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69135</w:t>
      </w:r>
    </w:p>
    <w:p>
      <w:r>
        <w:t>International law enforcement operation disrupts Shylock banking malware - PCWorld: International law enforcem... http://t.co/XEzf7Cj5qT</w:t>
      </w:r>
    </w:p>
    <w:p>
      <w:r>
        <w:rPr>
          <w:b/>
          <w:u w:val="single"/>
        </w:rPr>
        <w:t>69136</w:t>
      </w:r>
    </w:p>
    <w:p>
      <w:r>
        <w:t>International law enforcement operation disrupts Shylock banking malware - PCWorld: International law enforcem... http://t.co/XiZRs7ATWL</w:t>
      </w:r>
    </w:p>
    <w:p>
      <w:r>
        <w:rPr>
          <w:b/>
          <w:u w:val="single"/>
        </w:rPr>
        <w:t>69137</w:t>
      </w:r>
    </w:p>
    <w:p>
      <w:r>
        <w:t>International police operation disrupts Shylock banking Trojan - Computerworld: The GuardianInternational poli... http://t.co/KhSV319gh9</w:t>
      </w:r>
    </w:p>
    <w:p>
      <w:r>
        <w:rPr>
          <w:b/>
          <w:u w:val="single"/>
        </w:rPr>
        <w:t>69138</w:t>
      </w:r>
    </w:p>
    <w:p>
      <w:r>
        <w:t>International police operation disrupts Shylock banking Trojan - Computerworld: The GuardianInternational poli... http://t.co/zIBNJMIILJ</w:t>
      </w:r>
    </w:p>
    <w:p>
      <w:r>
        <w:rPr>
          <w:b/>
          <w:u w:val="single"/>
        </w:rPr>
        <w:t>69139</w:t>
      </w:r>
    </w:p>
    <w:p>
      <w:r>
        <w:t>Ion care fuck that hoe &amp;#9996;&amp;#65039;</w:t>
      </w:r>
    </w:p>
    <w:p>
      <w:r>
        <w:rPr>
          <w:b/>
          <w:u w:val="single"/>
        </w:rPr>
        <w:t>69140</w:t>
      </w:r>
    </w:p>
    <w:p>
      <w:r>
        <w:t>Ion even wanna see this bitch . &amp;#128530; talking bout ill make you breakfast</w:t>
      </w:r>
    </w:p>
    <w:p>
      <w:r>
        <w:rPr>
          <w:b/>
          <w:u w:val="single"/>
        </w:rPr>
        <w:t>69141</w:t>
      </w:r>
    </w:p>
    <w:p>
      <w:r>
        <w:t>Ion fight but it aint no pussy in my heart nigga ion fear nobody but god loose win or draw</w:t>
      </w:r>
    </w:p>
    <w:p>
      <w:r>
        <w:rPr>
          <w:b/>
          <w:u w:val="single"/>
        </w:rPr>
        <w:t>69142</w:t>
      </w:r>
    </w:p>
    <w:p>
      <w:r>
        <w:t>Ion give a fuck ion give a fuck ion ion ion give a fuck bitch I don't give a fuck about you or anything that you do</w:t>
      </w:r>
    </w:p>
    <w:p>
      <w:r>
        <w:rPr>
          <w:b/>
          <w:u w:val="single"/>
        </w:rPr>
        <w:t>69143</w:t>
      </w:r>
    </w:p>
    <w:p>
      <w:r>
        <w:t>Ion got no type...... Bad bitches is the only thing that I like</w:t>
      </w:r>
    </w:p>
    <w:p>
      <w:r>
        <w:rPr>
          <w:b/>
          <w:u w:val="single"/>
        </w:rPr>
        <w:t>69144</w:t>
      </w:r>
    </w:p>
    <w:p>
      <w:r>
        <w:t>Ion kno wat kinda spring clothes imma get my yung nicca dis year we ain't doin da polo dis year gotta offset em wit sumthin else</w:t>
      </w:r>
    </w:p>
    <w:p>
      <w:r>
        <w:rPr>
          <w:b/>
          <w:u w:val="single"/>
        </w:rPr>
        <w:t>69145</w:t>
      </w:r>
    </w:p>
    <w:p>
      <w:r>
        <w:t>Ion kno what im doing tonite....i jus kno its gon end wit me dick first in some pussy....</w:t>
      </w:r>
    </w:p>
    <w:p>
      <w:r>
        <w:rPr>
          <w:b/>
          <w:u w:val="single"/>
        </w:rPr>
        <w:t>69146</w:t>
      </w:r>
    </w:p>
    <w:p>
      <w:r>
        <w:t>Ion know why this bitch insists on telling me where she be going now. Idgaf about chu bitch like damn.</w:t>
      </w:r>
    </w:p>
    <w:p>
      <w:r>
        <w:rPr>
          <w:b/>
          <w:u w:val="single"/>
        </w:rPr>
        <w:t>69147</w:t>
      </w:r>
    </w:p>
    <w:p>
      <w:r>
        <w:t>Ion like doll face hoes</w:t>
      </w:r>
    </w:p>
    <w:p>
      <w:r>
        <w:rPr>
          <w:b/>
          <w:u w:val="single"/>
        </w:rPr>
        <w:t>69148</w:t>
      </w:r>
    </w:p>
    <w:p>
      <w:r>
        <w:t>Ion like the ho cause she talk to mf much with ha real butt ugly ass dumb young ass ho &amp;#128553;&amp;#128074;&amp;#128522;&amp;#128299;&amp;#128591;&amp;#128079;&amp;#128530;&amp;#9996;&amp;#65039;</w:t>
      </w:r>
    </w:p>
    <w:p>
      <w:r>
        <w:rPr>
          <w:b/>
          <w:u w:val="single"/>
        </w:rPr>
        <w:t>69149</w:t>
      </w:r>
    </w:p>
    <w:p>
      <w:r>
        <w:t>Ion pay for pussy, because her pussy priceless.. I go fishin in it and I ain't a Pisces</w:t>
      </w:r>
    </w:p>
    <w:p>
      <w:r>
        <w:rPr>
          <w:b/>
          <w:u w:val="single"/>
        </w:rPr>
        <w:t>69150</w:t>
      </w:r>
    </w:p>
    <w:p>
      <w:r>
        <w:t>Ion trust no bitch!</w:t>
      </w:r>
    </w:p>
    <w:p>
      <w:r>
        <w:rPr>
          <w:b/>
          <w:u w:val="single"/>
        </w:rPr>
        <w:t>69151</w:t>
      </w:r>
    </w:p>
    <w:p>
      <w:r>
        <w:t>Ionn got no type bad bitches is the only thing that I like</w:t>
      </w:r>
    </w:p>
    <w:p>
      <w:r>
        <w:rPr>
          <w:b/>
          <w:u w:val="single"/>
        </w:rPr>
        <w:t>69152</w:t>
      </w:r>
    </w:p>
    <w:p>
      <w:r>
        <w:t>Iont care about where a n%a been where a bitch goin or the kinda shit they been thru!!</w:t>
      </w:r>
    </w:p>
    <w:p>
      <w:r>
        <w:rPr>
          <w:b/>
          <w:u w:val="single"/>
        </w:rPr>
        <w:t>69153</w:t>
      </w:r>
    </w:p>
    <w:p>
      <w:r>
        <w:t>Iont got no type NAW bad bitches is the only thing that I like</w:t>
      </w:r>
    </w:p>
    <w:p>
      <w:r>
        <w:rPr>
          <w:b/>
          <w:u w:val="single"/>
        </w:rPr>
        <w:t>69154</w:t>
      </w:r>
    </w:p>
    <w:p>
      <w:r>
        <w:t>Iont got no type bad bitches is the only thing that I like</w:t>
      </w:r>
    </w:p>
    <w:p>
      <w:r>
        <w:rPr>
          <w:b/>
          <w:u w:val="single"/>
        </w:rPr>
        <w:t>69155</w:t>
      </w:r>
    </w:p>
    <w:p>
      <w:r>
        <w:t>Iont see how some of you niggas fags!!</w:t>
      </w:r>
    </w:p>
    <w:p>
      <w:r>
        <w:rPr>
          <w:b/>
          <w:u w:val="single"/>
        </w:rPr>
        <w:t>69156</w:t>
      </w:r>
    </w:p>
    <w:p>
      <w:r>
        <w:t>Irie is a bitch for not letting me borrow his charger.</w:t>
      </w:r>
    </w:p>
    <w:p>
      <w:r>
        <w:rPr>
          <w:b/>
          <w:u w:val="single"/>
        </w:rPr>
        <w:t>69157</w:t>
      </w:r>
    </w:p>
    <w:p>
      <w:r>
        <w:t>Irritating reading ppl bitch abt smthng, yet offer shit for evidence to even support their slant. Simply complaining is the easy part.</w:t>
      </w:r>
    </w:p>
    <w:p>
      <w:r>
        <w:rPr>
          <w:b/>
          <w:u w:val="single"/>
        </w:rPr>
        <w:t>69158</w:t>
      </w:r>
    </w:p>
    <w:p>
      <w:r>
        <w:t>Is Hillary the &amp;#8216;dodo bird&amp;#8217; candidate? http://t.co/3FyoSi28Jm via @worldnetdaily</w:t>
      </w:r>
    </w:p>
    <w:p>
      <w:r>
        <w:rPr>
          <w:b/>
          <w:u w:val="single"/>
        </w:rPr>
        <w:t>69159</w:t>
      </w:r>
    </w:p>
    <w:p>
      <w:r>
        <w:t>Is Hillary the &amp;#8216;dodo bird&amp;#8217; candidate? http://t.co/YfUbgwQ4tw via @worldnetdaily</w:t>
      </w:r>
    </w:p>
    <w:p>
      <w:r>
        <w:rPr>
          <w:b/>
          <w:u w:val="single"/>
        </w:rPr>
        <w:t>69160</w:t>
      </w:r>
    </w:p>
    <w:p>
      <w:r>
        <w:t>Is Moyles a retard lol? Starting Fellani instead ae RVP? Please come back Fergie #SirAlexFerguson #ManchesterUnited #ManchesterDerby #MUFC</w:t>
      </w:r>
    </w:p>
    <w:p>
      <w:r>
        <w:rPr>
          <w:b/>
          <w:u w:val="single"/>
        </w:rPr>
        <w:t>69161</w:t>
      </w:r>
    </w:p>
    <w:p>
      <w:r>
        <w:t>Is Wayne Brady gonna have to choke a bitch?</w:t>
      </w:r>
    </w:p>
    <w:p>
      <w:r>
        <w:rPr>
          <w:b/>
          <w:u w:val="single"/>
        </w:rPr>
        <w:t>69162</w:t>
      </w:r>
    </w:p>
    <w:p>
      <w:r>
        <w:t>Is Wayne Brady gonna have to smack a bitch?</w:t>
      </w:r>
    </w:p>
    <w:p>
      <w:r>
        <w:rPr>
          <w:b/>
          <w:u w:val="single"/>
        </w:rPr>
        <w:t>69163</w:t>
      </w:r>
    </w:p>
    <w:p>
      <w:r>
        <w:t>Is Yankee in a good mood today or what</w:t>
      </w:r>
    </w:p>
    <w:p>
      <w:r>
        <w:rPr>
          <w:b/>
          <w:u w:val="single"/>
        </w:rPr>
        <w:t>69164</w:t>
      </w:r>
    </w:p>
    <w:p>
      <w:r>
        <w:t>Is anything going down tonight besides my bitch</w:t>
      </w:r>
    </w:p>
    <w:p>
      <w:r>
        <w:rPr>
          <w:b/>
          <w:u w:val="single"/>
        </w:rPr>
        <w:t>69165</w:t>
      </w:r>
    </w:p>
    <w:p>
      <w:r>
        <w:t>Is dare any colored players in hockey?</w:t>
      </w:r>
    </w:p>
    <w:p>
      <w:r>
        <w:rPr>
          <w:b/>
          <w:u w:val="single"/>
        </w:rPr>
        <w:t>69166</w:t>
      </w:r>
    </w:p>
    <w:p>
      <w:r>
        <w:t>Is it just me or is Hicks saying "bung beds"? @RonandFezSXM</w:t>
      </w:r>
    </w:p>
    <w:p>
      <w:r>
        <w:rPr>
          <w:b/>
          <w:u w:val="single"/>
        </w:rPr>
        <w:t>69167</w:t>
      </w:r>
    </w:p>
    <w:p>
      <w:r>
        <w:t>Is it weird licking your own nip?</w:t>
      </w:r>
    </w:p>
    <w:p>
      <w:r>
        <w:rPr>
          <w:b/>
          <w:u w:val="single"/>
        </w:rPr>
        <w:t>69168</w:t>
      </w:r>
    </w:p>
    <w:p>
      <w:r>
        <w:t>Is she my kind of hoe or nae "@LissetElisa: Its ok you a hoe anyways &amp;#128522;"</w:t>
      </w:r>
    </w:p>
    <w:p>
      <w:r>
        <w:rPr>
          <w:b/>
          <w:u w:val="single"/>
        </w:rPr>
        <w:t>69169</w:t>
      </w:r>
    </w:p>
    <w:p>
      <w:r>
        <w:t>Is that a hawk? What the fuck kind of bird is that?</w:t>
      </w:r>
    </w:p>
    <w:p>
      <w:r>
        <w:rPr>
          <w:b/>
          <w:u w:val="single"/>
        </w:rPr>
        <w:t>69170</w:t>
      </w:r>
    </w:p>
    <w:p>
      <w:r>
        <w:t>Is that the remix fam? &amp;#8220;@Iam_webster: These hoes aint lawyers &amp;#128553;&amp;#127908; lol on god thats my fav Chris Brown song&amp;#8221;</w:t>
      </w:r>
    </w:p>
    <w:p>
      <w:r>
        <w:rPr>
          <w:b/>
          <w:u w:val="single"/>
        </w:rPr>
        <w:t>69171</w:t>
      </w:r>
    </w:p>
    <w:p>
      <w:r>
        <w:t>Is that the remix? "@breezyfrmdablok: these hoes ain't lawyers! &amp;#127908;&amp;#128553; lmao my fave Chris Brown song"</w:t>
      </w:r>
    </w:p>
    <w:p>
      <w:r>
        <w:rPr>
          <w:b/>
          <w:u w:val="single"/>
        </w:rPr>
        <w:t>69172</w:t>
      </w:r>
    </w:p>
    <w:p>
      <w:r>
        <w:t>Is there a full moon out? #CrazyAssholes out in full force and I'm not talking about muzzies or liberals&amp;#8252;&amp;#65039; And I'm in the mood to oblige.</w:t>
      </w:r>
    </w:p>
    <w:p>
      <w:r>
        <w:rPr>
          <w:b/>
          <w:u w:val="single"/>
        </w:rPr>
        <w:t>69173</w:t>
      </w:r>
    </w:p>
    <w:p>
      <w:r>
        <w:t>Is there a looser #college town than #BTown ??? If yes id like to visit #IU #hoosiers</w:t>
      </w:r>
    </w:p>
    <w:p>
      <w:r>
        <w:rPr>
          <w:b/>
          <w:u w:val="single"/>
        </w:rPr>
        <w:t>69174</w:t>
      </w:r>
    </w:p>
    <w:p>
      <w:r>
        <w:t>Is there a vending machine around this bitch im starvin</w:t>
      </w:r>
    </w:p>
    <w:p>
      <w:r>
        <w:rPr>
          <w:b/>
          <w:u w:val="single"/>
        </w:rPr>
        <w:t>69175</w:t>
      </w:r>
    </w:p>
    <w:p>
      <w:r>
        <w:t>Is there a website that delivers expensive wine, cigars and big booty hoes to my door step?</w:t>
      </w:r>
    </w:p>
    <w:p>
      <w:r>
        <w:rPr>
          <w:b/>
          <w:u w:val="single"/>
        </w:rPr>
        <w:t>69176</w:t>
      </w:r>
    </w:p>
    <w:p>
      <w:r>
        <w:t>Is there an additional charge for the pussy to listen to my personal problems?</w:t>
      </w:r>
    </w:p>
    <w:p>
      <w:r>
        <w:rPr>
          <w:b/>
          <w:u w:val="single"/>
        </w:rPr>
        <w:t>69177</w:t>
      </w:r>
    </w:p>
    <w:p>
      <w:r>
        <w:t>Is this bitch for real? I'm heated bruh.</w:t>
      </w:r>
    </w:p>
    <w:p>
      <w:r>
        <w:rPr>
          <w:b/>
          <w:u w:val="single"/>
        </w:rPr>
        <w:t>69178</w:t>
      </w:r>
    </w:p>
    <w:p>
      <w:r>
        <w:t>Is this hoe gone dm me back</w:t>
      </w:r>
    </w:p>
    <w:p>
      <w:r>
        <w:rPr>
          <w:b/>
          <w:u w:val="single"/>
        </w:rPr>
        <w:t>69179</w:t>
      </w:r>
    </w:p>
    <w:p>
      <w:r>
        <w:t>Is this napK bitch retarded or stupid wtf would you request me didn't she read my bio it's pretty&amp;#8230; http://t.co/ReqHlHHml4</w:t>
      </w:r>
    </w:p>
    <w:p>
      <w:r>
        <w:rPr>
          <w:b/>
          <w:u w:val="single"/>
        </w:rPr>
        <w:t>69180</w:t>
      </w:r>
    </w:p>
    <w:p>
      <w:r>
        <w:t>Is this retarded bitch really this stupid?</w:t>
      </w:r>
    </w:p>
    <w:p>
      <w:r>
        <w:rPr>
          <w:b/>
          <w:u w:val="single"/>
        </w:rPr>
        <w:t>69181</w:t>
      </w:r>
    </w:p>
    <w:p>
      <w:r>
        <w:t>Is you ready bitch , cause my hair laid. Yours? @__baabyshaay http://t.co/n0gu5j7dqx</w:t>
      </w:r>
    </w:p>
    <w:p>
      <w:r>
        <w:rPr>
          <w:b/>
          <w:u w:val="single"/>
        </w:rPr>
        <w:t>69182</w:t>
      </w:r>
    </w:p>
    <w:p>
      <w:r>
        <w:t>Islamic Jihadis run away to Pakistan @PureMonotheist @BemetOr8 #UniteBlue</w:t>
      </w:r>
    </w:p>
    <w:p>
      <w:r>
        <w:rPr>
          <w:b/>
          <w:u w:val="single"/>
        </w:rPr>
        <w:t>69183</w:t>
      </w:r>
    </w:p>
    <w:p>
      <w:r>
        <w:t>Isley brothers got me alot of pussy boy. Take notes</w:t>
      </w:r>
    </w:p>
    <w:p>
      <w:r>
        <w:rPr>
          <w:b/>
          <w:u w:val="single"/>
        </w:rPr>
        <w:t>69184</w:t>
      </w:r>
    </w:p>
    <w:p>
      <w:r>
        <w:t>It ain't April Fool's yet.. &amp;#171;@IGiveEmNathan Jay Z trash&amp;#187;</w:t>
      </w:r>
    </w:p>
    <w:p>
      <w:r>
        <w:rPr>
          <w:b/>
          <w:u w:val="single"/>
        </w:rPr>
        <w:t>69185</w:t>
      </w:r>
    </w:p>
    <w:p>
      <w:r>
        <w:t>It ain't nothin to cut a bitch off</w:t>
      </w:r>
    </w:p>
    <w:p>
      <w:r>
        <w:rPr>
          <w:b/>
          <w:u w:val="single"/>
        </w:rPr>
        <w:t>69186</w:t>
      </w:r>
    </w:p>
    <w:p>
      <w:r>
        <w:t>It ain't nothin to cut that bitch off</w:t>
      </w:r>
    </w:p>
    <w:p>
      <w:r>
        <w:rPr>
          <w:b/>
          <w:u w:val="single"/>
        </w:rPr>
        <w:t>69187</w:t>
      </w:r>
    </w:p>
    <w:p>
      <w:r>
        <w:t xml:space="preserve">It ain't nothing like chasing money cause you have a purpose, but chasing these hoes for what? </w:t>
        <w:br/>
        <w:t>*Vice Versa*</w:t>
      </w:r>
    </w:p>
    <w:p>
      <w:r>
        <w:rPr>
          <w:b/>
          <w:u w:val="single"/>
        </w:rPr>
        <w:t>69188</w:t>
      </w:r>
    </w:p>
    <w:p>
      <w:r>
        <w:t>It ain't nothing to cut that bitch off</w:t>
      </w:r>
    </w:p>
    <w:p>
      <w:r>
        <w:rPr>
          <w:b/>
          <w:u w:val="single"/>
        </w:rPr>
        <w:t>69189</w:t>
      </w:r>
    </w:p>
    <w:p>
      <w:r>
        <w:t>It ain't nunn to cut that bitch off&amp;#9986;&amp;#65039;&amp;#9986;&amp;#65039;&amp;#9986;&amp;#65039;&amp;#9986;&amp;#65039;&amp;#9986;&amp;#65039;&amp;#9986;&amp;#65039;&amp;#9986;&amp;#65039;&amp;#9986;&amp;#65039;&amp;#9986;&amp;#65039;</w:t>
      </w:r>
    </w:p>
    <w:p>
      <w:r>
        <w:rPr>
          <w:b/>
          <w:u w:val="single"/>
        </w:rPr>
        <w:t>69190</w:t>
      </w:r>
    </w:p>
    <w:p>
      <w:r>
        <w:t>It aint nothing to cut that bitch off- K camp</w:t>
      </w:r>
    </w:p>
    <w:p>
      <w:r>
        <w:rPr>
          <w:b/>
          <w:u w:val="single"/>
        </w:rPr>
        <w:t>69191</w:t>
      </w:r>
    </w:p>
    <w:p>
      <w:r>
        <w:t>It aint nuffin to cut that bitch off!!!!</w:t>
      </w:r>
    </w:p>
    <w:p>
      <w:r>
        <w:rPr>
          <w:b/>
          <w:u w:val="single"/>
        </w:rPr>
        <w:t>69192</w:t>
      </w:r>
    </w:p>
    <w:p>
      <w:r>
        <w:t>It aint nun to cut dat bitch off &amp;#128135;&amp;#128299;&amp;#9996;&amp;#65039;</w:t>
      </w:r>
    </w:p>
    <w:p>
      <w:r>
        <w:rPr>
          <w:b/>
          <w:u w:val="single"/>
        </w:rPr>
        <w:t>69193</w:t>
      </w:r>
    </w:p>
    <w:p>
      <w:r>
        <w:t>It aint nuttin to cut that bitch off......thats why that shit my ring tone &amp;#9995;</w:t>
      </w:r>
    </w:p>
    <w:p>
      <w:r>
        <w:rPr>
          <w:b/>
          <w:u w:val="single"/>
        </w:rPr>
        <w:t>69194</w:t>
      </w:r>
    </w:p>
    <w:p>
      <w:r>
        <w:t>It all started in '95 bitch&amp;#128118;</w:t>
      </w:r>
    </w:p>
    <w:p>
      <w:r>
        <w:rPr>
          <w:b/>
          <w:u w:val="single"/>
        </w:rPr>
        <w:t>69195</w:t>
      </w:r>
    </w:p>
    <w:p>
      <w:r>
        <w:t>It already Soaked, Sinked, &amp;amp; Melted so dropped that's shit bitch IDGAF linc up or get caught &amp;#128175;</w:t>
      </w:r>
    </w:p>
    <w:p>
      <w:r>
        <w:rPr>
          <w:b/>
          <w:u w:val="single"/>
        </w:rPr>
        <w:t>69196</w:t>
      </w:r>
    </w:p>
    <w:p>
      <w:r>
        <w:t>It be 30 below zero and hoes still go out like its 90 degrees plus tax</w:t>
      </w:r>
    </w:p>
    <w:p>
      <w:r>
        <w:rPr>
          <w:b/>
          <w:u w:val="single"/>
        </w:rPr>
        <w:t>69197</w:t>
      </w:r>
    </w:p>
    <w:p>
      <w:r>
        <w:t>It be so good to not gotta woyke in da moanin. I da only colored dat woyke cuz colored folk be lazy and lives off da white guilt</w:t>
      </w:r>
    </w:p>
    <w:p>
      <w:r>
        <w:rPr>
          <w:b/>
          <w:u w:val="single"/>
        </w:rPr>
        <w:t>69198</w:t>
      </w:r>
    </w:p>
    <w:p>
      <w:r>
        <w:t>It be sounding like the bitch that the cops talk to on their radio is the same sounding bitch every single time. It aint never a dude voice</w:t>
      </w:r>
    </w:p>
    <w:p>
      <w:r>
        <w:rPr>
          <w:b/>
          <w:u w:val="single"/>
        </w:rPr>
        <w:t>69199</w:t>
      </w:r>
    </w:p>
    <w:p>
      <w:r>
        <w:t>It bothers me when a ugly girl has a bad bitch attitude.</w:t>
      </w:r>
    </w:p>
    <w:p>
      <w:r>
        <w:rPr>
          <w:b/>
          <w:u w:val="single"/>
        </w:rPr>
        <w:t>69200</w:t>
      </w:r>
    </w:p>
    <w:p>
      <w:r>
        <w:t>It doesn't just affect kids. It affects the faculty, the staff, that work at these schools that are queer.</w:t>
      </w:r>
    </w:p>
    <w:p>
      <w:r>
        <w:rPr>
          <w:b/>
          <w:u w:val="single"/>
        </w:rPr>
        <w:t>69201</w:t>
      </w:r>
    </w:p>
    <w:p>
      <w:r>
        <w:t>It feels awkward to have the @Yankees playing against the @Reds. I mean, we all know who I'm rooting for, but it's awkward.</w:t>
      </w:r>
    </w:p>
    <w:p>
      <w:r>
        <w:rPr>
          <w:b/>
          <w:u w:val="single"/>
        </w:rPr>
        <w:t>69202</w:t>
      </w:r>
    </w:p>
    <w:p>
      <w:r>
        <w:t>It gets me mad when a Mexicans go against Mexico like wtf support your team bitch</w:t>
      </w:r>
    </w:p>
    <w:p>
      <w:r>
        <w:rPr>
          <w:b/>
          <w:u w:val="single"/>
        </w:rPr>
        <w:t>69203</w:t>
      </w:r>
    </w:p>
    <w:p>
      <w:r>
        <w:t>It happens AGAIN!! Black pack beats "whitey." This should make national news. http://t.co/izKoA2Xb</w:t>
      </w:r>
    </w:p>
    <w:p>
      <w:r>
        <w:rPr>
          <w:b/>
          <w:u w:val="single"/>
        </w:rPr>
        <w:t>69204</w:t>
      </w:r>
    </w:p>
    <w:p>
      <w:r>
        <w:t>It is fucking retarded how I can't say a single thing in this house without some blowback.</w:t>
      </w:r>
    </w:p>
    <w:p>
      <w:r>
        <w:rPr>
          <w:b/>
          <w:u w:val="single"/>
        </w:rPr>
        <w:t>69205</w:t>
      </w:r>
    </w:p>
    <w:p>
      <w:r>
        <w:t>It is impossible for females to be players, pimps, etc... They're called hoes</w:t>
      </w:r>
    </w:p>
    <w:p>
      <w:r>
        <w:rPr>
          <w:b/>
          <w:u w:val="single"/>
        </w:rPr>
        <w:t>69206</w:t>
      </w:r>
    </w:p>
    <w:p>
      <w:r>
        <w:t>It makes me sad knowing this queers won't be down the street anymore. @TheOneMiss_Luu @OliviaLuu3 #SadTweet</w:t>
      </w:r>
    </w:p>
    <w:p>
      <w:r>
        <w:rPr>
          <w:b/>
          <w:u w:val="single"/>
        </w:rPr>
        <w:t>69207</w:t>
      </w:r>
    </w:p>
    <w:p>
      <w:r>
        <w:t>It might be infected &amp;#8220;@CutieNamedKitty: Niggas would really turn that pussy down ? Buggin&amp;#8221;</w:t>
      </w:r>
    </w:p>
    <w:p>
      <w:r>
        <w:rPr>
          <w:b/>
          <w:u w:val="single"/>
        </w:rPr>
        <w:t>69208</w:t>
      </w:r>
    </w:p>
    <w:p>
      <w:r>
        <w:t>It only be y'all worthless bitches that be like that though</w:t>
      </w:r>
    </w:p>
    <w:p>
      <w:r>
        <w:rPr>
          <w:b/>
          <w:u w:val="single"/>
        </w:rPr>
        <w:t>69209</w:t>
      </w:r>
    </w:p>
    <w:p>
      <w:r>
        <w:t>It opened up with some clouds parting and with SILK-----&amp;gt;Can we get a room on the southside of the ghetto!</w:t>
      </w:r>
    </w:p>
    <w:p>
      <w:r>
        <w:rPr>
          <w:b/>
          <w:u w:val="single"/>
        </w:rPr>
        <w:t>69210</w:t>
      </w:r>
    </w:p>
    <w:p>
      <w:r>
        <w:t>It pissrs me tf off when I call you back a half a second later nd you dont answer. You a bitch ass nigga for that</w:t>
      </w:r>
    </w:p>
    <w:p>
      <w:r>
        <w:rPr>
          <w:b/>
          <w:u w:val="single"/>
        </w:rPr>
        <w:t>69211</w:t>
      </w:r>
    </w:p>
    <w:p>
      <w:r>
        <w:t>It prolli seem like I flirt but iont want none of y'all hoes &amp;#128514;</w:t>
      </w:r>
    </w:p>
    <w:p>
      <w:r>
        <w:rPr>
          <w:b/>
          <w:u w:val="single"/>
        </w:rPr>
        <w:t>69212</w:t>
      </w:r>
    </w:p>
    <w:p>
      <w:r>
        <w:t>It really ain't nothin to cut that bitch off</w:t>
      </w:r>
    </w:p>
    <w:p>
      <w:r>
        <w:rPr>
          <w:b/>
          <w:u w:val="single"/>
        </w:rPr>
        <w:t>69213</w:t>
      </w:r>
    </w:p>
    <w:p>
      <w:r>
        <w:t>It really is too bad that #California had faggot marriage forced upon her after her citizens declared it illegal.</w:t>
      </w:r>
    </w:p>
    <w:p>
      <w:r>
        <w:rPr>
          <w:b/>
          <w:u w:val="single"/>
        </w:rPr>
        <w:t>69214</w:t>
      </w:r>
    </w:p>
    <w:p>
      <w:r>
        <w:t>It sad how bitches wake up being messy like bitch find you another career cause this ain't working out for u &amp;#128553;&amp;#128175;&amp;#128584;&amp;#128513;</w:t>
      </w:r>
    </w:p>
    <w:p>
      <w:r>
        <w:rPr>
          <w:b/>
          <w:u w:val="single"/>
        </w:rPr>
        <w:t>69215</w:t>
      </w:r>
    </w:p>
    <w:p>
      <w:r>
        <w:t>It seem like Cory talked to 75% of all indianapolis hoes &amp;#128514;&amp;#128514;&amp;#128514; nbs</w:t>
      </w:r>
    </w:p>
    <w:p>
      <w:r>
        <w:rPr>
          <w:b/>
          <w:u w:val="single"/>
        </w:rPr>
        <w:t>69216</w:t>
      </w:r>
    </w:p>
    <w:p>
      <w:r>
        <w:t>It stink in this bitch it must be them pussy ass niggas talkin shit</w:t>
      </w:r>
    </w:p>
    <w:p>
      <w:r>
        <w:rPr>
          <w:b/>
          <w:u w:val="single"/>
        </w:rPr>
        <w:t>69217</w:t>
      </w:r>
    </w:p>
    <w:p>
      <w:r>
        <w:t>It stinks in here must be then pussy ass niggas talkin shit #tomyfacebro test me</w:t>
      </w:r>
    </w:p>
    <w:p>
      <w:r>
        <w:rPr>
          <w:b/>
          <w:u w:val="single"/>
        </w:rPr>
        <w:t>69218</w:t>
      </w:r>
    </w:p>
    <w:p>
      <w:r>
        <w:t>It the principle of the matter bitch! &amp;#128581;</w:t>
      </w:r>
    </w:p>
    <w:p>
      <w:r>
        <w:rPr>
          <w:b/>
          <w:u w:val="single"/>
        </w:rPr>
        <w:t>69219</w:t>
      </w:r>
    </w:p>
    <w:p>
      <w:r>
        <w:t>It was my sophomore year that I learned these hoes weren't loyal</w:t>
      </w:r>
    </w:p>
    <w:p>
      <w:r>
        <w:rPr>
          <w:b/>
          <w:u w:val="single"/>
        </w:rPr>
        <w:t>69220</w:t>
      </w:r>
    </w:p>
    <w:p>
      <w:r>
        <w:t>It was nice of you to unfollow me, fag</w:t>
      </w:r>
    </w:p>
    <w:p>
      <w:r>
        <w:rPr>
          <w:b/>
          <w:u w:val="single"/>
        </w:rPr>
        <w:t>69221</w:t>
      </w:r>
    </w:p>
    <w:p>
      <w:r>
        <w:t>It would be pretty cool if I got to see @boybandproject 1 more time before I go back to hillbilly town! @TheZacMann @levimitchell...&amp;#128531;</w:t>
      </w:r>
    </w:p>
    <w:p>
      <w:r>
        <w:rPr>
          <w:b/>
          <w:u w:val="single"/>
        </w:rPr>
        <w:t>69222</w:t>
      </w:r>
    </w:p>
    <w:p>
      <w:r>
        <w:t>It wus yo fat ass that filled out the application to work there, not me bitch.....</w:t>
      </w:r>
    </w:p>
    <w:p>
      <w:r>
        <w:rPr>
          <w:b/>
          <w:u w:val="single"/>
        </w:rPr>
        <w:t>69223</w:t>
      </w:r>
    </w:p>
    <w:p>
      <w:r>
        <w:t>It's #CampaignSeason, bitch. @MikeofDoom https://t.co/muxtC1fHmH</w:t>
      </w:r>
    </w:p>
    <w:p>
      <w:r>
        <w:rPr>
          <w:b/>
          <w:u w:val="single"/>
        </w:rPr>
        <w:t>69224</w:t>
      </w:r>
    </w:p>
    <w:p>
      <w:r>
        <w:t>It's 2014 and y'all niggas still fuckin with these hoes. Go get you a wife bruh #wifingsquad2014</w:t>
      </w:r>
    </w:p>
    <w:p>
      <w:r>
        <w:rPr>
          <w:b/>
          <w:u w:val="single"/>
        </w:rPr>
        <w:t>69225</w:t>
      </w:r>
    </w:p>
    <w:p>
      <w:r>
        <w:t>It's 90 degrees and this bitch has a stuffed animal wrapped around her neck #onlyattheducksgame</w:t>
      </w:r>
    </w:p>
    <w:p>
      <w:r>
        <w:rPr>
          <w:b/>
          <w:u w:val="single"/>
        </w:rPr>
        <w:t>69226</w:t>
      </w:r>
    </w:p>
    <w:p>
      <w:r>
        <w:t>It's Friday bitch!! http://t.co/9Taj2OUsCc</w:t>
      </w:r>
    </w:p>
    <w:p>
      <w:r>
        <w:rPr>
          <w:b/>
          <w:u w:val="single"/>
        </w:rPr>
        <w:t>69227</w:t>
      </w:r>
    </w:p>
    <w:p>
      <w:r>
        <w:t>It's Karaoke night baby! Hi ho! Hi ho! It's off to sing I go! With a voice that sounds like sandpaper hi ho! Hi ho!</w:t>
      </w:r>
    </w:p>
    <w:p>
      <w:r>
        <w:rPr>
          <w:b/>
          <w:u w:val="single"/>
        </w:rPr>
        <w:t>69228</w:t>
      </w:r>
    </w:p>
    <w:p>
      <w:r>
        <w:t>It's Mrs. G, bitches. That's Mrs. GROHL if I don't know you. #wineprobz</w:t>
      </w:r>
    </w:p>
    <w:p>
      <w:r>
        <w:rPr>
          <w:b/>
          <w:u w:val="single"/>
        </w:rPr>
        <w:t>69229</w:t>
      </w:r>
    </w:p>
    <w:p>
      <w:r>
        <w:t>It's October babe, you don't have to be a hoe anymore.</w:t>
      </w:r>
    </w:p>
    <w:p>
      <w:r>
        <w:rPr>
          <w:b/>
          <w:u w:val="single"/>
        </w:rPr>
        <w:t>69230</w:t>
      </w:r>
    </w:p>
    <w:p>
      <w:r>
        <w:t>It's Some hoes out here tonite &amp;amp; I got Shawty wit me</w:t>
      </w:r>
    </w:p>
    <w:p>
      <w:r>
        <w:rPr>
          <w:b/>
          <w:u w:val="single"/>
        </w:rPr>
        <w:t>69231</w:t>
      </w:r>
    </w:p>
    <w:p>
      <w:r>
        <w:t>It's a Bob Schieffer holiday now, he's proud and smitten that he's the "good white guy," hicks be damned! Everything is 1965. Everything.</w:t>
      </w:r>
    </w:p>
    <w:p>
      <w:r>
        <w:rPr>
          <w:b/>
          <w:u w:val="single"/>
        </w:rPr>
        <w:t>69232</w:t>
      </w:r>
    </w:p>
    <w:p>
      <w:r>
        <w:t>It's a bird? It's a plane? No, it's Peter "Walkin on Air" Byers @pistol_pete96 http://t.co/WHECP5kDci</w:t>
      </w:r>
    </w:p>
    <w:p>
      <w:r>
        <w:rPr>
          <w:b/>
          <w:u w:val="single"/>
        </w:rPr>
        <w:t>69233</w:t>
      </w:r>
    </w:p>
    <w:p>
      <w:r>
        <w:t>It's a lil bitch at the bus stop with Adidas flip-flops &amp;amp; socks on. I know dem mfs soggy as fuck.</w:t>
      </w:r>
    </w:p>
    <w:p>
      <w:r>
        <w:rPr>
          <w:b/>
          <w:u w:val="single"/>
        </w:rPr>
        <w:t>69234</w:t>
      </w:r>
    </w:p>
    <w:p>
      <w:r>
        <w:t>It's a lot of Uncle Tom ass niggas out here.</w:t>
      </w:r>
    </w:p>
    <w:p>
      <w:r>
        <w:rPr>
          <w:b/>
          <w:u w:val="single"/>
        </w:rPr>
        <w:t>69235</w:t>
      </w:r>
    </w:p>
    <w:p>
      <w:r>
        <w:t>It's a lot of fat bitches at this party I'm we at right now my outfit way too much fire to be at a function like this</w:t>
      </w:r>
    </w:p>
    <w:p>
      <w:r>
        <w:rPr>
          <w:b/>
          <w:u w:val="single"/>
        </w:rPr>
        <w:t>69236</w:t>
      </w:r>
    </w:p>
    <w:p>
      <w:r>
        <w:t>It's a matter of pure weight ratios... A five ounce bird can not carry a one pound coconut!</w:t>
      </w:r>
    </w:p>
    <w:p>
      <w:r>
        <w:rPr>
          <w:b/>
          <w:u w:val="single"/>
        </w:rPr>
        <w:t>69237</w:t>
      </w:r>
    </w:p>
    <w:p>
      <w:r>
        <w:t>It's a plane, it's a bird, nah it's just me doing laps around the dam. Lol</w:t>
      </w:r>
    </w:p>
    <w:p>
      <w:r>
        <w:rPr>
          <w:b/>
          <w:u w:val="single"/>
        </w:rPr>
        <w:t>69238</w:t>
      </w:r>
    </w:p>
    <w:p>
      <w:r>
        <w:t>It's a recession on everything RT @cindielu Chasing pussy is never attractive!</w:t>
      </w:r>
    </w:p>
    <w:p>
      <w:r>
        <w:rPr>
          <w:b/>
          <w:u w:val="single"/>
        </w:rPr>
        <w:t>69239</w:t>
      </w:r>
    </w:p>
    <w:p>
      <w:r>
        <w:t>It's a sad sad day when a bitch loses her sponsor</w:t>
      </w:r>
    </w:p>
    <w:p>
      <w:r>
        <w:rPr>
          <w:b/>
          <w:u w:val="single"/>
        </w:rPr>
        <w:t>69240</w:t>
      </w:r>
    </w:p>
    <w:p>
      <w:r>
        <w:t>It's a small world and hoes make it smaller</w:t>
      </w:r>
    </w:p>
    <w:p>
      <w:r>
        <w:rPr>
          <w:b/>
          <w:u w:val="single"/>
        </w:rPr>
        <w:t>69241</w:t>
      </w:r>
    </w:p>
    <w:p>
      <w:r>
        <w:t>It's almost Christmas, Charlie Brown...</w:t>
      </w:r>
    </w:p>
    <w:p>
      <w:r>
        <w:rPr>
          <w:b/>
          <w:u w:val="single"/>
        </w:rPr>
        <w:t>69242</w:t>
      </w:r>
    </w:p>
    <w:p>
      <w:r>
        <w:t>It's basic bitches unite around these parts &amp;#128514;</w:t>
      </w:r>
    </w:p>
    <w:p>
      <w:r>
        <w:rPr>
          <w:b/>
          <w:u w:val="single"/>
        </w:rPr>
        <w:t>69243</w:t>
      </w:r>
    </w:p>
    <w:p>
      <w:r>
        <w:t>It's beanie weather bitches &amp;#127744; http://t.co/uy012Hkz9Q</w:t>
      </w:r>
    </w:p>
    <w:p>
      <w:r>
        <w:rPr>
          <w:b/>
          <w:u w:val="single"/>
        </w:rPr>
        <w:t>69244</w:t>
      </w:r>
    </w:p>
    <w:p>
      <w:r>
        <w:t>It's been a minute since we chilled like we use to. I hope that pussy still feels like it use to.</w:t>
      </w:r>
    </w:p>
    <w:p>
      <w:r>
        <w:rPr>
          <w:b/>
          <w:u w:val="single"/>
        </w:rPr>
        <w:t>69245</w:t>
      </w:r>
    </w:p>
    <w:p>
      <w:r>
        <w:t>It's boner Sunday bitch</w:t>
      </w:r>
    </w:p>
    <w:p>
      <w:r>
        <w:rPr>
          <w:b/>
          <w:u w:val="single"/>
        </w:rPr>
        <w:t>69246</w:t>
      </w:r>
    </w:p>
    <w:p>
      <w:r>
        <w:t>It's bout that time were I feel like beening a hard working woman .....and a stripper hoe by night don't judge me &amp;#128175;&amp;#9996;&amp;#65039;&amp;#128514;</w:t>
      </w:r>
    </w:p>
    <w:p>
      <w:r>
        <w:rPr>
          <w:b/>
          <w:u w:val="single"/>
        </w:rPr>
        <w:t>69247</w:t>
      </w:r>
    </w:p>
    <w:p>
      <w:r>
        <w:t>It's definitely a bitch everything in life is ruled by money. Such a moral heartbreak.</w:t>
      </w:r>
    </w:p>
    <w:p>
      <w:r>
        <w:rPr>
          <w:b/>
          <w:u w:val="single"/>
        </w:rPr>
        <w:t>69248</w:t>
      </w:r>
    </w:p>
    <w:p>
      <w:r>
        <w:t>It's either your getting pussy Or are one what will it be?</w:t>
      </w:r>
    </w:p>
    <w:p>
      <w:r>
        <w:rPr>
          <w:b/>
          <w:u w:val="single"/>
        </w:rPr>
        <w:t>69249</w:t>
      </w:r>
    </w:p>
    <w:p>
      <w:r>
        <w:t>It's fact that a male brain cannot always hear the high pitched voice of a women.. So bitch don't get mad..I really didn't hear you!!</w:t>
      </w:r>
    </w:p>
    <w:p>
      <w:r>
        <w:rPr>
          <w:b/>
          <w:u w:val="single"/>
        </w:rPr>
        <w:t>69250</w:t>
      </w:r>
    </w:p>
    <w:p>
      <w:r>
        <w:t>It's funny how females don't want to be called a "bitch" but if you put the word bad in front of it then they're happy af</w:t>
      </w:r>
    </w:p>
    <w:p>
      <w:r>
        <w:rPr>
          <w:b/>
          <w:u w:val="single"/>
        </w:rPr>
        <w:t>69251</w:t>
      </w:r>
    </w:p>
    <w:p>
      <w:r>
        <w:t>It's funny how girls are crying over their nudes being on IG like bitch why you sending nudes to begin with?</w:t>
      </w:r>
    </w:p>
    <w:p>
      <w:r>
        <w:rPr>
          <w:b/>
          <w:u w:val="single"/>
        </w:rPr>
        <w:t>69252</w:t>
      </w:r>
    </w:p>
    <w:p>
      <w:r>
        <w:t>It's funny how these swaggot white boys wanna act like they're Ballin till it comes time to tip.</w:t>
        <w:br/>
        <w:t>Sad ass crackers.</w:t>
      </w:r>
    </w:p>
    <w:p>
      <w:r>
        <w:rPr>
          <w:b/>
          <w:u w:val="single"/>
        </w:rPr>
        <w:t>69253</w:t>
      </w:r>
    </w:p>
    <w:p>
      <w:r>
        <w:t>It's funny when u get a black female mad they start acting ghetto then a bitch</w:t>
      </w:r>
    </w:p>
    <w:p>
      <w:r>
        <w:rPr>
          <w:b/>
          <w:u w:val="single"/>
        </w:rPr>
        <w:t>69254</w:t>
      </w:r>
    </w:p>
    <w:p>
      <w:r>
        <w:t>It's going down it's going down it's going down lil bitch.</w:t>
      </w:r>
    </w:p>
    <w:p>
      <w:r>
        <w:rPr>
          <w:b/>
          <w:u w:val="single"/>
        </w:rPr>
        <w:t>69255</w:t>
      </w:r>
    </w:p>
    <w:p>
      <w:r>
        <w:t>It's gonna be a long season for the Yankees if this simulation is right #BlueJays #Rays #Yankees #Orioles&amp;#8230; http://t.co/Zc3k9NDB1T</w:t>
      </w:r>
    </w:p>
    <w:p>
      <w:r>
        <w:rPr>
          <w:b/>
          <w:u w:val="single"/>
        </w:rPr>
        <w:t>69256</w:t>
      </w:r>
    </w:p>
    <w:p>
      <w:r>
        <w:t>It's hard being a real nigga when these niggas got bitch tendencies</w:t>
      </w:r>
    </w:p>
    <w:p>
      <w:r>
        <w:rPr>
          <w:b/>
          <w:u w:val="single"/>
        </w:rPr>
        <w:t>69257</w:t>
      </w:r>
    </w:p>
    <w:p>
      <w:r>
        <w:t>It's hard getting a bitch from the hood to suck your dick on camera.She swear EVERYBODY knows her....And she hates the light.</w:t>
      </w:r>
    </w:p>
    <w:p>
      <w:r>
        <w:rPr>
          <w:b/>
          <w:u w:val="single"/>
        </w:rPr>
        <w:t>69258</w:t>
      </w:r>
    </w:p>
    <w:p>
      <w:r>
        <w:t>It's hilarious seeing chicks cry and whine through song lyrics on here because they got with a little scene fag instead of a real man &amp;#128514;&amp;#128514;&amp;#128514;</w:t>
      </w:r>
    </w:p>
    <w:p>
      <w:r>
        <w:rPr>
          <w:b/>
          <w:u w:val="single"/>
        </w:rPr>
        <w:t>69259</w:t>
      </w:r>
    </w:p>
    <w:p>
      <w:r>
        <w:t>It's hot and my allergies are killing &amp;#128553; I feel like a little bitch &amp;#128514;</w:t>
      </w:r>
    </w:p>
    <w:p>
      <w:r>
        <w:rPr>
          <w:b/>
          <w:u w:val="single"/>
        </w:rPr>
        <w:t>69260</w:t>
      </w:r>
    </w:p>
    <w:p>
      <w:r>
        <w:t>It's iguanas out this bitch n er thing</w:t>
      </w:r>
    </w:p>
    <w:p>
      <w:r>
        <w:rPr>
          <w:b/>
          <w:u w:val="single"/>
        </w:rPr>
        <w:t>69261</w:t>
      </w:r>
    </w:p>
    <w:p>
      <w:r>
        <w:t>It's just not the same, #LittleDebbie #Cloud #Cake are not #Twinkies! http://t.co/OOILML6M</w:t>
      </w:r>
    </w:p>
    <w:p>
      <w:r>
        <w:rPr>
          <w:b/>
          <w:u w:val="single"/>
        </w:rPr>
        <w:t>69262</w:t>
      </w:r>
    </w:p>
    <w:p>
      <w:r>
        <w:t>It's kind of funny when people tell me they haven't seen me in years, and where have I been. Like at home bitch</w:t>
      </w:r>
    </w:p>
    <w:p>
      <w:r>
        <w:rPr>
          <w:b/>
          <w:u w:val="single"/>
        </w:rPr>
        <w:t>69263</w:t>
      </w:r>
    </w:p>
    <w:p>
      <w:r>
        <w:t>It's lame that you can buy clothes that look like real military clothing.</w:t>
        <w:br/>
        <w:t>If you wear it I will make fun of you.</w:t>
        <w:br/>
        <w:t>You're a 4 star bitch.</w:t>
      </w:r>
    </w:p>
    <w:p>
      <w:r>
        <w:rPr>
          <w:b/>
          <w:u w:val="single"/>
        </w:rPr>
        <w:t>69264</w:t>
      </w:r>
    </w:p>
    <w:p>
      <w:r>
        <w:t>It's levels to my bitch you can't fuck her nigga cause she like red bottom you can't afford her nigga she got Benz you riding honda accord</w:t>
      </w:r>
    </w:p>
    <w:p>
      <w:r>
        <w:rPr>
          <w:b/>
          <w:u w:val="single"/>
        </w:rPr>
        <w:t>69265</w:t>
      </w:r>
    </w:p>
    <w:p>
      <w:r>
        <w:t>It's like zero bitches in nap that's gon stick by yo side if you fall off &amp;#128175;</w:t>
      </w:r>
    </w:p>
    <w:p>
      <w:r>
        <w:rPr>
          <w:b/>
          <w:u w:val="single"/>
        </w:rPr>
        <w:t>69266</w:t>
      </w:r>
    </w:p>
    <w:p>
      <w:r>
        <w:t>It's moe's monday ten ten ten twenties on yo titties bitch</w:t>
      </w:r>
    </w:p>
    <w:p>
      <w:r>
        <w:rPr>
          <w:b/>
          <w:u w:val="single"/>
        </w:rPr>
        <w:t>69267</w:t>
      </w:r>
    </w:p>
    <w:p>
      <w:r>
        <w:t>It's money over bitches even though I love ladies</w:t>
      </w:r>
    </w:p>
    <w:p>
      <w:r>
        <w:rPr>
          <w:b/>
          <w:u w:val="single"/>
        </w:rPr>
        <w:t>69268</w:t>
      </w:r>
    </w:p>
    <w:p>
      <w:r>
        <w:t>It's my main bitches 21st ayyyeeee @nikkiconner13 happy birthday babbbyyy!!</w:t>
      </w:r>
    </w:p>
    <w:p>
      <w:r>
        <w:rPr>
          <w:b/>
          <w:u w:val="single"/>
        </w:rPr>
        <w:t>69269</w:t>
      </w:r>
    </w:p>
    <w:p>
      <w:r>
        <w:t>It's my mans @weaselfbaby birthday!!! All the big booty bitches show him some love &amp;#128514;&amp;#8230; http://t.co/xddlyR1APq</w:t>
      </w:r>
    </w:p>
    <w:p>
      <w:r>
        <w:rPr>
          <w:b/>
          <w:u w:val="single"/>
        </w:rPr>
        <w:t>69270</w:t>
      </w:r>
    </w:p>
    <w:p>
      <w:r>
        <w:t>It's no wonder my titanium ankle is killing me. Woo retarded 'winter' weather! #texas #weather http://t.co/rrKxBwG1u4</w:t>
      </w:r>
    </w:p>
    <w:p>
      <w:r>
        <w:rPr>
          <w:b/>
          <w:u w:val="single"/>
        </w:rPr>
        <w:t>69271</w:t>
      </w:r>
    </w:p>
    <w:p>
      <w:r>
        <w:t>It's not "pears" bitch, it's PEAR.</w:t>
      </w:r>
    </w:p>
    <w:p>
      <w:r>
        <w:rPr>
          <w:b/>
          <w:u w:val="single"/>
        </w:rPr>
        <w:t>69272</w:t>
      </w:r>
    </w:p>
    <w:p>
      <w:r>
        <w:t>It's not "unique" it's ghetto as hell.</w:t>
      </w:r>
    </w:p>
    <w:p>
      <w:r>
        <w:rPr>
          <w:b/>
          <w:u w:val="single"/>
        </w:rPr>
        <w:t>69273</w:t>
      </w:r>
    </w:p>
    <w:p>
      <w:r>
        <w:t>It's not a sin to have a interchangeable bezel but when that bitch don't screw back on ... #ThatsAProblem</w:t>
      </w:r>
    </w:p>
    <w:p>
      <w:r>
        <w:rPr>
          <w:b/>
          <w:u w:val="single"/>
        </w:rPr>
        <w:t>69274</w:t>
      </w:r>
    </w:p>
    <w:p>
      <w:r>
        <w:t>It's not often you see the words "disingenuous," "egregious," and "cunt filth" all in one sentence and properly used. #points</w:t>
      </w:r>
    </w:p>
    <w:p>
      <w:r>
        <w:rPr>
          <w:b/>
          <w:u w:val="single"/>
        </w:rPr>
        <w:t>69275</w:t>
      </w:r>
    </w:p>
    <w:p>
      <w:r>
        <w:t xml:space="preserve">It's official. I leave America January 3rd. See ya bitches in February. </w:t>
        <w:br/>
        <w:br/>
        <w:t>Have fun with winter for me.</w:t>
      </w:r>
    </w:p>
    <w:p>
      <w:r>
        <w:rPr>
          <w:b/>
          <w:u w:val="single"/>
        </w:rPr>
        <w:t>69276</w:t>
      </w:r>
    </w:p>
    <w:p>
      <w:r>
        <w:t>It's ok to tell a nigga he trash and a feature will never happen fam.</w:t>
      </w:r>
    </w:p>
    <w:p>
      <w:r>
        <w:rPr>
          <w:b/>
          <w:u w:val="single"/>
        </w:rPr>
        <w:t>69277</w:t>
      </w:r>
    </w:p>
    <w:p>
      <w:r>
        <w:t>It's one thing to be a hoe, but a ratchet hoe? Bitch please, take a seat --&amp;gt; _/</w:t>
      </w:r>
    </w:p>
    <w:p>
      <w:r>
        <w:rPr>
          <w:b/>
          <w:u w:val="single"/>
        </w:rPr>
        <w:t>69278</w:t>
      </w:r>
    </w:p>
    <w:p>
      <w:r>
        <w:t>It's only 9:12 AM here but I'm about to pour up some pineapple ciroc &amp;amp; blast this Future mixtape at maximum levels because bitch Im in Vegas</w:t>
      </w:r>
    </w:p>
    <w:p>
      <w:r>
        <w:rPr>
          <w:b/>
          <w:u w:val="single"/>
        </w:rPr>
        <w:t>69279</w:t>
      </w:r>
    </w:p>
    <w:p>
      <w:r>
        <w:t>It's only a few real bitches I know.</w:t>
      </w:r>
    </w:p>
    <w:p>
      <w:r>
        <w:rPr>
          <w:b/>
          <w:u w:val="single"/>
        </w:rPr>
        <w:t>69280</w:t>
      </w:r>
    </w:p>
    <w:p>
      <w:r>
        <w:t>It's out b day bitches!!!&amp;#128540;&amp;#128540; @koleworld4 http://t.co/IuKRTw2icw</w:t>
      </w:r>
    </w:p>
    <w:p>
      <w:r>
        <w:rPr>
          <w:b/>
          <w:u w:val="single"/>
        </w:rPr>
        <w:t>69281</w:t>
      </w:r>
    </w:p>
    <w:p>
      <w:r>
        <w:t>It's pretty much been confirmed that I have the BEST bitch face on the planet.</w:t>
      </w:r>
    </w:p>
    <w:p>
      <w:r>
        <w:rPr>
          <w:b/>
          <w:u w:val="single"/>
        </w:rPr>
        <w:t>69282</w:t>
      </w:r>
    </w:p>
    <w:p>
      <w:r>
        <w:t>It's really a bitch when you're trying to make a difference to someone else, and they intentionally make a point to make you feel like shit.</w:t>
      </w:r>
    </w:p>
    <w:p>
      <w:r>
        <w:rPr>
          <w:b/>
          <w:u w:val="single"/>
        </w:rPr>
        <w:t>69283</w:t>
      </w:r>
    </w:p>
    <w:p>
      <w:r>
        <w:t>It's scheduled up already, tho #bitches&amp;gt; #BryanCranston&amp;gt; One tweet and he's got #JoePesci out there making fun of #stolenbases&amp;gt; #BASEBALL</w:t>
      </w:r>
    </w:p>
    <w:p>
      <w:r>
        <w:rPr>
          <w:b/>
          <w:u w:val="single"/>
        </w:rPr>
        <w:t>69284</w:t>
      </w:r>
    </w:p>
    <w:p>
      <w:r>
        <w:t>It's scientifically proven that no one can not cry at least once while watching Charlie St. Cloud.</w:t>
      </w:r>
    </w:p>
    <w:p>
      <w:r>
        <w:rPr>
          <w:b/>
          <w:u w:val="single"/>
        </w:rPr>
        <w:t>69285</w:t>
      </w:r>
    </w:p>
    <w:p>
      <w:r>
        <w:t>It's so scary hoe Annabella does everything I do , she acts just like me &amp;#128514;</w:t>
      </w:r>
    </w:p>
    <w:p>
      <w:r>
        <w:rPr>
          <w:b/>
          <w:u w:val="single"/>
        </w:rPr>
        <w:t>69286</w:t>
      </w:r>
    </w:p>
    <w:p>
      <w:r>
        <w:t>It's so shady when you bitches talk to guys w/ girlfriends that's so disrespectful to do to another girl</w:t>
      </w:r>
    </w:p>
    <w:p>
      <w:r>
        <w:rPr>
          <w:b/>
          <w:u w:val="single"/>
        </w:rPr>
        <w:t>69287</w:t>
      </w:r>
    </w:p>
    <w:p>
      <w:r>
        <w:t>It's still Spring bitch</w:t>
      </w:r>
    </w:p>
    <w:p>
      <w:r>
        <w:rPr>
          <w:b/>
          <w:u w:val="single"/>
        </w:rPr>
        <w:t>69288</w:t>
      </w:r>
    </w:p>
    <w:p>
      <w:r>
        <w:t>It's still going ... I'm gonna start singing cause this nigga got the hoes http://t.co/tBSD5jBjzx</w:t>
      </w:r>
    </w:p>
    <w:p>
      <w:r>
        <w:rPr>
          <w:b/>
          <w:u w:val="single"/>
        </w:rPr>
        <w:t>69289</w:t>
      </w:r>
    </w:p>
    <w:p>
      <w:r>
        <w:t>It's stuff like this that makes black people look retarded. It's not expressing yourself its stupidity http://t.co/MxbGfPvICF</w:t>
      </w:r>
    </w:p>
    <w:p>
      <w:r>
        <w:rPr>
          <w:b/>
          <w:u w:val="single"/>
        </w:rPr>
        <w:t>69290</w:t>
      </w:r>
    </w:p>
    <w:p>
      <w:r>
        <w:t xml:space="preserve">It's summer bitches </w:t>
        <w:br/>
        <w:t>&amp;#128139;&amp;#127802;&amp;#127774;&amp;#128132;&amp;#128142; http://t.co/JxqonTfiUq</w:t>
      </w:r>
    </w:p>
    <w:p>
      <w:r>
        <w:rPr>
          <w:b/>
          <w:u w:val="single"/>
        </w:rPr>
        <w:t>69291</w:t>
      </w:r>
    </w:p>
    <w:p>
      <w:r>
        <w:t>It's summer bitches.</w:t>
      </w:r>
    </w:p>
    <w:p>
      <w:r>
        <w:rPr>
          <w:b/>
          <w:u w:val="single"/>
        </w:rPr>
        <w:t>69292</w:t>
      </w:r>
    </w:p>
    <w:p>
      <w:r>
        <w:t>It's the 21st century ladies SPOIL YOUR MAN. don't be a snotty stuck up bitch.</w:t>
      </w:r>
    </w:p>
    <w:p>
      <w:r>
        <w:rPr>
          <w:b/>
          <w:u w:val="single"/>
        </w:rPr>
        <w:t>69293</w:t>
      </w:r>
    </w:p>
    <w:p>
      <w:r>
        <w:t>It's the most hillbilly thought ever. A thing is a way ONE TIME or to ONE AUDIENCE and therefore it must be that way always.</w:t>
      </w:r>
    </w:p>
    <w:p>
      <w:r>
        <w:rPr>
          <w:b/>
          <w:u w:val="single"/>
        </w:rPr>
        <w:t>69294</w:t>
      </w:r>
    </w:p>
    <w:p>
      <w:r>
        <w:t>It's this dyke chick cut hair in the barbershop look just like Future</w:t>
      </w:r>
    </w:p>
    <w:p>
      <w:r>
        <w:rPr>
          <w:b/>
          <w:u w:val="single"/>
        </w:rPr>
        <w:t>69295</w:t>
      </w:r>
    </w:p>
    <w:p>
      <w:r>
        <w:t>It's this hoe pics I'm looking at she got her ass out in 20pics then got 5 with her son....these hoes crazy</w:t>
      </w:r>
    </w:p>
    <w:p>
      <w:r>
        <w:rPr>
          <w:b/>
          <w:u w:val="single"/>
        </w:rPr>
        <w:t>69296</w:t>
      </w:r>
    </w:p>
    <w:p>
      <w:r>
        <w:t>It's throw it in her throat thursdays so make a ghetto gaggler out of her</w:t>
      </w:r>
    </w:p>
    <w:p>
      <w:r>
        <w:rPr>
          <w:b/>
          <w:u w:val="single"/>
        </w:rPr>
        <w:t>69297</w:t>
      </w:r>
    </w:p>
    <w:p>
      <w:r>
        <w:t>It's time to mock "Halftime in America." How 'bout "Wake up America," we have radical leftists running the country. http://t.co/9Eyi0K8w</w:t>
      </w:r>
    </w:p>
    <w:p>
      <w:r>
        <w:rPr>
          <w:b/>
          <w:u w:val="single"/>
        </w:rPr>
        <w:t>69298</w:t>
      </w:r>
    </w:p>
    <w:p>
      <w:r>
        <w:t xml:space="preserve">It's to many hoes </w:t>
        <w:br/>
        <w:t>Tryna act like the</w:t>
        <w:br/>
        <w:t>Wifey type.</w:t>
      </w:r>
    </w:p>
    <w:p>
      <w:r>
        <w:rPr>
          <w:b/>
          <w:u w:val="single"/>
        </w:rPr>
        <w:t>69299</w:t>
      </w:r>
    </w:p>
    <w:p>
      <w:r>
        <w:t>It's too early to talk about eating pussy. Who ate ass this week?</w:t>
      </w:r>
    </w:p>
    <w:p>
      <w:r>
        <w:rPr>
          <w:b/>
          <w:u w:val="single"/>
        </w:rPr>
        <w:t>69300</w:t>
      </w:r>
    </w:p>
    <w:p>
      <w:r>
        <w:t>It's unbelievable to me that there are Americans who refused to kill the okies. That means all Americans weak willed trash.</w:t>
      </w:r>
    </w:p>
    <w:p>
      <w:r>
        <w:rPr>
          <w:b/>
          <w:u w:val="single"/>
        </w:rPr>
        <w:t>69301</w:t>
      </w:r>
    </w:p>
    <w:p>
      <w:r>
        <w:t>It's weird but I miss Robertson Screwdrivers :( --&amp;gt; From &amp;#8216;toque&amp;#8217; to &amp;#8216;mickey,&amp;#8217; ten Canadianisms :: http://t.co/LUFaCmlo20 via @nationalpost</w:t>
      </w:r>
    </w:p>
    <w:p>
      <w:r>
        <w:rPr>
          <w:b/>
          <w:u w:val="single"/>
        </w:rPr>
        <w:t>69302</w:t>
      </w:r>
    </w:p>
    <w:p>
      <w:r>
        <w:t>It's wifey over bitches, but money's over her, cuz money's under nothing, my life is such a blur, it's not the way it has to go...</w:t>
      </w:r>
    </w:p>
    <w:p>
      <w:r>
        <w:rPr>
          <w:b/>
          <w:u w:val="single"/>
        </w:rPr>
        <w:t>69303</w:t>
      </w:r>
    </w:p>
    <w:p>
      <w:r>
        <w:t>It's winter up this bitch http://t.co/kYYckry6Qk</w:t>
      </w:r>
    </w:p>
    <w:p>
      <w:r>
        <w:rPr>
          <w:b/>
          <w:u w:val="single"/>
        </w:rPr>
        <w:t>69304</w:t>
      </w:r>
    </w:p>
    <w:p>
      <w:r>
        <w:t>Its #ArabSpring Training, Charlie Brown! #rejectedpeanutsspecials</w:t>
      </w:r>
    </w:p>
    <w:p>
      <w:r>
        <w:rPr>
          <w:b/>
          <w:u w:val="single"/>
        </w:rPr>
        <w:t>69305</w:t>
      </w:r>
    </w:p>
    <w:p>
      <w:r>
        <w:t>Its Brittany, bitch</w:t>
      </w:r>
    </w:p>
    <w:p>
      <w:r>
        <w:rPr>
          <w:b/>
          <w:u w:val="single"/>
        </w:rPr>
        <w:t>69306</w:t>
      </w:r>
    </w:p>
    <w:p>
      <w:r>
        <w:t>Its a bitch living in a country where you have two choices for President and fifty choices for Miss America .....</w:t>
      </w:r>
    </w:p>
    <w:p>
      <w:r>
        <w:rPr>
          <w:b/>
          <w:u w:val="single"/>
        </w:rPr>
        <w:t>69307</w:t>
      </w:r>
    </w:p>
    <w:p>
      <w:r>
        <w:t>Its a million bad bitches in this world and you stucc on stupid</w:t>
      </w:r>
    </w:p>
    <w:p>
      <w:r>
        <w:rPr>
          <w:b/>
          <w:u w:val="single"/>
        </w:rPr>
        <w:t>69308</w:t>
      </w:r>
    </w:p>
    <w:p>
      <w:r>
        <w:t>Its a problem, bitch ya better follow me.... I give ya this dick you then won the lottery.....</w:t>
      </w:r>
    </w:p>
    <w:p>
      <w:r>
        <w:rPr>
          <w:b/>
          <w:u w:val="single"/>
        </w:rPr>
        <w:t>69309</w:t>
      </w:r>
    </w:p>
    <w:p>
      <w:r>
        <w:t>Its bros ova hoes but wifey comes before ya bros</w:t>
      </w:r>
    </w:p>
    <w:p>
      <w:r>
        <w:rPr>
          <w:b/>
          <w:u w:val="single"/>
        </w:rPr>
        <w:t>69310</w:t>
      </w:r>
    </w:p>
    <w:p>
      <w:r>
        <w:t>Its cool its str8 i know y'all got the WRONG bitch i understand !</w:t>
      </w:r>
    </w:p>
    <w:p>
      <w:r>
        <w:rPr>
          <w:b/>
          <w:u w:val="single"/>
        </w:rPr>
        <w:t>69311</w:t>
      </w:r>
    </w:p>
    <w:p>
      <w:r>
        <w:t>Its crazy hoe we all ken folks im talking all my friends is my family</w:t>
      </w:r>
    </w:p>
    <w:p>
      <w:r>
        <w:rPr>
          <w:b/>
          <w:u w:val="single"/>
        </w:rPr>
        <w:t>69312</w:t>
      </w:r>
    </w:p>
    <w:p>
      <w:r>
        <w:t>Its feeling like wintertime bitches</w:t>
      </w:r>
    </w:p>
    <w:p>
      <w:r>
        <w:rPr>
          <w:b/>
          <w:u w:val="single"/>
        </w:rPr>
        <w:t>69313</w:t>
      </w:r>
    </w:p>
    <w:p>
      <w:r>
        <w:t>Its funny how bitches nag me, they jus mad they cant have me</w:t>
      </w:r>
    </w:p>
    <w:p>
      <w:r>
        <w:rPr>
          <w:b/>
          <w:u w:val="single"/>
        </w:rPr>
        <w:t>69314</w:t>
      </w:r>
    </w:p>
    <w:p>
      <w:r>
        <w:t>Its funny how these hoes will be texting yo phone all day and then 3 days later have a boyfriend &amp;#128514;</w:t>
      </w:r>
    </w:p>
    <w:p>
      <w:r>
        <w:rPr>
          <w:b/>
          <w:u w:val="single"/>
        </w:rPr>
        <w:t>69315</w:t>
      </w:r>
    </w:p>
    <w:p>
      <w:r>
        <w:t>Its gorg out! RT @@anggxo: This bitch thinks its june or something @BriiiXO http://t.co/mFVCmym</w:t>
      </w:r>
    </w:p>
    <w:p>
      <w:r>
        <w:rPr>
          <w:b/>
          <w:u w:val="single"/>
        </w:rPr>
        <w:t>69316</w:t>
      </w:r>
    </w:p>
    <w:p>
      <w:r>
        <w:t>Its hotter than a fast bitch thighs rubbing together while she running a marathon</w:t>
      </w:r>
    </w:p>
    <w:p>
      <w:r>
        <w:rPr>
          <w:b/>
          <w:u w:val="single"/>
        </w:rPr>
        <w:t>69317</w:t>
      </w:r>
    </w:p>
    <w:p>
      <w:r>
        <w:t>Its like u want me to be the sideline hoe and dat shid ain't nvr finna happin while I'm well and living fuck dat I rather say fuck</w:t>
        <w:br/>
        <w:t>It and u</w:t>
      </w:r>
    </w:p>
    <w:p>
      <w:r>
        <w:rPr>
          <w:b/>
          <w:u w:val="single"/>
        </w:rPr>
        <w:t>69318</w:t>
      </w:r>
    </w:p>
    <w:p>
      <w:r>
        <w:t>Its not always good to have haters... sometimes you're just a stupid bitch (._. )</w:t>
      </w:r>
    </w:p>
    <w:p>
      <w:r>
        <w:rPr>
          <w:b/>
          <w:u w:val="single"/>
        </w:rPr>
        <w:t>69319</w:t>
      </w:r>
    </w:p>
    <w:p>
      <w:r>
        <w:t>Its nt that i hate that bitch i just hate the shot he do</w:t>
      </w:r>
    </w:p>
    <w:p>
      <w:r>
        <w:rPr>
          <w:b/>
          <w:u w:val="single"/>
        </w:rPr>
        <w:t>69320</w:t>
      </w:r>
    </w:p>
    <w:p>
      <w:r>
        <w:t>Its obvious the bitch is still immature and havent let go of the past yet. Just face it. You fucked up a good thing</w:t>
      </w:r>
    </w:p>
    <w:p>
      <w:r>
        <w:rPr>
          <w:b/>
          <w:u w:val="single"/>
        </w:rPr>
        <w:t>69321</w:t>
      </w:r>
    </w:p>
    <w:p>
      <w:r>
        <w:t>Its okay to smash one of your homeboys bitches or his girl just as long as you tell him about it afterwards</w:t>
      </w:r>
    </w:p>
    <w:p>
      <w:r>
        <w:rPr>
          <w:b/>
          <w:u w:val="single"/>
        </w:rPr>
        <w:t>69322</w:t>
      </w:r>
    </w:p>
    <w:p>
      <w:r>
        <w:t>Its so many bitches n their friends don't like me ,,, all because of one nigga. A nigga that "I" will &amp;amp;&amp;amp; still have ,.. &amp;#128553;&amp;#128525;&amp;#128536;&amp;#128155;&amp;#128153;&amp;#128143;</w:t>
      </w:r>
    </w:p>
    <w:p>
      <w:r>
        <w:rPr>
          <w:b/>
          <w:u w:val="single"/>
        </w:rPr>
        <w:t>69323</w:t>
      </w:r>
    </w:p>
    <w:p>
      <w:r>
        <w:t>Its suppose to be yellow but we dont do yellow &amp;#127821;&amp;#128520;&amp;#128127;&amp;#128127;&amp;#128520;&amp;#128127;&amp;#128127;&amp;#128127; http://t.co/y1hLiBjQmn</w:t>
      </w:r>
    </w:p>
    <w:p>
      <w:r>
        <w:rPr>
          <w:b/>
          <w:u w:val="single"/>
        </w:rPr>
        <w:t>69324</w:t>
      </w:r>
    </w:p>
    <w:p>
      <w:r>
        <w:t>Its the NATURE of birds. YOU LET ONE of them eat---Next thing you know you've invited the entire ecosystem to shit on your car. #SFvsSTL</w:t>
      </w:r>
    </w:p>
    <w:p>
      <w:r>
        <w:rPr>
          <w:b/>
          <w:u w:val="single"/>
        </w:rPr>
        <w:t>69325</w:t>
      </w:r>
    </w:p>
    <w:p>
      <w:r>
        <w:t>Its too early for all this bullshit, fuck all yall hoes lmfao</w:t>
      </w:r>
    </w:p>
    <w:p>
      <w:r>
        <w:rPr>
          <w:b/>
          <w:u w:val="single"/>
        </w:rPr>
        <w:t>69326</w:t>
      </w:r>
    </w:p>
    <w:p>
      <w:r>
        <w:t>Its true though lol RT @jwill252: &amp;#8220;@No85er_inMe: If your girl think about you, &amp;amp; you don't make her pussy jump you ain't shit brah&amp;#8221;lls</w:t>
      </w:r>
    </w:p>
    <w:p>
      <w:r>
        <w:rPr>
          <w:b/>
          <w:u w:val="single"/>
        </w:rPr>
        <w:t>69327</w:t>
      </w:r>
    </w:p>
    <w:p>
      <w:r>
        <w:t>Its uno shawty id drop my imaginary hoes 4</w:t>
      </w:r>
    </w:p>
    <w:p>
      <w:r>
        <w:rPr>
          <w:b/>
          <w:u w:val="single"/>
        </w:rPr>
        <w:t>69328</w:t>
      </w:r>
    </w:p>
    <w:p>
      <w:r>
        <w:t>Its wayyyyy more going on now than 2 have u pushing yo trash ass music right now</w:t>
      </w:r>
    </w:p>
    <w:p>
      <w:r>
        <w:rPr>
          <w:b/>
          <w:u w:val="single"/>
        </w:rPr>
        <w:t>69329</w:t>
      </w:r>
    </w:p>
    <w:p>
      <w:r>
        <w:t>Its what we call #Bitchassness RT @MoeDeloach: If a nicca tell a female another man got mad girls throwin salt that man gay straight up</w:t>
      </w:r>
    </w:p>
    <w:p>
      <w:r>
        <w:rPr>
          <w:b/>
          <w:u w:val="single"/>
        </w:rPr>
        <w:t>69330</w:t>
      </w:r>
    </w:p>
    <w:p>
      <w:r>
        <w:t>Its ya boi popsley da 83ar aka the real meek mills I was on this earth first pussy http://t.co/N8v2johm</w:t>
      </w:r>
    </w:p>
    <w:p>
      <w:r>
        <w:rPr>
          <w:b/>
          <w:u w:val="single"/>
        </w:rPr>
        <w:t>69331</w:t>
      </w:r>
    </w:p>
    <w:p>
      <w:r>
        <w:t>Iv decided to grow my hair, i aint braiding it tho.......straight curls out dis bitch !</w:t>
      </w:r>
    </w:p>
    <w:p>
      <w:r>
        <w:rPr>
          <w:b/>
          <w:u w:val="single"/>
        </w:rPr>
        <w:t>69332</w:t>
      </w:r>
    </w:p>
    <w:p>
      <w:r>
        <w:t>Ive got the best friends a functioning retard could have.</w:t>
      </w:r>
    </w:p>
    <w:p>
      <w:r>
        <w:rPr>
          <w:b/>
          <w:u w:val="single"/>
        </w:rPr>
        <w:t>69333</w:t>
      </w:r>
    </w:p>
    <w:p>
      <w:r>
        <w:t>Ive never seen this part of pussy town before... lolololol the end of this song thoo....</w:t>
      </w:r>
    </w:p>
    <w:p>
      <w:r>
        <w:rPr>
          <w:b/>
          <w:u w:val="single"/>
        </w:rPr>
        <w:t>69334</w:t>
      </w:r>
    </w:p>
    <w:p>
      <w:r>
        <w:t>JJ Watt was on his grown man shit all night.. Now let's get it #Yankees</w:t>
      </w:r>
    </w:p>
    <w:p>
      <w:r>
        <w:rPr>
          <w:b/>
          <w:u w:val="single"/>
        </w:rPr>
        <w:t>69335</w:t>
      </w:r>
    </w:p>
    <w:p>
      <w:r>
        <w:t>Jada Fire has never dropped me for talking to imaginary hoes</w:t>
      </w:r>
    </w:p>
    <w:p>
      <w:r>
        <w:rPr>
          <w:b/>
          <w:u w:val="single"/>
        </w:rPr>
        <w:t>69336</w:t>
      </w:r>
    </w:p>
    <w:p>
      <w:r>
        <w:t>Jai may make an appearance at the party... love that fag</w:t>
      </w:r>
    </w:p>
    <w:p>
      <w:r>
        <w:rPr>
          <w:b/>
          <w:u w:val="single"/>
        </w:rPr>
        <w:t>69337</w:t>
      </w:r>
    </w:p>
    <w:p>
      <w:r>
        <w:t>Jai's hate for Jay is completely irrational hahaha I still love Jai though so if he needs someone called a faggot, I'll call someone a fag.</w:t>
      </w:r>
    </w:p>
    <w:p>
      <w:r>
        <w:rPr>
          <w:b/>
          <w:u w:val="single"/>
        </w:rPr>
        <w:t>69338</w:t>
      </w:r>
    </w:p>
    <w:p>
      <w:r>
        <w:t>Jaime dont make me look like a bitch lmao</w:t>
      </w:r>
    </w:p>
    <w:p>
      <w:r>
        <w:rPr>
          <w:b/>
          <w:u w:val="single"/>
        </w:rPr>
        <w:t>69339</w:t>
      </w:r>
    </w:p>
    <w:p>
      <w:r>
        <w:t>Jake gettin all da bitches rn</w:t>
      </w:r>
    </w:p>
    <w:p>
      <w:r>
        <w:rPr>
          <w:b/>
          <w:u w:val="single"/>
        </w:rPr>
        <w:t>69340</w:t>
      </w:r>
    </w:p>
    <w:p>
      <w:r>
        <w:t>Jamaica populated with island hillbillies. Even linguistics are kind of the same, if you sub the accent. Olde English derivatives.</w:t>
      </w:r>
    </w:p>
    <w:p>
      <w:r>
        <w:rPr>
          <w:b/>
          <w:u w:val="single"/>
        </w:rPr>
        <w:t>69341</w:t>
      </w:r>
    </w:p>
    <w:p>
      <w:r>
        <w:t>Jameis Winston got benched for standing on a table and saying "Fuck her right in her pussy".</w:t>
        <w:br/>
        <w:br/>
        <w:t>The irony is so deep you can use a shovel.</w:t>
      </w:r>
    </w:p>
    <w:p>
      <w:r>
        <w:rPr>
          <w:b/>
          <w:u w:val="single"/>
        </w:rPr>
        <w:t>69342</w:t>
      </w:r>
    </w:p>
    <w:p>
      <w:r>
        <w:t>Jameis tweet RT @MrCOOK_ Fuck her right in the pussy</w:t>
      </w:r>
    </w:p>
    <w:p>
      <w:r>
        <w:rPr>
          <w:b/>
          <w:u w:val="single"/>
        </w:rPr>
        <w:t>69343</w:t>
      </w:r>
    </w:p>
    <w:p>
      <w:r>
        <w:t>James is the biggest bitch in basketball i swear.. fuckin cramps seriously</w:t>
      </w:r>
    </w:p>
    <w:p>
      <w:r>
        <w:rPr>
          <w:b/>
          <w:u w:val="single"/>
        </w:rPr>
        <w:t>69344</w:t>
      </w:r>
    </w:p>
    <w:p>
      <w:r>
        <w:t>Jammin these sad songs, smoking squares thinking bout bitches...</w:t>
      </w:r>
    </w:p>
    <w:p>
      <w:r>
        <w:rPr>
          <w:b/>
          <w:u w:val="single"/>
        </w:rPr>
        <w:t>69345</w:t>
      </w:r>
    </w:p>
    <w:p>
      <w:r>
        <w:t>Japanese babe Maria Ozawa gets her Asian pussy fucked&amp;#160;hard http://t.co/ULDgV82QcN</w:t>
      </w:r>
    </w:p>
    <w:p>
      <w:r>
        <w:rPr>
          <w:b/>
          <w:u w:val="single"/>
        </w:rPr>
        <w:t>69346</w:t>
      </w:r>
    </w:p>
    <w:p>
      <w:r>
        <w:t>Japanese mature cat with spots has her old pussy split wide and filled with hard&amp;#160;cocks http://t.co/49snPMqnMW</w:t>
      </w:r>
    </w:p>
    <w:p>
      <w:r>
        <w:rPr>
          <w:b/>
          <w:u w:val="single"/>
        </w:rPr>
        <w:t>69347</w:t>
      </w:r>
    </w:p>
    <w:p>
      <w:r>
        <w:t>Japanese teen has her trimmed pussy toyed by a green&amp;#160;vibrator http://t.co/jC8AZqu6nr</w:t>
      </w:r>
    </w:p>
    <w:p>
      <w:r>
        <w:rPr>
          <w:b/>
          <w:u w:val="single"/>
        </w:rPr>
        <w:t>69348</w:t>
      </w:r>
    </w:p>
    <w:p>
      <w:r>
        <w:t>Jason admitted you're a stuck up bitch lol, which you are. Think you're so much better than everycunt, naaaaa</w:t>
      </w:r>
    </w:p>
    <w:p>
      <w:r>
        <w:rPr>
          <w:b/>
          <w:u w:val="single"/>
        </w:rPr>
        <w:t>69349</w:t>
      </w:r>
    </w:p>
    <w:p>
      <w:r>
        <w:t>Jax a hoe!</w:t>
      </w:r>
    </w:p>
    <w:p>
      <w:r>
        <w:rPr>
          <w:b/>
          <w:u w:val="single"/>
        </w:rPr>
        <w:t>69350</w:t>
      </w:r>
    </w:p>
    <w:p>
      <w:r>
        <w:t>Jay Z - Takeover &amp;amp; U Don't Know LIVE @ Home &amp;amp; Home Concert Yankee Stadium: http://t.co/4EuK80uLiS via @YouTube</w:t>
      </w:r>
    </w:p>
    <w:p>
      <w:r>
        <w:rPr>
          <w:b/>
          <w:u w:val="single"/>
        </w:rPr>
        <w:t>69351</w:t>
      </w:r>
    </w:p>
    <w:p>
      <w:r>
        <w:t>Jay-Z got 1 of the baddest EVA that proves men don't really need to look good to pull these hoes want security</w:t>
      </w:r>
    </w:p>
    <w:p>
      <w:r>
        <w:rPr>
          <w:b/>
          <w:u w:val="single"/>
        </w:rPr>
        <w:t>69352</w:t>
      </w:r>
    </w:p>
    <w:p>
      <w:r>
        <w:t>Jazz jumbo dick corporations. Making bitches tap out since 1999</w:t>
      </w:r>
    </w:p>
    <w:p>
      <w:r>
        <w:rPr>
          <w:b/>
          <w:u w:val="single"/>
        </w:rPr>
        <w:t>69353</w:t>
      </w:r>
    </w:p>
    <w:p>
      <w:r>
        <w:t>Jealous ass bitch tryna turn me to a lick but you won't live to see that shit</w:t>
      </w:r>
    </w:p>
    <w:p>
      <w:r>
        <w:rPr>
          <w:b/>
          <w:u w:val="single"/>
        </w:rPr>
        <w:t>69354</w:t>
      </w:r>
    </w:p>
    <w:p>
      <w:r>
        <w:t>Jealous bitches smh</w:t>
      </w:r>
    </w:p>
    <w:p>
      <w:r>
        <w:rPr>
          <w:b/>
          <w:u w:val="single"/>
        </w:rPr>
        <w:t>69355</w:t>
      </w:r>
    </w:p>
    <w:p>
      <w:r>
        <w:t>Jealous niggas usually send the hate threw the bitches</w:t>
      </w:r>
    </w:p>
    <w:p>
      <w:r>
        <w:rPr>
          <w:b/>
          <w:u w:val="single"/>
        </w:rPr>
        <w:t>69356</w:t>
      </w:r>
    </w:p>
    <w:p>
      <w:r>
        <w:t>Jealousy is such a bitch.</w:t>
      </w:r>
    </w:p>
    <w:p>
      <w:r>
        <w:rPr>
          <w:b/>
          <w:u w:val="single"/>
        </w:rPr>
        <w:t>69357</w:t>
      </w:r>
    </w:p>
    <w:p>
      <w:r>
        <w:t>Jealousy will make a bitch do ANYTHING. Thirst will make a nigga do ANYTHING.</w:t>
      </w:r>
    </w:p>
    <w:p>
      <w:r>
        <w:rPr>
          <w:b/>
          <w:u w:val="single"/>
        </w:rPr>
        <w:t>69358</w:t>
      </w:r>
    </w:p>
    <w:p>
      <w:r>
        <w:t>Jean skirt ass hoe</w:t>
      </w:r>
    </w:p>
    <w:p>
      <w:r>
        <w:rPr>
          <w:b/>
          <w:u w:val="single"/>
        </w:rPr>
        <w:t>69359</w:t>
      </w:r>
    </w:p>
    <w:p>
      <w:r>
        <w:t>Jenna came for one pair of shoes. Took two pair &amp;amp; four shirts. "In case." Her retarded ass is going to work. Lol</w:t>
      </w:r>
    </w:p>
    <w:p>
      <w:r>
        <w:rPr>
          <w:b/>
          <w:u w:val="single"/>
        </w:rPr>
        <w:t>69360</w:t>
      </w:r>
    </w:p>
    <w:p>
      <w:r>
        <w:t>Jenna played the Weeknd &amp;amp; Mac just looked at us like theeeese bitches..</w:t>
      </w:r>
    </w:p>
    <w:p>
      <w:r>
        <w:rPr>
          <w:b/>
          <w:u w:val="single"/>
        </w:rPr>
        <w:t>69361</w:t>
      </w:r>
    </w:p>
    <w:p>
      <w:r>
        <w:t>Jenna stays pimpin these hoes</w:t>
      </w:r>
    </w:p>
    <w:p>
      <w:r>
        <w:rPr>
          <w:b/>
          <w:u w:val="single"/>
        </w:rPr>
        <w:t>69362</w:t>
      </w:r>
    </w:p>
    <w:p>
      <w:r>
        <w:t>Jennifer Lawrence's nudes sooooo trash. Im still smashin though, no doubt</w:t>
      </w:r>
    </w:p>
    <w:p>
      <w:r>
        <w:rPr>
          <w:b/>
          <w:u w:val="single"/>
        </w:rPr>
        <w:t>69363</w:t>
      </w:r>
    </w:p>
    <w:p>
      <w:r>
        <w:t>Jessie Andrews has the best "girl on girl" scenes in porn. LOVE the way she makes bitches cum.</w:t>
      </w:r>
    </w:p>
    <w:p>
      <w:r>
        <w:rPr>
          <w:b/>
          <w:u w:val="single"/>
        </w:rPr>
        <w:t>69364</w:t>
      </w:r>
    </w:p>
    <w:p>
      <w:r>
        <w:t>Jet lag a bitch</w:t>
      </w:r>
    </w:p>
    <w:p>
      <w:r>
        <w:rPr>
          <w:b/>
          <w:u w:val="single"/>
        </w:rPr>
        <w:t>69365</w:t>
      </w:r>
    </w:p>
    <w:p>
      <w:r>
        <w:t>Jeter almost broke Yankee stadium</w:t>
      </w:r>
    </w:p>
    <w:p>
      <w:r>
        <w:rPr>
          <w:b/>
          <w:u w:val="single"/>
        </w:rPr>
        <w:t>69366</w:t>
      </w:r>
    </w:p>
    <w:p>
      <w:r>
        <w:t>Jets trash</w:t>
      </w:r>
    </w:p>
    <w:p>
      <w:r>
        <w:rPr>
          <w:b/>
          <w:u w:val="single"/>
        </w:rPr>
        <w:t>69367</w:t>
      </w:r>
    </w:p>
    <w:p>
      <w:r>
        <w:t>Jhene Aiko ain't shit but a spiteful side hoe she ain't even fine</w:t>
      </w:r>
    </w:p>
    <w:p>
      <w:r>
        <w:rPr>
          <w:b/>
          <w:u w:val="single"/>
        </w:rPr>
        <w:t>69368</w:t>
      </w:r>
    </w:p>
    <w:p>
      <w:r>
        <w:t>Jihadi John beheader of journalist Foley and Sotloff Was 'Arab Charity Collector' http://t.co/RL7F2qV56F via @BreitbartNews</w:t>
      </w:r>
    </w:p>
    <w:p>
      <w:r>
        <w:rPr>
          <w:b/>
          <w:u w:val="single"/>
        </w:rPr>
        <w:t>69369</w:t>
      </w:r>
    </w:p>
    <w:p>
      <w:r>
        <w:t>Jihadi John has struck again. Prayers with the victims' families. What is the #bounty on His head? Time 4 him 2 meet allah</w:t>
      </w:r>
    </w:p>
    <w:p>
      <w:r>
        <w:rPr>
          <w:b/>
          <w:u w:val="single"/>
        </w:rPr>
        <w:t>69370</w:t>
      </w:r>
    </w:p>
    <w:p>
      <w:r>
        <w:t>Jihadi pop music debates: &amp;#8220;yo, bro, did you hear the latest Abu Yasser hit?&amp;#8221;, &amp;#8220;No bro, I&amp;#8217;m totally an Abu Hajar fan&amp;#8221; #UnderGroundCulture</w:t>
      </w:r>
    </w:p>
    <w:p>
      <w:r>
        <w:rPr>
          <w:b/>
          <w:u w:val="single"/>
        </w:rPr>
        <w:t>69371</w:t>
      </w:r>
    </w:p>
    <w:p>
      <w:r>
        <w:t>Jihadi propaganda ploy:US had Gulf countries publish pics of their pilots 2 deflect Sunnis anger from itself &amp;amp; iran http://t.co/pFxYby2c15</w:t>
      </w:r>
    </w:p>
    <w:p>
      <w:r>
        <w:rPr>
          <w:b/>
          <w:u w:val="single"/>
        </w:rPr>
        <w:t>69372</w:t>
      </w:r>
    </w:p>
    <w:p>
      <w:r>
        <w:t>Jihadi rehab needs to account for the unpleasant fact that it's the worst behaviors that *attract* participants. http://t.co/nJJGA7S5LQ</w:t>
      </w:r>
    </w:p>
    <w:p>
      <w:r>
        <w:rPr>
          <w:b/>
          <w:u w:val="single"/>
        </w:rPr>
        <w:t>69373</w:t>
      </w:r>
    </w:p>
    <w:p>
      <w:r>
        <w:t>Jihadi streams: British #ISIS fighter identified as Abu Abdurahman Al Britani killed in action. http://t.co/Ksowd8rRCk</w:t>
      </w:r>
    </w:p>
    <w:p>
      <w:r>
        <w:rPr>
          <w:b/>
          <w:u w:val="single"/>
        </w:rPr>
        <w:t>69374</w:t>
      </w:r>
    </w:p>
    <w:p>
      <w:r>
        <w:t>Jihadis Turn Washington National Cathedral Into Mosque For Friday Prayers http://t.co/4AHp4t86bP #lnyhbt #ccot #teaparty #gop #tgdn</w:t>
      </w:r>
    </w:p>
    <w:p>
      <w:r>
        <w:rPr>
          <w:b/>
          <w:u w:val="single"/>
        </w:rPr>
        <w:t>69375</w:t>
      </w:r>
    </w:p>
    <w:p>
      <w:r>
        <w:t>Jihadis are running a claim that the King of #Saudi Arabia died two days ago. Must be the bombs falling on em that r making em hallucinate.</w:t>
      </w:r>
    </w:p>
    <w:p>
      <w:r>
        <w:rPr>
          <w:b/>
          <w:u w:val="single"/>
        </w:rPr>
        <w:t>69376</w:t>
      </w:r>
    </w:p>
    <w:p>
      <w:r>
        <w:t>Jihadis betting on public protests in Britain to force UK gov out of the anti-ISIS coalition http://t.co/5gJSmrfzWJ</w:t>
      </w:r>
    </w:p>
    <w:p>
      <w:r>
        <w:rPr>
          <w:b/>
          <w:u w:val="single"/>
        </w:rPr>
        <w:t>69377</w:t>
      </w:r>
    </w:p>
    <w:p>
      <w:r>
        <w:t>Jihadis circulating a video of the killing by Boko Haram of a Nigerian pilot captured after his helicopter was shoot down</w:t>
      </w:r>
    </w:p>
    <w:p>
      <w:r>
        <w:rPr>
          <w:b/>
          <w:u w:val="single"/>
        </w:rPr>
        <w:t>69378</w:t>
      </w:r>
    </w:p>
    <w:p>
      <w:r>
        <w:t>Jihadis claim to have shot an #Iraq army Mi-35 attack helicopter in Beji &amp;amp; identify its pilot by name, rank</w:t>
      </w:r>
    </w:p>
    <w:p>
      <w:r>
        <w:rPr>
          <w:b/>
          <w:u w:val="single"/>
        </w:rPr>
        <w:t>69379</w:t>
      </w:r>
    </w:p>
    <w:p>
      <w:r>
        <w:t>Jihadis identify a man from #Indonesia as the one who carried a massive suicide bombing on Speicher camp #Iraq http://t.co/h1hjHYnbY2</w:t>
      </w:r>
    </w:p>
    <w:p>
      <w:r>
        <w:rPr>
          <w:b/>
          <w:u w:val="single"/>
        </w:rPr>
        <w:t>69380</w:t>
      </w:r>
    </w:p>
    <w:p>
      <w:r>
        <w:t>Jihadis keep on prattling about having shot down today what they think is an Apache helicopter. Maybe it was an Mi-35?</w:t>
      </w:r>
    </w:p>
    <w:p>
      <w:r>
        <w:rPr>
          <w:b/>
          <w:u w:val="single"/>
        </w:rPr>
        <w:t>69381</w:t>
      </w:r>
    </w:p>
    <w:p>
      <w:r>
        <w:t>Jihadis seem to be more upset over the location of the Jedah conference in #Saudi than its purpose #ISIS</w:t>
      </w:r>
    </w:p>
    <w:p>
      <w:r>
        <w:rPr>
          <w:b/>
          <w:u w:val="single"/>
        </w:rPr>
        <w:t>69382</w:t>
      </w:r>
    </w:p>
    <w:p>
      <w:r>
        <w:t>Jihadis specifically asking for international schools in #Saudi to be targeted #RealThreat http://t.co/NV5qbZaviv</w:t>
      </w:r>
    </w:p>
    <w:p>
      <w:r>
        <w:rPr>
          <w:b/>
          <w:u w:val="single"/>
        </w:rPr>
        <w:t>69383</w:t>
      </w:r>
    </w:p>
    <w:p>
      <w:r>
        <w:t>Jihadis taunting America &amp;amp; spreading paranoia: tents that appeared in a video of a Daesh training camp near Mosul. http://t.co/GH3EbBfB3t</w:t>
      </w:r>
    </w:p>
    <w:p>
      <w:r>
        <w:rPr>
          <w:b/>
          <w:u w:val="single"/>
        </w:rPr>
        <w:t>69384</w:t>
      </w:r>
    </w:p>
    <w:p>
      <w:r>
        <w:t>Jindal seemed to be having an out-of-body experience enhanced by special brownies</w:t>
        <w:br/>
        <w:t>http://t.co/W0cyEcqKLo</w:t>
        <w:br/>
        <w:t>Bj Up and At 'Em</w:t>
        <w:br/>
        <w:t>#stribpol #mngop</w:t>
      </w:r>
    </w:p>
    <w:p>
      <w:r>
        <w:rPr>
          <w:b/>
          <w:u w:val="single"/>
        </w:rPr>
        <w:t>69385</w:t>
      </w:r>
    </w:p>
    <w:p>
      <w:r>
        <w:t>Jk. I'm going to be a pussy about it. I don't want the love of my life seein me all scared and shit.</w:t>
      </w:r>
    </w:p>
    <w:p>
      <w:r>
        <w:rPr>
          <w:b/>
          <w:u w:val="single"/>
        </w:rPr>
        <w:t>69386</w:t>
      </w:r>
    </w:p>
    <w:p>
      <w:r>
        <w:t>Joba Chamberlain looks like a homeless guy that won a contest. #Yankees</w:t>
      </w:r>
    </w:p>
    <w:p>
      <w:r>
        <w:rPr>
          <w:b/>
          <w:u w:val="single"/>
        </w:rPr>
        <w:t>69387</w:t>
      </w:r>
    </w:p>
    <w:p>
      <w:r>
        <w:t>Joe Budden always flexin on average twitter niggas wit his pool parties n bitches, the nigga can't compete wit otha rap niggas</w:t>
      </w:r>
    </w:p>
    <w:p>
      <w:r>
        <w:rPr>
          <w:b/>
          <w:u w:val="single"/>
        </w:rPr>
        <w:t>69388</w:t>
      </w:r>
    </w:p>
    <w:p>
      <w:r>
        <w:t>Joe ripping on a Nobel prize winner while hes not their. What a little bitch #morningjoe</w:t>
      </w:r>
    </w:p>
    <w:p>
      <w:r>
        <w:rPr>
          <w:b/>
          <w:u w:val="single"/>
        </w:rPr>
        <w:t>69389</w:t>
      </w:r>
    </w:p>
    <w:p>
      <w:r>
        <w:t>Joe young gone shoot that bitch</w:t>
      </w:r>
    </w:p>
    <w:p>
      <w:r>
        <w:rPr>
          <w:b/>
          <w:u w:val="single"/>
        </w:rPr>
        <w:t>69390</w:t>
      </w:r>
    </w:p>
    <w:p>
      <w:r>
        <w:t>Joes parties got hoes but it's always hot as hell</w:t>
      </w:r>
    </w:p>
    <w:p>
      <w:r>
        <w:rPr>
          <w:b/>
          <w:u w:val="single"/>
        </w:rPr>
        <w:t>69391</w:t>
      </w:r>
    </w:p>
    <w:p>
      <w:r>
        <w:t>John Kerry.... the SELLOUT: http://t.co/SFIRSvDy #neverforget how this pussy screwed our troops in Vietnam. Now he's rewarded. Disgusting.</w:t>
      </w:r>
    </w:p>
    <w:p>
      <w:r>
        <w:rPr>
          <w:b/>
          <w:u w:val="single"/>
        </w:rPr>
        <w:t>69392</w:t>
      </w:r>
    </w:p>
    <w:p>
      <w:r>
        <w:t>John Legend is showin this country bitch up on her own song</w:t>
      </w:r>
    </w:p>
    <w:p>
      <w:r>
        <w:rPr>
          <w:b/>
          <w:u w:val="single"/>
        </w:rPr>
        <w:t>69393</w:t>
      </w:r>
    </w:p>
    <w:p>
      <w:r>
        <w:t>John McCain trashes Jay Carny live on CNN - #Syria #ISIS #Obama http://t.co/ZT690BkTrI</w:t>
      </w:r>
    </w:p>
    <w:p>
      <w:r>
        <w:rPr>
          <w:b/>
          <w:u w:val="single"/>
        </w:rPr>
        <w:t>69394</w:t>
      </w:r>
    </w:p>
    <w:p>
      <w:r>
        <w:t>Johnathan Martin is a straight up pussy. #ManUp</w:t>
      </w:r>
    </w:p>
    <w:p>
      <w:r>
        <w:rPr>
          <w:b/>
          <w:u w:val="single"/>
        </w:rPr>
        <w:t>69395</w:t>
      </w:r>
    </w:p>
    <w:p>
      <w:r>
        <w:t>Johnny Manziel just flipped somebody the bird...</w:t>
      </w:r>
    </w:p>
    <w:p>
      <w:r>
        <w:rPr>
          <w:b/>
          <w:u w:val="single"/>
        </w:rPr>
        <w:t>69396</w:t>
      </w:r>
    </w:p>
    <w:p>
      <w:r>
        <w:t>Johnny Rebel - If I could be a nigger for a day: http://t.co/JPKdkpbjxh</w:t>
      </w:r>
    </w:p>
    <w:p>
      <w:r>
        <w:rPr>
          <w:b/>
          <w:u w:val="single"/>
        </w:rPr>
        <w:t>69397</w:t>
      </w:r>
    </w:p>
    <w:p>
      <w:r>
        <w:t>Johnny Rebel - Quit your bitchin' nigger!: http://t.co/uCGhrY7zGe</w:t>
      </w:r>
    </w:p>
    <w:p>
      <w:r>
        <w:rPr>
          <w:b/>
          <w:u w:val="single"/>
        </w:rPr>
        <w:t>69398</w:t>
      </w:r>
    </w:p>
    <w:p>
      <w:r>
        <w:t>Johnny is a punk bitch doe</w:t>
      </w:r>
    </w:p>
    <w:p>
      <w:r>
        <w:rPr>
          <w:b/>
          <w:u w:val="single"/>
        </w:rPr>
        <w:t>69399</w:t>
      </w:r>
    </w:p>
    <w:p>
      <w:r>
        <w:t>Join my crew bitches</w:t>
      </w:r>
    </w:p>
    <w:p>
      <w:r>
        <w:rPr>
          <w:b/>
          <w:u w:val="single"/>
        </w:rPr>
        <w:t>69400</w:t>
      </w:r>
    </w:p>
    <w:p>
      <w:r>
        <w:t>Jon Jones just lost all my respect, turned down a fight like a bitch, hope he loses his next fight now, @JonnyBones</w:t>
      </w:r>
    </w:p>
    <w:p>
      <w:r>
        <w:rPr>
          <w:b/>
          <w:u w:val="single"/>
        </w:rPr>
        <w:t>69401</w:t>
      </w:r>
    </w:p>
    <w:p>
      <w:r>
        <w:t>Jon Stewart takes a crack at stupid teabagger moron Rick Perry and his gay/alcoholism commments http://t.co/fqcWZHMjom</w:t>
      </w:r>
    </w:p>
    <w:p>
      <w:r>
        <w:rPr>
          <w:b/>
          <w:u w:val="single"/>
        </w:rPr>
        <w:t>69402</w:t>
      </w:r>
    </w:p>
    <w:p>
      <w:r>
        <w:t>Jones and Iba&amp;#241;ez are out of gas after giving it their all earlier in the first half. The call-ups should get more playing time #Yankees #MLB</w:t>
      </w:r>
    </w:p>
    <w:p>
      <w:r>
        <w:rPr>
          <w:b/>
          <w:u w:val="single"/>
        </w:rPr>
        <w:t>69403</w:t>
      </w:r>
    </w:p>
    <w:p>
      <w:r>
        <w:t>Jonica look like a hoe from 55th and superior &amp;#128514;&amp;#128514;</w:t>
      </w:r>
    </w:p>
    <w:p>
      <w:r>
        <w:rPr>
          <w:b/>
          <w:u w:val="single"/>
        </w:rPr>
        <w:t>69404</w:t>
      </w:r>
    </w:p>
    <w:p>
      <w:r>
        <w:t>Jordan: so Watcha been up to at college</w:t>
        <w:br/>
        <w:t>Me: fuckin bitches &amp;amp; stuff, ya know</w:t>
        <w:br/>
        <w:t>Jordan: alright seriously</w:t>
        <w:br/>
        <w:br/>
        <w:t>&amp;#128533; @Believes116 #IChooseToBeAbstinent</w:t>
      </w:r>
    </w:p>
    <w:p>
      <w:r>
        <w:rPr>
          <w:b/>
          <w:u w:val="single"/>
        </w:rPr>
        <w:t>69405</w:t>
      </w:r>
    </w:p>
    <w:p>
      <w:r>
        <w:t>Jose Soto: Reflections of a former gay teabagger http://t.co/XtMMuzyK</w:t>
      </w:r>
    </w:p>
    <w:p>
      <w:r>
        <w:rPr>
          <w:b/>
          <w:u w:val="single"/>
        </w:rPr>
        <w:t>69406</w:t>
      </w:r>
    </w:p>
    <w:p>
      <w:r>
        <w:t>Josef just pitted. Slight possibility he can make it the remaining 67 laps but I highly doubt it. Will need yellow. #IndyFest</w:t>
      </w:r>
    </w:p>
    <w:p>
      <w:r>
        <w:rPr>
          <w:b/>
          <w:u w:val="single"/>
        </w:rPr>
        <w:t>69407</w:t>
      </w:r>
    </w:p>
    <w:p>
      <w:r>
        <w:t>Josh you're a hoe &amp;#128514;&amp;#128514;&amp;#128514;&amp;#128557;&amp;#128557;&amp;#128557;</w:t>
      </w:r>
    </w:p>
    <w:p>
      <w:r>
        <w:rPr>
          <w:b/>
          <w:u w:val="single"/>
        </w:rPr>
        <w:t>69408</w:t>
      </w:r>
    </w:p>
    <w:p>
      <w:r>
        <w:t>Js on my feet, that song is trash too loll</w:t>
      </w:r>
    </w:p>
    <w:p>
      <w:r>
        <w:rPr>
          <w:b/>
          <w:u w:val="single"/>
        </w:rPr>
        <w:t>69409</w:t>
      </w:r>
    </w:p>
    <w:p>
      <w:r>
        <w:t>Jtfooooo at "pussy on fleek"</w:t>
      </w:r>
    </w:p>
    <w:p>
      <w:r>
        <w:rPr>
          <w:b/>
          <w:u w:val="single"/>
        </w:rPr>
        <w:t>69410</w:t>
      </w:r>
    </w:p>
    <w:p>
      <w:r>
        <w:t>Juicy J can't say no to ratchet pussy remember?</w:t>
      </w:r>
    </w:p>
    <w:p>
      <w:r>
        <w:rPr>
          <w:b/>
          <w:u w:val="single"/>
        </w:rPr>
        <w:t>69411</w:t>
      </w:r>
    </w:p>
    <w:p>
      <w:r>
        <w:t>Julius Peppers still seems retarded.</w:t>
      </w:r>
    </w:p>
    <w:p>
      <w:r>
        <w:rPr>
          <w:b/>
          <w:u w:val="single"/>
        </w:rPr>
        <w:t>69412</w:t>
      </w:r>
    </w:p>
    <w:p>
      <w:r>
        <w:t>Jump out 2nd floor window cuz I'm over my side bitch crib and my girl beatin on the door - Josh Shaw</w:t>
      </w:r>
    </w:p>
    <w:p>
      <w:r>
        <w:rPr>
          <w:b/>
          <w:u w:val="single"/>
        </w:rPr>
        <w:t>69413</w:t>
      </w:r>
    </w:p>
    <w:p>
      <w:r>
        <w:t>Jungle Fever be my favorite movie. Dat white girl love dat colored mans thang. She take it hard and deep. Drive dat girls daddy wild crazy</w:t>
      </w:r>
    </w:p>
    <w:p>
      <w:r>
        <w:rPr>
          <w:b/>
          <w:u w:val="single"/>
        </w:rPr>
        <w:t>69414</w:t>
      </w:r>
    </w:p>
    <w:p>
      <w:r>
        <w:t>Juniors are still pussies</w:t>
      </w:r>
    </w:p>
    <w:p>
      <w:r>
        <w:rPr>
          <w:b/>
          <w:u w:val="single"/>
        </w:rPr>
        <w:t>69415</w:t>
      </w:r>
    </w:p>
    <w:p>
      <w:r>
        <w:t>Jus a D nicca n the A!</w:t>
      </w:r>
    </w:p>
    <w:p>
      <w:r>
        <w:rPr>
          <w:b/>
          <w:u w:val="single"/>
        </w:rPr>
        <w:t>69416</w:t>
      </w:r>
    </w:p>
    <w:p>
      <w:r>
        <w:t>Jus need a bad bitch thats gone always hold me down</w:t>
      </w:r>
    </w:p>
    <w:p>
      <w:r>
        <w:rPr>
          <w:b/>
          <w:u w:val="single"/>
        </w:rPr>
        <w:t>69417</w:t>
      </w:r>
    </w:p>
    <w:p>
      <w:r>
        <w:t>Jus need my nig Mack Wilds to win...fk the award tho</w:t>
      </w:r>
    </w:p>
    <w:p>
      <w:r>
        <w:rPr>
          <w:b/>
          <w:u w:val="single"/>
        </w:rPr>
        <w:t>69418</w:t>
      </w:r>
    </w:p>
    <w:p>
      <w:r>
        <w:t>Jus tired to tell a nicca Young Thug was gah yesterday nicca ain't believe me &amp;#128530;</w:t>
      </w:r>
    </w:p>
    <w:p>
      <w:r>
        <w:rPr>
          <w:b/>
          <w:u w:val="single"/>
        </w:rPr>
        <w:t>69419</w:t>
      </w:r>
    </w:p>
    <w:p>
      <w:r>
        <w:t>Jus waking up and hearing about this lebron sheet , what a dummy . No respect for him , go get ya rings and come back? Real admirable #bitch</w:t>
      </w:r>
    </w:p>
    <w:p>
      <w:r>
        <w:rPr>
          <w:b/>
          <w:u w:val="single"/>
        </w:rPr>
        <w:t>69420</w:t>
      </w:r>
    </w:p>
    <w:p>
      <w:r>
        <w:t>Juss got this hoe. Free so why not? Lop :p http://t.co/TR8b5D7U</w:t>
      </w:r>
    </w:p>
    <w:p>
      <w:r>
        <w:rPr>
          <w:b/>
          <w:u w:val="single"/>
        </w:rPr>
        <w:t>69421</w:t>
      </w:r>
    </w:p>
    <w:p>
      <w:r>
        <w:t>Just a young niggah wit a promised future. @CaseyVeggies</w:t>
      </w:r>
    </w:p>
    <w:p>
      <w:r>
        <w:rPr>
          <w:b/>
          <w:u w:val="single"/>
        </w:rPr>
        <w:t>69422</w:t>
      </w:r>
    </w:p>
    <w:p>
      <w:r>
        <w:t>Just as trash as the others. Fixed none of my issues. RT @SheSeauxSaditty: Naw. RT @GlitteryGlossy: Anyone download ios 8.0.2 yet?</w:t>
      </w:r>
    </w:p>
    <w:p>
      <w:r>
        <w:rPr>
          <w:b/>
          <w:u w:val="single"/>
        </w:rPr>
        <w:t>69423</w:t>
      </w:r>
    </w:p>
    <w:p>
      <w:r>
        <w:t>Just bc your hair is "laid" or wuteva dont mean nothin. Yo shit gotta smell MARVELOUS don't no nigga want a bitch who smell like burnt weave</w:t>
      </w:r>
    </w:p>
    <w:p>
      <w:r>
        <w:rPr>
          <w:b/>
          <w:u w:val="single"/>
        </w:rPr>
        <w:t>69424</w:t>
      </w:r>
    </w:p>
    <w:p>
      <w:r>
        <w:t>Just because you have a issue and your attorney is out of town doesn't mean you can be a bitch to me. Next time don't get in trouble</w:t>
      </w:r>
    </w:p>
    <w:p>
      <w:r>
        <w:rPr>
          <w:b/>
          <w:u w:val="single"/>
        </w:rPr>
        <w:t>69425</w:t>
      </w:r>
    </w:p>
    <w:p>
      <w:r>
        <w:t>Just bought @Godsmack_Music new release, and to all of you pussies whining about it...STFU. #TurnThatShitUpLouder #Godsmack</w:t>
      </w:r>
    </w:p>
    <w:p>
      <w:r>
        <w:rPr>
          <w:b/>
          <w:u w:val="single"/>
        </w:rPr>
        <w:t>69426</w:t>
      </w:r>
    </w:p>
    <w:p>
      <w:r>
        <w:t>Just called a 6'5 basketball player out for the fade on twitter cuz dat pussy nigguh live in Georgia. Come get me bitch</w:t>
      </w:r>
    </w:p>
    <w:p>
      <w:r>
        <w:rPr>
          <w:b/>
          <w:u w:val="single"/>
        </w:rPr>
        <w:t>69427</w:t>
      </w:r>
    </w:p>
    <w:p>
      <w:r>
        <w:t>Just cause you be on every party seen dont mean you bad bitch!</w:t>
      </w:r>
    </w:p>
    <w:p>
      <w:r>
        <w:rPr>
          <w:b/>
          <w:u w:val="single"/>
        </w:rPr>
        <w:t>69428</w:t>
      </w:r>
    </w:p>
    <w:p>
      <w:r>
        <w:t>Just cause you got a boyfriend now don't mean you still ain't a hoe. Now you're just a hoe with a boyfriend</w:t>
      </w:r>
    </w:p>
    <w:p>
      <w:r>
        <w:rPr>
          <w:b/>
          <w:u w:val="single"/>
        </w:rPr>
        <w:t>69429</w:t>
      </w:r>
    </w:p>
    <w:p>
      <w:r>
        <w:t>Just cleaned my fingernails with a knife. #hillbilly @shanemoses625</w:t>
      </w:r>
    </w:p>
    <w:p>
      <w:r>
        <w:rPr>
          <w:b/>
          <w:u w:val="single"/>
        </w:rPr>
        <w:t>69430</w:t>
      </w:r>
    </w:p>
    <w:p>
      <w:r>
        <w:t>Just cleaned this bitch. #BoyfriendsTruck #Clean #InsideAndOut #Ram1500 #TookForever #NoFliter&amp;#8230; http://t.co/Bvb0LRisHY</w:t>
      </w:r>
    </w:p>
    <w:p>
      <w:r>
        <w:rPr>
          <w:b/>
          <w:u w:val="single"/>
        </w:rPr>
        <w:t>69431</w:t>
      </w:r>
    </w:p>
    <w:p>
      <w:r>
        <w:t>Just cuz he looked at you doesn't mean he likes you, hoe</w:t>
      </w:r>
    </w:p>
    <w:p>
      <w:r>
        <w:rPr>
          <w:b/>
          <w:u w:val="single"/>
        </w:rPr>
        <w:t>69432</w:t>
      </w:r>
    </w:p>
    <w:p>
      <w:r>
        <w:t>Just don't be looking for no dick later cuz I'm not a hoe.</w:t>
      </w:r>
    </w:p>
    <w:p>
      <w:r>
        <w:rPr>
          <w:b/>
          <w:u w:val="single"/>
        </w:rPr>
        <w:t>69433</w:t>
      </w:r>
    </w:p>
    <w:p>
      <w:r>
        <w:t>Just don't be offended! It's a word, you're just a bitch who's looking for something to bitch about.</w:t>
      </w:r>
    </w:p>
    <w:p>
      <w:r>
        <w:rPr>
          <w:b/>
          <w:u w:val="single"/>
        </w:rPr>
        <w:t>69434</w:t>
      </w:r>
    </w:p>
    <w:p>
      <w:r>
        <w:t>Just dropped dat fine ass woman @GingerDemoness. We has da best chicken eva. I spectin some lovin but she a lady and da colored thang</w:t>
      </w:r>
    </w:p>
    <w:p>
      <w:r>
        <w:rPr>
          <w:b/>
          <w:u w:val="single"/>
        </w:rPr>
        <w:t>69435</w:t>
      </w:r>
    </w:p>
    <w:p>
      <w:r>
        <w:t>Just got done taking some photos with brownie #flowcity</w:t>
      </w:r>
    </w:p>
    <w:p>
      <w:r>
        <w:rPr>
          <w:b/>
          <w:u w:val="single"/>
        </w:rPr>
        <w:t>69436</w:t>
      </w:r>
    </w:p>
    <w:p>
      <w:r>
        <w:t>Just got into with some chic in Rally's parking lot bitch speeding through the parking lot and almost hit my niece &amp;#128545;&amp;#128545;</w:t>
      </w:r>
    </w:p>
    <w:p>
      <w:r>
        <w:rPr>
          <w:b/>
          <w:u w:val="single"/>
        </w:rPr>
        <w:t>69437</w:t>
      </w:r>
    </w:p>
    <w:p>
      <w:r>
        <w:t>Just got out the gym saw an old black hoe with the coldest body but the hoe had a jerry curl like it was 1978</w:t>
      </w:r>
    </w:p>
    <w:p>
      <w:r>
        <w:rPr>
          <w:b/>
          <w:u w:val="single"/>
        </w:rPr>
        <w:t>69438</w:t>
      </w:r>
    </w:p>
    <w:p>
      <w:r>
        <w:t>Just got rich. Took a broke nigga bitch</w:t>
      </w:r>
    </w:p>
    <w:p>
      <w:r>
        <w:rPr>
          <w:b/>
          <w:u w:val="single"/>
        </w:rPr>
        <w:t>69439</w:t>
      </w:r>
    </w:p>
    <w:p>
      <w:r>
        <w:t>Just got shit on by a bird #blessed</w:t>
      </w:r>
    </w:p>
    <w:p>
      <w:r>
        <w:rPr>
          <w:b/>
          <w:u w:val="single"/>
        </w:rPr>
        <w:t>69440</w:t>
      </w:r>
    </w:p>
    <w:p>
      <w:r>
        <w:t>Just had someone under 25 casually ask me what the 'FF' stood for on my car. R u fking serious &amp;#128553; @FooFighters bitch.</w:t>
      </w:r>
    </w:p>
    <w:p>
      <w:r>
        <w:rPr>
          <w:b/>
          <w:u w:val="single"/>
        </w:rPr>
        <w:t>69441</w:t>
      </w:r>
    </w:p>
    <w:p>
      <w:r>
        <w:t>Just hand them the game you zebra jack asses and save us all the trouble of watching</w:t>
      </w:r>
    </w:p>
    <w:p>
      <w:r>
        <w:rPr>
          <w:b/>
          <w:u w:val="single"/>
        </w:rPr>
        <w:t>69442</w:t>
      </w:r>
    </w:p>
    <w:p>
      <w:r>
        <w:t>Just hit 40 in flappy bird.&amp;#128527;</w:t>
      </w:r>
    </w:p>
    <w:p>
      <w:r>
        <w:rPr>
          <w:b/>
          <w:u w:val="single"/>
        </w:rPr>
        <w:t>69443</w:t>
      </w:r>
    </w:p>
    <w:p>
      <w:r>
        <w:t>Just hold on we goin to the crib bitch</w:t>
      </w:r>
    </w:p>
    <w:p>
      <w:r>
        <w:rPr>
          <w:b/>
          <w:u w:val="single"/>
        </w:rPr>
        <w:t>69444</w:t>
      </w:r>
    </w:p>
    <w:p>
      <w:r>
        <w:t>Just in case the day couldn't get better wife's Rav 4 had a flat and being the redneck I am I put 16 inch rims on it so there goes $200x2</w:t>
      </w:r>
    </w:p>
    <w:p>
      <w:r>
        <w:rPr>
          <w:b/>
          <w:u w:val="single"/>
        </w:rPr>
        <w:t>69445</w:t>
      </w:r>
    </w:p>
    <w:p>
      <w:r>
        <w:t>Just killed 3 birds with 1 stone! Thank God I payed attention in my communication classes</w:t>
        <w:br/>
        <w:t>#work</w:t>
      </w:r>
    </w:p>
    <w:p>
      <w:r>
        <w:rPr>
          <w:b/>
          <w:u w:val="single"/>
        </w:rPr>
        <w:t>69446</w:t>
      </w:r>
    </w:p>
    <w:p>
      <w:r>
        <w:t>Just landed in Orlando. The flight was as bumpy as a bitch</w:t>
      </w:r>
    </w:p>
    <w:p>
      <w:r>
        <w:rPr>
          <w:b/>
          <w:u w:val="single"/>
        </w:rPr>
        <w:t>69447</w:t>
      </w:r>
    </w:p>
    <w:p>
      <w:r>
        <w:t>Just lets you know we all self conscious even the pretty bitches</w:t>
      </w:r>
    </w:p>
    <w:p>
      <w:r>
        <w:rPr>
          <w:b/>
          <w:u w:val="single"/>
        </w:rPr>
        <w:t>69448</w:t>
      </w:r>
    </w:p>
    <w:p>
      <w:r>
        <w:t>Just like a bitch. Typical shit. Stepping in place. Elliptical shit. Wizard of hearts. Mythical shit. Watch yourself. Mystical shit.</w:t>
      </w:r>
    </w:p>
    <w:p>
      <w:r>
        <w:rPr>
          <w:b/>
          <w:u w:val="single"/>
        </w:rPr>
        <w:t>69449</w:t>
      </w:r>
    </w:p>
    <w:p>
      <w:r>
        <w:t>Just looked at a news story and thought to myself, "Is she fucked up some kinda way?" because I am 12% hillbilly.</w:t>
      </w:r>
    </w:p>
    <w:p>
      <w:r>
        <w:rPr>
          <w:b/>
          <w:u w:val="single"/>
        </w:rPr>
        <w:t>69450</w:t>
      </w:r>
    </w:p>
    <w:p>
      <w:r>
        <w:t>Just made that test my bitch</w:t>
      </w:r>
    </w:p>
    <w:p>
      <w:r>
        <w:rPr>
          <w:b/>
          <w:u w:val="single"/>
        </w:rPr>
        <w:t>69451</w:t>
      </w:r>
    </w:p>
    <w:p>
      <w:r>
        <w:t>Just might fuck yo main bitch. Dats just how I feel &amp;#128520; http://t.co/oodbPTGV1n</w:t>
      </w:r>
    </w:p>
    <w:p>
      <w:r>
        <w:rPr>
          <w:b/>
          <w:u w:val="single"/>
        </w:rPr>
        <w:t>69452</w:t>
      </w:r>
    </w:p>
    <w:p>
      <w:r>
        <w:t>Just need a bad bitch thats gone always hold me down</w:t>
      </w:r>
    </w:p>
    <w:p>
      <w:r>
        <w:rPr>
          <w:b/>
          <w:u w:val="single"/>
        </w:rPr>
        <w:t>69453</w:t>
      </w:r>
    </w:p>
    <w:p>
      <w:r>
        <w:t>Just need to know what that pussy like so one time is fine with me</w:t>
      </w:r>
    </w:p>
    <w:p>
      <w:r>
        <w:rPr>
          <w:b/>
          <w:u w:val="single"/>
        </w:rPr>
        <w:t>69454</w:t>
      </w:r>
    </w:p>
    <w:p>
      <w:r>
        <w:t>Just once in my life I wanna see someone on family feud look at their family member and say "That's a horrible answer! Are you retarded?".</w:t>
      </w:r>
    </w:p>
    <w:p>
      <w:r>
        <w:rPr>
          <w:b/>
          <w:u w:val="single"/>
        </w:rPr>
        <w:t>69455</w:t>
      </w:r>
    </w:p>
    <w:p>
      <w:r>
        <w:t xml:space="preserve">Just ordered CHINESE food bitches! </w:t>
        <w:br/>
        <w:t>BRING ON THE CAT!</w:t>
      </w:r>
    </w:p>
    <w:p>
      <w:r>
        <w:rPr>
          <w:b/>
          <w:u w:val="single"/>
        </w:rPr>
        <w:t>69456</w:t>
      </w:r>
    </w:p>
    <w:p>
      <w:r>
        <w:t>Just passed my ex's neighborhood and came across the thought that, in the end, I was the side bitch.</w:t>
      </w:r>
    </w:p>
    <w:p>
      <w:r>
        <w:rPr>
          <w:b/>
          <w:u w:val="single"/>
        </w:rPr>
        <w:t>69457</w:t>
      </w:r>
    </w:p>
    <w:p>
      <w:r>
        <w:t>Just posted a photo @ Yankee Stadium http://t.co/yFLU32Xh</w:t>
      </w:r>
    </w:p>
    <w:p>
      <w:r>
        <w:rPr>
          <w:b/>
          <w:u w:val="single"/>
        </w:rPr>
        <w:t>69458</w:t>
      </w:r>
    </w:p>
    <w:p>
      <w:r>
        <w:t>Just purchased my first trenta iced coffee....this is a slippery slope</w:t>
      </w:r>
    </w:p>
    <w:p>
      <w:r>
        <w:rPr>
          <w:b/>
          <w:u w:val="single"/>
        </w:rPr>
        <w:t>69459</w:t>
      </w:r>
    </w:p>
    <w:p>
      <w:r>
        <w:t>Just read this instagram profile "luv my grls, princesses by birth, bitches by choice" yeaaah youre cool.. #tryhard #loser</w:t>
      </w:r>
    </w:p>
    <w:p>
      <w:r>
        <w:rPr>
          <w:b/>
          <w:u w:val="single"/>
        </w:rPr>
        <w:t>69460</w:t>
      </w:r>
    </w:p>
    <w:p>
      <w:r>
        <w:t>Just remember when having standards becomes cool again......im gonna call a lot of you out for staying quiet like a bitch all this time.</w:t>
      </w:r>
    </w:p>
    <w:p>
      <w:r>
        <w:rPr>
          <w:b/>
          <w:u w:val="single"/>
        </w:rPr>
        <w:t>69461</w:t>
      </w:r>
    </w:p>
    <w:p>
      <w:r>
        <w:t>Just said bye to @ParkerWidly. Last time I have to see his bitch ass for four months #ThankGod</w:t>
      </w:r>
    </w:p>
    <w:p>
      <w:r>
        <w:rPr>
          <w:b/>
          <w:u w:val="single"/>
        </w:rPr>
        <w:t>69462</w:t>
      </w:r>
    </w:p>
    <w:p>
      <w:r>
        <w:t>Just said cunt in front of this old lady, I kinda froze, then she yelled "YEAH YOU TELL THAT CUNT!"</w:t>
        <w:br/>
        <w:t>Is it too late in life to get adopted?</w:t>
      </w:r>
    </w:p>
    <w:p>
      <w:r>
        <w:rPr>
          <w:b/>
          <w:u w:val="single"/>
        </w:rPr>
        <w:t>69463</w:t>
      </w:r>
    </w:p>
    <w:p>
      <w:r>
        <w:t>Just saw a crow gallop across the road. #mmkay #wut &amp;#128514;</w:t>
      </w:r>
    </w:p>
    <w:p>
      <w:r>
        <w:rPr>
          <w:b/>
          <w:u w:val="single"/>
        </w:rPr>
        <w:t>69464</w:t>
      </w:r>
    </w:p>
    <w:p>
      <w:r>
        <w:t>Just saw a lady that looks like honey boo boos mom. Goddamn that bitch is ugly.</w:t>
      </w:r>
    </w:p>
    <w:p>
      <w:r>
        <w:rPr>
          <w:b/>
          <w:u w:val="single"/>
        </w:rPr>
        <w:t>69465</w:t>
      </w:r>
    </w:p>
    <w:p>
      <w:r>
        <w:t>Just saw the baddest bitch in life walking down the street if she didn't have that Aeropostale shirt on I prolly woulda gamed her ass up</w:t>
      </w:r>
    </w:p>
    <w:p>
      <w:r>
        <w:rPr>
          <w:b/>
          <w:u w:val="single"/>
        </w:rPr>
        <w:t>69466</w:t>
      </w:r>
    </w:p>
    <w:p>
      <w:r>
        <w:t>Just saw wat @DaddySammy24 did to my car -.-t bitch</w:t>
      </w:r>
    </w:p>
    <w:p>
      <w:r>
        <w:rPr>
          <w:b/>
          <w:u w:val="single"/>
        </w:rPr>
        <w:t>69467</w:t>
      </w:r>
    </w:p>
    <w:p>
      <w:r>
        <w:t>Just sayin what up hoe RT @pufntrees: @202SOLE fuck i do to u bitch</w:t>
      </w:r>
    </w:p>
    <w:p>
      <w:r>
        <w:rPr>
          <w:b/>
          <w:u w:val="single"/>
        </w:rPr>
        <w:t>69468</w:t>
      </w:r>
    </w:p>
    <w:p>
      <w:r>
        <w:t>Just seen a dude wearing all black and white outfit with Pyrex shorts. She's getting some pussy tonight.</w:t>
      </w:r>
    </w:p>
    <w:p>
      <w:r>
        <w:rPr>
          <w:b/>
          <w:u w:val="single"/>
        </w:rPr>
        <w:t>69469</w:t>
      </w:r>
    </w:p>
    <w:p>
      <w:r>
        <w:t>Just seen a pic comparison of Lou Holtz and he grandma off Beverly hillbillies and I can't stop crying tears of unfathomable hilarity.</w:t>
      </w:r>
    </w:p>
    <w:p>
      <w:r>
        <w:rPr>
          <w:b/>
          <w:u w:val="single"/>
        </w:rPr>
        <w:t>69470</w:t>
      </w:r>
    </w:p>
    <w:p>
      <w:r>
        <w:t>Just seen the baddest bitch in tower city... My heart just got warm &amp;#128514;&amp;#128514;&amp;#128514;</w:t>
      </w:r>
    </w:p>
    <w:p>
      <w:r>
        <w:rPr>
          <w:b/>
          <w:u w:val="single"/>
        </w:rPr>
        <w:t>69471</w:t>
      </w:r>
    </w:p>
    <w:p>
      <w:r>
        <w:t>Just smile, bitches love smiling :D</w:t>
      </w:r>
    </w:p>
    <w:p>
      <w:r>
        <w:rPr>
          <w:b/>
          <w:u w:val="single"/>
        </w:rPr>
        <w:t>69472</w:t>
      </w:r>
    </w:p>
    <w:p>
      <w:r>
        <w:t>Just smoked a whole 8th of that Reserve, thanks to my niggah @BlakkHoodie_562</w:t>
      </w:r>
    </w:p>
    <w:p>
      <w:r>
        <w:rPr>
          <w:b/>
          <w:u w:val="single"/>
        </w:rPr>
        <w:t>69473</w:t>
      </w:r>
    </w:p>
    <w:p>
      <w:r>
        <w:t>Just spoke w/ @HispanicLinkNS legend, mentor Charlie Ericksen. Great to catch up w/ those who helped open doors for Latino journos #thankful</w:t>
      </w:r>
    </w:p>
    <w:p>
      <w:r>
        <w:rPr>
          <w:b/>
          <w:u w:val="single"/>
        </w:rPr>
        <w:t>69474</w:t>
      </w:r>
    </w:p>
    <w:p>
      <w:r>
        <w:t>Just start blocking dissenters, you coward pussy. RT@joederosacomedy Patiently awaiting a drop in my Twitter followers. Nothing yet.Oh well.</w:t>
      </w:r>
    </w:p>
    <w:p>
      <w:r>
        <w:rPr>
          <w:b/>
          <w:u w:val="single"/>
        </w:rPr>
        <w:t>69475</w:t>
      </w:r>
    </w:p>
    <w:p>
      <w:r>
        <w:t>Just started my upgrade for the level 2 dark elixer drill! 1,500,000 elixer. That was a bitch to get.</w:t>
      </w:r>
    </w:p>
    <w:p>
      <w:r>
        <w:rPr>
          <w:b/>
          <w:u w:val="single"/>
        </w:rPr>
        <w:t>69476</w:t>
      </w:r>
    </w:p>
    <w:p>
      <w:r>
        <w:t>Just stop being a hoe God dammit bitch it ain't that hard</w:t>
      </w:r>
    </w:p>
    <w:p>
      <w:r>
        <w:rPr>
          <w:b/>
          <w:u w:val="single"/>
        </w:rPr>
        <w:t>69477</w:t>
      </w:r>
    </w:p>
    <w:p>
      <w:r>
        <w:t>Just stopped by the line up room @BeaLack still look like a doo wop singer.</w:t>
      </w:r>
    </w:p>
    <w:p>
      <w:r>
        <w:rPr>
          <w:b/>
          <w:u w:val="single"/>
        </w:rPr>
        <w:t>69478</w:t>
      </w:r>
    </w:p>
    <w:p>
      <w:r>
        <w:t>Just straight ignorant bitches #WhereTheyHeadsAt</w:t>
      </w:r>
    </w:p>
    <w:p>
      <w:r>
        <w:rPr>
          <w:b/>
          <w:u w:val="single"/>
        </w:rPr>
        <w:t>69479</w:t>
      </w:r>
    </w:p>
    <w:p>
      <w:r>
        <w:t>Just straight like that. No chaser. And the bitch was a SOLID FIVE ON HER WEDDING DAY MY NIGGA.</w:t>
      </w:r>
    </w:p>
    <w:p>
      <w:r>
        <w:rPr>
          <w:b/>
          <w:u w:val="single"/>
        </w:rPr>
        <w:t>69480</w:t>
      </w:r>
    </w:p>
    <w:p>
      <w:r>
        <w:t>Just tied my right shoe while driving on the freeway if that ain't swag bitch then I don't know what is</w:t>
      </w:r>
    </w:p>
    <w:p>
      <w:r>
        <w:rPr>
          <w:b/>
          <w:u w:val="single"/>
        </w:rPr>
        <w:t>69481</w:t>
      </w:r>
    </w:p>
    <w:p>
      <w:r>
        <w:t>Just to get u mad go on your search bar on here and search up "stupid niggers" &amp;amp; hop on somebodys head then mention me lol @stonethegreat23</w:t>
      </w:r>
    </w:p>
    <w:p>
      <w:r>
        <w:rPr>
          <w:b/>
          <w:u w:val="single"/>
        </w:rPr>
        <w:t>69482</w:t>
      </w:r>
    </w:p>
    <w:p>
      <w:r>
        <w:t>Just touch down in Jamaica tryna smoke two acres . Send a nigguh to his makerr</w:t>
      </w:r>
    </w:p>
    <w:p>
      <w:r>
        <w:rPr>
          <w:b/>
          <w:u w:val="single"/>
        </w:rPr>
        <w:t>69483</w:t>
      </w:r>
    </w:p>
    <w:p>
      <w:r>
        <w:t>Just trynna have a bad bitch come thru &amp;#128564;</w:t>
      </w:r>
    </w:p>
    <w:p>
      <w:r>
        <w:rPr>
          <w:b/>
          <w:u w:val="single"/>
        </w:rPr>
        <w:t>69484</w:t>
      </w:r>
    </w:p>
    <w:p>
      <w:r>
        <w:t>Just unfollowed another crazy bitch. Whos next? lol</w:t>
      </w:r>
    </w:p>
    <w:p>
      <w:r>
        <w:rPr>
          <w:b/>
          <w:u w:val="single"/>
        </w:rPr>
        <w:t>69485</w:t>
      </w:r>
    </w:p>
    <w:p>
      <w:r>
        <w:t>Just wait. The day i get off probation. You know this bitch is gonna be on the moon, and im not gonna come back to Earth for a while.</w:t>
      </w:r>
    </w:p>
    <w:p>
      <w:r>
        <w:rPr>
          <w:b/>
          <w:u w:val="single"/>
        </w:rPr>
        <w:t>69486</w:t>
      </w:r>
    </w:p>
    <w:p>
      <w:r>
        <w:t xml:space="preserve">Just watched the scene in zero dark thirty where they pop Osama's bitch ass </w:t>
        <w:br/>
        <w:t>#U #S #A</w:t>
      </w:r>
    </w:p>
    <w:p>
      <w:r>
        <w:rPr>
          <w:b/>
          <w:u w:val="single"/>
        </w:rPr>
        <w:t>69487</w:t>
      </w:r>
    </w:p>
    <w:p>
      <w:r>
        <w:t>Just when I'm feeling totally useless in the world (another) baby bird found in need of #TLC Just call me #DrDolittle http://t.co/Trwmr3HG8v</w:t>
      </w:r>
    </w:p>
    <w:p>
      <w:r>
        <w:rPr>
          <w:b/>
          <w:u w:val="single"/>
        </w:rPr>
        <w:t>69488</w:t>
      </w:r>
    </w:p>
    <w:p>
      <w:r>
        <w:t>Just yelled out "Damn it reeks of weed in there."(really did) after this stoner fag didn't tip me while a cop was walking by.</w:t>
        <w:br/>
        <w:t>HAHA bitches.</w:t>
      </w:r>
    </w:p>
    <w:p>
      <w:r>
        <w:rPr>
          <w:b/>
          <w:u w:val="single"/>
        </w:rPr>
        <w:t>69489</w:t>
      </w:r>
    </w:p>
    <w:p>
      <w:r>
        <w:t>Justin Bieber fakes his permanent bitch face and it bugs the shit out of me.</w:t>
      </w:r>
    </w:p>
    <w:p>
      <w:r>
        <w:rPr>
          <w:b/>
          <w:u w:val="single"/>
        </w:rPr>
        <w:t>69490</w:t>
      </w:r>
    </w:p>
    <w:p>
      <w:r>
        <w:t>K dude seriously I'm not retarded, so stop talking to me like I am or I'll start being retarded and make you change my drool cup</w:t>
      </w:r>
    </w:p>
    <w:p>
      <w:r>
        <w:rPr>
          <w:b/>
          <w:u w:val="single"/>
        </w:rPr>
        <w:t>69491</w:t>
      </w:r>
    </w:p>
    <w:p>
      <w:r>
        <w:t>K.Michelle shaped but it's FAKE!She pretty but she a manly bitch.And the little mermaid hair just looks foolish.</w:t>
      </w:r>
    </w:p>
    <w:p>
      <w:r>
        <w:rPr>
          <w:b/>
          <w:u w:val="single"/>
        </w:rPr>
        <w:t>69492</w:t>
      </w:r>
    </w:p>
    <w:p>
      <w:r>
        <w:t>K.Michelle talking bout can't raise no man well due bitch he already grown</w:t>
      </w:r>
    </w:p>
    <w:p>
      <w:r>
        <w:rPr>
          <w:b/>
          <w:u w:val="single"/>
        </w:rPr>
        <w:t>69493</w:t>
      </w:r>
    </w:p>
    <w:p>
      <w:r>
        <w:t>KFC biscuits trash now</w:t>
      </w:r>
    </w:p>
    <w:p>
      <w:r>
        <w:rPr>
          <w:b/>
          <w:u w:val="single"/>
        </w:rPr>
        <w:t>69494</w:t>
      </w:r>
    </w:p>
    <w:p>
      <w:r>
        <w:t>KaasPiet,bloemPiet.?lol men weet van gekkigheid niet meer hoe ze simpele oplossing tegen racisme moet maken.Zolang maar blanke beslissing is</w:t>
      </w:r>
    </w:p>
    <w:p>
      <w:r>
        <w:rPr>
          <w:b/>
          <w:u w:val="single"/>
        </w:rPr>
        <w:t>69495</w:t>
      </w:r>
    </w:p>
    <w:p>
      <w:r>
        <w:t>Kae &amp;amp; Chris coming for yall bitches as a couple &amp;#10084;&amp;#65039;&amp;#128076;</w:t>
      </w:r>
    </w:p>
    <w:p>
      <w:r>
        <w:rPr>
          <w:b/>
          <w:u w:val="single"/>
        </w:rPr>
        <w:t>69496</w:t>
      </w:r>
    </w:p>
    <w:p>
      <w:r>
        <w:t>Kaetlin is a bitch</w:t>
      </w:r>
    </w:p>
    <w:p>
      <w:r>
        <w:rPr>
          <w:b/>
          <w:u w:val="single"/>
        </w:rPr>
        <w:t>69497</w:t>
      </w:r>
    </w:p>
    <w:p>
      <w:r>
        <w:t>Kangaroo jac ! &amp;#8220;@WayneL_Jr: A Bitch wit dry weave RT @taelar_bby: Fuck I look like hoe http://t.co/HKmTwgp9ah&amp;#8221;</w:t>
      </w:r>
    </w:p>
    <w:p>
      <w:r>
        <w:rPr>
          <w:b/>
          <w:u w:val="single"/>
        </w:rPr>
        <w:t>69498</w:t>
      </w:r>
    </w:p>
    <w:p>
      <w:r>
        <w:t>Kanye new video so bitch made mane. Bruh how you gone throw shots a Barrack den come up wit Dat shit</w:t>
      </w:r>
    </w:p>
    <w:p>
      <w:r>
        <w:rPr>
          <w:b/>
          <w:u w:val="single"/>
        </w:rPr>
        <w:t>69499</w:t>
      </w:r>
    </w:p>
    <w:p>
      <w:r>
        <w:t>Kanye west is a faggot</w:t>
      </w:r>
    </w:p>
    <w:p>
      <w:r>
        <w:rPr>
          <w:b/>
          <w:u w:val="single"/>
        </w:rPr>
        <w:t>69500</w:t>
      </w:r>
    </w:p>
    <w:p>
      <w:r>
        <w:t>Kanyeeeeeee is just a yard ape acting idiot!just stupid...</w:t>
      </w:r>
    </w:p>
    <w:p>
      <w:r>
        <w:rPr>
          <w:b/>
          <w:u w:val="single"/>
        </w:rPr>
        <w:t>69501</w:t>
      </w:r>
    </w:p>
    <w:p>
      <w:r>
        <w:t>Kanyes verse on "I won" is making hoes feel like trophies for real.</w:t>
      </w:r>
    </w:p>
    <w:p>
      <w:r>
        <w:rPr>
          <w:b/>
          <w:u w:val="single"/>
        </w:rPr>
        <w:t>69502</w:t>
      </w:r>
    </w:p>
    <w:p>
      <w:r>
        <w:t>Karlie jus put all these bitches on niggas better start checkin they wheels after y'all drop y'all bitch off</w:t>
      </w:r>
    </w:p>
    <w:p>
      <w:r>
        <w:rPr>
          <w:b/>
          <w:u w:val="single"/>
        </w:rPr>
        <w:t>69503</w:t>
      </w:r>
    </w:p>
    <w:p>
      <w:r>
        <w:t>Karma a bitch, but she can't figure me out with the shit im doing..</w:t>
      </w:r>
    </w:p>
    <w:p>
      <w:r>
        <w:rPr>
          <w:b/>
          <w:u w:val="single"/>
        </w:rPr>
        <w:t>69504</w:t>
      </w:r>
    </w:p>
    <w:p>
      <w:r>
        <w:t>Karma is a bitch</w:t>
      </w:r>
    </w:p>
    <w:p>
      <w:r>
        <w:rPr>
          <w:b/>
          <w:u w:val="single"/>
        </w:rPr>
        <w:t>69505</w:t>
      </w:r>
    </w:p>
    <w:p>
      <w:r>
        <w:t>Karma is a bitch and usually comes around and goes around right? Or do some people just always catch the lucky breaks?</w:t>
      </w:r>
    </w:p>
    <w:p>
      <w:r>
        <w:rPr>
          <w:b/>
          <w:u w:val="single"/>
        </w:rPr>
        <w:t>69506</w:t>
      </w:r>
    </w:p>
    <w:p>
      <w:r>
        <w:t>Karma is a bitch so baby you will get yours</w:t>
      </w:r>
    </w:p>
    <w:p>
      <w:r>
        <w:rPr>
          <w:b/>
          <w:u w:val="single"/>
        </w:rPr>
        <w:t>69507</w:t>
      </w:r>
    </w:p>
    <w:p>
      <w:r>
        <w:t>Karma is a bitch. The tables will turn even if the person want it to or not. You can't stop it either</w:t>
      </w:r>
    </w:p>
    <w:p>
      <w:r>
        <w:rPr>
          <w:b/>
          <w:u w:val="single"/>
        </w:rPr>
        <w:t>69508</w:t>
      </w:r>
    </w:p>
    <w:p>
      <w:r>
        <w:t>Karma is a bitch... http://t.co/U8uK4v7nwN</w:t>
      </w:r>
    </w:p>
    <w:p>
      <w:r>
        <w:rPr>
          <w:b/>
          <w:u w:val="single"/>
        </w:rPr>
        <w:t>69509</w:t>
      </w:r>
    </w:p>
    <w:p>
      <w:r>
        <w:t>Karma is a bitch? Well just make sure that bitch is beautiful..</w:t>
      </w:r>
    </w:p>
    <w:p>
      <w:r>
        <w:rPr>
          <w:b/>
          <w:u w:val="single"/>
        </w:rPr>
        <w:t>69510</w:t>
      </w:r>
    </w:p>
    <w:p>
      <w:r>
        <w:t>Karma is the biggest bitch you'll ever meet, Keep pushing her buttons..........</w:t>
      </w:r>
    </w:p>
    <w:p>
      <w:r>
        <w:rPr>
          <w:b/>
          <w:u w:val="single"/>
        </w:rPr>
        <w:t>69511</w:t>
      </w:r>
    </w:p>
    <w:p>
      <w:r>
        <w:t>Karma is the worst bitch, remember that</w:t>
      </w:r>
    </w:p>
    <w:p>
      <w:r>
        <w:rPr>
          <w:b/>
          <w:u w:val="single"/>
        </w:rPr>
        <w:t>69512</w:t>
      </w:r>
    </w:p>
    <w:p>
      <w:r>
        <w:t>Karma is theeeee biggest bitch</w:t>
      </w:r>
    </w:p>
    <w:p>
      <w:r>
        <w:rPr>
          <w:b/>
          <w:u w:val="single"/>
        </w:rPr>
        <w:t>69513</w:t>
      </w:r>
    </w:p>
    <w:p>
      <w:r>
        <w:t>Karma sure is a bitch. Lol</w:t>
      </w:r>
    </w:p>
    <w:p>
      <w:r>
        <w:rPr>
          <w:b/>
          <w:u w:val="single"/>
        </w:rPr>
        <w:t>69514</w:t>
      </w:r>
    </w:p>
    <w:p>
      <w:r>
        <w:t>Karma's a bitch huh</w:t>
      </w:r>
    </w:p>
    <w:p>
      <w:r>
        <w:rPr>
          <w:b/>
          <w:u w:val="single"/>
        </w:rPr>
        <w:t>69515</w:t>
      </w:r>
    </w:p>
    <w:p>
      <w:r>
        <w:t>Karmas a bitch</w:t>
      </w:r>
    </w:p>
    <w:p>
      <w:r>
        <w:rPr>
          <w:b/>
          <w:u w:val="single"/>
        </w:rPr>
        <w:t>69516</w:t>
      </w:r>
    </w:p>
    <w:p>
      <w:r>
        <w:t>Karmas a bitch I guess you should of loved the old me.</w:t>
      </w:r>
    </w:p>
    <w:p>
      <w:r>
        <w:rPr>
          <w:b/>
          <w:u w:val="single"/>
        </w:rPr>
        <w:t>69517</w:t>
      </w:r>
    </w:p>
    <w:p>
      <w:r>
        <w:t>Karmas a bitch and so are you. You'll be getting along just fine real soon.</w:t>
      </w:r>
    </w:p>
    <w:p>
      <w:r>
        <w:rPr>
          <w:b/>
          <w:u w:val="single"/>
        </w:rPr>
        <w:t>69518</w:t>
      </w:r>
    </w:p>
    <w:p>
      <w:r>
        <w:t>Katey an Voka made the hoes in the background popular....</w:t>
      </w:r>
    </w:p>
    <w:p>
      <w:r>
        <w:rPr>
          <w:b/>
          <w:u w:val="single"/>
        </w:rPr>
        <w:t>69519</w:t>
      </w:r>
    </w:p>
    <w:p>
      <w:r>
        <w:t>Katy's grand exit tonight from Firehouse &amp;gt;&amp;gt;&amp;gt;&amp;gt;</w:t>
        <w:br/>
        <w:br/>
        <w:t>Hasta la bye bye bitches &amp;#128514;</w:t>
      </w:r>
    </w:p>
    <w:p>
      <w:r>
        <w:rPr>
          <w:b/>
          <w:u w:val="single"/>
        </w:rPr>
        <w:t>69520</w:t>
      </w:r>
    </w:p>
    <w:p>
      <w:r>
        <w:t>Kawasaki dating a faggot smh</w:t>
      </w:r>
    </w:p>
    <w:p>
      <w:r>
        <w:rPr>
          <w:b/>
          <w:u w:val="single"/>
        </w:rPr>
        <w:t>69521</w:t>
      </w:r>
    </w:p>
    <w:p>
      <w:r>
        <w:t>Kayci and I greet each other by saying "hey cunt" like it makes me lol</w:t>
      </w:r>
    </w:p>
    <w:p>
      <w:r>
        <w:rPr>
          <w:b/>
          <w:u w:val="single"/>
        </w:rPr>
        <w:t>69522</w:t>
      </w:r>
    </w:p>
    <w:p>
      <w:r>
        <w:t>Keep dem POO hoes off ya TL b....</w:t>
      </w:r>
    </w:p>
    <w:p>
      <w:r>
        <w:rPr>
          <w:b/>
          <w:u w:val="single"/>
        </w:rPr>
        <w:t>69523</w:t>
      </w:r>
    </w:p>
    <w:p>
      <w:r>
        <w:t>Keep doing your thing kid, people why soon realize your a lying faggot</w:t>
      </w:r>
    </w:p>
    <w:p>
      <w:r>
        <w:rPr>
          <w:b/>
          <w:u w:val="single"/>
        </w:rPr>
        <w:t>69524</w:t>
      </w:r>
    </w:p>
    <w:p>
      <w:r>
        <w:t>Keep it G I never fucked a squirter bitch &amp;#128514;</w:t>
      </w:r>
    </w:p>
    <w:p>
      <w:r>
        <w:rPr>
          <w:b/>
          <w:u w:val="single"/>
        </w:rPr>
        <w:t>69525</w:t>
      </w:r>
    </w:p>
    <w:p>
      <w:r>
        <w:t>Keep it real, Keep it real, Keep it real, Keep it real. Nigga say he fucked my bitch and he couldn't wait to squeal</w:t>
      </w:r>
    </w:p>
    <w:p>
      <w:r>
        <w:rPr>
          <w:b/>
          <w:u w:val="single"/>
        </w:rPr>
        <w:t>69526</w:t>
      </w:r>
    </w:p>
    <w:p>
      <w:r>
        <w:t>Keep it realer than the next bitch no need for u to ever sweat the next bitch indeed&amp;#8252;&amp;#65039;</w:t>
      </w:r>
    </w:p>
    <w:p>
      <w:r>
        <w:rPr>
          <w:b/>
          <w:u w:val="single"/>
        </w:rPr>
        <w:t>69527</w:t>
      </w:r>
    </w:p>
    <w:p>
      <w:r>
        <w:t>Keep those away frm Charlie Day RT @JhonenV: Just once in my life I'd like for someone's favorite part of my body to be my disgusting knees.</w:t>
      </w:r>
    </w:p>
    <w:p>
      <w:r>
        <w:rPr>
          <w:b/>
          <w:u w:val="single"/>
        </w:rPr>
        <w:t>69528</w:t>
      </w:r>
    </w:p>
    <w:p>
      <w:r>
        <w:t>Keep to myself this year bitches reckless</w:t>
      </w:r>
    </w:p>
    <w:p>
      <w:r>
        <w:rPr>
          <w:b/>
          <w:u w:val="single"/>
        </w:rPr>
        <w:t>69529</w:t>
      </w:r>
    </w:p>
    <w:p>
      <w:r>
        <w:t>Kenny lee gotta be da only light skin nicca dat eat Chitlins &amp;#128514;&amp;#128514;</w:t>
      </w:r>
    </w:p>
    <w:p>
      <w:r>
        <w:rPr>
          <w:b/>
          <w:u w:val="single"/>
        </w:rPr>
        <w:t>69530</w:t>
      </w:r>
    </w:p>
    <w:p>
      <w:r>
        <w:t>Kentucky Fried cater to da white folk. No colored menu</w:t>
      </w:r>
    </w:p>
    <w:p>
      <w:r>
        <w:rPr>
          <w:b/>
          <w:u w:val="single"/>
        </w:rPr>
        <w:t>69531</w:t>
      </w:r>
    </w:p>
    <w:p>
      <w:r>
        <w:t>Ketchup on tha beat hoe</w:t>
      </w:r>
    </w:p>
    <w:p>
      <w:r>
        <w:rPr>
          <w:b/>
          <w:u w:val="single"/>
        </w:rPr>
        <w:t>69532</w:t>
      </w:r>
    </w:p>
    <w:p>
      <w:r>
        <w:t>Kevin hart 4"8 bitch</w:t>
      </w:r>
    </w:p>
    <w:p>
      <w:r>
        <w:rPr>
          <w:b/>
          <w:u w:val="single"/>
        </w:rPr>
        <w:t>69533</w:t>
      </w:r>
    </w:p>
    <w:p>
      <w:r>
        <w:t>Khloee's new backpack that we colored last night! &amp;#127912; http://t.co/tYndjCsq</w:t>
      </w:r>
    </w:p>
    <w:p>
      <w:r>
        <w:rPr>
          <w:b/>
          <w:u w:val="single"/>
        </w:rPr>
        <w:t>69534</w:t>
      </w:r>
    </w:p>
    <w:p>
      <w:r>
        <w:t>Khole Kardashian pregnant by French Montana</w:t>
        <w:br/>
        <w:t>guess she put in work and popped that pussy lmao</w:t>
      </w:r>
    </w:p>
    <w:p>
      <w:r>
        <w:rPr>
          <w:b/>
          <w:u w:val="single"/>
        </w:rPr>
        <w:t>69535</w:t>
      </w:r>
    </w:p>
    <w:p>
      <w:r>
        <w:t>Kick dem fucc niccas out da spot</w:t>
      </w:r>
    </w:p>
    <w:p>
      <w:r>
        <w:rPr>
          <w:b/>
          <w:u w:val="single"/>
        </w:rPr>
        <w:t>69536</w:t>
      </w:r>
    </w:p>
    <w:p>
      <w:r>
        <w:t>Kick down your door and smack that bitch RT @LowKei_: Make me wanna ride past ya house and sit.</w:t>
      </w:r>
    </w:p>
    <w:p>
      <w:r>
        <w:rPr>
          <w:b/>
          <w:u w:val="single"/>
        </w:rPr>
        <w:t>69537</w:t>
      </w:r>
    </w:p>
    <w:p>
      <w:r>
        <w:t>Kick that bitch right in the pussy.</w:t>
      </w:r>
    </w:p>
    <w:p>
      <w:r>
        <w:rPr>
          <w:b/>
          <w:u w:val="single"/>
        </w:rPr>
        <w:t>69538</w:t>
      </w:r>
    </w:p>
    <w:p>
      <w:r>
        <w:t>Kicking bitches out the house like Pam</w:t>
      </w:r>
    </w:p>
    <w:p>
      <w:r>
        <w:rPr>
          <w:b/>
          <w:u w:val="single"/>
        </w:rPr>
        <w:t>69539</w:t>
      </w:r>
    </w:p>
    <w:p>
      <w:r>
        <w:t>Kicking niccas Tf outcha mentions like http://t.co/bEl7uNzgLt</w:t>
      </w:r>
    </w:p>
    <w:p>
      <w:r>
        <w:rPr>
          <w:b/>
          <w:u w:val="single"/>
        </w:rPr>
        <w:t>69540</w:t>
      </w:r>
    </w:p>
    <w:p>
      <w:r>
        <w:t>Kids a bitch</w:t>
      </w:r>
    </w:p>
    <w:p>
      <w:r>
        <w:rPr>
          <w:b/>
          <w:u w:val="single"/>
        </w:rPr>
        <w:t>69541</w:t>
      </w:r>
    </w:p>
    <w:p>
      <w:r>
        <w:t>Kids don't put up with your Mother calling you a thot. She mad because hoe wasn't a cool thing to be called back in her sluttish day.</w:t>
      </w:r>
    </w:p>
    <w:p>
      <w:r>
        <w:rPr>
          <w:b/>
          <w:u w:val="single"/>
        </w:rPr>
        <w:t>69542</w:t>
      </w:r>
    </w:p>
    <w:p>
      <w:r>
        <w:t>Kierstens a bitch. Squid hands, squid hands&amp;#128025;</w:t>
      </w:r>
    </w:p>
    <w:p>
      <w:r>
        <w:rPr>
          <w:b/>
          <w:u w:val="single"/>
        </w:rPr>
        <w:t>69543</w:t>
      </w:r>
    </w:p>
    <w:p>
      <w:r>
        <w:t>Kill her body with four-play. Her pussy should be so weak from teasing that its impossible to hold back a orgasm during heated sex</w:t>
      </w:r>
    </w:p>
    <w:p>
      <w:r>
        <w:rPr>
          <w:b/>
          <w:u w:val="single"/>
        </w:rPr>
        <w:t>69544</w:t>
      </w:r>
    </w:p>
    <w:p>
      <w:r>
        <w:t>Kill la kill was trash</w:t>
      </w:r>
    </w:p>
    <w:p>
      <w:r>
        <w:rPr>
          <w:b/>
          <w:u w:val="single"/>
        </w:rPr>
        <w:t>69545</w:t>
      </w:r>
    </w:p>
    <w:p>
      <w:r>
        <w:t>Kill't dat bitch &amp;#8220;@SimonSamuels: Shmoney Bitch @SimonSamuels @DevonTracy @thatwayimove https://t.co/lNQdazIjJk&amp;#8221;</w:t>
      </w:r>
    </w:p>
    <w:p>
      <w:r>
        <w:rPr>
          <w:b/>
          <w:u w:val="single"/>
        </w:rPr>
        <w:t>69546</w:t>
      </w:r>
    </w:p>
    <w:p>
      <w:r>
        <w:t>Killin these niccas n I hate all my ex hoes!</w:t>
      </w:r>
    </w:p>
    <w:p>
      <w:r>
        <w:rPr>
          <w:b/>
          <w:u w:val="single"/>
        </w:rPr>
        <w:t>69547</w:t>
      </w:r>
    </w:p>
    <w:p>
      <w:r>
        <w:t>Killing it at home! &amp;#127936; #NBA #pacers #indiana #paulgeorge #hoosiers #basketball #hashtag #winning http://t.co/2qwEPnUx</w:t>
      </w:r>
    </w:p>
    <w:p>
      <w:r>
        <w:rPr>
          <w:b/>
          <w:u w:val="single"/>
        </w:rPr>
        <w:t>69548</w:t>
      </w:r>
    </w:p>
    <w:p>
      <w:r>
        <w:t>Kim K is alright but honestly so many niggas been in that I'd rather not.. And Miley got unfollowed that bitch is just strange.</w:t>
      </w:r>
    </w:p>
    <w:p>
      <w:r>
        <w:rPr>
          <w:b/>
          <w:u w:val="single"/>
        </w:rPr>
        <w:t>69549</w:t>
      </w:r>
    </w:p>
    <w:p>
      <w:r>
        <w:t>Kim Kardashian look like a tranny with all that surgery</w:t>
      </w:r>
    </w:p>
    <w:p>
      <w:r>
        <w:rPr>
          <w:b/>
          <w:u w:val="single"/>
        </w:rPr>
        <w:t>69550</w:t>
      </w:r>
    </w:p>
    <w:p>
      <w:r>
        <w:t>Kinda RT @Peachpapayya: U mad friend?? RT @viaNAWF: Fat fucking funky nasty ass hoes</w:t>
      </w:r>
    </w:p>
    <w:p>
      <w:r>
        <w:rPr>
          <w:b/>
          <w:u w:val="single"/>
        </w:rPr>
        <w:t>69551</w:t>
      </w:r>
    </w:p>
    <w:p>
      <w:r>
        <w:t>Kinda just wanna cruise and see if I see that colorful ass bitch walking around. Best believe there will be one less clown on this earth</w:t>
      </w:r>
    </w:p>
    <w:p>
      <w:r>
        <w:rPr>
          <w:b/>
          <w:u w:val="single"/>
        </w:rPr>
        <w:t>69552</w:t>
      </w:r>
    </w:p>
    <w:p>
      <w:r>
        <w:t>Kinda want to spit my gum into some bitches hair.</w:t>
      </w:r>
    </w:p>
    <w:p>
      <w:r>
        <w:rPr>
          <w:b/>
          <w:u w:val="single"/>
        </w:rPr>
        <w:t>69553</w:t>
      </w:r>
    </w:p>
    <w:p>
      <w:r>
        <w:t>King, TI vs tip and that troubleman albums all trash.</w:t>
      </w:r>
    </w:p>
    <w:p>
      <w:r>
        <w:rPr>
          <w:b/>
          <w:u w:val="single"/>
        </w:rPr>
        <w:t>69554</w:t>
      </w:r>
    </w:p>
    <w:p>
      <w:r>
        <w:t>Kip Tokuda, yellow guy working to niggerize the Seattle PD, died. Too bad there's another POS hiding in the wings to replace him.</w:t>
      </w:r>
    </w:p>
    <w:p>
      <w:r>
        <w:rPr>
          <w:b/>
          <w:u w:val="single"/>
        </w:rPr>
        <w:t>69555</w:t>
      </w:r>
    </w:p>
    <w:p>
      <w:r>
        <w:t>Kirk Hinrich going fucking dumb out that bitch</w:t>
      </w:r>
    </w:p>
    <w:p>
      <w:r>
        <w:rPr>
          <w:b/>
          <w:u w:val="single"/>
        </w:rPr>
        <w:t>69556</w:t>
      </w:r>
    </w:p>
    <w:p>
      <w:r>
        <w:t>Kiss IMO this conductor, it's 4:30 AM have some courtesy you bitch.</w:t>
      </w:r>
    </w:p>
    <w:p>
      <w:r>
        <w:rPr>
          <w:b/>
          <w:u w:val="single"/>
        </w:rPr>
        <w:t>69557</w:t>
      </w:r>
    </w:p>
    <w:p>
      <w:r>
        <w:t>Kiss imik this bitch just added another 50 seconds to her story I think its a new record.</w:t>
      </w:r>
    </w:p>
    <w:p>
      <w:r>
        <w:rPr>
          <w:b/>
          <w:u w:val="single"/>
        </w:rPr>
        <w:t>69558</w:t>
      </w:r>
    </w:p>
    <w:p>
      <w:r>
        <w:t>Kissing that bitch but she sucking me</w:t>
      </w:r>
    </w:p>
    <w:p>
      <w:r>
        <w:rPr>
          <w:b/>
          <w:u w:val="single"/>
        </w:rPr>
        <w:t>69559</w:t>
      </w:r>
    </w:p>
    <w:p>
      <w:r>
        <w:t>Knock em down wit sum chunky &amp;#128548;&amp;#128299;</w:t>
      </w:r>
    </w:p>
    <w:p>
      <w:r>
        <w:rPr>
          <w:b/>
          <w:u w:val="single"/>
        </w:rPr>
        <w:t>69560</w:t>
      </w:r>
    </w:p>
    <w:p>
      <w:r>
        <w:t>Knockin a dent in dis big bitch! FWM everywhere @217Emmanuel. http://t.co/cWhqm47v6t</w:t>
      </w:r>
    </w:p>
    <w:p>
      <w:r>
        <w:rPr>
          <w:b/>
          <w:u w:val="single"/>
        </w:rPr>
        <w:t>69561</w:t>
      </w:r>
    </w:p>
    <w:p>
      <w:r>
        <w:t>Know that karma's TOO REAL, hope you doin' cool.. But still stupid ass bitch, I ain't fuckin' with yoooou.</w:t>
      </w:r>
    </w:p>
    <w:p>
      <w:r>
        <w:rPr>
          <w:b/>
          <w:u w:val="single"/>
        </w:rPr>
        <w:t>69562</w:t>
      </w:r>
    </w:p>
    <w:p>
      <w:r>
        <w:t>Know that the bad bitch got ittt &amp;#128553;&amp;#127908;</w:t>
      </w:r>
    </w:p>
    <w:p>
      <w:r>
        <w:rPr>
          <w:b/>
          <w:u w:val="single"/>
        </w:rPr>
        <w:t>69563</w:t>
      </w:r>
    </w:p>
    <w:p>
      <w:r>
        <w:t>Know why birds don't wear pants?</w:t>
        <w:br/>
        <w:t>Cause their pecker's in the way</w:t>
      </w:r>
    </w:p>
    <w:p>
      <w:r>
        <w:rPr>
          <w:b/>
          <w:u w:val="single"/>
        </w:rPr>
        <w:t>69564</w:t>
      </w:r>
    </w:p>
    <w:p>
      <w:r>
        <w:t>Know why the ultimate warrior died? God LOVES fag #toosoon ? He was an anti-gay crusader so a little light jokes are necessary</w:t>
      </w:r>
    </w:p>
    <w:p>
      <w:r>
        <w:rPr>
          <w:b/>
          <w:u w:val="single"/>
        </w:rPr>
        <w:t>69565</w:t>
      </w:r>
    </w:p>
    <w:p>
      <w:r>
        <w:t>Know you didn't see it but I know you bitches heard it</w:t>
      </w:r>
    </w:p>
    <w:p>
      <w:r>
        <w:rPr>
          <w:b/>
          <w:u w:val="single"/>
        </w:rPr>
        <w:t>69566</w:t>
      </w:r>
    </w:p>
    <w:p>
      <w:r>
        <w:t>Know you don't like me cause you're bitch most likely does</w:t>
      </w:r>
    </w:p>
    <w:p>
      <w:r>
        <w:rPr>
          <w:b/>
          <w:u w:val="single"/>
        </w:rPr>
        <w:t>69567</w:t>
      </w:r>
    </w:p>
    <w:p>
      <w:r>
        <w:t>Knowing what you want doesn't make you a bitch. It makes you a woman who won't settle for anything less than what she deserves.</w:t>
      </w:r>
    </w:p>
    <w:p>
      <w:r>
        <w:rPr>
          <w:b/>
          <w:u w:val="single"/>
        </w:rPr>
        <w:t>69568</w:t>
      </w:r>
    </w:p>
    <w:p>
      <w:r>
        <w:t>Known to take a nigga bitch real quick</w:t>
      </w:r>
    </w:p>
    <w:p>
      <w:r>
        <w:rPr>
          <w:b/>
          <w:u w:val="single"/>
        </w:rPr>
        <w:t>69569</w:t>
      </w:r>
    </w:p>
    <w:p>
      <w:r>
        <w:t>Kobe Bryant is such a bitch. Grow up pussy.</w:t>
      </w:r>
    </w:p>
    <w:p>
      <w:r>
        <w:rPr>
          <w:b/>
          <w:u w:val="single"/>
        </w:rPr>
        <w:t>69570</w:t>
      </w:r>
    </w:p>
    <w:p>
      <w:r>
        <w:t>Kobe ain't no hoe.</w:t>
      </w:r>
    </w:p>
    <w:p>
      <w:r>
        <w:rPr>
          <w:b/>
          <w:u w:val="single"/>
        </w:rPr>
        <w:t>69571</w:t>
      </w:r>
    </w:p>
    <w:p>
      <w:r>
        <w:t>Kobe is fat &amp;amp; Im white &amp;#9996;RT @jwill252: Some people just retarded lol RT @TheTrackMamba: Y'all really think Kobe Fat tho??? Give me a break!!</w:t>
      </w:r>
    </w:p>
    <w:p>
      <w:r>
        <w:rPr>
          <w:b/>
          <w:u w:val="single"/>
        </w:rPr>
        <w:t>69572</w:t>
      </w:r>
    </w:p>
    <w:p>
      <w:r>
        <w:t>Kobe to Dwight: "You a soft muthafucka, and you a bitch ass nigga!" lmaooo</w:t>
      </w:r>
    </w:p>
    <w:p>
      <w:r>
        <w:rPr>
          <w:b/>
          <w:u w:val="single"/>
        </w:rPr>
        <w:t>69573</w:t>
      </w:r>
    </w:p>
    <w:p>
      <w:r>
        <w:t>Krakin this bitch ipem at 12... WHO SIPPIN WIT ME... ELEMENTS http://t.co/lGCM88hsnP</w:t>
      </w:r>
    </w:p>
    <w:p>
      <w:r>
        <w:rPr>
          <w:b/>
          <w:u w:val="single"/>
        </w:rPr>
        <w:t>69574</w:t>
      </w:r>
    </w:p>
    <w:p>
      <w:r>
        <w:t>Kratataaaaa swag bitch</w:t>
      </w:r>
    </w:p>
    <w:p>
      <w:r>
        <w:rPr>
          <w:b/>
          <w:u w:val="single"/>
        </w:rPr>
        <w:t>69575</w:t>
      </w:r>
    </w:p>
    <w:p>
      <w:r>
        <w:t>Kyles a bitch</w:t>
      </w:r>
    </w:p>
    <w:p>
      <w:r>
        <w:rPr>
          <w:b/>
          <w:u w:val="single"/>
        </w:rPr>
        <w:t>69576</w:t>
      </w:r>
    </w:p>
    <w:p>
      <w:r>
        <w:t>L7 niggas will rock anything a bad bitch post post on these social sites.. "I just want a nigga to sniff a fart off my ass crack like dope."</w:t>
      </w:r>
    </w:p>
    <w:p>
      <w:r>
        <w:rPr>
          <w:b/>
          <w:u w:val="single"/>
        </w:rPr>
        <w:t>69577</w:t>
      </w:r>
    </w:p>
    <w:p>
      <w:r>
        <w:t>LA M&amp;#193;QUINA</w:t>
        <w:br/>
        <w:br/>
        <w:t>Una vez en Jap&amp;#243;n 5 japoneses crearon una m&amp;#225;quina que atrapaba ladrones. Primero la m&amp;#225;quina la... http://t.co/khzl8PfGCT</w:t>
      </w:r>
    </w:p>
    <w:p>
      <w:r>
        <w:rPr>
          <w:b/>
          <w:u w:val="single"/>
        </w:rPr>
        <w:t>69578</w:t>
      </w:r>
    </w:p>
    <w:p>
      <w:r>
        <w:t>LA is the only place where you will see some of the baddest bitches in the world ...</w:t>
        <w:br/>
        <w:br/>
        <w:t>At the bus stop</w:t>
      </w:r>
    </w:p>
    <w:p>
      <w:r>
        <w:rPr>
          <w:b/>
          <w:u w:val="single"/>
        </w:rPr>
        <w:t>69579</w:t>
      </w:r>
    </w:p>
    <w:p>
      <w:r>
        <w:t>LITERALLY &amp;#8220;@Al_gatsby: Fat hoes hold a nigga down&amp;#8221;</w:t>
      </w:r>
    </w:p>
    <w:p>
      <w:r>
        <w:rPr>
          <w:b/>
          <w:u w:val="single"/>
        </w:rPr>
        <w:t>69580</w:t>
      </w:r>
    </w:p>
    <w:p>
      <w:r>
        <w:t>LMAO Joe was calling whitehouse offering advice. Yeah the President cares what a disgraced FORMER redneck House guy from fl says #morningjoe</w:t>
      </w:r>
    </w:p>
    <w:p>
      <w:r>
        <w:rPr>
          <w:b/>
          <w:u w:val="single"/>
        </w:rPr>
        <w:t>69581</w:t>
      </w:r>
    </w:p>
    <w:p>
      <w:r>
        <w:t>LMAO RT @80sbaby4life RT @HumbltonBanks: Yes &amp;amp; no RT @ChannyMaraj Is it ok to beat a bitch up over some tweets or nah? http://t.co/gmcyHDtB</w:t>
      </w:r>
    </w:p>
    <w:p>
      <w:r>
        <w:rPr>
          <w:b/>
          <w:u w:val="single"/>
        </w:rPr>
        <w:t>69582</w:t>
      </w:r>
    </w:p>
    <w:p>
      <w:r>
        <w:t>LMAO RT @IGGYAZALEA post away about this "bitch" I've seen all the memes the word has to offer in regards to me i honestly don't care.</w:t>
      </w:r>
    </w:p>
    <w:p>
      <w:r>
        <w:rPr>
          <w:b/>
          <w:u w:val="single"/>
        </w:rPr>
        <w:t>69583</w:t>
      </w:r>
    </w:p>
    <w:p>
      <w:r>
        <w:t>LMAO RT @SagaciousQ: You a bitch. And Rihanna always gonna be badder than Kamehameha. @chrisbrown</w:t>
      </w:r>
    </w:p>
    <w:p>
      <w:r>
        <w:rPr>
          <w:b/>
          <w:u w:val="single"/>
        </w:rPr>
        <w:t>69584</w:t>
      </w:r>
    </w:p>
    <w:p>
      <w:r>
        <w:t>LMAO did u really just call me a hoe? lol "@CameronDurant15: @VroomDET @OPea4 yeah you hoe!"</w:t>
      </w:r>
    </w:p>
    <w:p>
      <w:r>
        <w:rPr>
          <w:b/>
          <w:u w:val="single"/>
        </w:rPr>
        <w:t>69585</w:t>
      </w:r>
    </w:p>
    <w:p>
      <w:r>
        <w:t>LMAO what a comeback. &amp;#8220;@somethinzfuckee: @0beyYourMaster @traybonmartin says the twat with the sides of her head shaved like a damn asshole.</w:t>
      </w:r>
    </w:p>
    <w:p>
      <w:r>
        <w:rPr>
          <w:b/>
          <w:u w:val="single"/>
        </w:rPr>
        <w:t>69586</w:t>
      </w:r>
    </w:p>
    <w:p>
      <w:r>
        <w:t>LMAO. Twitter little bitch ass site . I need to start using this hoe more.</w:t>
      </w:r>
    </w:p>
    <w:p>
      <w:r>
        <w:rPr>
          <w:b/>
          <w:u w:val="single"/>
        </w:rPr>
        <w:t>69587</w:t>
      </w:r>
    </w:p>
    <w:p>
      <w:r>
        <w:t>LMAOO RT @PacDaGoat: Tyga wife hoes and teenagers his life sucks</w:t>
      </w:r>
    </w:p>
    <w:p>
      <w:r>
        <w:rPr>
          <w:b/>
          <w:u w:val="single"/>
        </w:rPr>
        <w:t>69588</w:t>
      </w:r>
    </w:p>
    <w:p>
      <w:r>
        <w:t>LMAOO beans RT @ShamarGotHoes: this bitch is so stupid smh http://t.co/otonir2yEX</w:t>
      </w:r>
    </w:p>
    <w:p>
      <w:r>
        <w:rPr>
          <w:b/>
          <w:u w:val="single"/>
        </w:rPr>
        <w:t>69589</w:t>
      </w:r>
    </w:p>
    <w:p>
      <w:r>
        <w:t>LMAOOO @ "*gasp* that bitch"</w:t>
        <w:br/>
        <w:br/>
        <w:t>Y'all do too much from behind a phone</w:t>
      </w:r>
    </w:p>
    <w:p>
      <w:r>
        <w:rPr>
          <w:b/>
          <w:u w:val="single"/>
        </w:rPr>
        <w:t>69590</w:t>
      </w:r>
    </w:p>
    <w:p>
      <w:r>
        <w:t>LMAOOOOOOO RT @DontCallMeKyrie *Record Scratches* RT @chinitaaah_: Damn Twitter famous bitches out hea strippin!? &amp;#128557;&amp;#128557; http://t.co/BLrN8dzyA3</w:t>
      </w:r>
    </w:p>
    <w:p>
      <w:r>
        <w:rPr>
          <w:b/>
          <w:u w:val="single"/>
        </w:rPr>
        <w:t>69591</w:t>
      </w:r>
    </w:p>
    <w:p>
      <w:r>
        <w:t>LMFAO @jdellasperanza I found my diary me complaining about you being a bitch &amp;#128514; tbt I'm DEAD http://t.co/pl7qsAS15b</w:t>
      </w:r>
    </w:p>
    <w:p>
      <w:r>
        <w:rPr>
          <w:b/>
          <w:u w:val="single"/>
        </w:rPr>
        <w:t>69592</w:t>
      </w:r>
    </w:p>
    <w:p>
      <w:r>
        <w:t>LMFAO RT @RickiRoma: &amp;#8220;shut up u slutty white hoe RT @Thotcho: Didn&amp;#8217;t know the Pats got DESTROYED tonight LMFAOOOO&amp;#8221;</w:t>
      </w:r>
    </w:p>
    <w:p>
      <w:r>
        <w:rPr>
          <w:b/>
          <w:u w:val="single"/>
        </w:rPr>
        <w:t>69593</w:t>
      </w:r>
    </w:p>
    <w:p>
      <w:r>
        <w:t>LMFAO, stupid bitch tells me at the door they already started, and to come back.&amp;#128514;&amp;#128514; UMMMM NAH</w:t>
      </w:r>
    </w:p>
    <w:p>
      <w:r>
        <w:rPr>
          <w:b/>
          <w:u w:val="single"/>
        </w:rPr>
        <w:t>69594</w:t>
      </w:r>
    </w:p>
    <w:p>
      <w:r>
        <w:t>LMFAOO somebody commented on my book saying I need Medical Attention bitch you the one reading it &amp;#128514;</w:t>
      </w:r>
    </w:p>
    <w:p>
      <w:r>
        <w:rPr>
          <w:b/>
          <w:u w:val="single"/>
        </w:rPr>
        <w:t>69595</w:t>
      </w:r>
    </w:p>
    <w:p>
      <w:r>
        <w:t>LMFAOOOOO BYE &amp;#8220;@DatGuyBren: American sports trash. Soccer and Hockey the best sports.&amp;#8221;</w:t>
      </w:r>
    </w:p>
    <w:p>
      <w:r>
        <w:rPr>
          <w:b/>
          <w:u w:val="single"/>
        </w:rPr>
        <w:t>69596</w:t>
      </w:r>
    </w:p>
    <w:p>
      <w:r>
        <w:t>LMFAOOOOOO GAY AS FUCK RT @PubesOnFleeK: &amp;#128557;&amp;#128557;&amp;#128557;&amp;#128557;&amp;#128557; get these two faggots off my TL http://t.co/oKUMmSJEYi</w:t>
      </w:r>
    </w:p>
    <w:p>
      <w:r>
        <w:rPr>
          <w:b/>
          <w:u w:val="single"/>
        </w:rPr>
        <w:t>69597</w:t>
      </w:r>
    </w:p>
    <w:p>
      <w:r>
        <w:t>LMaoooo. .. &amp;#171;@IGiveEmNathan Gucci really ass but for some hoes I'll bump a couple songs&amp;#187;</w:t>
      </w:r>
    </w:p>
    <w:p>
      <w:r>
        <w:rPr>
          <w:b/>
          <w:u w:val="single"/>
        </w:rPr>
        <w:t>69598</w:t>
      </w:r>
    </w:p>
    <w:p>
      <w:r>
        <w:t>LMaoooo. ... &amp;#171;@whoelsebutkey @nobetternoworst No shade taken. It's Swahili for ho. And like, Den&amp;#8226;suaw. Lol.&amp;#187;</w:t>
      </w:r>
    </w:p>
    <w:p>
      <w:r>
        <w:rPr>
          <w:b/>
          <w:u w:val="single"/>
        </w:rPr>
        <w:t>69599</w:t>
      </w:r>
    </w:p>
    <w:p>
      <w:r>
        <w:t>LMaoooo.... &amp;#171;@IGiveEmNathan Jesus healed folks wit Leoparcy but yall hoes wanna get leopard print tattoos&amp;#187;</w:t>
      </w:r>
    </w:p>
    <w:p>
      <w:r>
        <w:rPr>
          <w:b/>
          <w:u w:val="single"/>
        </w:rPr>
        <w:t>69600</w:t>
      </w:r>
    </w:p>
    <w:p>
      <w:r>
        <w:t>LOL &amp;#128514;&amp;#128557; I just remember that same bitch said she liked my hair then asked "is it yours?" Smfh #wut #yes ...</w:t>
      </w:r>
    </w:p>
    <w:p>
      <w:r>
        <w:rPr>
          <w:b/>
          <w:u w:val="single"/>
        </w:rPr>
        <w:t>69601</w:t>
      </w:r>
    </w:p>
    <w:p>
      <w:r>
        <w:t>LOL at the Benghazi "hearings" that proved nothing other than Republicans only care about taking down PBO. #foxnews #teabaggers</w:t>
      </w:r>
    </w:p>
    <w:p>
      <w:r>
        <w:rPr>
          <w:b/>
          <w:u w:val="single"/>
        </w:rPr>
        <w:t>69602</w:t>
      </w:r>
    </w:p>
    <w:p>
      <w:r>
        <w:t>LOL there's a talking monkey live on the internet! Will wonders never cease?</w:t>
      </w:r>
    </w:p>
    <w:p>
      <w:r>
        <w:rPr>
          <w:b/>
          <w:u w:val="single"/>
        </w:rPr>
        <w:t>69603</w:t>
      </w:r>
    </w:p>
    <w:p>
      <w:r>
        <w:t>LOL what bitches yea go get the bouncer we were eye ballin' your clearly pussy ass</w:t>
      </w:r>
    </w:p>
    <w:p>
      <w:r>
        <w:rPr>
          <w:b/>
          <w:u w:val="single"/>
        </w:rPr>
        <w:t>69604</w:t>
      </w:r>
    </w:p>
    <w:p>
      <w:r>
        <w:t>LOLOLOL RT @AjalaPilgrim: Freddy still have all the birds, doppz still a wet man, harry still on parry, and we salting</w:t>
      </w:r>
    </w:p>
    <w:p>
      <w:r>
        <w:rPr>
          <w:b/>
          <w:u w:val="single"/>
        </w:rPr>
        <w:t>69605</w:t>
      </w:r>
    </w:p>
    <w:p>
      <w:r>
        <w:t>LRG ass nigguh</w:t>
      </w:r>
    </w:p>
    <w:p>
      <w:r>
        <w:rPr>
          <w:b/>
          <w:u w:val="single"/>
        </w:rPr>
        <w:t>69606</w:t>
      </w:r>
    </w:p>
    <w:p>
      <w:r>
        <w:t>LSU got a lot of thirsty, muching, nasty hoes. Football team stay running thru yall meal ticket wanting hoes lol</w:t>
      </w:r>
    </w:p>
    <w:p>
      <w:r>
        <w:rPr>
          <w:b/>
          <w:u w:val="single"/>
        </w:rPr>
        <w:t>69607</w:t>
      </w:r>
    </w:p>
    <w:p>
      <w:r>
        <w:t>Laat Zihni Ozdil met rust jullie gemene trollen, hoe durven jullie zijn mening in twijfel te nemen! Zijn zegje is wet en*kuch**kuch*. .water</w:t>
      </w:r>
    </w:p>
    <w:p>
      <w:r>
        <w:rPr>
          <w:b/>
          <w:u w:val="single"/>
        </w:rPr>
        <w:t>69608</w:t>
      </w:r>
    </w:p>
    <w:p>
      <w:r>
        <w:t>Ladies RT if your head game better than your pussy</w:t>
      </w:r>
    </w:p>
    <w:p>
      <w:r>
        <w:rPr>
          <w:b/>
          <w:u w:val="single"/>
        </w:rPr>
        <w:t>69609</w:t>
      </w:r>
    </w:p>
    <w:p>
      <w:r>
        <w:t>Ladies love a real nicca</w:t>
      </w:r>
    </w:p>
    <w:p>
      <w:r>
        <w:rPr>
          <w:b/>
          <w:u w:val="single"/>
        </w:rPr>
        <w:t>69610</w:t>
      </w:r>
    </w:p>
    <w:p>
      <w:r>
        <w:t>Ladies remember other women (including your friends) are trifling you speak TOO great about your nigga other bitches WILL try him smh lol</w:t>
      </w:r>
    </w:p>
    <w:p>
      <w:r>
        <w:rPr>
          <w:b/>
          <w:u w:val="single"/>
        </w:rPr>
        <w:t>69611</w:t>
      </w:r>
    </w:p>
    <w:p>
      <w:r>
        <w:t>Ladies you are not a hoe if you fucked on the first night. Don't let these lonely bitches lie to you.</w:t>
      </w:r>
    </w:p>
    <w:p>
      <w:r>
        <w:rPr>
          <w:b/>
          <w:u w:val="single"/>
        </w:rPr>
        <w:t>69612</w:t>
      </w:r>
    </w:p>
    <w:p>
      <w:r>
        <w:t>Ladies, do y'all shave/wax before visiting ur OBGYN or let it grow out @ because u don't wanna seem like a hoe?</w:t>
      </w:r>
    </w:p>
    <w:p>
      <w:r>
        <w:rPr>
          <w:b/>
          <w:u w:val="single"/>
        </w:rPr>
        <w:t>69613</w:t>
      </w:r>
    </w:p>
    <w:p>
      <w:r>
        <w:t>Ladies... LMaooo. . &amp;#171;@cthagod RT if your pussy better than your personality.&amp;#187;</w:t>
      </w:r>
    </w:p>
    <w:p>
      <w:r>
        <w:rPr>
          <w:b/>
          <w:u w:val="single"/>
        </w:rPr>
        <w:t>69614</w:t>
      </w:r>
    </w:p>
    <w:p>
      <w:r>
        <w:t>Lady next to me gon say her cooch is itching &amp;amp; burning she thinks she got a uti. No bitch that's something else down there</w:t>
      </w:r>
    </w:p>
    <w:p>
      <w:r>
        <w:rPr>
          <w:b/>
          <w:u w:val="single"/>
        </w:rPr>
        <w:t>69615</w:t>
      </w:r>
    </w:p>
    <w:p>
      <w:r>
        <w:t>Lakers are a purple and yellow garbage can</w:t>
      </w:r>
    </w:p>
    <w:p>
      <w:r>
        <w:rPr>
          <w:b/>
          <w:u w:val="single"/>
        </w:rPr>
        <w:t>69616</w:t>
      </w:r>
    </w:p>
    <w:p>
      <w:r>
        <w:t>Lakers are trash right now.</w:t>
      </w:r>
    </w:p>
    <w:p>
      <w:r>
        <w:rPr>
          <w:b/>
          <w:u w:val="single"/>
        </w:rPr>
        <w:t>69617</w:t>
      </w:r>
    </w:p>
    <w:p>
      <w:r>
        <w:t>Lakers fans will feel the pain the Yankees fans are feeling today at the end of basketball season.</w:t>
      </w:r>
    </w:p>
    <w:p>
      <w:r>
        <w:rPr>
          <w:b/>
          <w:u w:val="single"/>
        </w:rPr>
        <w:t>69618</w:t>
      </w:r>
    </w:p>
    <w:p>
      <w:r>
        <w:t>Lamar Odom is such a little bitch. It's pathetic.</w:t>
      </w:r>
    </w:p>
    <w:p>
      <w:r>
        <w:rPr>
          <w:b/>
          <w:u w:val="single"/>
        </w:rPr>
        <w:t>69619</w:t>
      </w:r>
    </w:p>
    <w:p>
      <w:r>
        <w:t>Lame mcs still let hoes in stilettos play them those hoes nothin</w:t>
        <w:br/>
        <w:br/>
        <w:t>To us we aint pimps but they still cant press this average @JoeBudden</w:t>
      </w:r>
    </w:p>
    <w:p>
      <w:r>
        <w:rPr>
          <w:b/>
          <w:u w:val="single"/>
        </w:rPr>
        <w:t>69620</w:t>
      </w:r>
    </w:p>
    <w:p>
      <w:r>
        <w:t>Lame niggas trash.</w:t>
      </w:r>
    </w:p>
    <w:p>
      <w:r>
        <w:rPr>
          <w:b/>
          <w:u w:val="single"/>
        </w:rPr>
        <w:t>69621</w:t>
      </w:r>
    </w:p>
    <w:p>
      <w:r>
        <w:t>Lame niggaz wait in line, wait for bitches, wait to create, wait for someone else to do shit for them.</w:t>
      </w:r>
    </w:p>
    <w:p>
      <w:r>
        <w:rPr>
          <w:b/>
          <w:u w:val="single"/>
        </w:rPr>
        <w:t>69622</w:t>
      </w:r>
    </w:p>
    <w:p>
      <w:r>
        <w:t>Lashontae a bad bitch times 3</w:t>
      </w:r>
    </w:p>
    <w:p>
      <w:r>
        <w:rPr>
          <w:b/>
          <w:u w:val="single"/>
        </w:rPr>
        <w:t>69623</w:t>
      </w:r>
    </w:p>
    <w:p>
      <w:r>
        <w:t>Last night this bitch was talking bout she wanna smoke &amp;amp; go to wingstop. &amp;amp; I was the 1st person she thought about.. Who paying for all this?</w:t>
      </w:r>
    </w:p>
    <w:p>
      <w:r>
        <w:rPr>
          <w:b/>
          <w:u w:val="single"/>
        </w:rPr>
        <w:t>69624</w:t>
      </w:r>
    </w:p>
    <w:p>
      <w:r>
        <w:t>Last time I wore the shirt I'm wearing today I fought a bitch. ( on no ratchet bs) but she yanked the fuck outta this shirt.</w:t>
      </w:r>
    </w:p>
    <w:p>
      <w:r>
        <w:rPr>
          <w:b/>
          <w:u w:val="single"/>
        </w:rPr>
        <w:t>69625</w:t>
      </w:r>
    </w:p>
    <w:p>
      <w:r>
        <w:t>Last year I cuffed that bitch well now its ovaaaaaa</w:t>
      </w:r>
    </w:p>
    <w:p>
      <w:r>
        <w:rPr>
          <w:b/>
          <w:u w:val="single"/>
        </w:rPr>
        <w:t>69626</w:t>
      </w:r>
    </w:p>
    <w:p>
      <w:r>
        <w:t>Lasted year i cuffed that bitch , Well now its over !</w:t>
      </w:r>
    </w:p>
    <w:p>
      <w:r>
        <w:rPr>
          <w:b/>
          <w:u w:val="single"/>
        </w:rPr>
        <w:t>69627</w:t>
      </w:r>
    </w:p>
    <w:p>
      <w:r>
        <w:t>Late night phone convos with my hoomie that nigga a gook</w:t>
      </w:r>
    </w:p>
    <w:p>
      <w:r>
        <w:rPr>
          <w:b/>
          <w:u w:val="single"/>
        </w:rPr>
        <w:t>69628</w:t>
      </w:r>
    </w:p>
    <w:p>
      <w:r>
        <w:t>Late night studio sessions.....bitch I got that work!!!!!!!!brickk.ent. ya bitch...ycg.night life http://t.co/ZRBdumJqu8</w:t>
      </w:r>
    </w:p>
    <w:p>
      <w:r>
        <w:rPr>
          <w:b/>
          <w:u w:val="single"/>
        </w:rPr>
        <w:t>69629</w:t>
      </w:r>
    </w:p>
    <w:p>
      <w:r>
        <w:t>Latina bitches only</w:t>
      </w:r>
    </w:p>
    <w:p>
      <w:r>
        <w:rPr>
          <w:b/>
          <w:u w:val="single"/>
        </w:rPr>
        <w:t>69630</w:t>
      </w:r>
    </w:p>
    <w:p>
      <w:r>
        <w:t>Laughin at all y'all bitches #SullyStyle http://t.co/C3n6vkD0</w:t>
      </w:r>
    </w:p>
    <w:p>
      <w:r>
        <w:rPr>
          <w:b/>
          <w:u w:val="single"/>
        </w:rPr>
        <w:t>69631</w:t>
      </w:r>
    </w:p>
    <w:p>
      <w:r>
        <w:t>Laughing at my deck that they gave me, yellow and jesus stencils all over it</w:t>
      </w:r>
    </w:p>
    <w:p>
      <w:r>
        <w:rPr>
          <w:b/>
          <w:u w:val="single"/>
        </w:rPr>
        <w:t>69632</w:t>
      </w:r>
    </w:p>
    <w:p>
      <w:r>
        <w:t>Laughing at these hoes #sexy #bomb #lebron #NotOkay</w:t>
      </w:r>
    </w:p>
    <w:p>
      <w:r>
        <w:rPr>
          <w:b/>
          <w:u w:val="single"/>
        </w:rPr>
        <w:t>69633</w:t>
      </w:r>
    </w:p>
    <w:p>
      <w:r>
        <w:t>Lauren &amp;amp; I ate candy we found on the floor during class we are trash</w:t>
      </w:r>
    </w:p>
    <w:p>
      <w:r>
        <w:rPr>
          <w:b/>
          <w:u w:val="single"/>
        </w:rPr>
        <w:t>69634</w:t>
      </w:r>
    </w:p>
    <w:p>
      <w:r>
        <w:t>Lawd Jesus lets pray for these hoes &amp;#128591;&amp;#128079;&amp;#128079;</w:t>
      </w:r>
    </w:p>
    <w:p>
      <w:r>
        <w:rPr>
          <w:b/>
          <w:u w:val="single"/>
        </w:rPr>
        <w:t>69635</w:t>
      </w:r>
    </w:p>
    <w:p>
      <w:r>
        <w:t>Lawd, I got so many enemies,,, bitches I don't even know ..</w:t>
      </w:r>
    </w:p>
    <w:p>
      <w:r>
        <w:rPr>
          <w:b/>
          <w:u w:val="single"/>
        </w:rPr>
        <w:t>69636</w:t>
      </w:r>
    </w:p>
    <w:p>
      <w:r>
        <w:t>LeBron bout to cry lil bitch</w:t>
      </w:r>
    </w:p>
    <w:p>
      <w:r>
        <w:rPr>
          <w:b/>
          <w:u w:val="single"/>
        </w:rPr>
        <w:t>69637</w:t>
      </w:r>
    </w:p>
    <w:p>
      <w:r>
        <w:t>LeVar Burton called Shatner a bitch lol.</w:t>
      </w:r>
    </w:p>
    <w:p>
      <w:r>
        <w:rPr>
          <w:b/>
          <w:u w:val="single"/>
        </w:rPr>
        <w:t>69638</w:t>
      </w:r>
    </w:p>
    <w:p>
      <w:r>
        <w:t>Lean wit it, Rock wit it az niccas. Lol</w:t>
      </w:r>
    </w:p>
    <w:p>
      <w:r>
        <w:rPr>
          <w:b/>
          <w:u w:val="single"/>
        </w:rPr>
        <w:t>69639</w:t>
      </w:r>
    </w:p>
    <w:p>
      <w:r>
        <w:t>Leap tall hoes in a single bound.</w:t>
      </w:r>
    </w:p>
    <w:p>
      <w:r>
        <w:rPr>
          <w:b/>
          <w:u w:val="single"/>
        </w:rPr>
        <w:t>69640</w:t>
      </w:r>
    </w:p>
    <w:p>
      <w:r>
        <w:t>Leave a nicca traumatized</w:t>
      </w:r>
    </w:p>
    <w:p>
      <w:r>
        <w:rPr>
          <w:b/>
          <w:u w:val="single"/>
        </w:rPr>
        <w:t>69641</w:t>
      </w:r>
    </w:p>
    <w:p>
      <w:r>
        <w:t>Leave it 2 #teabaggers 2 whine about infrastructure when they r the ones who won't pay for it. Waiting on god to fix it? #morningjoe</w:t>
      </w:r>
    </w:p>
    <w:p>
      <w:r>
        <w:rPr>
          <w:b/>
          <w:u w:val="single"/>
        </w:rPr>
        <w:t>69642</w:t>
      </w:r>
    </w:p>
    <w:p>
      <w:r>
        <w:t>Leave it to the bitch thats sharing her pussy with everyone to fuck up the relationship of the only people in love in the house</w:t>
      </w:r>
    </w:p>
    <w:p>
      <w:r>
        <w:rPr>
          <w:b/>
          <w:u w:val="single"/>
        </w:rPr>
        <w:t>69643</w:t>
      </w:r>
    </w:p>
    <w:p>
      <w:r>
        <w:t>Leave it up to Ronson to make my ass laugh when I'm heated.... Fucking bitch ...</w:t>
      </w:r>
    </w:p>
    <w:p>
      <w:r>
        <w:rPr>
          <w:b/>
          <w:u w:val="single"/>
        </w:rPr>
        <w:t>69644</w:t>
      </w:r>
    </w:p>
    <w:p>
      <w:r>
        <w:t>Leave it up to me it would've been in the trash.... All of it.</w:t>
      </w:r>
    </w:p>
    <w:p>
      <w:r>
        <w:rPr>
          <w:b/>
          <w:u w:val="single"/>
        </w:rPr>
        <w:t>69645</w:t>
      </w:r>
    </w:p>
    <w:p>
      <w:r>
        <w:t>Leave the bitchen to bitches</w:t>
      </w:r>
    </w:p>
    <w:p>
      <w:r>
        <w:rPr>
          <w:b/>
          <w:u w:val="single"/>
        </w:rPr>
        <w:t>69646</w:t>
      </w:r>
    </w:p>
    <w:p>
      <w:r>
        <w:t>Lebron Warm up jacket full then a bitch</w:t>
      </w:r>
    </w:p>
    <w:p>
      <w:r>
        <w:rPr>
          <w:b/>
          <w:u w:val="single"/>
        </w:rPr>
        <w:t>69647</w:t>
      </w:r>
    </w:p>
    <w:p>
      <w:r>
        <w:t>Lebron gone dunk that hoe like that with ease</w:t>
      </w:r>
    </w:p>
    <w:p>
      <w:r>
        <w:rPr>
          <w:b/>
          <w:u w:val="single"/>
        </w:rPr>
        <w:t>69648</w:t>
      </w:r>
    </w:p>
    <w:p>
      <w:r>
        <w:t>Lebron is such a pussy.. always has to get picked up for cramps and shit</w:t>
      </w:r>
    </w:p>
    <w:p>
      <w:r>
        <w:rPr>
          <w:b/>
          <w:u w:val="single"/>
        </w:rPr>
        <w:t>69649</w:t>
      </w:r>
    </w:p>
    <w:p>
      <w:r>
        <w:t>Left a nice little message in his inbox so he deleted the comment where he called me a bitch &amp;#128514; these&amp;#8230; http://t.co/qRUvCVNepv</w:t>
      </w:r>
    </w:p>
    <w:p>
      <w:r>
        <w:rPr>
          <w:b/>
          <w:u w:val="single"/>
        </w:rPr>
        <w:t>69650</w:t>
      </w:r>
    </w:p>
    <w:p>
      <w:r>
        <w:t>Left my calc final singing I'm a boss ass bitch if that's any indication on how that went....</w:t>
      </w:r>
    </w:p>
    <w:p>
      <w:r>
        <w:rPr>
          <w:b/>
          <w:u w:val="single"/>
        </w:rPr>
        <w:t>69651</w:t>
      </w:r>
    </w:p>
    <w:p>
      <w:r>
        <w:t>Left my last bitch along ain't no need for stressing &amp;#128564;</w:t>
      </w:r>
    </w:p>
    <w:p>
      <w:r>
        <w:rPr>
          <w:b/>
          <w:u w:val="single"/>
        </w:rPr>
        <w:t>69652</w:t>
      </w:r>
    </w:p>
    <w:p>
      <w:r>
        <w:t>Leg day made me it's bitch.</w:t>
      </w:r>
    </w:p>
    <w:p>
      <w:r>
        <w:rPr>
          <w:b/>
          <w:u w:val="single"/>
        </w:rPr>
        <w:t>69653</w:t>
      </w:r>
    </w:p>
    <w:p>
      <w:r>
        <w:t>Legion of jig &amp;#128557;&amp;#128557;&amp;#128557;</w:t>
      </w:r>
    </w:p>
    <w:p>
      <w:r>
        <w:rPr>
          <w:b/>
          <w:u w:val="single"/>
        </w:rPr>
        <w:t>69654</w:t>
      </w:r>
    </w:p>
    <w:p>
      <w:r>
        <w:t>Lemme find out that bitch nigga talking shit</w:t>
      </w:r>
    </w:p>
    <w:p>
      <w:r>
        <w:rPr>
          <w:b/>
          <w:u w:val="single"/>
        </w:rPr>
        <w:t>69655</w:t>
      </w:r>
    </w:p>
    <w:p>
      <w:r>
        <w:t>Lesbians all be like "yo-ho and scissor me timbers!"</w:t>
      </w:r>
    </w:p>
    <w:p>
      <w:r>
        <w:rPr>
          <w:b/>
          <w:u w:val="single"/>
        </w:rPr>
        <w:t>69656</w:t>
      </w:r>
    </w:p>
    <w:p>
      <w:r>
        <w:t>Lesson: #NFL is 4 heterosexuals. Wat else do we need besides Michael Sam for us fags to get a clue. Breeders have their thing we have ours</w:t>
      </w:r>
    </w:p>
    <w:p>
      <w:r>
        <w:rPr>
          <w:b/>
          <w:u w:val="single"/>
        </w:rPr>
        <w:t>69657</w:t>
      </w:r>
    </w:p>
    <w:p>
      <w:r>
        <w:t>Let a bitch be a bitch n a hoe be a hoe!</w:t>
      </w:r>
    </w:p>
    <w:p>
      <w:r>
        <w:rPr>
          <w:b/>
          <w:u w:val="single"/>
        </w:rPr>
        <w:t>69658</w:t>
      </w:r>
    </w:p>
    <w:p>
      <w:r>
        <w:t>Let a bitch say I got a small dick on god I'll whip that shit out and show everyone in the room what I got. Blessed.</w:t>
      </w:r>
    </w:p>
    <w:p>
      <w:r>
        <w:rPr>
          <w:b/>
          <w:u w:val="single"/>
        </w:rPr>
        <w:t>69659</w:t>
      </w:r>
    </w:p>
    <w:p>
      <w:r>
        <w:t>Let a bitch try and set me up , she gone be stuck between a rock nd dis mufuckin Glock! MY BITCH BAD SHE TERRIBLE &amp;#128044;</w:t>
      </w:r>
    </w:p>
    <w:p>
      <w:r>
        <w:rPr>
          <w:b/>
          <w:u w:val="single"/>
        </w:rPr>
        <w:t>69660</w:t>
      </w:r>
    </w:p>
    <w:p>
      <w:r>
        <w:t>Let a niggah try me</w:t>
      </w:r>
    </w:p>
    <w:p>
      <w:r>
        <w:rPr>
          <w:b/>
          <w:u w:val="single"/>
        </w:rPr>
        <w:t>69661</w:t>
      </w:r>
    </w:p>
    <w:p>
      <w:r>
        <w:t>Let a nigguh try me , fuck around fuck around fuck around meet his daddy</w:t>
      </w:r>
    </w:p>
    <w:p>
      <w:r>
        <w:rPr>
          <w:b/>
          <w:u w:val="single"/>
        </w:rPr>
        <w:t>69662</w:t>
      </w:r>
    </w:p>
    <w:p>
      <w:r>
        <w:t>Let her be a hoe, why you stopping her?</w:t>
      </w:r>
    </w:p>
    <w:p>
      <w:r>
        <w:rPr>
          <w:b/>
          <w:u w:val="single"/>
        </w:rPr>
        <w:t>69663</w:t>
      </w:r>
    </w:p>
    <w:p>
      <w:r>
        <w:t>Let him fuck his side hoes in peace smh RT @Morganbaileyyy: wish my boyfriend would respond to my texts :(</w:t>
      </w:r>
    </w:p>
    <w:p>
      <w:r>
        <w:rPr>
          <w:b/>
          <w:u w:val="single"/>
        </w:rPr>
        <w:t>69664</w:t>
      </w:r>
    </w:p>
    <w:p>
      <w:r>
        <w:t>Let me delete that for the little bitch Reports me to Mr.Olsen &amp;#128514;</w:t>
      </w:r>
    </w:p>
    <w:p>
      <w:r>
        <w:rPr>
          <w:b/>
          <w:u w:val="single"/>
        </w:rPr>
        <w:t>69665</w:t>
      </w:r>
    </w:p>
    <w:p>
      <w:r>
        <w:t>Let me find out Floyd Mayweather is being a bitter bitch today all on the social networks..&amp;#128514; #whohurtYOU</w:t>
      </w:r>
    </w:p>
    <w:p>
      <w:r>
        <w:rPr>
          <w:b/>
          <w:u w:val="single"/>
        </w:rPr>
        <w:t>69666</w:t>
      </w:r>
    </w:p>
    <w:p>
      <w:r>
        <w:t>Let me go on my block phase cause you hoes steady coming for me &amp;#128299;&amp;#128299;&amp;#128299;</w:t>
      </w:r>
    </w:p>
    <w:p>
      <w:r>
        <w:rPr>
          <w:b/>
          <w:u w:val="single"/>
        </w:rPr>
        <w:t>69667</w:t>
      </w:r>
    </w:p>
    <w:p>
      <w:r>
        <w:t>Let me see them titties bitch, ice cream.</w:t>
      </w:r>
    </w:p>
    <w:p>
      <w:r>
        <w:rPr>
          <w:b/>
          <w:u w:val="single"/>
        </w:rPr>
        <w:t>69668</w:t>
      </w:r>
    </w:p>
    <w:p>
      <w:r>
        <w:t>Let me show you how that pussy work!!!! RT @LoyalLamb85: Brian McKnight should have more accolades. His music is everything. EVERYTHING.</w:t>
      </w:r>
    </w:p>
    <w:p>
      <w:r>
        <w:rPr>
          <w:b/>
          <w:u w:val="single"/>
        </w:rPr>
        <w:t>69669</w:t>
      </w:r>
    </w:p>
    <w:p>
      <w:r>
        <w:t>Let me tell yall....I had a glass of something sweet....this bitch brought me a full glass, im thinking its the same thing and start gulping</w:t>
      </w:r>
    </w:p>
    <w:p>
      <w:r>
        <w:rPr>
          <w:b/>
          <w:u w:val="single"/>
        </w:rPr>
        <w:t>69670</w:t>
      </w:r>
    </w:p>
    <w:p>
      <w:r>
        <w:t>Let me text my hoes gm or sumpin</w:t>
      </w:r>
    </w:p>
    <w:p>
      <w:r>
        <w:rPr>
          <w:b/>
          <w:u w:val="single"/>
        </w:rPr>
        <w:t>69671</w:t>
      </w:r>
    </w:p>
    <w:p>
      <w:r>
        <w:t>Let niggas hate, bitches loving it.</w:t>
      </w:r>
    </w:p>
    <w:p>
      <w:r>
        <w:rPr>
          <w:b/>
          <w:u w:val="single"/>
        </w:rPr>
        <w:t>69672</w:t>
      </w:r>
    </w:p>
    <w:p>
      <w:r>
        <w:t>Let the jig commence http://t.co/pqvJiEvqZa</w:t>
      </w:r>
    </w:p>
    <w:p>
      <w:r>
        <w:rPr>
          <w:b/>
          <w:u w:val="single"/>
        </w:rPr>
        <w:t>69673</w:t>
      </w:r>
    </w:p>
    <w:p>
      <w:r>
        <w:t>Let the niccas feel on her booty.. lmaoRT @55OptimusPrime: take her to the hood were they do most good</w:t>
      </w:r>
    </w:p>
    <w:p>
      <w:r>
        <w:rPr>
          <w:b/>
          <w:u w:val="single"/>
        </w:rPr>
        <w:t>69674</w:t>
      </w:r>
    </w:p>
    <w:p>
      <w:r>
        <w:t>Let them hoes be greatRT @keyawnagallatin: Y'all bitches be really reaching for the side-titty look</w:t>
      </w:r>
    </w:p>
    <w:p>
      <w:r>
        <w:rPr>
          <w:b/>
          <w:u w:val="single"/>
        </w:rPr>
        <w:t>69675</w:t>
      </w:r>
    </w:p>
    <w:p>
      <w:r>
        <w:t>Let these hoes be great &amp;#9996;&amp;#65039;</w:t>
      </w:r>
    </w:p>
    <w:p>
      <w:r>
        <w:rPr>
          <w:b/>
          <w:u w:val="single"/>
        </w:rPr>
        <w:t>69676</w:t>
      </w:r>
    </w:p>
    <w:p>
      <w:r>
        <w:t>Let these hoes be hoes. Thats all we know</w:t>
      </w:r>
    </w:p>
    <w:p>
      <w:r>
        <w:rPr>
          <w:b/>
          <w:u w:val="single"/>
        </w:rPr>
        <w:t>69677</w:t>
      </w:r>
    </w:p>
    <w:p>
      <w:r>
        <w:t>Let this white boy be ghetto&amp;#127773;</w:t>
      </w:r>
    </w:p>
    <w:p>
      <w:r>
        <w:rPr>
          <w:b/>
          <w:u w:val="single"/>
        </w:rPr>
        <w:t>69678</w:t>
      </w:r>
    </w:p>
    <w:p>
      <w:r>
        <w:t>Let those bitches keep loving sosa</w:t>
      </w:r>
    </w:p>
    <w:p>
      <w:r>
        <w:rPr>
          <w:b/>
          <w:u w:val="single"/>
        </w:rPr>
        <w:t>69679</w:t>
      </w:r>
    </w:p>
    <w:p>
      <w:r>
        <w:t>Let's Go LA #support my niccas no matter what</w:t>
      </w:r>
    </w:p>
    <w:p>
      <w:r>
        <w:rPr>
          <w:b/>
          <w:u w:val="single"/>
        </w:rPr>
        <w:t>69680</w:t>
      </w:r>
    </w:p>
    <w:p>
      <w:r>
        <w:t>Let's be serious. Most fans/callers wanted to run heavily and dink and dunk. doesn't work great against a D you can't get extra yrds against</w:t>
      </w:r>
    </w:p>
    <w:p>
      <w:r>
        <w:rPr>
          <w:b/>
          <w:u w:val="single"/>
        </w:rPr>
        <w:t>69681</w:t>
      </w:r>
    </w:p>
    <w:p>
      <w:r>
        <w:t>Let's cripple the vanity industry. How? Actually start liking who we are, and how we look.</w:t>
      </w:r>
    </w:p>
    <w:p>
      <w:r>
        <w:rPr>
          <w:b/>
          <w:u w:val="single"/>
        </w:rPr>
        <w:t>69682</w:t>
      </w:r>
    </w:p>
    <w:p>
      <w:r>
        <w:t>Let's go for the sweep!! #Yankees #SubwaySeries</w:t>
      </w:r>
    </w:p>
    <w:p>
      <w:r>
        <w:rPr>
          <w:b/>
          <w:u w:val="single"/>
        </w:rPr>
        <w:t>69683</w:t>
      </w:r>
    </w:p>
    <w:p>
      <w:r>
        <w:t>Let's just say the hotel I've been staying at isn't going to want this hand towel back. I had no idea I could turn 'em that shade of yellow.</w:t>
      </w:r>
    </w:p>
    <w:p>
      <w:r>
        <w:rPr>
          <w:b/>
          <w:u w:val="single"/>
        </w:rPr>
        <w:t>69684</w:t>
      </w:r>
    </w:p>
    <w:p>
      <w:r>
        <w:t>Let's not forget kim don't fight I kill hoes &amp;#128514;</w:t>
      </w:r>
    </w:p>
    <w:p>
      <w:r>
        <w:rPr>
          <w:b/>
          <w:u w:val="single"/>
        </w:rPr>
        <w:t>69685</w:t>
      </w:r>
    </w:p>
    <w:p>
      <w:r>
        <w:t>Let's play "What will the ghetto white girl with neck tattoos in front of me buy."</w:t>
        <w:br/>
        <w:t>If you answered Cigarillo's...you've seen this episode b4</w:t>
      </w:r>
    </w:p>
    <w:p>
      <w:r>
        <w:rPr>
          <w:b/>
          <w:u w:val="single"/>
        </w:rPr>
        <w:t>69686</w:t>
      </w:r>
    </w:p>
    <w:p>
      <w:r>
        <w:t>Let's run a train on this bitch</w:t>
      </w:r>
    </w:p>
    <w:p>
      <w:r>
        <w:rPr>
          <w:b/>
          <w:u w:val="single"/>
        </w:rPr>
        <w:t>69687</w:t>
      </w:r>
    </w:p>
    <w:p>
      <w:r>
        <w:t>Let's see how this goes &amp;#128527; lol I'm using my coupon haha kik, dm, text, or if ya down tweet that hoe lolololol http://t.co/BHZRswkIY1</w:t>
      </w:r>
    </w:p>
    <w:p>
      <w:r>
        <w:rPr>
          <w:b/>
          <w:u w:val="single"/>
        </w:rPr>
        <w:t>69688</w:t>
      </w:r>
    </w:p>
    <w:p>
      <w:r>
        <w:t>Lethal bird flu cocktail sent out of lab accidentally went unreported &amp;#8211; CDC http://t.co/MO2m6q3xTt</w:t>
      </w:r>
    </w:p>
    <w:p>
      <w:r>
        <w:rPr>
          <w:b/>
          <w:u w:val="single"/>
        </w:rPr>
        <w:t>69689</w:t>
      </w:r>
    </w:p>
    <w:p>
      <w:r>
        <w:t>Lets finish strong Yankees</w:t>
      </w:r>
    </w:p>
    <w:p>
      <w:r>
        <w:rPr>
          <w:b/>
          <w:u w:val="single"/>
        </w:rPr>
        <w:t>69690</w:t>
      </w:r>
    </w:p>
    <w:p>
      <w:r>
        <w:t>Lets go #hoosiers #iubb &amp;#127936; http://t.co/R6Te1dxP</w:t>
      </w:r>
    </w:p>
    <w:p>
      <w:r>
        <w:rPr>
          <w:b/>
          <w:u w:val="single"/>
        </w:rPr>
        <w:t>69691</w:t>
      </w:r>
    </w:p>
    <w:p>
      <w:r>
        <w:t>Lets go hoes!! Its sing a long time!! You know the words.... trust an believe meeeeee</w:t>
      </w:r>
    </w:p>
    <w:p>
      <w:r>
        <w:rPr>
          <w:b/>
          <w:u w:val="single"/>
        </w:rPr>
        <w:t>69692</w:t>
      </w:r>
    </w:p>
    <w:p>
      <w:r>
        <w:t>Lets these hoes be hoes thats all we know</w:t>
      </w:r>
    </w:p>
    <w:p>
      <w:r>
        <w:rPr>
          <w:b/>
          <w:u w:val="single"/>
        </w:rPr>
        <w:t>69693</w:t>
      </w:r>
    </w:p>
    <w:p>
      <w:r>
        <w:t>Lex Steele I know y'all know him he been knocking hoes off for years and moaning in the process http://t.co/iz75peY71Z</w:t>
      </w:r>
    </w:p>
    <w:p>
      <w:r>
        <w:rPr>
          <w:b/>
          <w:u w:val="single"/>
        </w:rPr>
        <w:t>69694</w:t>
      </w:r>
    </w:p>
    <w:p>
      <w:r>
        <w:t>Libertarians can be such pussies thought you believed in self defense, yet you want a peaceful revolution?</w:t>
      </w:r>
    </w:p>
    <w:p>
      <w:r>
        <w:rPr>
          <w:b/>
          <w:u w:val="single"/>
        </w:rPr>
        <w:t>69695</w:t>
      </w:r>
    </w:p>
    <w:p>
      <w:r>
        <w:t>Liberty and justice for all RT @ThatAngryNigga Go get me a sandwich nigger or I'll kill you</w:t>
      </w:r>
    </w:p>
    <w:p>
      <w:r>
        <w:rPr>
          <w:b/>
          <w:u w:val="single"/>
        </w:rPr>
        <w:t>69696</w:t>
      </w:r>
    </w:p>
    <w:p>
      <w:r>
        <w:t xml:space="preserve">Libs trash Saira Blair, an 18-year-old Republican who won a seat in the West Virginia legislature </w:t>
        <w:br/>
        <w:t>http://t.co/V01w8UamJy</w:t>
      </w:r>
    </w:p>
    <w:p>
      <w:r>
        <w:rPr>
          <w:b/>
          <w:u w:val="single"/>
        </w:rPr>
        <w:t>69697</w:t>
      </w:r>
    </w:p>
    <w:p>
      <w:r>
        <w:t>Life RT @AC_Hussle: I'm not giving these hoes free meals so they can go lay up with the dude they can't get over. Nope.</w:t>
      </w:r>
    </w:p>
    <w:p>
      <w:r>
        <w:rPr>
          <w:b/>
          <w:u w:val="single"/>
        </w:rPr>
        <w:t>69698</w:t>
      </w:r>
    </w:p>
    <w:p>
      <w:r>
        <w:t>Life ain't nothin but bitches and money.</w:t>
      </w:r>
    </w:p>
    <w:p>
      <w:r>
        <w:rPr>
          <w:b/>
          <w:u w:val="single"/>
        </w:rPr>
        <w:t>69699</w:t>
      </w:r>
    </w:p>
    <w:p>
      <w:r>
        <w:t>Life ain't shit but bitches &amp;amp; money</w:t>
      </w:r>
    </w:p>
    <w:p>
      <w:r>
        <w:rPr>
          <w:b/>
          <w:u w:val="single"/>
        </w:rPr>
        <w:t>69700</w:t>
      </w:r>
    </w:p>
    <w:p>
      <w:r>
        <w:t>Life aint nuthin but bitches and money #icecube #nwa</w:t>
      </w:r>
    </w:p>
    <w:p>
      <w:r>
        <w:rPr>
          <w:b/>
          <w:u w:val="single"/>
        </w:rPr>
        <w:t>69701</w:t>
      </w:r>
    </w:p>
    <w:p>
      <w:r>
        <w:t>Life aint shit but bitches an money i pass that weed like i studied</w:t>
      </w:r>
    </w:p>
    <w:p>
      <w:r>
        <w:rPr>
          <w:b/>
          <w:u w:val="single"/>
        </w:rPr>
        <w:t>69702</w:t>
      </w:r>
    </w:p>
    <w:p>
      <w:r>
        <w:t>Life aint shit but bitches and money</w:t>
      </w:r>
    </w:p>
    <w:p>
      <w:r>
        <w:rPr>
          <w:b/>
          <w:u w:val="single"/>
        </w:rPr>
        <w:t>69703</w:t>
      </w:r>
    </w:p>
    <w:p>
      <w:r>
        <w:t>Life be my bitch and that hoe move when I say so &amp;#128175; http://t.co/ezO2QUqVhu</w:t>
      </w:r>
    </w:p>
    <w:p>
      <w:r>
        <w:rPr>
          <w:b/>
          <w:u w:val="single"/>
        </w:rPr>
        <w:t>69704</w:t>
      </w:r>
    </w:p>
    <w:p>
      <w:r>
        <w:t>Life comes at you fast RT @INDXGO_: Guys today I found out that I'm a side hoe &amp;#128533;&amp;#128529;&amp;#128530;</w:t>
      </w:r>
    </w:p>
    <w:p>
      <w:r>
        <w:rPr>
          <w:b/>
          <w:u w:val="single"/>
        </w:rPr>
        <w:t>69705</w:t>
      </w:r>
    </w:p>
    <w:p>
      <w:r>
        <w:t>Life is a bitch but I appreciate her</w:t>
      </w:r>
    </w:p>
    <w:p>
      <w:r>
        <w:rPr>
          <w:b/>
          <w:u w:val="single"/>
        </w:rPr>
        <w:t>69706</w:t>
      </w:r>
    </w:p>
    <w:p>
      <w:r>
        <w:t>Life is a bitch but every dog has its day</w:t>
      </w:r>
    </w:p>
    <w:p>
      <w:r>
        <w:rPr>
          <w:b/>
          <w:u w:val="single"/>
        </w:rPr>
        <w:t>69707</w:t>
      </w:r>
    </w:p>
    <w:p>
      <w:r>
        <w:t>Life is a bitch, but every dog has its day</w:t>
      </w:r>
    </w:p>
    <w:p>
      <w:r>
        <w:rPr>
          <w:b/>
          <w:u w:val="single"/>
        </w:rPr>
        <w:t>69708</w:t>
      </w:r>
    </w:p>
    <w:p>
      <w:r>
        <w:t>Life is a bitch.... but I appreciate her mayne.</w:t>
      </w:r>
    </w:p>
    <w:p>
      <w:r>
        <w:rPr>
          <w:b/>
          <w:u w:val="single"/>
        </w:rPr>
        <w:t>69709</w:t>
      </w:r>
    </w:p>
    <w:p>
      <w:r>
        <w:t>Life is only unfair if you're a cunt</w:t>
      </w:r>
    </w:p>
    <w:p>
      <w:r>
        <w:rPr>
          <w:b/>
          <w:u w:val="single"/>
        </w:rPr>
        <w:t>69710</w:t>
      </w:r>
    </w:p>
    <w:p>
      <w:r>
        <w:t>Life is too fuckin short for free bird</w:t>
      </w:r>
    </w:p>
    <w:p>
      <w:r>
        <w:rPr>
          <w:b/>
          <w:u w:val="single"/>
        </w:rPr>
        <w:t>69711</w:t>
      </w:r>
    </w:p>
    <w:p>
      <w:r>
        <w:t>Life would be so much doper if you could order pussy like you do pizza</w:t>
      </w:r>
    </w:p>
    <w:p>
      <w:r>
        <w:rPr>
          <w:b/>
          <w:u w:val="single"/>
        </w:rPr>
        <w:t>69712</w:t>
      </w:r>
    </w:p>
    <w:p>
      <w:r>
        <w:t>Life's a bitch &amp;amp; then you die</w:t>
      </w:r>
    </w:p>
    <w:p>
      <w:r>
        <w:rPr>
          <w:b/>
          <w:u w:val="single"/>
        </w:rPr>
        <w:t>69713</w:t>
      </w:r>
    </w:p>
    <w:p>
      <w:r>
        <w:t>Life's a bitch then you die- Tony</w:t>
      </w:r>
    </w:p>
    <w:p>
      <w:r>
        <w:rPr>
          <w:b/>
          <w:u w:val="single"/>
        </w:rPr>
        <w:t>69714</w:t>
      </w:r>
    </w:p>
    <w:p>
      <w:r>
        <w:t>Lifes a bitch and then ya die, thats why we get high</w:t>
      </w:r>
    </w:p>
    <w:p>
      <w:r>
        <w:rPr>
          <w:b/>
          <w:u w:val="single"/>
        </w:rPr>
        <w:t>69715</w:t>
      </w:r>
    </w:p>
    <w:p>
      <w:r>
        <w:t>Light skin girls is the biggest hoes?</w:t>
      </w:r>
    </w:p>
    <w:p>
      <w:r>
        <w:rPr>
          <w:b/>
          <w:u w:val="single"/>
        </w:rPr>
        <w:t>69716</w:t>
      </w:r>
    </w:p>
    <w:p>
      <w:r>
        <w:t>Light skin niccas always wanna try to be Ike Turner! Lol RT @LuckyLucci5: @VonshayeB only if u can take one back&amp;#128514;&amp;#128514;&amp;#128514;</w:t>
      </w:r>
    </w:p>
    <w:p>
      <w:r>
        <w:rPr>
          <w:b/>
          <w:u w:val="single"/>
        </w:rPr>
        <w:t>69717</w:t>
      </w:r>
    </w:p>
    <w:p>
      <w:r>
        <w:t>Light skin niggah &amp;#128514;</w:t>
      </w:r>
    </w:p>
    <w:p>
      <w:r>
        <w:rPr>
          <w:b/>
          <w:u w:val="single"/>
        </w:rPr>
        <w:t>69718</w:t>
      </w:r>
    </w:p>
    <w:p>
      <w:r>
        <w:t>Lighting my pretty ass up w them yellow stars lls</w:t>
      </w:r>
    </w:p>
    <w:p>
      <w:r>
        <w:rPr>
          <w:b/>
          <w:u w:val="single"/>
        </w:rPr>
        <w:t>69719</w:t>
      </w:r>
    </w:p>
    <w:p>
      <w:r>
        <w:t>Lightskins and Spanish girls be acting like breaking niggas hearts is a necessity. Stop being cruel bitch</w:t>
      </w:r>
    </w:p>
    <w:p>
      <w:r>
        <w:rPr>
          <w:b/>
          <w:u w:val="single"/>
        </w:rPr>
        <w:t>69720</w:t>
      </w:r>
    </w:p>
    <w:p>
      <w:r>
        <w:t>Lightskins be like RT @TheOnlyCorae: Y'all got me fuck up I'm dicking down them young #PV18 bitches for there refund check I got to pay rent</w:t>
      </w:r>
    </w:p>
    <w:p>
      <w:r>
        <w:rPr>
          <w:b/>
          <w:u w:val="single"/>
        </w:rPr>
        <w:t>69721</w:t>
      </w:r>
    </w:p>
    <w:p>
      <w:r>
        <w:t>Like #Buddha gives a SHIT about #Obama or some other fuckin' NAZI FUCK #socialist #retard with a fuckin' #iphone. DON"T MAKE ME LAUGH&amp;gt;</w:t>
      </w:r>
    </w:p>
    <w:p>
      <w:r>
        <w:rPr>
          <w:b/>
          <w:u w:val="single"/>
        </w:rPr>
        <w:t>69722</w:t>
      </w:r>
    </w:p>
    <w:p>
      <w:r>
        <w:t>Like , hoes ain't gone be satisfied until some more bodies come up missing in Hattiesburg .. Let me be the FIRST to tell you!!!</w:t>
      </w:r>
    </w:p>
    <w:p>
      <w:r>
        <w:rPr>
          <w:b/>
          <w:u w:val="single"/>
        </w:rPr>
        <w:t>69723</w:t>
      </w:r>
    </w:p>
    <w:p>
      <w:r>
        <w:t>Like Baathists before them, #ISIS &amp;amp; Al Qaeda supporters' rivalry is as absurd as their cause - battling for who's the more authentic Jihadi</w:t>
      </w:r>
    </w:p>
    <w:p>
      <w:r>
        <w:rPr>
          <w:b/>
          <w:u w:val="single"/>
        </w:rPr>
        <w:t>69724</w:t>
      </w:r>
    </w:p>
    <w:p>
      <w:r>
        <w:t>Like HELLO my feet were clearly on the back of the desk bitch!</w:t>
      </w:r>
    </w:p>
    <w:p>
      <w:r>
        <w:rPr>
          <w:b/>
          <w:u w:val="single"/>
        </w:rPr>
        <w:t>69725</w:t>
      </w:r>
    </w:p>
    <w:p>
      <w:r>
        <w:t>Like I can't have niggas thinkin ho-tep talk time is apart of my party sets.</w:t>
      </w:r>
    </w:p>
    <w:p>
      <w:r>
        <w:rPr>
          <w:b/>
          <w:u w:val="single"/>
        </w:rPr>
        <w:t>69726</w:t>
      </w:r>
    </w:p>
    <w:p>
      <w:r>
        <w:t>Like I said... fuck a LeBron. His fan base, bandwagons, dick riders, &amp;amp; loyal ass eaters. I don't like bitch niggas &amp;amp; those that love one.</w:t>
      </w:r>
    </w:p>
    <w:p>
      <w:r>
        <w:rPr>
          <w:b/>
          <w:u w:val="single"/>
        </w:rPr>
        <w:t>69727</w:t>
      </w:r>
    </w:p>
    <w:p>
      <w:r>
        <w:t>Like Nike bitch just do it!</w:t>
      </w:r>
    </w:p>
    <w:p>
      <w:r>
        <w:rPr>
          <w:b/>
          <w:u w:val="single"/>
        </w:rPr>
        <w:t>69728</w:t>
      </w:r>
    </w:p>
    <w:p>
      <w:r>
        <w:t>Like a skinny model boney bitch</w:t>
      </w:r>
    </w:p>
    <w:p>
      <w:r>
        <w:rPr>
          <w:b/>
          <w:u w:val="single"/>
        </w:rPr>
        <w:t>69729</w:t>
      </w:r>
    </w:p>
    <w:p>
      <w:r>
        <w:t>Like a woman to tell you what she wants you to do without sounding like a bossy demanding bitch.The art to that is sexy.</w:t>
      </w:r>
    </w:p>
    <w:p>
      <w:r>
        <w:rPr>
          <w:b/>
          <w:u w:val="single"/>
        </w:rPr>
        <w:t>69730</w:t>
      </w:r>
    </w:p>
    <w:p>
      <w:r>
        <w:t>Like bad kids bitch we reckless.</w:t>
      </w:r>
    </w:p>
    <w:p>
      <w:r>
        <w:rPr>
          <w:b/>
          <w:u w:val="single"/>
        </w:rPr>
        <w:t>69731</w:t>
      </w:r>
    </w:p>
    <w:p>
      <w:r>
        <w:t>Like bitch &amp;#128171;</w:t>
      </w:r>
    </w:p>
    <w:p>
      <w:r>
        <w:rPr>
          <w:b/>
          <w:u w:val="single"/>
        </w:rPr>
        <w:t>69732</w:t>
      </w:r>
    </w:p>
    <w:p>
      <w:r>
        <w:t>Like bitch that aint even attractive Smh</w:t>
      </w:r>
    </w:p>
    <w:p>
      <w:r>
        <w:rPr>
          <w:b/>
          <w:u w:val="single"/>
        </w:rPr>
        <w:t>69733</w:t>
      </w:r>
    </w:p>
    <w:p>
      <w:r>
        <w:t>Like bitch y u ain't do that in the first place?</w:t>
      </w:r>
    </w:p>
    <w:p>
      <w:r>
        <w:rPr>
          <w:b/>
          <w:u w:val="single"/>
        </w:rPr>
        <w:t>69734</w:t>
      </w:r>
    </w:p>
    <w:p>
      <w:r>
        <w:t>Like bitch you're a man. That means You don't show fear or pain. You be strong when others can't.</w:t>
      </w:r>
    </w:p>
    <w:p>
      <w:r>
        <w:rPr>
          <w:b/>
          <w:u w:val="single"/>
        </w:rPr>
        <w:t>69735</w:t>
      </w:r>
    </w:p>
    <w:p>
      <w:r>
        <w:t>Like damn hoe I gave you a chance when you was average, Why you aint beauty make over when we was together.</w:t>
      </w:r>
    </w:p>
    <w:p>
      <w:r>
        <w:rPr>
          <w:b/>
          <w:u w:val="single"/>
        </w:rPr>
        <w:t>69736</w:t>
      </w:r>
    </w:p>
    <w:p>
      <w:r>
        <w:t>Like don't play with me bitch</w:t>
      </w:r>
    </w:p>
    <w:p>
      <w:r>
        <w:rPr>
          <w:b/>
          <w:u w:val="single"/>
        </w:rPr>
        <w:t>69737</w:t>
      </w:r>
    </w:p>
    <w:p>
      <w:r>
        <w:t>Like freaky bitch but I fucks with her</w:t>
      </w:r>
    </w:p>
    <w:p>
      <w:r>
        <w:rPr>
          <w:b/>
          <w:u w:val="single"/>
        </w:rPr>
        <w:t>69738</w:t>
      </w:r>
    </w:p>
    <w:p>
      <w:r>
        <w:t>Like fucc I got into it wit my mama, ajay, the damn lunch lady, duddy, montea lowkey, &amp;amp; some lit raggedy hoe &amp;#128514;&amp;#128557; all in one day</w:t>
      </w:r>
    </w:p>
    <w:p>
      <w:r>
        <w:rPr>
          <w:b/>
          <w:u w:val="single"/>
        </w:rPr>
        <w:t>69739</w:t>
      </w:r>
    </w:p>
    <w:p>
      <w:r>
        <w:t>Like god damn you dirty bitch</w:t>
      </w:r>
    </w:p>
    <w:p>
      <w:r>
        <w:rPr>
          <w:b/>
          <w:u w:val="single"/>
        </w:rPr>
        <w:t>69740</w:t>
      </w:r>
    </w:p>
    <w:p>
      <w:r>
        <w:t>Like keke say real niggas got a heart too it just take a real bitch for him to show it</w:t>
      </w:r>
    </w:p>
    <w:p>
      <w:r>
        <w:rPr>
          <w:b/>
          <w:u w:val="single"/>
        </w:rPr>
        <w:t>69741</w:t>
      </w:r>
    </w:p>
    <w:p>
      <w:r>
        <w:t>Like lex so fine she can have all my hoes, imma make my husband by her a Lamborghini</w:t>
      </w:r>
    </w:p>
    <w:p>
      <w:r>
        <w:rPr>
          <w:b/>
          <w:u w:val="single"/>
        </w:rPr>
        <w:t>69742</w:t>
      </w:r>
    </w:p>
    <w:p>
      <w:r>
        <w:t>Like literally after I'm done texting someone when I don't text back I slide the bitch to the left , I'd win that money</w:t>
      </w:r>
    </w:p>
    <w:p>
      <w:r>
        <w:rPr>
          <w:b/>
          <w:u w:val="single"/>
        </w:rPr>
        <w:t>69743</w:t>
      </w:r>
    </w:p>
    <w:p>
      <w:r>
        <w:t>Like my 3rd grade teacher used to say, "you either eat pussy, or you are one. what's it gonna be?" @JBilinovich @JZolly23</w:t>
      </w:r>
    </w:p>
    <w:p>
      <w:r>
        <w:rPr>
          <w:b/>
          <w:u w:val="single"/>
        </w:rPr>
        <w:t>69744</w:t>
      </w:r>
    </w:p>
    <w:p>
      <w:r>
        <w:t>Like my momma said don't waste yo time on plzing des fake ass bitches and bum ass dudes cause they ain't gone get u nowhere but pregnant and</w:t>
      </w:r>
    </w:p>
    <w:p>
      <w:r>
        <w:rPr>
          <w:b/>
          <w:u w:val="single"/>
        </w:rPr>
        <w:t>69745</w:t>
      </w:r>
    </w:p>
    <w:p>
      <w:r>
        <w:t>Like my twat</w:t>
      </w:r>
    </w:p>
    <w:p>
      <w:r>
        <w:rPr>
          <w:b/>
          <w:u w:val="single"/>
        </w:rPr>
        <w:t>69746</w:t>
      </w:r>
    </w:p>
    <w:p>
      <w:r>
        <w:t>Like out of no where you've become an inconsiderate bitch and I'm BEYOND done with your shitty attitude #backup</w:t>
      </w:r>
    </w:p>
    <w:p>
      <w:r>
        <w:rPr>
          <w:b/>
          <w:u w:val="single"/>
        </w:rPr>
        <w:t>69747</w:t>
      </w:r>
    </w:p>
    <w:p>
      <w:r>
        <w:t>Like real shit dude da closest nicca I done seen to AI</w:t>
      </w:r>
    </w:p>
    <w:p>
      <w:r>
        <w:rPr>
          <w:b/>
          <w:u w:val="single"/>
        </w:rPr>
        <w:t>69748</w:t>
      </w:r>
    </w:p>
    <w:p>
      <w:r>
        <w:t>Like she got a death touch? RT @Tenebris_cor: This bitch standing in front of me looking like rogue from the xmen</w:t>
      </w:r>
    </w:p>
    <w:p>
      <w:r>
        <w:rPr>
          <w:b/>
          <w:u w:val="single"/>
        </w:rPr>
        <w:t>69749</w:t>
      </w:r>
    </w:p>
    <w:p>
      <w:r>
        <w:t>Like some nigga lie to bitches &amp;amp; wonder why they go crazy ... That ain't me</w:t>
      </w:r>
    </w:p>
    <w:p>
      <w:r>
        <w:rPr>
          <w:b/>
          <w:u w:val="single"/>
        </w:rPr>
        <w:t>69750</w:t>
      </w:r>
    </w:p>
    <w:p>
      <w:r>
        <w:t>Like stop being a bitch for 3.2 seconds.</w:t>
      </w:r>
    </w:p>
    <w:p>
      <w:r>
        <w:rPr>
          <w:b/>
          <w:u w:val="single"/>
        </w:rPr>
        <w:t>69751</w:t>
      </w:r>
    </w:p>
    <w:p>
      <w:r>
        <w:t>Like that bitch Ernest or somebody</w:t>
      </w:r>
    </w:p>
    <w:p>
      <w:r>
        <w:rPr>
          <w:b/>
          <w:u w:val="single"/>
        </w:rPr>
        <w:t>69752</w:t>
      </w:r>
    </w:p>
    <w:p>
      <w:r>
        <w:t>Like the hoes when they lay w/ me.. Puppy eyes when I go, Sayin stay wit me</w:t>
      </w:r>
    </w:p>
    <w:p>
      <w:r>
        <w:rPr>
          <w:b/>
          <w:u w:val="single"/>
        </w:rPr>
        <w:t>69753</w:t>
      </w:r>
    </w:p>
    <w:p>
      <w:r>
        <w:t>Like the song French, "got all the black bitches mad because my main bitch strawberry" Lololol</w:t>
      </w:r>
    </w:p>
    <w:p>
      <w:r>
        <w:rPr>
          <w:b/>
          <w:u w:val="single"/>
        </w:rPr>
        <w:t>69754</w:t>
      </w:r>
    </w:p>
    <w:p>
      <w:r>
        <w:t>Like these nigguhs pussy there's no other thesis</w:t>
      </w:r>
    </w:p>
    <w:p>
      <w:r>
        <w:rPr>
          <w:b/>
          <w:u w:val="single"/>
        </w:rPr>
        <w:t>69755</w:t>
      </w:r>
    </w:p>
    <w:p>
      <w:r>
        <w:t>Likka downtown bitch at a secondline! RT @BallHawk_Carter: Man yeah that's ball game Teddy Bridgewater gettin in , we hit 0-3</w:t>
      </w:r>
    </w:p>
    <w:p>
      <w:r>
        <w:rPr>
          <w:b/>
          <w:u w:val="single"/>
        </w:rPr>
        <w:t>69756</w:t>
      </w:r>
    </w:p>
    <w:p>
      <w:r>
        <w:t>Lil 16 y/o in trouble for beatin a bitch showing the judge zero respect. Lol brooklyn niggas and they temper</w:t>
      </w:r>
    </w:p>
    <w:p>
      <w:r>
        <w:rPr>
          <w:b/>
          <w:u w:val="single"/>
        </w:rPr>
        <w:t>69757</w:t>
      </w:r>
    </w:p>
    <w:p>
      <w:r>
        <w:t>Lil Kim really made herself trash smh &amp;#128148;</w:t>
      </w:r>
    </w:p>
    <w:p>
      <w:r>
        <w:rPr>
          <w:b/>
          <w:u w:val="single"/>
        </w:rPr>
        <w:t>69758</w:t>
      </w:r>
    </w:p>
    <w:p>
      <w:r>
        <w:t>Lil Wayne has fucked every bad bitch in the game</w:t>
      </w:r>
    </w:p>
    <w:p>
      <w:r>
        <w:rPr>
          <w:b/>
          <w:u w:val="single"/>
        </w:rPr>
        <w:t>69759</w:t>
      </w:r>
    </w:p>
    <w:p>
      <w:r>
        <w:t>Lil bitch</w:t>
      </w:r>
    </w:p>
    <w:p>
      <w:r>
        <w:rPr>
          <w:b/>
          <w:u w:val="single"/>
        </w:rPr>
        <w:t>69760</w:t>
      </w:r>
    </w:p>
    <w:p>
      <w:r>
        <w:t>Lil bitch ass</w:t>
      </w:r>
    </w:p>
    <w:p>
      <w:r>
        <w:rPr>
          <w:b/>
          <w:u w:val="single"/>
        </w:rPr>
        <w:t>69761</w:t>
      </w:r>
    </w:p>
    <w:p>
      <w:r>
        <w:t>Lil bitch but her ass move &amp;#128541;&amp;#128540;&amp;#128540;&amp;#128540;</w:t>
      </w:r>
    </w:p>
    <w:p>
      <w:r>
        <w:rPr>
          <w:b/>
          <w:u w:val="single"/>
        </w:rPr>
        <w:t>69762</w:t>
      </w:r>
    </w:p>
    <w:p>
      <w:r>
        <w:t>Lil bitch coulda let me go, I was right by my house !</w:t>
      </w:r>
    </w:p>
    <w:p>
      <w:r>
        <w:rPr>
          <w:b/>
          <w:u w:val="single"/>
        </w:rPr>
        <w:t>69763</w:t>
      </w:r>
    </w:p>
    <w:p>
      <w:r>
        <w:t>Lil bitch dumb&amp;#128514;&amp;#128514;&amp;#128514;</w:t>
      </w:r>
    </w:p>
    <w:p>
      <w:r>
        <w:rPr>
          <w:b/>
          <w:u w:val="single"/>
        </w:rPr>
        <w:t>69764</w:t>
      </w:r>
    </w:p>
    <w:p>
      <w:r>
        <w:t>Lil bitch with enough ass &amp;amp;&amp;amp; a future &amp;#128525;&amp;#128536;</w:t>
      </w:r>
    </w:p>
    <w:p>
      <w:r>
        <w:rPr>
          <w:b/>
          <w:u w:val="single"/>
        </w:rPr>
        <w:t>69765</w:t>
      </w:r>
    </w:p>
    <w:p>
      <w:r>
        <w:t>Lil cuz need to help a bitch out</w:t>
      </w:r>
    </w:p>
    <w:p>
      <w:r>
        <w:rPr>
          <w:b/>
          <w:u w:val="single"/>
        </w:rPr>
        <w:t>69766</w:t>
      </w:r>
    </w:p>
    <w:p>
      <w:r>
        <w:t>Lil dumb ass bitch I ain't fucking with you</w:t>
      </w:r>
    </w:p>
    <w:p>
      <w:r>
        <w:rPr>
          <w:b/>
          <w:u w:val="single"/>
        </w:rPr>
        <w:t>69767</w:t>
      </w:r>
    </w:p>
    <w:p>
      <w:r>
        <w:t>Lil hoe tweets on point</w:t>
      </w:r>
    </w:p>
    <w:p>
      <w:r>
        <w:rPr>
          <w:b/>
          <w:u w:val="single"/>
        </w:rPr>
        <w:t>69768</w:t>
      </w:r>
    </w:p>
    <w:p>
      <w:r>
        <w:t>Lil riri sittin pretty while u bitches layin petty</w:t>
      </w:r>
    </w:p>
    <w:p>
      <w:r>
        <w:rPr>
          <w:b/>
          <w:u w:val="single"/>
        </w:rPr>
        <w:t>69769</w:t>
      </w:r>
    </w:p>
    <w:p>
      <w:r>
        <w:t>Lil seaside hoes walkin to our side... For whaaat&amp;#128514;</w:t>
      </w:r>
    </w:p>
    <w:p>
      <w:r>
        <w:rPr>
          <w:b/>
          <w:u w:val="single"/>
        </w:rPr>
        <w:t>69770</w:t>
      </w:r>
    </w:p>
    <w:p>
      <w:r>
        <w:t>Lilly just tried to climb up a tree after a bird and completely failed oh my god &amp;#128514;</w:t>
      </w:r>
    </w:p>
    <w:p>
      <w:r>
        <w:rPr>
          <w:b/>
          <w:u w:val="single"/>
        </w:rPr>
        <w:t>69771</w:t>
      </w:r>
    </w:p>
    <w:p>
      <w:r>
        <w:t>Lima fears change but yet wants to bitch about how much it sucks &amp;#128529;</w:t>
      </w:r>
    </w:p>
    <w:p>
      <w:r>
        <w:rPr>
          <w:b/>
          <w:u w:val="single"/>
        </w:rPr>
        <w:t>69772</w:t>
      </w:r>
    </w:p>
    <w:p>
      <w:r>
        <w:t>Listen to her "@____Aaliyah____: She curving you on the low "@iDntWearCondoms: What it mean if a girl thinks u have the hoes but u don't???"</w:t>
      </w:r>
    </w:p>
    <w:p>
      <w:r>
        <w:rPr>
          <w:b/>
          <w:u w:val="single"/>
        </w:rPr>
        <w:t>69773</w:t>
      </w:r>
    </w:p>
    <w:p>
      <w:r>
        <w:t>Listening to the Latina women talk about their baby daddy's and"beating bitches asses" makes being in the sub at 9am worth it...a little bit</w:t>
      </w:r>
    </w:p>
    <w:p>
      <w:r>
        <w:rPr>
          <w:b/>
          <w:u w:val="single"/>
        </w:rPr>
        <w:t>69774</w:t>
      </w:r>
    </w:p>
    <w:p>
      <w:r>
        <w:t>Listing to my dumb ass mom &amp;amp; just getting my eyebrows done at a new place the bitch fucced them up &amp;amp; I have picture day tomorrow &amp;#128529;</w:t>
      </w:r>
    </w:p>
    <w:p>
      <w:r>
        <w:rPr>
          <w:b/>
          <w:u w:val="single"/>
        </w:rPr>
        <w:t>69775</w:t>
      </w:r>
    </w:p>
    <w:p>
      <w:r>
        <w:t>Literally every man in my fam copped a bad white bitch as a wife. I ain't even boutta break da chain. Unless a latina comes around</w:t>
      </w:r>
    </w:p>
    <w:p>
      <w:r>
        <w:rPr>
          <w:b/>
          <w:u w:val="single"/>
        </w:rPr>
        <w:t>69776</w:t>
      </w:r>
    </w:p>
    <w:p>
      <w:r>
        <w:t>Literally in the middle of the ghetto and these people look scary</w:t>
      </w:r>
    </w:p>
    <w:p>
      <w:r>
        <w:rPr>
          <w:b/>
          <w:u w:val="single"/>
        </w:rPr>
        <w:t>69777</w:t>
      </w:r>
    </w:p>
    <w:p>
      <w:r>
        <w:t>Literally just got shit on by a seagull..... You're gonna fuckin die bird</w:t>
      </w:r>
    </w:p>
    <w:p>
      <w:r>
        <w:rPr>
          <w:b/>
          <w:u w:val="single"/>
        </w:rPr>
        <w:t>69778</w:t>
      </w:r>
    </w:p>
    <w:p>
      <w:r>
        <w:t>Literally just got up and the first thing I did was chug a huge glass of water</w:t>
      </w:r>
    </w:p>
    <w:p>
      <w:r>
        <w:rPr>
          <w:b/>
          <w:u w:val="single"/>
        </w:rPr>
        <w:t>69779</w:t>
      </w:r>
    </w:p>
    <w:p>
      <w:r>
        <w:t>Literally was in the best mood and bitches literally killed my vibe</w:t>
      </w:r>
    </w:p>
    <w:p>
      <w:r>
        <w:rPr>
          <w:b/>
          <w:u w:val="single"/>
        </w:rPr>
        <w:t>69780</w:t>
      </w:r>
    </w:p>
    <w:p>
      <w:r>
        <w:t>Litterally can't wait for this weekend with my bad bitches &amp;#128527;</w:t>
      </w:r>
    </w:p>
    <w:p>
      <w:r>
        <w:rPr>
          <w:b/>
          <w:u w:val="single"/>
        </w:rPr>
        <w:t>69781</w:t>
      </w:r>
    </w:p>
    <w:p>
      <w:r>
        <w:t>Little bitch!!</w:t>
      </w:r>
    </w:p>
    <w:p>
      <w:r>
        <w:rPr>
          <w:b/>
          <w:u w:val="single"/>
        </w:rPr>
        <w:t>69782</w:t>
      </w:r>
    </w:p>
    <w:p>
      <w:r>
        <w:t>Little bitty bumble bee&amp;#128029;&amp;#128029; #bumblebee http://t.co/WgYL5UpjQq</w:t>
      </w:r>
    </w:p>
    <w:p>
      <w:r>
        <w:rPr>
          <w:b/>
          <w:u w:val="single"/>
        </w:rPr>
        <w:t>69783</w:t>
      </w:r>
    </w:p>
    <w:p>
      <w:r>
        <w:t>Little fucking gook who smells like shit. An than thinking they're the motherfuckin boss. THE FUCK!</w:t>
      </w:r>
    </w:p>
    <w:p>
      <w:r>
        <w:rPr>
          <w:b/>
          <w:u w:val="single"/>
        </w:rPr>
        <w:t>69784</w:t>
      </w:r>
    </w:p>
    <w:p>
      <w:r>
        <w:t>Little things can just kill a negros mood man</w:t>
      </w:r>
    </w:p>
    <w:p>
      <w:r>
        <w:rPr>
          <w:b/>
          <w:u w:val="single"/>
        </w:rPr>
        <w:t>69785</w:t>
      </w:r>
    </w:p>
    <w:p>
      <w:r>
        <w:t>Live birds found in Elmo doll at US-Mexico border (from @AP) http://t.co/JCH9HQVlPl</w:t>
      </w:r>
    </w:p>
    <w:p>
      <w:r>
        <w:rPr>
          <w:b/>
          <w:u w:val="single"/>
        </w:rPr>
        <w:t>69786</w:t>
      </w:r>
    </w:p>
    <w:p>
      <w:r>
        <w:t>Living with my bitches #live @lauren_borrelli @Kathinator6 @jenna_saispas http://t.co/c3vy1xuOHa</w:t>
      </w:r>
    </w:p>
    <w:p>
      <w:r>
        <w:rPr>
          <w:b/>
          <w:u w:val="single"/>
        </w:rPr>
        <w:t>69787</w:t>
      </w:r>
    </w:p>
    <w:p>
      <w:r>
        <w:t>Living with my bitches, hashtag live http://t.co/9jKAYWGeVZ</w:t>
      </w:r>
    </w:p>
    <w:p>
      <w:r>
        <w:rPr>
          <w:b/>
          <w:u w:val="single"/>
        </w:rPr>
        <w:t>69788</w:t>
      </w:r>
    </w:p>
    <w:p>
      <w:r>
        <w:t>Lmao &amp;#128075;RT @FreakyT252: &amp;#8220;@VonshayeB: My nicca! RT @FreakyT252: &amp;#127936;&amp;#127936;&amp;#127936;&amp;#8221; wat fool??</w:t>
      </w:r>
    </w:p>
    <w:p>
      <w:r>
        <w:rPr>
          <w:b/>
          <w:u w:val="single"/>
        </w:rPr>
        <w:t>69789</w:t>
      </w:r>
    </w:p>
    <w:p>
      <w:r>
        <w:t>Lmao &amp;#128681;on the play! RT @FunnyJulius: getting pussy is so easy when they believe you're Omar Epps's brother or The Steelers Head Coach's son.</w:t>
      </w:r>
    </w:p>
    <w:p>
      <w:r>
        <w:rPr>
          <w:b/>
          <w:u w:val="single"/>
        </w:rPr>
        <w:t>69790</w:t>
      </w:r>
    </w:p>
    <w:p>
      <w:r>
        <w:t>Lmao &amp;#171;@MickDaddy_ &amp;#171;@TylerIAm "I mean damn bitch you was almost ready 20 minutes ago" http://t.co/DtQGxJKJv7&amp;#187;&amp;#187;</w:t>
      </w:r>
    </w:p>
    <w:p>
      <w:r>
        <w:rPr>
          <w:b/>
          <w:u w:val="single"/>
        </w:rPr>
        <w:t>69791</w:t>
      </w:r>
    </w:p>
    <w:p>
      <w:r>
        <w:t>Lmao I look like some 80s retard today http://t.co/ZGFv8Z3hQc</w:t>
      </w:r>
    </w:p>
    <w:p>
      <w:r>
        <w:rPr>
          <w:b/>
          <w:u w:val="single"/>
        </w:rPr>
        <w:t>69792</w:t>
      </w:r>
    </w:p>
    <w:p>
      <w:r>
        <w:t>Lmao Lebron's expression says it all RT &amp;#8220;@InkMyHoleBody: This nigga is a fuckin faggot https://t.co/GSGhiZMdmW&amp;#8221;</w:t>
      </w:r>
    </w:p>
    <w:p>
      <w:r>
        <w:rPr>
          <w:b/>
          <w:u w:val="single"/>
        </w:rPr>
        <w:t>69793</w:t>
      </w:r>
    </w:p>
    <w:p>
      <w:r>
        <w:t>Lmao RT @80sbaby4life The food ain't gon run from you FAT bitch</w:t>
      </w:r>
    </w:p>
    <w:p>
      <w:r>
        <w:rPr>
          <w:b/>
          <w:u w:val="single"/>
        </w:rPr>
        <w:t>69794</w:t>
      </w:r>
    </w:p>
    <w:p>
      <w:r>
        <w:t>Lmao RT @A2daO: Yeah that pussy yours Cee RT @YolaC_: Come get some breakfast from Boom! RT @CeeRoss: Breakfast PLZ</w:t>
      </w:r>
    </w:p>
    <w:p>
      <w:r>
        <w:rPr>
          <w:b/>
          <w:u w:val="single"/>
        </w:rPr>
        <w:t>69795</w:t>
      </w:r>
    </w:p>
    <w:p>
      <w:r>
        <w:t>Lmao RT @Handsomeesco_55 If u live wit ya girl and u do dishes u a faggot</w:t>
      </w:r>
    </w:p>
    <w:p>
      <w:r>
        <w:rPr>
          <w:b/>
          <w:u w:val="single"/>
        </w:rPr>
        <w:t>69796</w:t>
      </w:r>
    </w:p>
    <w:p>
      <w:r>
        <w:t>Lmao RT @Luvv_55st So none of you bitches on my tl dirty??? #Salad #ExtraDressing</w:t>
      </w:r>
    </w:p>
    <w:p>
      <w:r>
        <w:rPr>
          <w:b/>
          <w:u w:val="single"/>
        </w:rPr>
        <w:t>69797</w:t>
      </w:r>
    </w:p>
    <w:p>
      <w:r>
        <w:t>Lmao RT @MoeMartin44 The in soles in Reebok Classics can't even handle the diabetic weight Rick Ross holds</w:t>
      </w:r>
    </w:p>
    <w:p>
      <w:r>
        <w:rPr>
          <w:b/>
          <w:u w:val="single"/>
        </w:rPr>
        <w:t>69798</w:t>
      </w:r>
    </w:p>
    <w:p>
      <w:r>
        <w:t>Lmao RT @MoeMartin44 Yo a cooned out nigger boy</w:t>
      </w:r>
    </w:p>
    <w:p>
      <w:r>
        <w:rPr>
          <w:b/>
          <w:u w:val="single"/>
        </w:rPr>
        <w:t>69799</w:t>
      </w:r>
    </w:p>
    <w:p>
      <w:r>
        <w:t>Lmao RT @checkmyaura: &amp;#128514;RT @__malik07: That's all it take ? Ima start lifting bitches up after the club too</w:t>
      </w:r>
    </w:p>
    <w:p>
      <w:r>
        <w:rPr>
          <w:b/>
          <w:u w:val="single"/>
        </w:rPr>
        <w:t>69800</w:t>
      </w:r>
    </w:p>
    <w:p>
      <w:r>
        <w:t>Lmao RT @iPOSTBADTWEETS: Lowkey Peyton Manning trash</w:t>
      </w:r>
    </w:p>
    <w:p>
      <w:r>
        <w:rPr>
          <w:b/>
          <w:u w:val="single"/>
        </w:rPr>
        <w:t>69801</w:t>
      </w:r>
    </w:p>
    <w:p>
      <w:r>
        <w:t>Lmao bitches is crazy...after reading the first sentence to yaself jus see how dumb you sound... #ASideBitchMadeThis http://t.co/PkvTaScEcV</w:t>
      </w:r>
    </w:p>
    <w:p>
      <w:r>
        <w:rPr>
          <w:b/>
          <w:u w:val="single"/>
        </w:rPr>
        <w:t>69802</w:t>
      </w:r>
    </w:p>
    <w:p>
      <w:r>
        <w:t>Lmao chill spook RT @BakeGriffin You think you Better than niggas cause you in Miami you &amp;#252;ber colored Faggot @BmoreHumble?</w:t>
      </w:r>
    </w:p>
    <w:p>
      <w:r>
        <w:rPr>
          <w:b/>
          <w:u w:val="single"/>
        </w:rPr>
        <w:t>69803</w:t>
      </w:r>
    </w:p>
    <w:p>
      <w:r>
        <w:t>Lmao drake is on some bullshit with Serena Williams, wallah she looks like a tranny</w:t>
      </w:r>
    </w:p>
    <w:p>
      <w:r>
        <w:rPr>
          <w:b/>
          <w:u w:val="single"/>
        </w:rPr>
        <w:t>69804</w:t>
      </w:r>
    </w:p>
    <w:p>
      <w:r>
        <w:t>Lmao he left that bitch&amp;#128514;&amp;#128514;&amp;#128514;&amp;#128514;</w:t>
      </w:r>
    </w:p>
    <w:p>
      <w:r>
        <w:rPr>
          <w:b/>
          <w:u w:val="single"/>
        </w:rPr>
        <w:t>69805</w:t>
      </w:r>
    </w:p>
    <w:p>
      <w:r>
        <w:t>Lmao if I catch u in tha field I'm blowin &amp;#128299;&amp;#128168;&amp;#128299;&amp;#128168;&amp;#128299;&amp;#128168;&amp;#8220;@Horsepower_Will: @PAPER_CHAYSIN shut yo bitch ass up opp lol&amp;#8221;</w:t>
      </w:r>
    </w:p>
    <w:p>
      <w:r>
        <w:rPr>
          <w:b/>
          <w:u w:val="single"/>
        </w:rPr>
        <w:t>69806</w:t>
      </w:r>
    </w:p>
    <w:p>
      <w:r>
        <w:t>Lmao let these hoes be hoes ain't no Savin nem</w:t>
      </w:r>
    </w:p>
    <w:p>
      <w:r>
        <w:rPr>
          <w:b/>
          <w:u w:val="single"/>
        </w:rPr>
        <w:t>69807</w:t>
      </w:r>
    </w:p>
    <w:p>
      <w:r>
        <w:t>Lmao look at these hoes RT @RareHipHopPic: http://t.co/lOCEXe8Rcd</w:t>
      </w:r>
    </w:p>
    <w:p>
      <w:r>
        <w:rPr>
          <w:b/>
          <w:u w:val="single"/>
        </w:rPr>
        <w:t>69808</w:t>
      </w:r>
    </w:p>
    <w:p>
      <w:r>
        <w:t>Lmao redskins turnin up</w:t>
      </w:r>
    </w:p>
    <w:p>
      <w:r>
        <w:rPr>
          <w:b/>
          <w:u w:val="single"/>
        </w:rPr>
        <w:t>69809</w:t>
      </w:r>
    </w:p>
    <w:p>
      <w:r>
        <w:t>Lmao shorty twitter name is pussy 2 chubby...lmfao im dead</w:t>
      </w:r>
    </w:p>
    <w:p>
      <w:r>
        <w:rPr>
          <w:b/>
          <w:u w:val="single"/>
        </w:rPr>
        <w:t>69810</w:t>
      </w:r>
    </w:p>
    <w:p>
      <w:r>
        <w:t>Lmao that the funniest way to disrespect a person by calling him a itty bitty bitch. Makes me feel low in life</w:t>
      </w:r>
    </w:p>
    <w:p>
      <w:r>
        <w:rPr>
          <w:b/>
          <w:u w:val="single"/>
        </w:rPr>
        <w:t>69811</w:t>
      </w:r>
    </w:p>
    <w:p>
      <w:r>
        <w:t>Lmao the shovel video is pretty awesome, she went down like a ton of bricks lol. Gotta love honky riff raff savages. That is all.</w:t>
      </w:r>
    </w:p>
    <w:p>
      <w:r>
        <w:rPr>
          <w:b/>
          <w:u w:val="single"/>
        </w:rPr>
        <w:t>69812</w:t>
      </w:r>
    </w:p>
    <w:p>
      <w:r>
        <w:t>Lmao they got the Titanfall jump in this bitch</w:t>
      </w:r>
    </w:p>
    <w:p>
      <w:r>
        <w:rPr>
          <w:b/>
          <w:u w:val="single"/>
        </w:rPr>
        <w:t>69813</w:t>
      </w:r>
    </w:p>
    <w:p>
      <w:r>
        <w:t>Lmao this bitch high asf and she asked me "Do I look high?"</w:t>
      </w:r>
    </w:p>
    <w:p>
      <w:r>
        <w:rPr>
          <w:b/>
          <w:u w:val="single"/>
        </w:rPr>
        <w:t>69814</w:t>
      </w:r>
    </w:p>
    <w:p>
      <w:r>
        <w:t>Lmao this bitch thinks she fancy with some michael kors</w:t>
      </w:r>
    </w:p>
    <w:p>
      <w:r>
        <w:rPr>
          <w:b/>
          <w:u w:val="single"/>
        </w:rPr>
        <w:t>69815</w:t>
      </w:r>
    </w:p>
    <w:p>
      <w:r>
        <w:t>Lmao this bitch.</w:t>
      </w:r>
    </w:p>
    <w:p>
      <w:r>
        <w:rPr>
          <w:b/>
          <w:u w:val="single"/>
        </w:rPr>
        <w:t>69816</w:t>
      </w:r>
    </w:p>
    <w:p>
      <w:r>
        <w:t>Lmao trifling ass bitch!</w:t>
      </w:r>
    </w:p>
    <w:p>
      <w:r>
        <w:rPr>
          <w:b/>
          <w:u w:val="single"/>
        </w:rPr>
        <w:t>69817</w:t>
      </w:r>
    </w:p>
    <w:p>
      <w:r>
        <w:t>Lmao wack ass rappers stay mad, make better music then little bitch. RT @FreddieGibbs: @Bjames055 get on the suck my dick list</w:t>
      </w:r>
    </w:p>
    <w:p>
      <w:r>
        <w:rPr>
          <w:b/>
          <w:u w:val="single"/>
        </w:rPr>
        <w:t>69818</w:t>
      </w:r>
    </w:p>
    <w:p>
      <w:r>
        <w:t>Lmao wallah you're nasty bitch</w:t>
      </w:r>
    </w:p>
    <w:p>
      <w:r>
        <w:rPr>
          <w:b/>
          <w:u w:val="single"/>
        </w:rPr>
        <w:t>69819</w:t>
      </w:r>
    </w:p>
    <w:p>
      <w:r>
        <w:t>Lmao! RT @CapoToHeaven Lmao RT @HeauxmerSimpson: @AtlanticCity you'll never be Vegas. You faggot punk bitch.</w:t>
      </w:r>
    </w:p>
    <w:p>
      <w:r>
        <w:rPr>
          <w:b/>
          <w:u w:val="single"/>
        </w:rPr>
        <w:t>69820</w:t>
      </w:r>
    </w:p>
    <w:p>
      <w:r>
        <w:t>Lmao! RT @Chollie_Grapes Is fish pussy wett?</w:t>
      </w:r>
    </w:p>
    <w:p>
      <w:r>
        <w:rPr>
          <w:b/>
          <w:u w:val="single"/>
        </w:rPr>
        <w:t>69821</w:t>
      </w:r>
    </w:p>
    <w:p>
      <w:r>
        <w:t>Lmao! RT @HUMonTHESE Harden look like the last air bender out this bitch. http://t.co/jN8exkXf</w:t>
      </w:r>
    </w:p>
    <w:p>
      <w:r>
        <w:rPr>
          <w:b/>
          <w:u w:val="single"/>
        </w:rPr>
        <w:t>69822</w:t>
      </w:r>
    </w:p>
    <w:p>
      <w:r>
        <w:t>Lmao! You niggas regionally picky about hoes now. Just say anything on Twitter. Makes it's fun tho</w:t>
      </w:r>
    </w:p>
    <w:p>
      <w:r>
        <w:rPr>
          <w:b/>
          <w:u w:val="single"/>
        </w:rPr>
        <w:t>69823</w:t>
      </w:r>
    </w:p>
    <w:p>
      <w:r>
        <w:t>Lmao!! RT @CarmelIoAnthony: NOBODY cleans a house FASTER than a nigga expecting some pussy.</w:t>
      </w:r>
    </w:p>
    <w:p>
      <w:r>
        <w:rPr>
          <w:b/>
          <w:u w:val="single"/>
        </w:rPr>
        <w:t>69824</w:t>
      </w:r>
    </w:p>
    <w:p>
      <w:r>
        <w:t>Lmao. I still feel played bout this hoe.</w:t>
      </w:r>
    </w:p>
    <w:p>
      <w:r>
        <w:rPr>
          <w:b/>
          <w:u w:val="single"/>
        </w:rPr>
        <w:t>69825</w:t>
      </w:r>
    </w:p>
    <w:p>
      <w:r>
        <w:t>Lmao.... These hoes!</w:t>
      </w:r>
    </w:p>
    <w:p>
      <w:r>
        <w:rPr>
          <w:b/>
          <w:u w:val="single"/>
        </w:rPr>
        <w:t>69826</w:t>
      </w:r>
    </w:p>
    <w:p>
      <w:r>
        <w:t>Lmaoo &amp;#8220;@LeanandCuisine: Bad bitch: Can I hit that?</w:t>
        <w:br/>
        <w:br/>
        <w:t>"You matching or.....?"</w:t>
        <w:br/>
        <w:br/>
        <w:t>Bad bitch: *bats eyelashes*</w:t>
        <w:br/>
        <w:br/>
        <w:t>".........are you matching or?"&amp;#8221;</w:t>
      </w:r>
    </w:p>
    <w:p>
      <w:r>
        <w:rPr>
          <w:b/>
          <w:u w:val="single"/>
        </w:rPr>
        <w:t>69827</w:t>
      </w:r>
    </w:p>
    <w:p>
      <w:r>
        <w:t>Lmaoo I should've seen that coming RT @DatBoyRayT: @1AlaaZ fat bitches need love to Craig</w:t>
      </w:r>
    </w:p>
    <w:p>
      <w:r>
        <w:rPr>
          <w:b/>
          <w:u w:val="single"/>
        </w:rPr>
        <w:t>69828</w:t>
      </w:r>
    </w:p>
    <w:p>
      <w:r>
        <w:t>Lmaoo RT &amp;#8220;@PRAYINGFORHEAD: &amp;#8220;@_ANGELSAMUELS: @PRAYINGFORHEAD @BAESTATION ur a bitch for not following back &amp;#128575;&amp;#8221; http://t.co/p43U1qUbWk&amp;#8221;</w:t>
      </w:r>
    </w:p>
    <w:p>
      <w:r>
        <w:rPr>
          <w:b/>
          <w:u w:val="single"/>
        </w:rPr>
        <w:t>69829</w:t>
      </w:r>
    </w:p>
    <w:p>
      <w:r>
        <w:t>Lmaoo RT @De_La_David: @JaeTips bruh make a song called uber and the hook can be that uber make that pussy wet</w:t>
      </w:r>
    </w:p>
    <w:p>
      <w:r>
        <w:rPr>
          <w:b/>
          <w:u w:val="single"/>
        </w:rPr>
        <w:t>69830</w:t>
      </w:r>
    </w:p>
    <w:p>
      <w:r>
        <w:t>Lmaoo RT @IMCoolLike_That: Stfu..who are u to prefer what a woman wears on her feet bitch RT @80sbaby4life: I hate bitches that wear wedges</w:t>
      </w:r>
    </w:p>
    <w:p>
      <w:r>
        <w:rPr>
          <w:b/>
          <w:u w:val="single"/>
        </w:rPr>
        <w:t>69831</w:t>
      </w:r>
    </w:p>
    <w:p>
      <w:r>
        <w:t>Lmaoo man this bitch thinks she's so intelligent.</w:t>
      </w:r>
    </w:p>
    <w:p>
      <w:r>
        <w:rPr>
          <w:b/>
          <w:u w:val="single"/>
        </w:rPr>
        <w:t>69832</w:t>
      </w:r>
    </w:p>
    <w:p>
      <w:r>
        <w:t>Lmaoo shut up hoe</w:t>
      </w:r>
    </w:p>
    <w:p>
      <w:r>
        <w:rPr>
          <w:b/>
          <w:u w:val="single"/>
        </w:rPr>
        <w:t>69833</w:t>
      </w:r>
    </w:p>
    <w:p>
      <w:r>
        <w:t>Lmaoo tony spanked it maaad times to that bitch voice</w:t>
      </w:r>
    </w:p>
    <w:p>
      <w:r>
        <w:rPr>
          <w:b/>
          <w:u w:val="single"/>
        </w:rPr>
        <w:t>69834</w:t>
      </w:r>
    </w:p>
    <w:p>
      <w:r>
        <w:t>Lmaoo u a downgrade has been jayin ass bitch</w:t>
      </w:r>
    </w:p>
    <w:p>
      <w:r>
        <w:rPr>
          <w:b/>
          <w:u w:val="single"/>
        </w:rPr>
        <w:t>69835</w:t>
      </w:r>
    </w:p>
    <w:p>
      <w:r>
        <w:t>Lmaoo we was sayin this same statement last year RT @DeeSwaggyJay93 Boozer is trash bro I'm done!! &amp;#128514;</w:t>
      </w:r>
    </w:p>
    <w:p>
      <w:r>
        <w:rPr>
          <w:b/>
          <w:u w:val="single"/>
        </w:rPr>
        <w:t>69836</w:t>
      </w:r>
    </w:p>
    <w:p>
      <w:r>
        <w:t>Lmaooo RT @Handsomeesco_55 She a tranny if she can open a jar of pickles by herself</w:t>
      </w:r>
    </w:p>
    <w:p>
      <w:r>
        <w:rPr>
          <w:b/>
          <w:u w:val="single"/>
        </w:rPr>
        <w:t>69837</w:t>
      </w:r>
    </w:p>
    <w:p>
      <w:r>
        <w:t>Lmaooo naw man RT @DipOnline Yo want in RT @HumbltonBanks: U serious bro?? lol RT @CheezMoeJenkinz 2-3:10am early bird special</w:t>
      </w:r>
    </w:p>
    <w:p>
      <w:r>
        <w:rPr>
          <w:b/>
          <w:u w:val="single"/>
        </w:rPr>
        <w:t>69838</w:t>
      </w:r>
    </w:p>
    <w:p>
      <w:r>
        <w:t>Lmaooo nigga said a "Hol it down" dyke was in the background</w:t>
      </w:r>
    </w:p>
    <w:p>
      <w:r>
        <w:rPr>
          <w:b/>
          <w:u w:val="single"/>
        </w:rPr>
        <w:t>69839</w:t>
      </w:r>
    </w:p>
    <w:p>
      <w:r>
        <w:t>Lmaooo wait so why everybody talm bout card crackers?! I missed it</w:t>
      </w:r>
    </w:p>
    <w:p>
      <w:r>
        <w:rPr>
          <w:b/>
          <w:u w:val="single"/>
        </w:rPr>
        <w:t>69840</w:t>
      </w:r>
    </w:p>
    <w:p>
      <w:r>
        <w:t>Lmaoooo RT @Hand2DaHairline: His sister probably got the pussy that night RT @No_Cut_Card: #NeverForget http://t.co/HkXEbFWDYz&amp;#8221;</w:t>
      </w:r>
    </w:p>
    <w:p>
      <w:r>
        <w:rPr>
          <w:b/>
          <w:u w:val="single"/>
        </w:rPr>
        <w:t>69841</w:t>
      </w:r>
    </w:p>
    <w:p>
      <w:r>
        <w:t>Lmaoooo deep RT @haneema: That girl curved every nigga that tried to holla and nobody said "fuck you then bitch"...#whiteprivilege</w:t>
      </w:r>
    </w:p>
    <w:p>
      <w:r>
        <w:rPr>
          <w:b/>
          <w:u w:val="single"/>
        </w:rPr>
        <w:t>69842</w:t>
      </w:r>
    </w:p>
    <w:p>
      <w:r>
        <w:t>Lmaoooo nah I'm down here turning up RT @4TR0N3: Yah not gonna believe this but @ItsNotHarold being a bitch in BG being a bitch &amp;#128514;&amp;#128514;&amp;#128514;&amp;#128514;</w:t>
      </w:r>
    </w:p>
    <w:p>
      <w:r>
        <w:rPr>
          <w:b/>
          <w:u w:val="single"/>
        </w:rPr>
        <w:t>69843</w:t>
      </w:r>
    </w:p>
    <w:p>
      <w:r>
        <w:t>Lmaoooo!!!!!!!!!!!! "@King_Komo: A bird in the hand is worth two in the bush. http://t.co/50Ye6jAADU"</w:t>
      </w:r>
    </w:p>
    <w:p>
      <w:r>
        <w:rPr>
          <w:b/>
          <w:u w:val="single"/>
        </w:rPr>
        <w:t>69844</w:t>
      </w:r>
    </w:p>
    <w:p>
      <w:r>
        <w:t>LmaooooRT @BakeGriffin Remember when y'all bitches were Lotus Flower Bombs around this time last year</w:t>
      </w:r>
    </w:p>
    <w:p>
      <w:r>
        <w:rPr>
          <w:b/>
          <w:u w:val="single"/>
        </w:rPr>
        <w:t>69845</w:t>
      </w:r>
    </w:p>
    <w:p>
      <w:r>
        <w:t>Lmaooooo RT @savvgrace: bitches be like &amp;#8220;relationship goals&amp;#8221;&amp;#8230;. Dumb ass nigga http://t.co/5CuNHFd79O</w:t>
      </w:r>
    </w:p>
    <w:p>
      <w:r>
        <w:rPr>
          <w:b/>
          <w:u w:val="single"/>
        </w:rPr>
        <w:t>69846</w:t>
      </w:r>
    </w:p>
    <w:p>
      <w:r>
        <w:t>Lmaooooo im outta here RT @da_1eye_creep Bobby Shmurda looks like a negro league player http://t.co/SngyNAGULC</w:t>
      </w:r>
    </w:p>
    <w:p>
      <w:r>
        <w:rPr>
          <w:b/>
          <w:u w:val="single"/>
        </w:rPr>
        <w:t>69847</w:t>
      </w:r>
    </w:p>
    <w:p>
      <w:r>
        <w:t>Lmaoooooo &amp;#171;@PubesOnFleeK: That bitch stripping at a murder scene &amp;#8220;@ItsDollyCouture: My view &amp;#128525; http://t.co/oiJizl0naF</w:t>
      </w:r>
    </w:p>
    <w:p>
      <w:r>
        <w:rPr>
          <w:b/>
          <w:u w:val="single"/>
        </w:rPr>
        <w:t>69848</w:t>
      </w:r>
    </w:p>
    <w:p>
      <w:r>
        <w:t>Lmaoooooo @ Supreme being trash. Guess Bape is trash to huh?</w:t>
      </w:r>
    </w:p>
    <w:p>
      <w:r>
        <w:rPr>
          <w:b/>
          <w:u w:val="single"/>
        </w:rPr>
        <w:t>69849</w:t>
      </w:r>
    </w:p>
    <w:p>
      <w:r>
        <w:t>Lmaoooooo RT @HeauxmerSimpson RT @iluvfashion618 Dre really is a big sloppy bitch. He's fat as shit.</w:t>
      </w:r>
    </w:p>
    <w:p>
      <w:r>
        <w:rPr>
          <w:b/>
          <w:u w:val="single"/>
        </w:rPr>
        <w:t>69850</w:t>
      </w:r>
    </w:p>
    <w:p>
      <w:r>
        <w:t>Lmaoooooo lil Dave you a hoe for that</w:t>
      </w:r>
    </w:p>
    <w:p>
      <w:r>
        <w:rPr>
          <w:b/>
          <w:u w:val="single"/>
        </w:rPr>
        <w:t>69851</w:t>
      </w:r>
    </w:p>
    <w:p>
      <w:r>
        <w:t>Lmaoooooooo RT @80sbaby4life: You woke up a faggot didnt you RT @Maxin_Betha: My nigga ain't get carded since I was a sophomore b</w:t>
      </w:r>
    </w:p>
    <w:p>
      <w:r>
        <w:rPr>
          <w:b/>
          <w:u w:val="single"/>
        </w:rPr>
        <w:t>69852</w:t>
      </w:r>
    </w:p>
    <w:p>
      <w:r>
        <w:t>Lmaoooooooo RT @Chollie_Grapes: Dumped the shyt outta me. Fuck wrong with her. I'm perfect like angel pussy</w:t>
      </w:r>
    </w:p>
    <w:p>
      <w:r>
        <w:rPr>
          <w:b/>
          <w:u w:val="single"/>
        </w:rPr>
        <w:t>69853</w:t>
      </w:r>
    </w:p>
    <w:p>
      <w:r>
        <w:t>Lmaoooooooo! RT @HeauxmerSimpson D'Angelo prolly nice as shit at Madden now. Lmao. Fat bitch.</w:t>
      </w:r>
    </w:p>
    <w:p>
      <w:r>
        <w:rPr>
          <w:b/>
          <w:u w:val="single"/>
        </w:rPr>
        <w:t>69854</w:t>
      </w:r>
    </w:p>
    <w:p>
      <w:r>
        <w:t>Lmfao RT @GahDamnAnimal: Fat hoes in tight clothes be lookin like a half opened can of biscuits</w:t>
      </w:r>
    </w:p>
    <w:p>
      <w:r>
        <w:rPr>
          <w:b/>
          <w:u w:val="single"/>
        </w:rPr>
        <w:t>69855</w:t>
      </w:r>
    </w:p>
    <w:p>
      <w:r>
        <w:t>Lmfao RT @Luvv_55st Eating pussy RT @DanaBlack55st: Of what? &amp;#128064; RT @CreativeBlair: I really want my braces off it's in the way &amp;#128553;&amp;#128553;</w:t>
      </w:r>
    </w:p>
    <w:p>
      <w:r>
        <w:rPr>
          <w:b/>
          <w:u w:val="single"/>
        </w:rPr>
        <w:t>69856</w:t>
      </w:r>
    </w:p>
    <w:p>
      <w:r>
        <w:t>Lmfao RT @NYDailyNews: The New York @Yankees have won 27 World Series titles &amp;#8211;&amp;#160;the most of all-time.</w:t>
      </w:r>
    </w:p>
    <w:p>
      <w:r>
        <w:rPr>
          <w:b/>
          <w:u w:val="single"/>
        </w:rPr>
        <w:t>69857</w:t>
      </w:r>
    </w:p>
    <w:p>
      <w:r>
        <w:t>Lmfao RT @_TrishaAnn_: I only twerk to "Somewhere in America" because when Hov says twerk, you twerk bitch!!</w:t>
      </w:r>
    </w:p>
    <w:p>
      <w:r>
        <w:rPr>
          <w:b/>
          <w:u w:val="single"/>
        </w:rPr>
        <w:t>69858</w:t>
      </w:r>
    </w:p>
    <w:p>
      <w:r>
        <w:t>Lmfao all bitches is hoes then</w:t>
      </w:r>
    </w:p>
    <w:p>
      <w:r>
        <w:rPr>
          <w:b/>
          <w:u w:val="single"/>
        </w:rPr>
        <w:t>69859</w:t>
      </w:r>
    </w:p>
    <w:p>
      <w:r>
        <w:t>Lmfao bitch got her shit rocked</w:t>
      </w:r>
    </w:p>
    <w:p>
      <w:r>
        <w:rPr>
          <w:b/>
          <w:u w:val="single"/>
        </w:rPr>
        <w:t>69860</w:t>
      </w:r>
    </w:p>
    <w:p>
      <w:r>
        <w:t>Lmfao but " we don't talk " gtfoh &amp;#128514;&amp;#128514; bitch I guessed it! &amp;amp; I was right &amp;#128514;&amp;#128527;</w:t>
      </w:r>
    </w:p>
    <w:p>
      <w:r>
        <w:rPr>
          <w:b/>
          <w:u w:val="single"/>
        </w:rPr>
        <w:t>69861</w:t>
      </w:r>
    </w:p>
    <w:p>
      <w:r>
        <w:t>Lmfao custy bitches be like ( ) come on in</w:t>
      </w:r>
    </w:p>
    <w:p>
      <w:r>
        <w:rPr>
          <w:b/>
          <w:u w:val="single"/>
        </w:rPr>
        <w:t>69862</w:t>
      </w:r>
    </w:p>
    <w:p>
      <w:r>
        <w:t>Lmfao hoe</w:t>
      </w:r>
    </w:p>
    <w:p>
      <w:r>
        <w:rPr>
          <w:b/>
          <w:u w:val="single"/>
        </w:rPr>
        <w:t>69863</w:t>
      </w:r>
    </w:p>
    <w:p>
      <w:r>
        <w:t>Lmfao niggas was going ham on the trash can in class.</w:t>
      </w:r>
    </w:p>
    <w:p>
      <w:r>
        <w:rPr>
          <w:b/>
          <w:u w:val="single"/>
        </w:rPr>
        <w:t>69864</w:t>
      </w:r>
    </w:p>
    <w:p>
      <w:r>
        <w:t>Lmfao no you didnt RT @SS4_Fresh: @vivelacourtney got cute new avi and all but she too old for colored contacts &amp;#128073;&amp;#128064;&amp;#128584;</w:t>
      </w:r>
    </w:p>
    <w:p>
      <w:r>
        <w:rPr>
          <w:b/>
          <w:u w:val="single"/>
        </w:rPr>
        <w:t>69865</w:t>
      </w:r>
    </w:p>
    <w:p>
      <w:r>
        <w:t>Lmfao right!..RT @kohkohbxtchzz: You knew you was sidechick. Stop hating hoe.</w:t>
      </w:r>
    </w:p>
    <w:p>
      <w:r>
        <w:rPr>
          <w:b/>
          <w:u w:val="single"/>
        </w:rPr>
        <w:t>69866</w:t>
      </w:r>
    </w:p>
    <w:p>
      <w:r>
        <w:t>Lmfao this is some straight up retarded shit up in here</w:t>
      </w:r>
    </w:p>
    <w:p>
      <w:r>
        <w:rPr>
          <w:b/>
          <w:u w:val="single"/>
        </w:rPr>
        <w:t>69867</w:t>
      </w:r>
    </w:p>
    <w:p>
      <w:r>
        <w:t>Lmfao u sloth trinidad james with a relaxer lookin ass bitch"@Flowy_Bri: i hate niggers, imma start talking to white boys."</w:t>
      </w:r>
    </w:p>
    <w:p>
      <w:r>
        <w:rPr>
          <w:b/>
          <w:u w:val="single"/>
        </w:rPr>
        <w:t>69868</w:t>
      </w:r>
    </w:p>
    <w:p>
      <w:r>
        <w:t>Lmfao watching Brokeback Mountain with Taylor cuz we've both never seen it aha #queers @mckinley719</w:t>
      </w:r>
    </w:p>
    <w:p>
      <w:r>
        <w:rPr>
          <w:b/>
          <w:u w:val="single"/>
        </w:rPr>
        <w:t>69869</w:t>
      </w:r>
    </w:p>
    <w:p>
      <w:r>
        <w:t>Lmfao.. oh i forgot.. texting it to u now RT @DaRealQuitaM: @VonshayeB I told u to text me what I need to buy for the salad a bitch hungry</w:t>
      </w:r>
    </w:p>
    <w:p>
      <w:r>
        <w:rPr>
          <w:b/>
          <w:u w:val="single"/>
        </w:rPr>
        <w:t>69870</w:t>
      </w:r>
    </w:p>
    <w:p>
      <w:r>
        <w:t>Lmfaooo nigga RT @SenorSteez: Nigga, yo lips look like a charcoal bitch pussy.</w:t>
      </w:r>
    </w:p>
    <w:p>
      <w:r>
        <w:rPr>
          <w:b/>
          <w:u w:val="single"/>
        </w:rPr>
        <w:t>69871</w:t>
      </w:r>
    </w:p>
    <w:p>
      <w:r>
        <w:t>Lmfaooo this bitch hits my car and calls the cops and says it was my fault &amp;#128514;&amp;#128514;&amp;#128514; dumb bitch</w:t>
      </w:r>
    </w:p>
    <w:p>
      <w:r>
        <w:rPr>
          <w:b/>
          <w:u w:val="single"/>
        </w:rPr>
        <w:t>69872</w:t>
      </w:r>
    </w:p>
    <w:p>
      <w:r>
        <w:t>Lmfaooo&amp;#8220;@AdrienBroner: Two bad bitches giving me head at the same dam time...... #oldPICS LOL http://t.co/Y4dXfH8nLv&amp;#8221;</w:t>
      </w:r>
    </w:p>
    <w:p>
      <w:r>
        <w:rPr>
          <w:b/>
          <w:u w:val="single"/>
        </w:rPr>
        <w:t>69873</w:t>
      </w:r>
    </w:p>
    <w:p>
      <w:r>
        <w:t>Lmfaoooo fizz baby mama snatched that bitch soul</w:t>
      </w:r>
    </w:p>
    <w:p>
      <w:r>
        <w:rPr>
          <w:b/>
          <w:u w:val="single"/>
        </w:rPr>
        <w:t>69874</w:t>
      </w:r>
    </w:p>
    <w:p>
      <w:r>
        <w:t>Lmfaooooo RT @miavenise: Can't trust a bitch that don't smile with her teeth.</w:t>
      </w:r>
    </w:p>
    <w:p>
      <w:r>
        <w:rPr>
          <w:b/>
          <w:u w:val="single"/>
        </w:rPr>
        <w:t>69875</w:t>
      </w:r>
    </w:p>
    <w:p>
      <w:r>
        <w:t>Lmfaoooooo RT @BryceHamilton11: I'm so glad my shorty ain't all over twitter and IG tryna be a famous Columbus hoe &amp;#128514;&amp;#128514;&amp;#128514;&amp;#128514;</w:t>
      </w:r>
    </w:p>
    <w:p>
      <w:r>
        <w:rPr>
          <w:b/>
          <w:u w:val="single"/>
        </w:rPr>
        <w:t>69876</w:t>
      </w:r>
    </w:p>
    <w:p>
      <w:r>
        <w:t>Lmfaoooooo RT @TooDopeForLife: LMFAOOOOOOOPOOOOOO RT @DJKayyOhh: &amp;#8220;here come yo bitch ass auntie&amp;#8221; http://t.co/e5KlLhp0CV</w:t>
      </w:r>
    </w:p>
    <w:p>
      <w:r>
        <w:rPr>
          <w:b/>
          <w:u w:val="single"/>
        </w:rPr>
        <w:t>69877</w:t>
      </w:r>
    </w:p>
    <w:p>
      <w:r>
        <w:t>Lmfaooooooooo bro RT @BrandNewAndrew: Strippers on twitter talking about how much money they made tonight. Like bitch i will rob you</w:t>
      </w:r>
    </w:p>
    <w:p>
      <w:r>
        <w:rPr>
          <w:b/>
          <w:u w:val="single"/>
        </w:rPr>
        <w:t>69878</w:t>
      </w:r>
    </w:p>
    <w:p>
      <w:r>
        <w:t>Load this bitch up with Kool Aid</w:t>
      </w:r>
    </w:p>
    <w:p>
      <w:r>
        <w:rPr>
          <w:b/>
          <w:u w:val="single"/>
        </w:rPr>
        <w:t>69879</w:t>
      </w:r>
    </w:p>
    <w:p>
      <w:r>
        <w:t>Lock 5 fat bitches in 1 room for 5 days with just 5 Mcdoubles. Now that's hunger games</w:t>
      </w:r>
    </w:p>
    <w:p>
      <w:r>
        <w:rPr>
          <w:b/>
          <w:u w:val="single"/>
        </w:rPr>
        <w:t>69880</w:t>
      </w:r>
    </w:p>
    <w:p>
      <w:r>
        <w:t>Log off nigger RT @PoloKingBC: #relationshipgoals http://t.co/Ge9koImYGj</w:t>
      </w:r>
    </w:p>
    <w:p>
      <w:r>
        <w:rPr>
          <w:b/>
          <w:u w:val="single"/>
        </w:rPr>
        <w:t>69881</w:t>
      </w:r>
    </w:p>
    <w:p>
      <w:r>
        <w:t>Lol #Facts "@MikeDiggEm: The baddest bitches be porn stars n strippers"</w:t>
      </w:r>
    </w:p>
    <w:p>
      <w:r>
        <w:rPr>
          <w:b/>
          <w:u w:val="single"/>
        </w:rPr>
        <w:t>69882</w:t>
      </w:r>
    </w:p>
    <w:p>
      <w:r>
        <w:t>Lol @ "active" RT @SherinaVictoria: Idgaf about an active hoe as long as she's not fucking my man. need to learn how to mind your business.</w:t>
      </w:r>
    </w:p>
    <w:p>
      <w:r>
        <w:rPr>
          <w:b/>
          <w:u w:val="single"/>
        </w:rPr>
        <w:t>69883</w:t>
      </w:r>
    </w:p>
    <w:p>
      <w:r>
        <w:t>Lol @ me next time bitch</w:t>
      </w:r>
    </w:p>
    <w:p>
      <w:r>
        <w:rPr>
          <w:b/>
          <w:u w:val="single"/>
        </w:rPr>
        <w:t>69884</w:t>
      </w:r>
    </w:p>
    <w:p>
      <w:r>
        <w:t>Lol Father has bitches pouring arizona tea on themselves in this one video</w:t>
      </w:r>
    </w:p>
    <w:p>
      <w:r>
        <w:rPr>
          <w:b/>
          <w:u w:val="single"/>
        </w:rPr>
        <w:t>69885</w:t>
      </w:r>
    </w:p>
    <w:p>
      <w:r>
        <w:t>Lol I followed the bitch just so I can unfollow her cause she talkin shit, shit away with her two</w:t>
      </w:r>
    </w:p>
    <w:p>
      <w:r>
        <w:rPr>
          <w:b/>
          <w:u w:val="single"/>
        </w:rPr>
        <w:t>69886</w:t>
      </w:r>
    </w:p>
    <w:p>
      <w:r>
        <w:t>Lol I love when ppl think ima fucking look away like a pussy when I catch them staring at me lmao LOOK AWAY HOE</w:t>
      </w:r>
    </w:p>
    <w:p>
      <w:r>
        <w:rPr>
          <w:b/>
          <w:u w:val="single"/>
        </w:rPr>
        <w:t>69887</w:t>
      </w:r>
    </w:p>
    <w:p>
      <w:r>
        <w:t>Lol I make hoes madd hahhaha, @No_FAKINGG. ;)</w:t>
      </w:r>
    </w:p>
    <w:p>
      <w:r>
        <w:rPr>
          <w:b/>
          <w:u w:val="single"/>
        </w:rPr>
        <w:t>69888</w:t>
      </w:r>
    </w:p>
    <w:p>
      <w:r>
        <w:t>Lol I never understood retards who use the atm and pay a $2 fee to get $20 and put it in gas so the don't pay the credit price -_-</w:t>
      </w:r>
    </w:p>
    <w:p>
      <w:r>
        <w:rPr>
          <w:b/>
          <w:u w:val="single"/>
        </w:rPr>
        <w:t>69889</w:t>
      </w:r>
    </w:p>
    <w:p>
      <w:r>
        <w:t>Lol I see what you did there RT @JayWiz614: @ItsNotHarold hell yeah bitches hate that shit</w:t>
      </w:r>
    </w:p>
    <w:p>
      <w:r>
        <w:rPr>
          <w:b/>
          <w:u w:val="single"/>
        </w:rPr>
        <w:t>69890</w:t>
      </w:r>
    </w:p>
    <w:p>
      <w:r>
        <w:t>Lol I told Kenzie's bf I was going to stop cussing and he lol'd in my face like bitch u don't even know me</w:t>
      </w:r>
    </w:p>
    <w:p>
      <w:r>
        <w:rPr>
          <w:b/>
          <w:u w:val="single"/>
        </w:rPr>
        <w:t>69891</w:t>
      </w:r>
    </w:p>
    <w:p>
      <w:r>
        <w:t>Lol I told my brother imma good christin girl he said nah u a wholesome hoe lmaoo so bogus who says shit like dat he mean af</w:t>
      </w:r>
    </w:p>
    <w:p>
      <w:r>
        <w:rPr>
          <w:b/>
          <w:u w:val="single"/>
        </w:rPr>
        <w:t>69892</w:t>
      </w:r>
    </w:p>
    <w:p>
      <w:r>
        <w:t>Lol It ain't nun wrong wit Tryn to be 1 of da realist niccas n da city tho #salute</w:t>
      </w:r>
    </w:p>
    <w:p>
      <w:r>
        <w:rPr>
          <w:b/>
          <w:u w:val="single"/>
        </w:rPr>
        <w:t>69893</w:t>
      </w:r>
    </w:p>
    <w:p>
      <w:r>
        <w:t>Lol Jk I changed my number on them ho*s</w:t>
      </w:r>
    </w:p>
    <w:p>
      <w:r>
        <w:rPr>
          <w:b/>
          <w:u w:val="single"/>
        </w:rPr>
        <w:t>69894</w:t>
      </w:r>
    </w:p>
    <w:p>
      <w:r>
        <w:t>Lol Lebron a bitch.. Now that basketball is back say goodbye to sports center.. It's Lebron center now..</w:t>
      </w:r>
    </w:p>
    <w:p>
      <w:r>
        <w:rPr>
          <w:b/>
          <w:u w:val="single"/>
        </w:rPr>
        <w:t>69895</w:t>
      </w:r>
    </w:p>
    <w:p>
      <w:r>
        <w:t>Lol Nicca dime game got soo much clout niccas goin to da store to buy sum dice</w:t>
      </w:r>
    </w:p>
    <w:p>
      <w:r>
        <w:rPr>
          <w:b/>
          <w:u w:val="single"/>
        </w:rPr>
        <w:t>69896</w:t>
      </w:r>
    </w:p>
    <w:p>
      <w:r>
        <w:t>Lol RT @HURRICANESENSEI: @viaNAWF "Just need to know what that pussy like so one time is fine with me"</w:t>
      </w:r>
    </w:p>
    <w:p>
      <w:r>
        <w:rPr>
          <w:b/>
          <w:u w:val="single"/>
        </w:rPr>
        <w:t>69897</w:t>
      </w:r>
    </w:p>
    <w:p>
      <w:r>
        <w:t>Lol RT @JayFucknHarris: Youuuuu got niggas but I don't got bitches</w:t>
      </w:r>
    </w:p>
    <w:p>
      <w:r>
        <w:rPr>
          <w:b/>
          <w:u w:val="single"/>
        </w:rPr>
        <w:t>69898</w:t>
      </w:r>
    </w:p>
    <w:p>
      <w:r>
        <w:t>Lol RT @MsTamarShawnice Most chicks that go to Enon are hoes or reformed hoes</w:t>
      </w:r>
    </w:p>
    <w:p>
      <w:r>
        <w:rPr>
          <w:b/>
          <w:u w:val="single"/>
        </w:rPr>
        <w:t>69899</w:t>
      </w:r>
    </w:p>
    <w:p>
      <w:r>
        <w:t>Lol Sam said "Betty Boop" is a hoe &amp;#128514;</w:t>
      </w:r>
    </w:p>
    <w:p>
      <w:r>
        <w:rPr>
          <w:b/>
          <w:u w:val="single"/>
        </w:rPr>
        <w:t>69900</w:t>
      </w:r>
    </w:p>
    <w:p>
      <w:r>
        <w:t>Lol actually bitch please choke on my nuts.</w:t>
      </w:r>
    </w:p>
    <w:p>
      <w:r>
        <w:rPr>
          <w:b/>
          <w:u w:val="single"/>
        </w:rPr>
        <w:t>69901</w:t>
      </w:r>
    </w:p>
    <w:p>
      <w:r>
        <w:t>Lol at bitches thinking Kanye is the perfect man because he opened the car door for his wife.. You bitches don't know wtf y'all need..</w:t>
      </w:r>
    </w:p>
    <w:p>
      <w:r>
        <w:rPr>
          <w:b/>
          <w:u w:val="single"/>
        </w:rPr>
        <w:t>69902</w:t>
      </w:r>
    </w:p>
    <w:p>
      <w:r>
        <w:t>Lol at the random "fist fight" aka pussy shove match at DnD tonight.</w:t>
      </w:r>
    </w:p>
    <w:p>
      <w:r>
        <w:rPr>
          <w:b/>
          <w:u w:val="single"/>
        </w:rPr>
        <w:t>69903</w:t>
      </w:r>
    </w:p>
    <w:p>
      <w:r>
        <w:t>Lol at these honkies talking trash I'm done with this shit #growup #whitetrash</w:t>
      </w:r>
    </w:p>
    <w:p>
      <w:r>
        <w:rPr>
          <w:b/>
          <w:u w:val="single"/>
        </w:rPr>
        <w:t>69904</w:t>
      </w:r>
    </w:p>
    <w:p>
      <w:r>
        <w:t>Lol at this bitch ass boy telling me how to respond to "peer pressure" for values of "peer pressure" that equal being called a groupie</w:t>
      </w:r>
    </w:p>
    <w:p>
      <w:r>
        <w:rPr>
          <w:b/>
          <w:u w:val="single"/>
        </w:rPr>
        <w:t>69905</w:t>
      </w:r>
    </w:p>
    <w:p>
      <w:r>
        <w:t>Lol bitch</w:t>
      </w:r>
    </w:p>
    <w:p>
      <w:r>
        <w:rPr>
          <w:b/>
          <w:u w:val="single"/>
        </w:rPr>
        <w:t>69906</w:t>
      </w:r>
    </w:p>
    <w:p>
      <w:r>
        <w:t>Lol bitch u a has been</w:t>
      </w:r>
    </w:p>
    <w:p>
      <w:r>
        <w:rPr>
          <w:b/>
          <w:u w:val="single"/>
        </w:rPr>
        <w:t>69907</w:t>
      </w:r>
    </w:p>
    <w:p>
      <w:r>
        <w:t>Lol bitch you think you're classy? THE FUCK EVER</w:t>
      </w:r>
    </w:p>
    <w:p>
      <w:r>
        <w:rPr>
          <w:b/>
          <w:u w:val="single"/>
        </w:rPr>
        <w:t>69908</w:t>
      </w:r>
    </w:p>
    <w:p>
      <w:r>
        <w:t>Lol bitches be hella mad about they exs like why can't you be friends and forget about the past</w:t>
      </w:r>
    </w:p>
    <w:p>
      <w:r>
        <w:rPr>
          <w:b/>
          <w:u w:val="single"/>
        </w:rPr>
        <w:t>69909</w:t>
      </w:r>
    </w:p>
    <w:p>
      <w:r>
        <w:t>Lol colored contacts played out.</w:t>
      </w:r>
    </w:p>
    <w:p>
      <w:r>
        <w:rPr>
          <w:b/>
          <w:u w:val="single"/>
        </w:rPr>
        <w:t>69910</w:t>
      </w:r>
    </w:p>
    <w:p>
      <w:r>
        <w:t>Lol dat bitch petty</w:t>
      </w:r>
    </w:p>
    <w:p>
      <w:r>
        <w:rPr>
          <w:b/>
          <w:u w:val="single"/>
        </w:rPr>
        <w:t>69911</w:t>
      </w:r>
    </w:p>
    <w:p>
      <w:r>
        <w:t>Lol faggot team pipe "beef"</w:t>
      </w:r>
    </w:p>
    <w:p>
      <w:r>
        <w:rPr>
          <w:b/>
          <w:u w:val="single"/>
        </w:rPr>
        <w:t>69912</w:t>
      </w:r>
    </w:p>
    <w:p>
      <w:r>
        <w:t>Lol hell naw fuck dat one swing all swing bitch one gone get punch then the rest gone get punched tf out lmao</w:t>
      </w:r>
    </w:p>
    <w:p>
      <w:r>
        <w:rPr>
          <w:b/>
          <w:u w:val="single"/>
        </w:rPr>
        <w:t>69913</w:t>
      </w:r>
    </w:p>
    <w:p>
      <w:r>
        <w:t>Lol ike Turner http://t.co/8yNqYYaOjo</w:t>
      </w:r>
    </w:p>
    <w:p>
      <w:r>
        <w:rPr>
          <w:b/>
          <w:u w:val="single"/>
        </w:rPr>
        <w:t>69914</w:t>
      </w:r>
    </w:p>
    <w:p>
      <w:r>
        <w:t>Lol im out here curving bitches like im taken</w:t>
      </w:r>
    </w:p>
    <w:p>
      <w:r>
        <w:rPr>
          <w:b/>
          <w:u w:val="single"/>
        </w:rPr>
        <w:t>69915</w:t>
      </w:r>
    </w:p>
    <w:p>
      <w:r>
        <w:t>Lol it's 4:36 and bitches are out here staggering drunk</w:t>
      </w:r>
    </w:p>
    <w:p>
      <w:r>
        <w:rPr>
          <w:b/>
          <w:u w:val="single"/>
        </w:rPr>
        <w:t>69916</w:t>
      </w:r>
    </w:p>
    <w:p>
      <w:r>
        <w:t>Lol lawwwddd that's why I aint fuck with jitt I never wanna be labeled a "hoe"</w:t>
      </w:r>
    </w:p>
    <w:p>
      <w:r>
        <w:rPr>
          <w:b/>
          <w:u w:val="single"/>
        </w:rPr>
        <w:t>69917</w:t>
      </w:r>
    </w:p>
    <w:p>
      <w:r>
        <w:t>Lol life Made her a hoe</w:t>
      </w:r>
    </w:p>
    <w:p>
      <w:r>
        <w:rPr>
          <w:b/>
          <w:u w:val="single"/>
        </w:rPr>
        <w:t>69918</w:t>
      </w:r>
    </w:p>
    <w:p>
      <w:r>
        <w:t>Lol look @LoveRHateMe_ is Mike Brown's twitter. Look at the trash he wrote about lmao. Gentle Giant my ass #Ferguson</w:t>
      </w:r>
    </w:p>
    <w:p>
      <w:r>
        <w:rPr>
          <w:b/>
          <w:u w:val="single"/>
        </w:rPr>
        <w:t>69919</w:t>
      </w:r>
    </w:p>
    <w:p>
      <w:r>
        <w:t>Lol my brother a fag Mann</w:t>
      </w:r>
    </w:p>
    <w:p>
      <w:r>
        <w:rPr>
          <w:b/>
          <w:u w:val="single"/>
        </w:rPr>
        <w:t>69920</w:t>
      </w:r>
    </w:p>
    <w:p>
      <w:r>
        <w:t>Lol my brothers just said he a pussy ass niga well in the words of wizdom I second dat lmaoo leave u hurt out here</w:t>
      </w:r>
    </w:p>
    <w:p>
      <w:r>
        <w:rPr>
          <w:b/>
          <w:u w:val="single"/>
        </w:rPr>
        <w:t>69921</w:t>
      </w:r>
    </w:p>
    <w:p>
      <w:r>
        <w:t>Lol my porn name is master licker wtf y I gotta have dat bitch ass name</w:t>
      </w:r>
    </w:p>
    <w:p>
      <w:r>
        <w:rPr>
          <w:b/>
          <w:u w:val="single"/>
        </w:rPr>
        <w:t>69922</w:t>
      </w:r>
    </w:p>
    <w:p>
      <w:r>
        <w:t>Lol niccas remember the ginyu force &amp;#128514;</w:t>
      </w:r>
    </w:p>
    <w:p>
      <w:r>
        <w:rPr>
          <w:b/>
          <w:u w:val="single"/>
        </w:rPr>
        <w:t>69923</w:t>
      </w:r>
    </w:p>
    <w:p>
      <w:r>
        <w:t>Lol niggas out here saving hoes &amp;#128514;&amp;#128514;</w:t>
      </w:r>
    </w:p>
    <w:p>
      <w:r>
        <w:rPr>
          <w:b/>
          <w:u w:val="single"/>
        </w:rPr>
        <w:t>69924</w:t>
      </w:r>
    </w:p>
    <w:p>
      <w:r>
        <w:t>Lol niggas still be talking about me threw bitches smh</w:t>
      </w:r>
    </w:p>
    <w:p>
      <w:r>
        <w:rPr>
          <w:b/>
          <w:u w:val="single"/>
        </w:rPr>
        <w:t>69925</w:t>
      </w:r>
    </w:p>
    <w:p>
      <w:r>
        <w:t>Lol petty ass RT @BreadTruckkBri: Lmmfaooooo @drake a hoe &amp;#128514;&amp;#128514;&amp;#128514; http://t.co/mStsEEeT4R</w:t>
      </w:r>
    </w:p>
    <w:p>
      <w:r>
        <w:rPr>
          <w:b/>
          <w:u w:val="single"/>
        </w:rPr>
        <w:t>69926</w:t>
      </w:r>
    </w:p>
    <w:p>
      <w:r>
        <w:t>Lol shawty at sheets gave me her number haha I throw tht shit in trash outside</w:t>
      </w:r>
    </w:p>
    <w:p>
      <w:r>
        <w:rPr>
          <w:b/>
          <w:u w:val="single"/>
        </w:rPr>
        <w:t>69927</w:t>
      </w:r>
    </w:p>
    <w:p>
      <w:r>
        <w:t>Lol stop fuckin wit dem birds. RT @Drako_713 Fuck y'all hoes all y'all do is lie</w:t>
      </w:r>
    </w:p>
    <w:p>
      <w:r>
        <w:rPr>
          <w:b/>
          <w:u w:val="single"/>
        </w:rPr>
        <w:t>69928</w:t>
      </w:r>
    </w:p>
    <w:p>
      <w:r>
        <w:t>Lol that's some hoe shit</w:t>
      </w:r>
    </w:p>
    <w:p>
      <w:r>
        <w:rPr>
          <w:b/>
          <w:u w:val="single"/>
        </w:rPr>
        <w:t>69929</w:t>
      </w:r>
    </w:p>
    <w:p>
      <w:r>
        <w:t>Lol they tricking niccas left n right</w:t>
      </w:r>
    </w:p>
    <w:p>
      <w:r>
        <w:rPr>
          <w:b/>
          <w:u w:val="single"/>
        </w:rPr>
        <w:t>69930</w:t>
      </w:r>
    </w:p>
    <w:p>
      <w:r>
        <w:t>Lol this freshman said why dress up as a baby that's so retarded, I said well I mean u act like a baby so might as well dress like one</w:t>
      </w:r>
    </w:p>
    <w:p>
      <w:r>
        <w:rPr>
          <w:b/>
          <w:u w:val="single"/>
        </w:rPr>
        <w:t>69931</w:t>
      </w:r>
    </w:p>
    <w:p>
      <w:r>
        <w:t>Lol this girl makes fun of guys for having like light voices but I'm just like bitch your voice is like deeper than five men together wtf</w:t>
      </w:r>
    </w:p>
    <w:p>
      <w:r>
        <w:rPr>
          <w:b/>
          <w:u w:val="single"/>
        </w:rPr>
        <w:t>69932</w:t>
      </w:r>
    </w:p>
    <w:p>
      <w:r>
        <w:t>Lol u mad motherfuckin hoe</w:t>
      </w:r>
    </w:p>
    <w:p>
      <w:r>
        <w:rPr>
          <w:b/>
          <w:u w:val="single"/>
        </w:rPr>
        <w:t>69933</w:t>
      </w:r>
    </w:p>
    <w:p>
      <w:r>
        <w:t>Lol when a nigga say he miss u say don't miss me miss ya bitch lmao</w:t>
      </w:r>
    </w:p>
    <w:p>
      <w:r>
        <w:rPr>
          <w:b/>
          <w:u w:val="single"/>
        </w:rPr>
        <w:t>69934</w:t>
      </w:r>
    </w:p>
    <w:p>
      <w:r>
        <w:t>Lol you're a cunt liar and I hope you drop dead k :-)</w:t>
      </w:r>
    </w:p>
    <w:p>
      <w:r>
        <w:rPr>
          <w:b/>
          <w:u w:val="single"/>
        </w:rPr>
        <w:t>69935</w:t>
      </w:r>
    </w:p>
    <w:p>
      <w:r>
        <w:t>Lol!! &amp;#8220;@ItzSweetz_Bitch: Ooop! QT @TiFFANY_P0RSCHE: You little twats.&amp;#8221;</w:t>
      </w:r>
    </w:p>
    <w:p>
      <w:r>
        <w:rPr>
          <w:b/>
          <w:u w:val="single"/>
        </w:rPr>
        <w:t>69936</w:t>
      </w:r>
    </w:p>
    <w:p>
      <w:r>
        <w:t>Lol, so since I'm from the south I automatically sound like a fucking redneck. Hahahaha how about fuck you, stupid ass.</w:t>
      </w:r>
    </w:p>
    <w:p>
      <w:r>
        <w:rPr>
          <w:b/>
          <w:u w:val="single"/>
        </w:rPr>
        <w:t>69937</w:t>
      </w:r>
    </w:p>
    <w:p>
      <w:r>
        <w:t>Lol, what I look like waiting on another nigga bitch.&amp;#128514;&amp;#128514;&amp;#128514;</w:t>
      </w:r>
    </w:p>
    <w:p>
      <w:r>
        <w:rPr>
          <w:b/>
          <w:u w:val="single"/>
        </w:rPr>
        <w:t>69938</w:t>
      </w:r>
    </w:p>
    <w:p>
      <w:r>
        <w:t>Lol. Nice crutch hoe.</w:t>
      </w:r>
    </w:p>
    <w:p>
      <w:r>
        <w:rPr>
          <w:b/>
          <w:u w:val="single"/>
        </w:rPr>
        <w:t>69939</w:t>
      </w:r>
    </w:p>
    <w:p>
      <w:r>
        <w:t>Lol.. shut up! RT @ABrown252: @VonshayeB lmao early bird gets the worm</w:t>
      </w:r>
    </w:p>
    <w:p>
      <w:r>
        <w:rPr>
          <w:b/>
          <w:u w:val="single"/>
        </w:rPr>
        <w:t>69940</w:t>
      </w:r>
    </w:p>
    <w:p>
      <w:r>
        <w:t>Lololol joey lattimes phone just called him retarded</w:t>
      </w:r>
    </w:p>
    <w:p>
      <w:r>
        <w:rPr>
          <w:b/>
          <w:u w:val="single"/>
        </w:rPr>
        <w:t>69941</w:t>
      </w:r>
    </w:p>
    <w:p>
      <w:r>
        <w:t>Lolololol not to be a hoe but that was a nyyce one</w:t>
      </w:r>
    </w:p>
    <w:p>
      <w:r>
        <w:rPr>
          <w:b/>
          <w:u w:val="single"/>
        </w:rPr>
        <w:t>69942</w:t>
      </w:r>
    </w:p>
    <w:p>
      <w:r>
        <w:t>Long hair = pussy any time you want it</w:t>
      </w:r>
    </w:p>
    <w:p>
      <w:r>
        <w:rPr>
          <w:b/>
          <w:u w:val="single"/>
        </w:rPr>
        <w:t>69943</w:t>
      </w:r>
    </w:p>
    <w:p>
      <w:r>
        <w:t>Long neck ass bitch lmbo</w:t>
      </w:r>
    </w:p>
    <w:p>
      <w:r>
        <w:rPr>
          <w:b/>
          <w:u w:val="single"/>
        </w:rPr>
        <w:t>69944</w:t>
      </w:r>
    </w:p>
    <w:p>
      <w:r>
        <w:t>Long yellow.</w:t>
      </w:r>
    </w:p>
    <w:p>
      <w:r>
        <w:rPr>
          <w:b/>
          <w:u w:val="single"/>
        </w:rPr>
        <w:t>69945</w:t>
      </w:r>
    </w:p>
    <w:p>
      <w:r>
        <w:t>Longway bitch</w:t>
      </w:r>
    </w:p>
    <w:p>
      <w:r>
        <w:rPr>
          <w:b/>
          <w:u w:val="single"/>
        </w:rPr>
        <w:t>69946</w:t>
      </w:r>
    </w:p>
    <w:p>
      <w:r>
        <w:t>Look A Y'all Makeup bitches , Lookin like a ghost when ya wake up bitches</w:t>
      </w:r>
    </w:p>
    <w:p>
      <w:r>
        <w:rPr>
          <w:b/>
          <w:u w:val="single"/>
        </w:rPr>
        <w:t>69947</w:t>
      </w:r>
    </w:p>
    <w:p>
      <w:r>
        <w:t>Look at me. Does it look like I give a fuck? Or half a fuck? Or the square root of a fuck. No. The slope of my fuck is zero.</w:t>
      </w:r>
    </w:p>
    <w:p>
      <w:r>
        <w:rPr>
          <w:b/>
          <w:u w:val="single"/>
        </w:rPr>
        <w:t>69948</w:t>
      </w:r>
    </w:p>
    <w:p>
      <w:r>
        <w:t>Look at that THOT... pussy popping for usher.</w:t>
      </w:r>
    </w:p>
    <w:p>
      <w:r>
        <w:rPr>
          <w:b/>
          <w:u w:val="single"/>
        </w:rPr>
        <w:t>69949</w:t>
      </w:r>
    </w:p>
    <w:p>
      <w:r>
        <w:t>Look at them hoes, man fuck them hoes niggah lets get smoked</w:t>
      </w:r>
    </w:p>
    <w:p>
      <w:r>
        <w:rPr>
          <w:b/>
          <w:u w:val="single"/>
        </w:rPr>
        <w:t>69950</w:t>
      </w:r>
    </w:p>
    <w:p>
      <w:r>
        <w:t>Look at this bad bitch @rachel_dority http://t.co/jnnqWISao5</w:t>
      </w:r>
    </w:p>
    <w:p>
      <w:r>
        <w:rPr>
          <w:b/>
          <w:u w:val="single"/>
        </w:rPr>
        <w:t>69951</w:t>
      </w:r>
    </w:p>
    <w:p>
      <w:r>
        <w:t>Look at this coon ass nigga here..... Standing on a damn toilet, looking around for his manhood...&amp;#8230; http://t.co/3WyPsnRLu3</w:t>
      </w:r>
    </w:p>
    <w:p>
      <w:r>
        <w:rPr>
          <w:b/>
          <w:u w:val="single"/>
        </w:rPr>
        <w:t>69952</w:t>
      </w:r>
    </w:p>
    <w:p>
      <w:r>
        <w:t>Look at this fucking kaffirs hairdo. Only a nigger http://t.co/lmWqJ1EtOa</w:t>
      </w:r>
    </w:p>
    <w:p>
      <w:r>
        <w:rPr>
          <w:b/>
          <w:u w:val="single"/>
        </w:rPr>
        <w:t>69953</w:t>
      </w:r>
    </w:p>
    <w:p>
      <w:r>
        <w:t>Look at this little faggot.</w:t>
        <w:br/>
        <w:t>"@Kellz622: Tell her she's beautiful as much as you can. It'll make her smile"</w:t>
      </w:r>
    </w:p>
    <w:p>
      <w:r>
        <w:rPr>
          <w:b/>
          <w:u w:val="single"/>
        </w:rPr>
        <w:t>69954</w:t>
      </w:r>
    </w:p>
    <w:p>
      <w:r>
        <w:t>Look at this pussy @YatchakHannah http://t.co/cPyO5YP005</w:t>
      </w:r>
    </w:p>
    <w:p>
      <w:r>
        <w:rPr>
          <w:b/>
          <w:u w:val="single"/>
        </w:rPr>
        <w:t>69955</w:t>
      </w:r>
    </w:p>
    <w:p>
      <w:r>
        <w:t>Look at y'all bitches only Hmu when ya wifi on bitches</w:t>
      </w:r>
    </w:p>
    <w:p>
      <w:r>
        <w:rPr>
          <w:b/>
          <w:u w:val="single"/>
        </w:rPr>
        <w:t>69956</w:t>
      </w:r>
    </w:p>
    <w:p>
      <w:r>
        <w:t>Look at you lying ass bitches couldn't finish school stripping on ya mind ass bitches</w:t>
      </w:r>
    </w:p>
    <w:p>
      <w:r>
        <w:rPr>
          <w:b/>
          <w:u w:val="single"/>
        </w:rPr>
        <w:t>69957</w:t>
      </w:r>
    </w:p>
    <w:p>
      <w:r>
        <w:t>Look at you.. Now look at us.. All my niggas look pussy as fuck</w:t>
      </w:r>
    </w:p>
    <w:p>
      <w:r>
        <w:rPr>
          <w:b/>
          <w:u w:val="single"/>
        </w:rPr>
        <w:t>69958</w:t>
      </w:r>
    </w:p>
    <w:p>
      <w:r>
        <w:t>Look bitch .. Go and suck a dick I'm a real street nicca I ain't wit Dat sucka shit!!</w:t>
      </w:r>
    </w:p>
    <w:p>
      <w:r>
        <w:rPr>
          <w:b/>
          <w:u w:val="single"/>
        </w:rPr>
        <w:t>69959</w:t>
      </w:r>
    </w:p>
    <w:p>
      <w:r>
        <w:t>Look rich act poor and never trip over a bitch that ain't yours &amp;#128175;</w:t>
      </w:r>
    </w:p>
    <w:p>
      <w:r>
        <w:rPr>
          <w:b/>
          <w:u w:val="single"/>
        </w:rPr>
        <w:t>69960</w:t>
      </w:r>
    </w:p>
    <w:p>
      <w:r>
        <w:t>Look. Call me chubby. Call me a dumb stoner. Say I'm an asshole. Whatever. But we alllll know I can rap bitch, shut the hell up hahaha.</w:t>
      </w:r>
    </w:p>
    <w:p>
      <w:r>
        <w:rPr>
          <w:b/>
          <w:u w:val="single"/>
        </w:rPr>
        <w:t>69961</w:t>
      </w:r>
    </w:p>
    <w:p>
      <w:r>
        <w:t>Looked like you but at the same time looked like some biker bitch or punk rock bitch from a 90's movie</w:t>
      </w:r>
    </w:p>
    <w:p>
      <w:r>
        <w:rPr>
          <w:b/>
          <w:u w:val="single"/>
        </w:rPr>
        <w:t>69962</w:t>
      </w:r>
    </w:p>
    <w:p>
      <w:r>
        <w:t>Lookin at my bitch i bet she give yo ass a bone</w:t>
      </w:r>
    </w:p>
    <w:p>
      <w:r>
        <w:rPr>
          <w:b/>
          <w:u w:val="single"/>
        </w:rPr>
        <w:t>69963</w:t>
      </w:r>
    </w:p>
    <w:p>
      <w:r>
        <w:t>Lookin at u hoes #federalboobieinspector http://t.co/wxLgV8xKDX</w:t>
      </w:r>
    </w:p>
    <w:p>
      <w:r>
        <w:rPr>
          <w:b/>
          <w:u w:val="single"/>
        </w:rPr>
        <w:t>69964</w:t>
      </w:r>
    </w:p>
    <w:p>
      <w:r>
        <w:t>Lookin for your bitch she probably with me ?</w:t>
      </w:r>
    </w:p>
    <w:p>
      <w:r>
        <w:rPr>
          <w:b/>
          <w:u w:val="single"/>
        </w:rPr>
        <w:t>69965</w:t>
      </w:r>
    </w:p>
    <w:p>
      <w:r>
        <w:t>Lookin like a total swag fag ayeeee</w:t>
      </w:r>
    </w:p>
    <w:p>
      <w:r>
        <w:rPr>
          <w:b/>
          <w:u w:val="single"/>
        </w:rPr>
        <w:t>69966</w:t>
      </w:r>
    </w:p>
    <w:p>
      <w:r>
        <w:t>Looking back I liked colored better. Let's go back to that</w:t>
      </w:r>
    </w:p>
    <w:p>
      <w:r>
        <w:rPr>
          <w:b/>
          <w:u w:val="single"/>
        </w:rPr>
        <w:t>69967</w:t>
      </w:r>
    </w:p>
    <w:p>
      <w:r>
        <w:t>Looking forward to #NCAA and #NBA basketball &amp;#127936; in the states soon #iubb #hoosiers #pacers #PacerNation and of course breadsticks.</w:t>
      </w:r>
    </w:p>
    <w:p>
      <w:r>
        <w:rPr>
          <w:b/>
          <w:u w:val="single"/>
        </w:rPr>
        <w:t>69968</w:t>
      </w:r>
    </w:p>
    <w:p>
      <w:r>
        <w:t>Looking like a nappy headed hoe but reppin that Patrick Ewing crew neck tho http://t.co/6Z7SnF26Xh</w:t>
      </w:r>
    </w:p>
    <w:p>
      <w:r>
        <w:rPr>
          <w:b/>
          <w:u w:val="single"/>
        </w:rPr>
        <w:t>69969</w:t>
      </w:r>
    </w:p>
    <w:p>
      <w:r>
        <w:t>Looks as if Federal Gun Laws to be proposed this week lack #AWB. Hope the #media and #antigun crowd choke on crow.</w:t>
      </w:r>
    </w:p>
    <w:p>
      <w:r>
        <w:rPr>
          <w:b/>
          <w:u w:val="single"/>
        </w:rPr>
        <w:t>69970</w:t>
      </w:r>
    </w:p>
    <w:p>
      <w:r>
        <w:t>Looks like a tool but is useful as a clay hammer #fag @hOPPondis http://t.co/K7wqlAWRwM</w:t>
      </w:r>
    </w:p>
    <w:p>
      <w:r>
        <w:rPr>
          <w:b/>
          <w:u w:val="single"/>
        </w:rPr>
        <w:t>69971</w:t>
      </w:r>
    </w:p>
    <w:p>
      <w:r>
        <w:t>Looks like the #Yankees will be competing with #Boston for the East cellar this year #MLB</w:t>
      </w:r>
    </w:p>
    <w:p>
      <w:r>
        <w:rPr>
          <w:b/>
          <w:u w:val="single"/>
        </w:rPr>
        <w:t>69972</w:t>
      </w:r>
    </w:p>
    <w:p>
      <w:r>
        <w:t>Looks like the next douche bag #teabagger to be crowned governor is some ghoul named Ducey (rhymes with douchy) #azgov #azvotes #Tcot #gop</w:t>
      </w:r>
    </w:p>
    <w:p>
      <w:r>
        <w:rPr>
          <w:b/>
          <w:u w:val="single"/>
        </w:rPr>
        <w:t>69973</w:t>
      </w:r>
    </w:p>
    <w:p>
      <w:r>
        <w:t>Lord RT @Bbbnnnnnnas: @cocainemodel just shut up you pathetic ass bitch you're so worthless</w:t>
      </w:r>
    </w:p>
    <w:p>
      <w:r>
        <w:rPr>
          <w:b/>
          <w:u w:val="single"/>
        </w:rPr>
        <w:t>69974</w:t>
      </w:r>
    </w:p>
    <w:p>
      <w:r>
        <w:t>Lord please get me out of this ghetto ass hospital &amp;#128514;&amp;#128514;</w:t>
      </w:r>
    </w:p>
    <w:p>
      <w:r>
        <w:rPr>
          <w:b/>
          <w:u w:val="single"/>
        </w:rPr>
        <w:t>69975</w:t>
      </w:r>
    </w:p>
    <w:p>
      <w:r>
        <w:t>Los bitch taught me the true meaning of gravity when her panties kissed her ankles!</w:t>
      </w:r>
    </w:p>
    <w:p>
      <w:r>
        <w:rPr>
          <w:b/>
          <w:u w:val="single"/>
        </w:rPr>
        <w:t>69976</w:t>
      </w:r>
    </w:p>
    <w:p>
      <w:r>
        <w:t>Los bitch told me if my name start with a D i could fuck...A B C SHE GOT THE D</w:t>
      </w:r>
    </w:p>
    <w:p>
      <w:r>
        <w:rPr>
          <w:b/>
          <w:u w:val="single"/>
        </w:rPr>
        <w:t>69977</w:t>
      </w:r>
    </w:p>
    <w:p>
      <w:r>
        <w:t>Los pussy ass lost by 3 points!! &amp;#128514;&amp;#128514;&amp;#128514; I WINNNNNNNNN</w:t>
      </w:r>
    </w:p>
    <w:p>
      <w:r>
        <w:rPr>
          <w:b/>
          <w:u w:val="single"/>
        </w:rPr>
        <w:t>69978</w:t>
      </w:r>
    </w:p>
    <w:p>
      <w:r>
        <w:t>Lot of my peeps playing 2nite, G playing against the heat, my nig Louie playing against Rutgers, and my girl tif playing in the WNBA finals</w:t>
      </w:r>
    </w:p>
    <w:p>
      <w:r>
        <w:rPr>
          <w:b/>
          <w:u w:val="single"/>
        </w:rPr>
        <w:t>69979</w:t>
      </w:r>
    </w:p>
    <w:p>
      <w:r>
        <w:t>Lou is such a lil bitch</w:t>
      </w:r>
    </w:p>
    <w:p>
      <w:r>
        <w:rPr>
          <w:b/>
          <w:u w:val="single"/>
        </w:rPr>
        <w:t>69980</w:t>
      </w:r>
    </w:p>
    <w:p>
      <w:r>
        <w:t>Love a bitch fight</w:t>
      </w:r>
    </w:p>
    <w:p>
      <w:r>
        <w:rPr>
          <w:b/>
          <w:u w:val="single"/>
        </w:rPr>
        <w:t>69981</w:t>
      </w:r>
    </w:p>
    <w:p>
      <w:r>
        <w:t>Love fat hoes n tight clothes n granny panties seeeexxaaaay.</w:t>
      </w:r>
    </w:p>
    <w:p>
      <w:r>
        <w:rPr>
          <w:b/>
          <w:u w:val="single"/>
        </w:rPr>
        <w:t>69982</w:t>
      </w:r>
    </w:p>
    <w:p>
      <w:r>
        <w:t>Love getting nudes from my bitches &amp;#128520;&amp;#128520;&amp;#128520;&amp;#128520;&amp;#128520;&amp;#128520;&amp;#128520;</w:t>
      </w:r>
    </w:p>
    <w:p>
      <w:r>
        <w:rPr>
          <w:b/>
          <w:u w:val="single"/>
        </w:rPr>
        <w:t>69983</w:t>
      </w:r>
    </w:p>
    <w:p>
      <w:r>
        <w:t>Love having subs cause when my</w:t>
        <w:br/>
        <w:t>Mom starts being a fucking bitch I just crank up the system. Simple solutions</w:t>
      </w:r>
    </w:p>
    <w:p>
      <w:r>
        <w:rPr>
          <w:b/>
          <w:u w:val="single"/>
        </w:rPr>
        <w:t>69984</w:t>
      </w:r>
    </w:p>
    <w:p>
      <w:r>
        <w:t>Love is a bird of flames. Thank you for that song @DAVID_LYNCH @chrysta_bell</w:t>
      </w:r>
    </w:p>
    <w:p>
      <w:r>
        <w:rPr>
          <w:b/>
          <w:u w:val="single"/>
        </w:rPr>
        <w:t>69985</w:t>
      </w:r>
    </w:p>
    <w:p>
      <w:r>
        <w:t>Love my bitches @CheralynVB @mckinley719 @LaurieMcKinley</w:t>
      </w:r>
    </w:p>
    <w:p>
      <w:r>
        <w:rPr>
          <w:b/>
          <w:u w:val="single"/>
        </w:rPr>
        <w:t>69986</w:t>
      </w:r>
    </w:p>
    <w:p>
      <w:r>
        <w:t>Love when the bitches take selfies with their tongue out, just gearin up for that money shot</w:t>
      </w:r>
    </w:p>
    <w:p>
      <w:r>
        <w:rPr>
          <w:b/>
          <w:u w:val="single"/>
        </w:rPr>
        <w:t>69987</w:t>
      </w:r>
    </w:p>
    <w:p>
      <w:r>
        <w:t>Love you more, than those bitches before. Say you'll remember, baby, say you'll remember. I will love you until the end of time. &amp;#9203;&amp;#128149;</w:t>
      </w:r>
    </w:p>
    <w:p>
      <w:r>
        <w:rPr>
          <w:b/>
          <w:u w:val="single"/>
        </w:rPr>
        <w:t>69988</w:t>
      </w:r>
    </w:p>
    <w:p>
      <w:r>
        <w:t>Love'em and hate 'em... &amp;#171;@my_shit_bit Big booty bitches.&amp;#187;</w:t>
      </w:r>
    </w:p>
    <w:p>
      <w:r>
        <w:rPr>
          <w:b/>
          <w:u w:val="single"/>
        </w:rPr>
        <w:t>69989</w:t>
      </w:r>
    </w:p>
    <w:p>
      <w:r>
        <w:t>Lovin hoes but thats same bitch we put the pipe in. She suckin dick, thats the same bitch you give goodnight kiss</w:t>
      </w:r>
    </w:p>
    <w:p>
      <w:r>
        <w:rPr>
          <w:b/>
          <w:u w:val="single"/>
        </w:rPr>
        <w:t>69990</w:t>
      </w:r>
    </w:p>
    <w:p>
      <w:r>
        <w:t>Low info people are pissed!! Oh no!! Dumb fucks. Race baiting bitches</w:t>
      </w:r>
    </w:p>
    <w:p>
      <w:r>
        <w:rPr>
          <w:b/>
          <w:u w:val="single"/>
        </w:rPr>
        <w:t>69991</w:t>
      </w:r>
    </w:p>
    <w:p>
      <w:r>
        <w:t>Lowkey got a Fan of my hoop skills at lbcc aha he my niggah now lol</w:t>
      </w:r>
    </w:p>
    <w:p>
      <w:r>
        <w:rPr>
          <w:b/>
          <w:u w:val="single"/>
        </w:rPr>
        <w:t>69992</w:t>
      </w:r>
    </w:p>
    <w:p>
      <w:r>
        <w:t>Lowkey you're still my bitch &amp;#128527;</w:t>
      </w:r>
    </w:p>
    <w:p>
      <w:r>
        <w:rPr>
          <w:b/>
          <w:u w:val="single"/>
        </w:rPr>
        <w:t>69993</w:t>
      </w:r>
    </w:p>
    <w:p>
      <w:r>
        <w:t>Loyal pussy forever bein better than the bitch thats been passed around.</w:t>
      </w:r>
    </w:p>
    <w:p>
      <w:r>
        <w:rPr>
          <w:b/>
          <w:u w:val="single"/>
        </w:rPr>
        <w:t>69994</w:t>
      </w:r>
    </w:p>
    <w:p>
      <w:r>
        <w:t>Lucky bitch still in Ecuador&amp;#128530;</w:t>
      </w:r>
    </w:p>
    <w:p>
      <w:r>
        <w:rPr>
          <w:b/>
          <w:u w:val="single"/>
        </w:rPr>
        <w:t>69995</w:t>
      </w:r>
    </w:p>
    <w:p>
      <w:r>
        <w:t>Luda said that his bitch bad, well mine looks better in any weather lol</w:t>
      </w:r>
    </w:p>
    <w:p>
      <w:r>
        <w:rPr>
          <w:b/>
          <w:u w:val="single"/>
        </w:rPr>
        <w:t>69996</w:t>
      </w:r>
    </w:p>
    <w:p>
      <w:r>
        <w:t>Luke Bryan is such a faggot tool</w:t>
      </w:r>
    </w:p>
    <w:p>
      <w:r>
        <w:rPr>
          <w:b/>
          <w:u w:val="single"/>
        </w:rPr>
        <w:t>69997</w:t>
      </w:r>
    </w:p>
    <w:p>
      <w:r>
        <w:t>Lying bitch http://t.co/TCjHTFxBhc</w:t>
      </w:r>
    </w:p>
    <w:p>
      <w:r>
        <w:rPr>
          <w:b/>
          <w:u w:val="single"/>
        </w:rPr>
        <w:t>69998</w:t>
      </w:r>
    </w:p>
    <w:p>
      <w:r>
        <w:t>Lynch mob thugs threaten Zimmerman jury; &amp;#8216;N*ggas coming for that bitch ass&amp;#160;jury&amp;#8217; http://t.co/XY6v2YtyAS The hatred won't stop flowing,,#War</w:t>
      </w:r>
    </w:p>
    <w:p>
      <w:r>
        <w:rPr>
          <w:b/>
          <w:u w:val="single"/>
        </w:rPr>
        <w:t>69999</w:t>
      </w:r>
    </w:p>
    <w:p>
      <w:r>
        <w:t>ME TOO!!! RT @FreeBandVersace @Miller_Hi_Life i'm finna look for tht hoe...but shiiiid...i know sumptin bout a (cont) http://tl.gd/b245js</w:t>
      </w:r>
    </w:p>
    <w:p>
      <w:r>
        <w:rPr>
          <w:b/>
          <w:u w:val="single"/>
        </w:rPr>
        <w:t>70000</w:t>
      </w:r>
    </w:p>
    <w:p>
      <w:r>
        <w:t>MT: "@DocKozlowski: Ted Cruz "We are proud wacko birds". #StandWithCruz #KeepCruzing" is that a pun?</w:t>
      </w:r>
    </w:p>
    <w:p>
      <w:r>
        <w:rPr>
          <w:b/>
          <w:u w:val="single"/>
        </w:rPr>
        <w:t>70001</w:t>
      </w:r>
    </w:p>
    <w:p>
      <w:r>
        <w:t>MURDER HER RT @RepMyCityX: When u fuck with crazy bitches shit like this happens :(</w:t>
        <w:br/>
        <w:t>Feel bad for ol boy http://t.co/IjacWo6OB8</w:t>
      </w:r>
    </w:p>
    <w:p>
      <w:r>
        <w:rPr>
          <w:b/>
          <w:u w:val="single"/>
        </w:rPr>
        <w:t>70002</w:t>
      </w:r>
    </w:p>
    <w:p>
      <w:r>
        <w:t>MY CHEST&amp;#8230; RT @LILBTHEBASEDGOD: ima make a song called perez hilton and its gonabe about a gay party boy who&amp;#8217;s a fat slut with no bitches.</w:t>
      </w:r>
    </w:p>
    <w:p>
      <w:r>
        <w:rPr>
          <w:b/>
          <w:u w:val="single"/>
        </w:rPr>
        <w:t>70003</w:t>
      </w:r>
    </w:p>
    <w:p>
      <w:r>
        <w:t>MY. NIGGA!! RT @Lito_TheGawd: Feel good to not have no hoes. Yall can't even throw that charge my way no more.</w:t>
      </w:r>
    </w:p>
    <w:p>
      <w:r>
        <w:rPr>
          <w:b/>
          <w:u w:val="single"/>
        </w:rPr>
        <w:t>70004</w:t>
      </w:r>
    </w:p>
    <w:p>
      <w:r>
        <w:t>Ma bottom bitch cotton pick if I tell her too , she give me money all yo hoe give you is attitude</w:t>
      </w:r>
    </w:p>
    <w:p>
      <w:r>
        <w:rPr>
          <w:b/>
          <w:u w:val="single"/>
        </w:rPr>
        <w:t>70005</w:t>
      </w:r>
    </w:p>
    <w:p>
      <w:r>
        <w:t xml:space="preserve">Macc &amp;amp; Cheese </w:t>
        <w:br/>
        <w:t>Maccin these bitches &amp;amp; Makin my Cheese&amp;#128514;&amp;#128557;&amp;#128514;</w:t>
      </w:r>
    </w:p>
    <w:p>
      <w:r>
        <w:rPr>
          <w:b/>
          <w:u w:val="single"/>
        </w:rPr>
        <w:t>70006</w:t>
      </w:r>
    </w:p>
    <w:p>
      <w:r>
        <w:t>Mace For Your Wife, Charlie Brown? #rejectedpeanutsspecials</w:t>
      </w:r>
    </w:p>
    <w:p>
      <w:r>
        <w:rPr>
          <w:b/>
          <w:u w:val="single"/>
        </w:rPr>
        <w:t>70007</w:t>
      </w:r>
    </w:p>
    <w:p>
      <w:r>
        <w:t>Mad respect to Affleck for refusing to wear a Yankees cap, though as a Sox fan wearing a Mets cap probably irritated him too.</w:t>
      </w:r>
    </w:p>
    <w:p>
      <w:r>
        <w:rPr>
          <w:b/>
          <w:u w:val="single"/>
        </w:rPr>
        <w:t>70008</w:t>
      </w:r>
    </w:p>
    <w:p>
      <w:r>
        <w:t>Mad that it's a pussy gym and full of fuck people</w:t>
      </w:r>
    </w:p>
    <w:p>
      <w:r>
        <w:rPr>
          <w:b/>
          <w:u w:val="single"/>
        </w:rPr>
        <w:t>70009</w:t>
      </w:r>
    </w:p>
    <w:p>
      <w:r>
        <w:t>Made it to the World Series. Ned Yost out here fucking everybody bitch on the low.</w:t>
      </w:r>
    </w:p>
    <w:p>
      <w:r>
        <w:rPr>
          <w:b/>
          <w:u w:val="single"/>
        </w:rPr>
        <w:t>70010</w:t>
      </w:r>
    </w:p>
    <w:p>
      <w:r>
        <w:t>Made one of my all time favorites look like a bitch on the grandest stage of em all</w:t>
      </w:r>
    </w:p>
    <w:p>
      <w:r>
        <w:rPr>
          <w:b/>
          <w:u w:val="single"/>
        </w:rPr>
        <w:t>70011</w:t>
      </w:r>
    </w:p>
    <w:p>
      <w:r>
        <w:t>Madea and this old hillbilly are hilarious together.</w:t>
      </w:r>
    </w:p>
    <w:p>
      <w:r>
        <w:rPr>
          <w:b/>
          <w:u w:val="single"/>
        </w:rPr>
        <w:t>70012</w:t>
      </w:r>
    </w:p>
    <w:p>
      <w:r>
        <w:t>Magellan? You suck at trash talk. @physguy2 @submix8c</w:t>
      </w:r>
    </w:p>
    <w:p>
      <w:r>
        <w:rPr>
          <w:b/>
          <w:u w:val="single"/>
        </w:rPr>
        <w:t>70013</w:t>
      </w:r>
    </w:p>
    <w:p>
      <w:r>
        <w:t>Magic 8 ball are these hoes loyal? http://t.co/G77bWIaX7f</w:t>
      </w:r>
    </w:p>
    <w:p>
      <w:r>
        <w:rPr>
          <w:b/>
          <w:u w:val="single"/>
        </w:rPr>
        <w:t>70014</w:t>
      </w:r>
    </w:p>
    <w:p>
      <w:r>
        <w:t>Majority of it is trash anyway.</w:t>
      </w:r>
    </w:p>
    <w:p>
      <w:r>
        <w:rPr>
          <w:b/>
          <w:u w:val="single"/>
        </w:rPr>
        <w:t>70015</w:t>
      </w:r>
    </w:p>
    <w:p>
      <w:r>
        <w:t>Majority of the hoes on this gram instafrontin http://t.co/3Nn47QAS</w:t>
      </w:r>
    </w:p>
    <w:p>
      <w:r>
        <w:rPr>
          <w:b/>
          <w:u w:val="single"/>
        </w:rPr>
        <w:t>70016</w:t>
      </w:r>
    </w:p>
    <w:p>
      <w:r>
        <w:t>Majority of the time, a woman's story is trash anyway...</w:t>
      </w:r>
    </w:p>
    <w:p>
      <w:r>
        <w:rPr>
          <w:b/>
          <w:u w:val="single"/>
        </w:rPr>
        <w:t>70017</w:t>
      </w:r>
    </w:p>
    <w:p>
      <w:r>
        <w:t>Make my burger bitch &amp;#128514;&amp;#128514; http://t.co/StVEpVMzZz</w:t>
      </w:r>
    </w:p>
    <w:p>
      <w:r>
        <w:rPr>
          <w:b/>
          <w:u w:val="single"/>
        </w:rPr>
        <w:t>70018</w:t>
      </w:r>
    </w:p>
    <w:p>
      <w:r>
        <w:t xml:space="preserve">Make sure that pussy clean </w:t>
        <w:br/>
        <w:t>Cuz ima eat until you scream</w:t>
      </w:r>
    </w:p>
    <w:p>
      <w:r>
        <w:rPr>
          <w:b/>
          <w:u w:val="single"/>
        </w:rPr>
        <w:t>70019</w:t>
      </w:r>
    </w:p>
    <w:p>
      <w:r>
        <w:t>Make up artists = cover up for selling pussy or second gig for bartenders or students</w:t>
      </w:r>
    </w:p>
    <w:p>
      <w:r>
        <w:rPr>
          <w:b/>
          <w:u w:val="single"/>
        </w:rPr>
        <w:t>70020</w:t>
      </w:r>
    </w:p>
    <w:p>
      <w:r>
        <w:t>Make your first impression with me the best or like Nino Brown ima cancel that bitch</w:t>
      </w:r>
    </w:p>
    <w:p>
      <w:r>
        <w:rPr>
          <w:b/>
          <w:u w:val="single"/>
        </w:rPr>
        <w:t>70021</w:t>
      </w:r>
    </w:p>
    <w:p>
      <w:r>
        <w:t>Makem eat my ass since eating pussy ain't major nomore &amp;#128175;&amp;#128553;&amp;#128514;&amp;#9996;&amp;#65039;&amp;#128584;&amp;#128129;&amp;#128079;&amp;#128522;</w:t>
      </w:r>
    </w:p>
    <w:p>
      <w:r>
        <w:rPr>
          <w:b/>
          <w:u w:val="single"/>
        </w:rPr>
        <w:t>70022</w:t>
      </w:r>
    </w:p>
    <w:p>
      <w:r>
        <w:t>Makeup be saving alot of these bitches from being single</w:t>
      </w:r>
    </w:p>
    <w:p>
      <w:r>
        <w:rPr>
          <w:b/>
          <w:u w:val="single"/>
        </w:rPr>
        <w:t>70023</w:t>
      </w:r>
    </w:p>
    <w:p>
      <w:r>
        <w:t>Makeup save you hoes</w:t>
      </w:r>
    </w:p>
    <w:p>
      <w:r>
        <w:rPr>
          <w:b/>
          <w:u w:val="single"/>
        </w:rPr>
        <w:t>70024</w:t>
      </w:r>
    </w:p>
    <w:p>
      <w:r>
        <w:t>Making brownies</w:t>
      </w:r>
    </w:p>
    <w:p>
      <w:r>
        <w:rPr>
          <w:b/>
          <w:u w:val="single"/>
        </w:rPr>
        <w:t>70025</w:t>
      </w:r>
    </w:p>
    <w:p>
      <w:r>
        <w:t>Making up Drake disses&amp;gt;&amp;gt; RT @RepMyCityX: @TyZebruh cant wait to call it trash and tell everyone that B L U will forver be the goat out of LA</w:t>
      </w:r>
    </w:p>
    <w:p>
      <w:r>
        <w:rPr>
          <w:b/>
          <w:u w:val="single"/>
        </w:rPr>
        <w:t>70026</w:t>
      </w:r>
    </w:p>
    <w:p>
      <w:r>
        <w:t>Man @Fugazi3011. Ducked me like a true hick. Would have split that white trash faggot lid</w:t>
      </w:r>
    </w:p>
    <w:p>
      <w:r>
        <w:rPr>
          <w:b/>
          <w:u w:val="single"/>
        </w:rPr>
        <w:t>70027</w:t>
      </w:r>
    </w:p>
    <w:p>
      <w:r>
        <w:t>Man I can't stop looking at this hoe twerking on my Facebook</w:t>
      </w:r>
    </w:p>
    <w:p>
      <w:r>
        <w:rPr>
          <w:b/>
          <w:u w:val="single"/>
        </w:rPr>
        <w:t>70028</w:t>
      </w:r>
    </w:p>
    <w:p>
      <w:r>
        <w:t>Man I do have hoes and they are all in the same location &amp;#128589;</w:t>
      </w:r>
    </w:p>
    <w:p>
      <w:r>
        <w:rPr>
          <w:b/>
          <w:u w:val="single"/>
        </w:rPr>
        <w:t>70029</w:t>
      </w:r>
    </w:p>
    <w:p>
      <w:r>
        <w:t>Man I hope she don't think I think she a hoe. @lezgnik</w:t>
      </w:r>
    </w:p>
    <w:p>
      <w:r>
        <w:rPr>
          <w:b/>
          <w:u w:val="single"/>
        </w:rPr>
        <w:t>70030</w:t>
      </w:r>
    </w:p>
    <w:p>
      <w:r>
        <w:t>Man I just watched that 50 shades of gay trailer and that shit looked like the wackest movie of all time. Y'all be hyping up trash on here</w:t>
      </w:r>
    </w:p>
    <w:p>
      <w:r>
        <w:rPr>
          <w:b/>
          <w:u w:val="single"/>
        </w:rPr>
        <w:t>70031</w:t>
      </w:r>
    </w:p>
    <w:p>
      <w:r>
        <w:t>Man I rather see the morning selfies of bitches who dont change they look with the case of the Mondays then see the jay/bey poster. Ijs.</w:t>
      </w:r>
    </w:p>
    <w:p>
      <w:r>
        <w:rPr>
          <w:b/>
          <w:u w:val="single"/>
        </w:rPr>
        <w:t>70032</w:t>
      </w:r>
    </w:p>
    <w:p>
      <w:r>
        <w:t>Man I swear today's like nation hit tony while he's driving day.... This chink almost smashed into me...</w:t>
      </w:r>
    </w:p>
    <w:p>
      <w:r>
        <w:rPr>
          <w:b/>
          <w:u w:val="single"/>
        </w:rPr>
        <w:t>70033</w:t>
      </w:r>
    </w:p>
    <w:p>
      <w:r>
        <w:t>Man I thought that heifer was yo old bitch, when you first went to the feds I was that nigga she would smoke with.</w:t>
      </w:r>
    </w:p>
    <w:p>
      <w:r>
        <w:rPr>
          <w:b/>
          <w:u w:val="single"/>
        </w:rPr>
        <w:t>70034</w:t>
      </w:r>
    </w:p>
    <w:p>
      <w:r>
        <w:t>Man I wish this bitch would just STFU!!!</w:t>
      </w:r>
    </w:p>
    <w:p>
      <w:r>
        <w:rPr>
          <w:b/>
          <w:u w:val="single"/>
        </w:rPr>
        <w:t>70035</w:t>
      </w:r>
    </w:p>
    <w:p>
      <w:r>
        <w:t>Man I'm tired of dealing with these hoes but my dick not</w:t>
      </w:r>
    </w:p>
    <w:p>
      <w:r>
        <w:rPr>
          <w:b/>
          <w:u w:val="single"/>
        </w:rPr>
        <w:t>70036</w:t>
      </w:r>
    </w:p>
    <w:p>
      <w:r>
        <w:t>Man I'm tryin to take my intoxication to Charlie Sheen levels today and I'm going to do just that</w:t>
      </w:r>
    </w:p>
    <w:p>
      <w:r>
        <w:rPr>
          <w:b/>
          <w:u w:val="single"/>
        </w:rPr>
        <w:t>70037</w:t>
      </w:r>
    </w:p>
    <w:p>
      <w:r>
        <w:t>Man I'm tryna give Chief Keef's mixtape a chance but this shit trash</w:t>
      </w:r>
    </w:p>
    <w:p>
      <w:r>
        <w:rPr>
          <w:b/>
          <w:u w:val="single"/>
        </w:rPr>
        <w:t>70038</w:t>
      </w:r>
    </w:p>
    <w:p>
      <w:r>
        <w:t>Man arrested after 40 opened nip bottles of vodka found in car http://t.co/VtusSbGHbR</w:t>
      </w:r>
    </w:p>
    <w:p>
      <w:r>
        <w:rPr>
          <w:b/>
          <w:u w:val="single"/>
        </w:rPr>
        <w:t>70039</w:t>
      </w:r>
    </w:p>
    <w:p>
      <w:r>
        <w:t>Man bitches love Beyonce....no punch line</w:t>
      </w:r>
    </w:p>
    <w:p>
      <w:r>
        <w:rPr>
          <w:b/>
          <w:u w:val="single"/>
        </w:rPr>
        <w:t>70040</w:t>
      </w:r>
    </w:p>
    <w:p>
      <w:r>
        <w:t>Man dude next to me got 2 of the worst looking hoes I ever seen but hey it is 2</w:t>
      </w:r>
    </w:p>
    <w:p>
      <w:r>
        <w:rPr>
          <w:b/>
          <w:u w:val="single"/>
        </w:rPr>
        <w:t>70041</w:t>
      </w:r>
    </w:p>
    <w:p>
      <w:r>
        <w:t>Man fuck these bitch ass niggas, how y'all doin?</w:t>
      </w:r>
    </w:p>
    <w:p>
      <w:r>
        <w:rPr>
          <w:b/>
          <w:u w:val="single"/>
        </w:rPr>
        <w:t>70042</w:t>
      </w:r>
    </w:p>
    <w:p>
      <w:r>
        <w:t>Man heartburn is a bitch</w:t>
      </w:r>
    </w:p>
    <w:p>
      <w:r>
        <w:rPr>
          <w:b/>
          <w:u w:val="single"/>
        </w:rPr>
        <w:t>70043</w:t>
      </w:r>
    </w:p>
    <w:p>
      <w:r>
        <w:t>Man if a bad washington heights chick on Dyckman likes me grabs her pussy and yells out "what's good son" I'm still fuckin</w:t>
      </w:r>
    </w:p>
    <w:p>
      <w:r>
        <w:rPr>
          <w:b/>
          <w:u w:val="single"/>
        </w:rPr>
        <w:t>70044</w:t>
      </w:r>
    </w:p>
    <w:p>
      <w:r>
        <w:t>Man if that bitch dont call me back for the job cuhh, uma be snapping.</w:t>
      </w:r>
    </w:p>
    <w:p>
      <w:r>
        <w:rPr>
          <w:b/>
          <w:u w:val="single"/>
        </w:rPr>
        <w:t>70045</w:t>
      </w:r>
    </w:p>
    <w:p>
      <w:r>
        <w:t>Man im glad im around to see the redskins go to the playoffs considering it only happens once in a lifetime #RedskinsBlow</w:t>
      </w:r>
    </w:p>
    <w:p>
      <w:r>
        <w:rPr>
          <w:b/>
          <w:u w:val="single"/>
        </w:rPr>
        <w:t>70046</w:t>
      </w:r>
    </w:p>
    <w:p>
      <w:r>
        <w:t>Man in zebra print dress robs bank http://t.co/3xaPAYzbge</w:t>
      </w:r>
    </w:p>
    <w:p>
      <w:r>
        <w:rPr>
          <w:b/>
          <w:u w:val="single"/>
        </w:rPr>
        <w:t>70047</w:t>
      </w:r>
    </w:p>
    <w:p>
      <w:r>
        <w:t>Man it's some bad built bitches in San Antonio.....&amp;amp; if u can't wear a thong on the beach yo ass bet not retweet this</w:t>
      </w:r>
    </w:p>
    <w:p>
      <w:r>
        <w:rPr>
          <w:b/>
          <w:u w:val="single"/>
        </w:rPr>
        <w:t>70048</w:t>
      </w:r>
    </w:p>
    <w:p>
      <w:r>
        <w:t>Man my bitch is beautiful Helen of Troy.</w:t>
      </w:r>
    </w:p>
    <w:p>
      <w:r>
        <w:rPr>
          <w:b/>
          <w:u w:val="single"/>
        </w:rPr>
        <w:t>70049</w:t>
      </w:r>
    </w:p>
    <w:p>
      <w:r>
        <w:t>Man stop acting like faggots and go for the WIN! @Kaepernick7</w:t>
      </w:r>
    </w:p>
    <w:p>
      <w:r>
        <w:rPr>
          <w:b/>
          <w:u w:val="single"/>
        </w:rPr>
        <w:t>70050</w:t>
      </w:r>
    </w:p>
    <w:p>
      <w:r>
        <w:t>Man talk to em RT @StraightCash08: Of course nothing is wrong with applebee&amp;#8217;s if you like trash food.</w:t>
      </w:r>
    </w:p>
    <w:p>
      <w:r>
        <w:rPr>
          <w:b/>
          <w:u w:val="single"/>
        </w:rPr>
        <w:t>70051</w:t>
      </w:r>
    </w:p>
    <w:p>
      <w:r>
        <w:t>Man that bad bitches/broke niggaz tweet was a trap.I feed bullshit negativity and niggaz line up for a plate.</w:t>
      </w:r>
    </w:p>
    <w:p>
      <w:r>
        <w:rPr>
          <w:b/>
          <w:u w:val="single"/>
        </w:rPr>
        <w:t>70052</w:t>
      </w:r>
    </w:p>
    <w:p>
      <w:r>
        <w:t>Man that nigga Courage always bein a bitch. HIT DAT SHIT LIL NIGGA http://t.co/k3cb7YVVGY</w:t>
      </w:r>
    </w:p>
    <w:p>
      <w:r>
        <w:rPr>
          <w:b/>
          <w:u w:val="single"/>
        </w:rPr>
        <w:t>70053</w:t>
      </w:r>
    </w:p>
    <w:p>
      <w:r>
        <w:t>Man that run game ain't no hoe. Fuck Alex. don't even need his bitch ass</w:t>
      </w:r>
    </w:p>
    <w:p>
      <w:r>
        <w:rPr>
          <w:b/>
          <w:u w:val="single"/>
        </w:rPr>
        <w:t>70054</w:t>
      </w:r>
    </w:p>
    <w:p>
      <w:r>
        <w:t>Man there's a lot of fat bitches here</w:t>
      </w:r>
    </w:p>
    <w:p>
      <w:r>
        <w:rPr>
          <w:b/>
          <w:u w:val="single"/>
        </w:rPr>
        <w:t>70055</w:t>
      </w:r>
    </w:p>
    <w:p>
      <w:r>
        <w:t>Man these bitches are so boring yo. Where the outgoing, fun, wild bitches at</w:t>
      </w:r>
    </w:p>
    <w:p>
      <w:r>
        <w:rPr>
          <w:b/>
          <w:u w:val="single"/>
        </w:rPr>
        <w:t>70056</w:t>
      </w:r>
    </w:p>
    <w:p>
      <w:r>
        <w:t>Man these hoes so familiar, one minute on the team next minute they ain't witcha</w:t>
      </w:r>
    </w:p>
    <w:p>
      <w:r>
        <w:rPr>
          <w:b/>
          <w:u w:val="single"/>
        </w:rPr>
        <w:t>70057</w:t>
      </w:r>
    </w:p>
    <w:p>
      <w:r>
        <w:t>Man this bitch smells like cheap lip stick</w:t>
      </w:r>
    </w:p>
    <w:p>
      <w:r>
        <w:rPr>
          <w:b/>
          <w:u w:val="single"/>
        </w:rPr>
        <w:t>70058</w:t>
      </w:r>
    </w:p>
    <w:p>
      <w:r>
        <w:t>Man who da fuck let this hoe in the background looking like a got damn Zebra #BETAwards</w:t>
      </w:r>
    </w:p>
    <w:p>
      <w:r>
        <w:rPr>
          <w:b/>
          <w:u w:val="single"/>
        </w:rPr>
        <w:t>70059</w:t>
      </w:r>
    </w:p>
    <w:p>
      <w:r>
        <w:t>Man why do these hoes even bother wearing clothes when they're going out like that.</w:t>
      </w:r>
    </w:p>
    <w:p>
      <w:r>
        <w:rPr>
          <w:b/>
          <w:u w:val="single"/>
        </w:rPr>
        <w:t>70060</w:t>
      </w:r>
    </w:p>
    <w:p>
      <w:r>
        <w:t>Man why the ugliest bitches talk the most.</w:t>
      </w:r>
    </w:p>
    <w:p>
      <w:r>
        <w:rPr>
          <w:b/>
          <w:u w:val="single"/>
        </w:rPr>
        <w:t>70061</w:t>
      </w:r>
    </w:p>
    <w:p>
      <w:r>
        <w:t>Man, I got fucked within an inch of my life this evening, I'm so unbothered by that bitch &amp;#128553;&amp;#128514;&amp;#128514; #carryon</w:t>
      </w:r>
    </w:p>
    <w:p>
      <w:r>
        <w:rPr>
          <w:b/>
          <w:u w:val="single"/>
        </w:rPr>
        <w:t>70062</w:t>
      </w:r>
    </w:p>
    <w:p>
      <w:r>
        <w:t>Man, I'm wish big booty bytches would use some other nickname other than Judy... Shy is so typical and old..</w:t>
      </w:r>
    </w:p>
    <w:p>
      <w:r>
        <w:rPr>
          <w:b/>
          <w:u w:val="single"/>
        </w:rPr>
        <w:t>70063</w:t>
      </w:r>
    </w:p>
    <w:p>
      <w:r>
        <w:t>Man, aunt petunia is a royal bitch.</w:t>
      </w:r>
    </w:p>
    <w:p>
      <w:r>
        <w:rPr>
          <w:b/>
          <w:u w:val="single"/>
        </w:rPr>
        <w:t>70064</w:t>
      </w:r>
    </w:p>
    <w:p>
      <w:r>
        <w:t>Man, that is a serious shiner Chara's sporting. Yowza.</w:t>
      </w:r>
    </w:p>
    <w:p>
      <w:r>
        <w:rPr>
          <w:b/>
          <w:u w:val="single"/>
        </w:rPr>
        <w:t>70065</w:t>
      </w:r>
    </w:p>
    <w:p>
      <w:r>
        <w:t>Mane if dis nicca call me 1 mo time n say he Finna pull up but dnt pull up</w:t>
      </w:r>
    </w:p>
    <w:p>
      <w:r>
        <w:rPr>
          <w:b/>
          <w:u w:val="single"/>
        </w:rPr>
        <w:t>70066</w:t>
      </w:r>
    </w:p>
    <w:p>
      <w:r>
        <w:t>Mane wtf I wake up look at da window it's showin like a mf outside...Good thing a nicca went to Walmart yesterday Good Aone snacks</w:t>
      </w:r>
    </w:p>
    <w:p>
      <w:r>
        <w:rPr>
          <w:b/>
          <w:u w:val="single"/>
        </w:rPr>
        <w:t>70067</w:t>
      </w:r>
    </w:p>
    <w:p>
      <w:r>
        <w:t>Mann are first game is 3 weeks from now can't wait - once a redskin always a redskin -</w:t>
      </w:r>
    </w:p>
    <w:p>
      <w:r>
        <w:rPr>
          <w:b/>
          <w:u w:val="single"/>
        </w:rPr>
        <w:t>70068</w:t>
      </w:r>
    </w:p>
    <w:p>
      <w:r>
        <w:t>Mann that pussy #ThrowBack</w:t>
      </w:r>
    </w:p>
    <w:p>
      <w:r>
        <w:rPr>
          <w:b/>
          <w:u w:val="single"/>
        </w:rPr>
        <w:t>70069</w:t>
      </w:r>
    </w:p>
    <w:p>
      <w:r>
        <w:t>Mann.. Jada Pickett was a badddddd bitch #Lawd</w:t>
      </w:r>
    </w:p>
    <w:p>
      <w:r>
        <w:rPr>
          <w:b/>
          <w:u w:val="single"/>
        </w:rPr>
        <w:t>70070</w:t>
      </w:r>
    </w:p>
    <w:p>
      <w:r>
        <w:t>Mannnn tonight feels like trash.</w:t>
      </w:r>
    </w:p>
    <w:p>
      <w:r>
        <w:rPr>
          <w:b/>
          <w:u w:val="single"/>
        </w:rPr>
        <w:t>70071</w:t>
      </w:r>
    </w:p>
    <w:p>
      <w:r>
        <w:t>Mannnnnn these hoes aint loyal</w:t>
      </w:r>
    </w:p>
    <w:p>
      <w:r>
        <w:rPr>
          <w:b/>
          <w:u w:val="single"/>
        </w:rPr>
        <w:t>70072</w:t>
      </w:r>
    </w:p>
    <w:p>
      <w:r>
        <w:t>Manual labor so trash</w:t>
      </w:r>
    </w:p>
    <w:p>
      <w:r>
        <w:rPr>
          <w:b/>
          <w:u w:val="single"/>
        </w:rPr>
        <w:t>70073</w:t>
      </w:r>
    </w:p>
    <w:p>
      <w:r>
        <w:t>Many people claiming slippery slope is now absolute are same ones who said slippery slope is an argument for the paranoid delusional. #tcot</w:t>
      </w:r>
    </w:p>
    <w:p>
      <w:r>
        <w:rPr>
          <w:b/>
          <w:u w:val="single"/>
        </w:rPr>
        <w:t>70074</w:t>
      </w:r>
    </w:p>
    <w:p>
      <w:r>
        <w:t>Maple Room bitch SACTO STYLE</w:t>
      </w:r>
    </w:p>
    <w:p>
      <w:r>
        <w:rPr>
          <w:b/>
          <w:u w:val="single"/>
        </w:rPr>
        <w:t>70075</w:t>
      </w:r>
    </w:p>
    <w:p>
      <w:r>
        <w:t>Marca got so many hoes she confused on what to do</w:t>
      </w:r>
    </w:p>
    <w:p>
      <w:r>
        <w:rPr>
          <w:b/>
          <w:u w:val="single"/>
        </w:rPr>
        <w:t>70076</w:t>
      </w:r>
    </w:p>
    <w:p>
      <w:r>
        <w:t>Marcus Colston so damn trash.</w:t>
      </w:r>
    </w:p>
    <w:p>
      <w:r>
        <w:rPr>
          <w:b/>
          <w:u w:val="single"/>
        </w:rPr>
        <w:t>70077</w:t>
      </w:r>
    </w:p>
    <w:p>
      <w:r>
        <w:t>Marcus Smart belongs on the Celtics. Both trash. It was destiny.</w:t>
      </w:r>
    </w:p>
    <w:p>
      <w:r>
        <w:rPr>
          <w:b/>
          <w:u w:val="single"/>
        </w:rPr>
        <w:t>70078</w:t>
      </w:r>
    </w:p>
    <w:p>
      <w:r>
        <w:t>Marcus is in this hoe schleeeeeeeeeeppppppp</w:t>
      </w:r>
    </w:p>
    <w:p>
      <w:r>
        <w:rPr>
          <w:b/>
          <w:u w:val="single"/>
        </w:rPr>
        <w:t>70079</w:t>
      </w:r>
    </w:p>
    <w:p>
      <w:r>
        <w:t>Marijuana turn good pussy great..</w:t>
      </w:r>
    </w:p>
    <w:p>
      <w:r>
        <w:rPr>
          <w:b/>
          <w:u w:val="single"/>
        </w:rPr>
        <w:t>70080</w:t>
      </w:r>
    </w:p>
    <w:p>
      <w:r>
        <w:t>Marijuana, hydro, pussy hoe, ass titties</w:t>
      </w:r>
    </w:p>
    <w:p>
      <w:r>
        <w:rPr>
          <w:b/>
          <w:u w:val="single"/>
        </w:rPr>
        <w:t>70081</w:t>
      </w:r>
    </w:p>
    <w:p>
      <w:r>
        <w:t>Marilyn Monroe set the standard for what hoes can achieve in society</w:t>
      </w:r>
    </w:p>
    <w:p>
      <w:r>
        <w:rPr>
          <w:b/>
          <w:u w:val="single"/>
        </w:rPr>
        <w:t>70082</w:t>
      </w:r>
    </w:p>
    <w:p>
      <w:r>
        <w:t>Mark Teixeira finally stepping up, HR and couple of BBs #Yankees</w:t>
      </w:r>
    </w:p>
    <w:p>
      <w:r>
        <w:rPr>
          <w:b/>
          <w:u w:val="single"/>
        </w:rPr>
        <w:t>70083</w:t>
      </w:r>
    </w:p>
    <w:p>
      <w:r>
        <w:t>Married a skinny bitch but trickin wit a thick bitch.. She got sum big hips I call that boa a hypocrite</w:t>
      </w:r>
    </w:p>
    <w:p>
      <w:r>
        <w:rPr>
          <w:b/>
          <w:u w:val="single"/>
        </w:rPr>
        <w:t>70084</w:t>
      </w:r>
    </w:p>
    <w:p>
      <w:r>
        <w:t>Mary Jane is a dumb bitch</w:t>
        <w:br/>
        <w:t>Peter has a job saving the city as Spiderman and she's bitching about how he hasn't came to her play</w:t>
      </w:r>
    </w:p>
    <w:p>
      <w:r>
        <w:rPr>
          <w:b/>
          <w:u w:val="single"/>
        </w:rPr>
        <w:t>70085</w:t>
      </w:r>
    </w:p>
    <w:p>
      <w:r>
        <w:t>Mata'i ngeli, alu o polosi ho nifo..</w:t>
      </w:r>
    </w:p>
    <w:p>
      <w:r>
        <w:rPr>
          <w:b/>
          <w:u w:val="single"/>
        </w:rPr>
        <w:t>70086</w:t>
      </w:r>
    </w:p>
    <w:p>
      <w:r>
        <w:t>Math is forever confusing to me #retard</w:t>
      </w:r>
    </w:p>
    <w:p>
      <w:r>
        <w:rPr>
          <w:b/>
          <w:u w:val="single"/>
        </w:rPr>
        <w:t>70087</w:t>
      </w:r>
    </w:p>
    <w:p>
      <w:r>
        <w:t>Matt cancer free gotta hoes throw him some booty before his bedtime</w:t>
      </w:r>
    </w:p>
    <w:p>
      <w:r>
        <w:rPr>
          <w:b/>
          <w:u w:val="single"/>
        </w:rPr>
        <w:t>70088</w:t>
      </w:r>
    </w:p>
    <w:p>
      <w:r>
        <w:t>Matt got the shades on tryin to scope a bitch http://t.co/Ywaq3Hg0WF</w:t>
      </w:r>
    </w:p>
    <w:p>
      <w:r>
        <w:rPr>
          <w:b/>
          <w:u w:val="single"/>
        </w:rPr>
        <w:t>70089</w:t>
      </w:r>
    </w:p>
    <w:p>
      <w:r>
        <w:t>Maury is funny sometimes, but the ratchet hoes on there need to get knocked the fuck out!</w:t>
      </w:r>
    </w:p>
    <w:p>
      <w:r>
        <w:rPr>
          <w:b/>
          <w:u w:val="single"/>
        </w:rPr>
        <w:t>70090</w:t>
      </w:r>
    </w:p>
    <w:p>
      <w:r>
        <w:t>May the bird of paradise fly up your nose.</w:t>
        <w:br/>
        <w:t>May an elephant caress you with his toes.</w:t>
        <w:br/>
        <w:t>May your wife have runners u&amp;#8230; http://t.co/h6e278e85s</w:t>
      </w:r>
    </w:p>
    <w:p>
      <w:r>
        <w:rPr>
          <w:b/>
          <w:u w:val="single"/>
        </w:rPr>
        <w:t>70091</w:t>
      </w:r>
    </w:p>
    <w:p>
      <w:r>
        <w:t>Maybe @barackobama is colored blind with his 'red lines' and all. Tough talk, no walk. #tcot</w:t>
      </w:r>
    </w:p>
    <w:p>
      <w:r>
        <w:rPr>
          <w:b/>
          <w:u w:val="single"/>
        </w:rPr>
        <w:t>70092</w:t>
      </w:r>
    </w:p>
    <w:p>
      <w:r>
        <w:t>Maybe I don't feel too great because I only got 3hrs of sleep. Surely it's not last nights boxes of cookies &amp;amp; crackers dinner! &amp;#128055; &amp;#128534; #chunk</w:t>
      </w:r>
    </w:p>
    <w:p>
      <w:r>
        <w:rPr>
          <w:b/>
          <w:u w:val="single"/>
        </w:rPr>
        <w:t>70093</w:t>
      </w:r>
    </w:p>
    <w:p>
      <w:r>
        <w:t>Maybe I don't text you first because you read my messages and don't respond. &amp;#128529;&amp;#128529;&amp;#128529; k bitch. @NCPostGrad</w:t>
      </w:r>
    </w:p>
    <w:p>
      <w:r>
        <w:rPr>
          <w:b/>
          <w:u w:val="single"/>
        </w:rPr>
        <w:t>70094</w:t>
      </w:r>
    </w:p>
    <w:p>
      <w:r>
        <w:t>Maybe I shoulda informed my cousin of my social anxiety before taking me to this over crowded bar. On the bright side Texas has hott bitches</w:t>
      </w:r>
    </w:p>
    <w:p>
      <w:r>
        <w:rPr>
          <w:b/>
          <w:u w:val="single"/>
        </w:rPr>
        <w:t>70095</w:t>
      </w:r>
    </w:p>
    <w:p>
      <w:r>
        <w:t>Maybe I'll love you one day, maybe we'll someday grow. Till then just sit your drunk ass on that runway hoe.</w:t>
      </w:r>
    </w:p>
    <w:p>
      <w:r>
        <w:rPr>
          <w:b/>
          <w:u w:val="single"/>
        </w:rPr>
        <w:t>70096</w:t>
      </w:r>
    </w:p>
    <w:p>
      <w:r>
        <w:t>Maybe I'm just some bitter ass nigguh like Obito</w:t>
      </w:r>
    </w:p>
    <w:p>
      <w:r>
        <w:rPr>
          <w:b/>
          <w:u w:val="single"/>
        </w:rPr>
        <w:t>70097</w:t>
      </w:r>
    </w:p>
    <w:p>
      <w:r>
        <w:t>Maybe I'm the one, maybe I'm the two, maybe I'm the nigguh that you call when you're through.</w:t>
      </w:r>
    </w:p>
    <w:p>
      <w:r>
        <w:rPr>
          <w:b/>
          <w:u w:val="single"/>
        </w:rPr>
        <w:t>70098</w:t>
      </w:r>
    </w:p>
    <w:p>
      <w:r>
        <w:t>Maybe if you weren't such a conceited bitch more people would like you.</w:t>
      </w:r>
    </w:p>
    <w:p>
      <w:r>
        <w:rPr>
          <w:b/>
          <w:u w:val="single"/>
        </w:rPr>
        <w:t>70099</w:t>
      </w:r>
    </w:p>
    <w:p>
      <w:r>
        <w:t>Maybe next time i day drink ill balance it out with my bitch mary jane cause #ItsLevelsTooThisShit</w:t>
      </w:r>
    </w:p>
    <w:p>
      <w:r>
        <w:rPr>
          <w:b/>
          <w:u w:val="single"/>
        </w:rPr>
        <w:t>70100</w:t>
      </w:r>
    </w:p>
    <w:p>
      <w:r>
        <w:t>Maybe reluctantly, but they've done it. What does this mean for a discrimination law in the state? Culturally for queer people in the state?</w:t>
      </w:r>
    </w:p>
    <w:p>
      <w:r>
        <w:rPr>
          <w:b/>
          <w:u w:val="single"/>
        </w:rPr>
        <w:t>70101</w:t>
      </w:r>
    </w:p>
    <w:p>
      <w:r>
        <w:t>Maybe you should eat makeup so you can be pretty on the inside also bitch.</w:t>
      </w:r>
    </w:p>
    <w:p>
      <w:r>
        <w:rPr>
          <w:b/>
          <w:u w:val="single"/>
        </w:rPr>
        <w:t>70102</w:t>
      </w:r>
    </w:p>
    <w:p>
      <w:r>
        <w:t>Mayweather is a pussy hes only winning cus he picks his fight and he picks the nobody fighters . #fightPacquiao @FloydMayweather</w:t>
      </w:r>
    </w:p>
    <w:p>
      <w:r>
        <w:rPr>
          <w:b/>
          <w:u w:val="single"/>
        </w:rPr>
        <w:t>70103</w:t>
      </w:r>
    </w:p>
    <w:p>
      <w:r>
        <w:t>McCann, although not having the greatest of seasons, would be a step up from Russel Martin. McCann or Carlos Ruiz #MLB #Yankees</w:t>
      </w:r>
    </w:p>
    <w:p>
      <w:r>
        <w:rPr>
          <w:b/>
          <w:u w:val="single"/>
        </w:rPr>
        <w:t>70104</w:t>
      </w:r>
    </w:p>
    <w:p>
      <w:r>
        <w:t>McDonald's is hella trash to me now</w:t>
      </w:r>
    </w:p>
    <w:p>
      <w:r>
        <w:rPr>
          <w:b/>
          <w:u w:val="single"/>
        </w:rPr>
        <w:t>70105</w:t>
      </w:r>
    </w:p>
    <w:p>
      <w:r>
        <w:t>Mcdonalds pipe self defence beating: http://t.co/Gk5wbObJTC This is one nigger who's hand I would shake. That's how you deal with sheboons.</w:t>
      </w:r>
    </w:p>
    <w:p>
      <w:r>
        <w:rPr>
          <w:b/>
          <w:u w:val="single"/>
        </w:rPr>
        <w:t>70106</w:t>
      </w:r>
    </w:p>
    <w:p>
      <w:r>
        <w:t>Me &amp;amp; Elizabeth are down bitches.</w:t>
      </w:r>
    </w:p>
    <w:p>
      <w:r>
        <w:rPr>
          <w:b/>
          <w:u w:val="single"/>
        </w:rPr>
        <w:t>70107</w:t>
      </w:r>
    </w:p>
    <w:p>
      <w:r>
        <w:t>Me &amp;amp; Lew differ on philosophy I say smack that bitch bet she watch her mouf</w:t>
      </w:r>
    </w:p>
    <w:p>
      <w:r>
        <w:rPr>
          <w:b/>
          <w:u w:val="single"/>
        </w:rPr>
        <w:t>70108</w:t>
      </w:r>
    </w:p>
    <w:p>
      <w:r>
        <w:t>Me &amp;amp; hubby relaxing from the studio for a lil...then headed str8 to my honey doo wop wops bday bash Kristen... http://t.co/FOnJOFdzJC</w:t>
      </w:r>
    </w:p>
    <w:p>
      <w:r>
        <w:rPr>
          <w:b/>
          <w:u w:val="single"/>
        </w:rPr>
        <w:t>70109</w:t>
      </w:r>
    </w:p>
    <w:p>
      <w:r>
        <w:t>Me &amp;amp; my next bitch gone turn up on the fashion side. &amp;amp; we ain't wearing nun of that designer shit. That shit basic af</w:t>
      </w:r>
    </w:p>
    <w:p>
      <w:r>
        <w:rPr>
          <w:b/>
          <w:u w:val="single"/>
        </w:rPr>
        <w:t>70110</w:t>
      </w:r>
    </w:p>
    <w:p>
      <w:r>
        <w:t>Me and Bryan still out this bitch</w:t>
      </w:r>
    </w:p>
    <w:p>
      <w:r>
        <w:rPr>
          <w:b/>
          <w:u w:val="single"/>
        </w:rPr>
        <w:t>70111</w:t>
      </w:r>
    </w:p>
    <w:p>
      <w:r>
        <w:t>Me and da @iamcolinquinn gonna do a reboot of da Jeffersons. Only dis time he gonna be Weezy and we married pre op trannies</w:t>
      </w:r>
    </w:p>
    <w:p>
      <w:r>
        <w:rPr>
          <w:b/>
          <w:u w:val="single"/>
        </w:rPr>
        <w:t>70112</w:t>
      </w:r>
    </w:p>
    <w:p>
      <w:r>
        <w:t>Me and my big ol titty bitch @saverearose http://t.co/hGmdurJFYT</w:t>
      </w:r>
    </w:p>
    <w:p>
      <w:r>
        <w:rPr>
          <w:b/>
          <w:u w:val="single"/>
        </w:rPr>
        <w:t>70113</w:t>
      </w:r>
    </w:p>
    <w:p>
      <w:r>
        <w:t>Me and my bitch http://t.co/AsYjv2K4Tt</w:t>
      </w:r>
    </w:p>
    <w:p>
      <w:r>
        <w:rPr>
          <w:b/>
          <w:u w:val="single"/>
        </w:rPr>
        <w:t>70114</w:t>
      </w:r>
    </w:p>
    <w:p>
      <w:r>
        <w:t>Me and my bitch song #IfIHadMe1 http://t.co/Qlt02eLfAf</w:t>
      </w:r>
    </w:p>
    <w:p>
      <w:r>
        <w:rPr>
          <w:b/>
          <w:u w:val="single"/>
        </w:rPr>
        <w:t>70115</w:t>
      </w:r>
    </w:p>
    <w:p>
      <w:r>
        <w:t>Me and my homie @hou_hefner ROCKIN that bitch all night #MeetUsHere NOW&amp;#10071;&amp;#65039;&amp;#10071;&amp;#65039;&amp;#10071;&amp;#65039;&amp;#10071;&amp;#65039; http://t.co/06olvik6lD</w:t>
      </w:r>
    </w:p>
    <w:p>
      <w:r>
        <w:rPr>
          <w:b/>
          <w:u w:val="single"/>
        </w:rPr>
        <w:t>70116</w:t>
      </w:r>
    </w:p>
    <w:p>
      <w:r>
        <w:t>Me and my nig @yungNAUGHTI be running shit in Miami on the court, we only lost one game in 3 days</w:t>
      </w:r>
    </w:p>
    <w:p>
      <w:r>
        <w:rPr>
          <w:b/>
          <w:u w:val="single"/>
        </w:rPr>
        <w:t>70117</w:t>
      </w:r>
    </w:p>
    <w:p>
      <w:r>
        <w:t>Me and my nigguh stay doin it</w:t>
      </w:r>
    </w:p>
    <w:p>
      <w:r>
        <w:rPr>
          <w:b/>
          <w:u w:val="single"/>
        </w:rPr>
        <w:t>70118</w:t>
      </w:r>
    </w:p>
    <w:p>
      <w:r>
        <w:t>Me and this song bird sang in the same HS gospel choir!! http://t.co/aJ5HwhpRwc</w:t>
      </w:r>
    </w:p>
    <w:p>
      <w:r>
        <w:rPr>
          <w:b/>
          <w:u w:val="single"/>
        </w:rPr>
        <w:t>70119</w:t>
      </w:r>
    </w:p>
    <w:p>
      <w:r>
        <w:t>Me calling bout a nigga &amp;#128564; shit for the birds. &amp;amp; then a nigga that ain't fucking me &amp;#128514; I do not fucking care</w:t>
      </w:r>
    </w:p>
    <w:p>
      <w:r>
        <w:rPr>
          <w:b/>
          <w:u w:val="single"/>
        </w:rPr>
        <w:t>70120</w:t>
      </w:r>
    </w:p>
    <w:p>
      <w:r>
        <w:t>Me gusta pollo so espa&amp;#241;ol that. Lol. &amp;#127831;</w:t>
      </w:r>
    </w:p>
    <w:p>
      <w:r>
        <w:rPr>
          <w:b/>
          <w:u w:val="single"/>
        </w:rPr>
        <w:t>70121</w:t>
      </w:r>
    </w:p>
    <w:p>
      <w:r>
        <w:t>Me n niccas ya type Neva exchange #'s .. Wanna talk down n still gain from us!</w:t>
      </w:r>
    </w:p>
    <w:p>
      <w:r>
        <w:rPr>
          <w:b/>
          <w:u w:val="single"/>
        </w:rPr>
        <w:t>70122</w:t>
      </w:r>
    </w:p>
    <w:p>
      <w:r>
        <w:t>Me to @sarayeagley "Caffenate me, bitch" because I don't know how to use Dave's coffee maker #struggles #CLEadventures</w:t>
      </w:r>
    </w:p>
    <w:p>
      <w:r>
        <w:rPr>
          <w:b/>
          <w:u w:val="single"/>
        </w:rPr>
        <w:t>70123</w:t>
      </w:r>
    </w:p>
    <w:p>
      <w:r>
        <w:t>Me when folks try to come for me. &amp;#128514; Ok hoe, cool! http://t.co/QduFiVVwHa</w:t>
      </w:r>
    </w:p>
    <w:p>
      <w:r>
        <w:rPr>
          <w:b/>
          <w:u w:val="single"/>
        </w:rPr>
        <w:t>70124</w:t>
      </w:r>
    </w:p>
    <w:p>
      <w:r>
        <w:t>Me. RT @OfficialCNote: coolin with all my hoes http://t.co/vCME41IsMg</w:t>
      </w:r>
    </w:p>
    <w:p>
      <w:r>
        <w:rPr>
          <w:b/>
          <w:u w:val="single"/>
        </w:rPr>
        <w:t>70125</w:t>
      </w:r>
    </w:p>
    <w:p>
      <w:r>
        <w:t xml:space="preserve">Me: "Mom, honestly, thank you for making me a bad bitch." </w:t>
        <w:br/>
        <w:t>Mom: "You've gotta stop."</w:t>
      </w:r>
    </w:p>
    <w:p>
      <w:r>
        <w:rPr>
          <w:b/>
          <w:u w:val="single"/>
        </w:rPr>
        <w:t>70126</w:t>
      </w:r>
    </w:p>
    <w:p>
      <w:r>
        <w:t>Me: downloads flappy bird*</w:t>
        <w:br/>
        <w:t>Sierra: "welp there goes school"</w:t>
      </w:r>
    </w:p>
    <w:p>
      <w:r>
        <w:rPr>
          <w:b/>
          <w:u w:val="single"/>
        </w:rPr>
        <w:t>70127</w:t>
      </w:r>
    </w:p>
    <w:p>
      <w:r>
        <w:t>Me: put a twist tie on the bags of ice or you'll get it all over your car Kiersten: NAHH bitch it'll be all cool.... http://t.co/158FCOn7SD</w:t>
      </w:r>
    </w:p>
    <w:p>
      <w:r>
        <w:rPr>
          <w:b/>
          <w:u w:val="single"/>
        </w:rPr>
        <w:t>70128</w:t>
      </w:r>
    </w:p>
    <w:p>
      <w:r>
        <w:t>Meatloaf cream potatoes deer steak and gravy pinto beans and cornbread pear cobbler n bread pudding @ FHC</w:t>
      </w:r>
    </w:p>
    <w:p>
      <w:r>
        <w:rPr>
          <w:b/>
          <w:u w:val="single"/>
        </w:rPr>
        <w:t>70129</w:t>
      </w:r>
    </w:p>
    <w:p>
      <w:r>
        <w:t>Meek do some nut shit one time he a bitch I guess y'all forgot all the hoe shit Wale did on twitter oh ok &amp;#9749;&amp;#65039;&amp;#128056;</w:t>
      </w:r>
    </w:p>
    <w:p>
      <w:r>
        <w:rPr>
          <w:b/>
          <w:u w:val="single"/>
        </w:rPr>
        <w:t>70130</w:t>
      </w:r>
    </w:p>
    <w:p>
      <w:r>
        <w:t>Meek mill said get yo game up before you lose yo bitch damn lol</w:t>
      </w:r>
    </w:p>
    <w:p>
      <w:r>
        <w:rPr>
          <w:b/>
          <w:u w:val="single"/>
        </w:rPr>
        <w:t>70131</w:t>
      </w:r>
    </w:p>
    <w:p>
      <w:r>
        <w:t>Meet India&amp;#8217;s amazing, death-defying monkey king &amp;#8594; http://t.co/dGcmLFSIrh http://t.co/VYw3FsWwdv</w:t>
      </w:r>
    </w:p>
    <w:p>
      <w:r>
        <w:rPr>
          <w:b/>
          <w:u w:val="single"/>
        </w:rPr>
        <w:t>70132</w:t>
      </w:r>
    </w:p>
    <w:p>
      <w:r>
        <w:t>Megatron must've fucked Stafford bitch or something.. He will not throw my mans the ball.</w:t>
      </w:r>
    </w:p>
    <w:p>
      <w:r>
        <w:rPr>
          <w:b/>
          <w:u w:val="single"/>
        </w:rPr>
        <w:t>70133</w:t>
      </w:r>
    </w:p>
    <w:p>
      <w:r>
        <w:t>Mei Haruka is tied up and takes three cocks in her pussy and&amp;#160;mouth http://t.co/jNcMCZEFSs</w:t>
      </w:r>
    </w:p>
    <w:p>
      <w:r>
        <w:rPr>
          <w:b/>
          <w:u w:val="single"/>
        </w:rPr>
        <w:t>70134</w:t>
      </w:r>
    </w:p>
    <w:p>
      <w:r>
        <w:t>Melo should've got the bitch for the east</w:t>
      </w:r>
    </w:p>
    <w:p>
      <w:r>
        <w:rPr>
          <w:b/>
          <w:u w:val="single"/>
        </w:rPr>
        <w:t>70135</w:t>
      </w:r>
    </w:p>
    <w:p>
      <w:r>
        <w:t>Member when bitches put "le" in front of everything. You not foreign mf &amp;#128514;</w:t>
      </w:r>
    </w:p>
    <w:p>
      <w:r>
        <w:rPr>
          <w:b/>
          <w:u w:val="single"/>
        </w:rPr>
        <w:t>70136</w:t>
      </w:r>
    </w:p>
    <w:p>
      <w:r>
        <w:t>Members of non-traditional religions are all sub-human trash.</w:t>
      </w:r>
    </w:p>
    <w:p>
      <w:r>
        <w:rPr>
          <w:b/>
          <w:u w:val="single"/>
        </w:rPr>
        <w:t>70137</w:t>
      </w:r>
    </w:p>
    <w:p>
      <w:r>
        <w:t>Memorial Weekend early bird wine walk price is still available! We have 21 participating locations http://t.co/bBYoTneeBn</w:t>
      </w:r>
    </w:p>
    <w:p>
      <w:r>
        <w:rPr>
          <w:b/>
          <w:u w:val="single"/>
        </w:rPr>
        <w:t>70138</w:t>
      </w:r>
    </w:p>
    <w:p>
      <w:r>
        <w:t>Mentions probably look like a septic tank. RT @BillCosby: Go ahead. Meme me! http://t.co/2QttvwWICy #CosbyMeme http://t.co/72IMb6Rfzn</w:t>
      </w:r>
    </w:p>
    <w:p>
      <w:r>
        <w:rPr>
          <w:b/>
          <w:u w:val="single"/>
        </w:rPr>
        <w:t>70139</w:t>
      </w:r>
    </w:p>
    <w:p>
      <w:r>
        <w:t>Merry Christmas bitches &amp;#128536;&amp;#127876;&amp;#9924;&amp;#65039;&amp;#127877; http://t.co/XRkLONwzGN</w:t>
      </w:r>
    </w:p>
    <w:p>
      <w:r>
        <w:rPr>
          <w:b/>
          <w:u w:val="single"/>
        </w:rPr>
        <w:t>70140</w:t>
      </w:r>
    </w:p>
    <w:p>
      <w:r>
        <w:t>Merry Christmas to all y'all bitches and hoes</w:t>
      </w:r>
    </w:p>
    <w:p>
      <w:r>
        <w:rPr>
          <w:b/>
          <w:u w:val="single"/>
        </w:rPr>
        <w:t>70141</w:t>
      </w:r>
    </w:p>
    <w:p>
      <w:r>
        <w:t>Messi is thinking , "Ronaldo is such a bitch, couldn't even make it out his group" ahaaaaa</w:t>
      </w:r>
    </w:p>
    <w:p>
      <w:r>
        <w:rPr>
          <w:b/>
          <w:u w:val="single"/>
        </w:rPr>
        <w:t>70142</w:t>
      </w:r>
    </w:p>
    <w:p>
      <w:r>
        <w:t>Messy ass hoes , ain't your fucking friend !</w:t>
      </w:r>
    </w:p>
    <w:p>
      <w:r>
        <w:rPr>
          <w:b/>
          <w:u w:val="single"/>
        </w:rPr>
        <w:t>70143</w:t>
      </w:r>
    </w:p>
    <w:p>
      <w:r>
        <w:t>Messy asss bitches , I would blast yall dumb bitches but i'm not even gon stoop to yalls level</w:t>
      </w:r>
    </w:p>
    <w:p>
      <w:r>
        <w:rPr>
          <w:b/>
          <w:u w:val="single"/>
        </w:rPr>
        <w:t>70144</w:t>
      </w:r>
    </w:p>
    <w:p>
      <w:r>
        <w:t>Met a bad bitch from Chicago. My hat wasn't cocked, yo.</w:t>
      </w:r>
    </w:p>
    <w:p>
      <w:r>
        <w:rPr>
          <w:b/>
          <w:u w:val="single"/>
        </w:rPr>
        <w:t>70145</w:t>
      </w:r>
    </w:p>
    <w:p>
      <w:r>
        <w:t>Met a foreign bitch at Wesley . &amp;#128064;&amp;#128064; she better call me</w:t>
      </w:r>
    </w:p>
    <w:p>
      <w:r>
        <w:rPr>
          <w:b/>
          <w:u w:val="single"/>
        </w:rPr>
        <w:t>70146</w:t>
      </w:r>
    </w:p>
    <w:p>
      <w:r>
        <w:t>Met a woman who was trying to feed a crow a Brazil nut</w:t>
      </w:r>
    </w:p>
    <w:p>
      <w:r>
        <w:rPr>
          <w:b/>
          <w:u w:val="single"/>
        </w:rPr>
        <w:t>70147</w:t>
      </w:r>
    </w:p>
    <w:p>
      <w:r>
        <w:t>Met this bitch online. Call her my "e-bae"</w:t>
      </w:r>
    </w:p>
    <w:p>
      <w:r>
        <w:rPr>
          <w:b/>
          <w:u w:val="single"/>
        </w:rPr>
        <w:t>70148</w:t>
      </w:r>
    </w:p>
    <w:p>
      <w:r>
        <w:t>Mfs don't care about tha kid except a few of my niggas &amp;amp; my bitch</w:t>
      </w:r>
    </w:p>
    <w:p>
      <w:r>
        <w:rPr>
          <w:b/>
          <w:u w:val="single"/>
        </w:rPr>
        <w:t>70149</w:t>
      </w:r>
    </w:p>
    <w:p>
      <w:r>
        <w:t>Mfs see a picture of a couple walking on the stairs together &amp;amp; caption it "Goals&amp;#128525;&amp;#128588;", bitch all they doing is going down the stairs</w:t>
      </w:r>
    </w:p>
    <w:p>
      <w:r>
        <w:rPr>
          <w:b/>
          <w:u w:val="single"/>
        </w:rPr>
        <w:t>70150</w:t>
      </w:r>
    </w:p>
    <w:p>
      <w:r>
        <w:t>Mi caldito de pollo estuvo incredible!! Ahora a snuggle con mi snuggie y mi hubby... Queeee riiikkooo...</w:t>
      </w:r>
    </w:p>
    <w:p>
      <w:r>
        <w:rPr>
          <w:b/>
          <w:u w:val="single"/>
        </w:rPr>
        <w:t>70151</w:t>
      </w:r>
    </w:p>
    <w:p>
      <w:r>
        <w:t>MiMi was so worried bout Stevie J marriage that bitch ain't even realize she made a sex tape with a married man</w:t>
      </w:r>
    </w:p>
    <w:p>
      <w:r>
        <w:rPr>
          <w:b/>
          <w:u w:val="single"/>
        </w:rPr>
        <w:t>70152</w:t>
      </w:r>
    </w:p>
    <w:p>
      <w:r>
        <w:t>MiNo's &amp;#8220;@daboss_s: &amp;#8220;@willyroast2: Caption this==&amp;gt; http://t.co/qr3OegnJLi"&amp;#8221; Nah bitch...we're gonna keep our virginities&amp;#8221;</w:t>
      </w:r>
    </w:p>
    <w:p>
      <w:r>
        <w:rPr>
          <w:b/>
          <w:u w:val="single"/>
        </w:rPr>
        <w:t>70153</w:t>
      </w:r>
    </w:p>
    <w:p>
      <w:r>
        <w:t>Miami bitches</w:t>
      </w:r>
    </w:p>
    <w:p>
      <w:r>
        <w:rPr>
          <w:b/>
          <w:u w:val="single"/>
        </w:rPr>
        <w:t>70154</w:t>
      </w:r>
    </w:p>
    <w:p>
      <w:r>
        <w:t>Miami's run defense is Alex Smith trash.</w:t>
      </w:r>
    </w:p>
    <w:p>
      <w:r>
        <w:rPr>
          <w:b/>
          <w:u w:val="single"/>
        </w:rPr>
        <w:t>70155</w:t>
      </w:r>
    </w:p>
    <w:p>
      <w:r>
        <w:t>Michael Sam being cut further proves that we fags don't belong in football or #NFL, it is a heterosexual sport for heterosexuals.</w:t>
      </w:r>
    </w:p>
    <w:p>
      <w:r>
        <w:rPr>
          <w:b/>
          <w:u w:val="single"/>
        </w:rPr>
        <w:t>70156</w:t>
      </w:r>
    </w:p>
    <w:p>
      <w:r>
        <w:t>Michigan is a big state. The hoes on Twitter and Instagram make just it smaller.</w:t>
      </w:r>
    </w:p>
    <w:p>
      <w:r>
        <w:rPr>
          <w:b/>
          <w:u w:val="single"/>
        </w:rPr>
        <w:t>70157</w:t>
      </w:r>
    </w:p>
    <w:p>
      <w:r>
        <w:t>Middle Eastern and Indonesian women are beautiful. Never seen a ugly bitch in a Bollywood film ever</w:t>
      </w:r>
    </w:p>
    <w:p>
      <w:r>
        <w:rPr>
          <w:b/>
          <w:u w:val="single"/>
        </w:rPr>
        <w:t>70158</w:t>
      </w:r>
    </w:p>
    <w:p>
      <w:r>
        <w:t>Might buy your bitch a bag this weekend idk</w:t>
      </w:r>
    </w:p>
    <w:p>
      <w:r>
        <w:rPr>
          <w:b/>
          <w:u w:val="single"/>
        </w:rPr>
        <w:t>70159</w:t>
      </w:r>
    </w:p>
    <w:p>
      <w:r>
        <w:t>Miley Cyrus got the hardest song in the club &amp;#128514;&amp;#128514;&amp;#128514;&amp;#128514; j's ain't on my feet tho these hoes love these boots &amp;#9996;&amp;#65039;&amp;#9996;&amp;#65039;&amp;#9996;&amp;#65039;</w:t>
      </w:r>
    </w:p>
    <w:p>
      <w:r>
        <w:rPr>
          <w:b/>
          <w:u w:val="single"/>
        </w:rPr>
        <w:t>70160</w:t>
      </w:r>
    </w:p>
    <w:p>
      <w:r>
        <w:t>Miley Cyrus just wants to hump things and smoke weed with her retarded ass.</w:t>
      </w:r>
    </w:p>
    <w:p>
      <w:r>
        <w:rPr>
          <w:b/>
          <w:u w:val="single"/>
        </w:rPr>
        <w:t>70161</w:t>
      </w:r>
    </w:p>
    <w:p>
      <w:r>
        <w:t>Miley Cyrus went from a a singer who had her t.v show to a stripper who can't rap,she need a big ass and tiddy and she will be dat bitch</w:t>
      </w:r>
    </w:p>
    <w:p>
      <w:r>
        <w:rPr>
          <w:b/>
          <w:u w:val="single"/>
        </w:rPr>
        <w:t>70162</w:t>
      </w:r>
    </w:p>
    <w:p>
      <w:r>
        <w:t>Miley cyrus kinda looks like a retarded care bear....</w:t>
      </w:r>
    </w:p>
    <w:p>
      <w:r>
        <w:rPr>
          <w:b/>
          <w:u w:val="single"/>
        </w:rPr>
        <w:t>70163</w:t>
      </w:r>
    </w:p>
    <w:p>
      <w:r>
        <w:t>Milk Marie don't approve to you ugly hoes</w:t>
      </w:r>
    </w:p>
    <w:p>
      <w:r>
        <w:rPr>
          <w:b/>
          <w:u w:val="single"/>
        </w:rPr>
        <w:t>70164</w:t>
      </w:r>
    </w:p>
    <w:p>
      <w:r>
        <w:t>Milk Marie she got pretty pussy call it pink cause a nigga fell in love with it.</w:t>
      </w:r>
    </w:p>
    <w:p>
      <w:r>
        <w:rPr>
          <w:b/>
          <w:u w:val="single"/>
        </w:rPr>
        <w:t>70165</w:t>
      </w:r>
    </w:p>
    <w:p>
      <w:r>
        <w:t>Million dollar bitch slap a ho</w:t>
      </w:r>
    </w:p>
    <w:p>
      <w:r>
        <w:rPr>
          <w:b/>
          <w:u w:val="single"/>
        </w:rPr>
        <w:t>70166</w:t>
      </w:r>
    </w:p>
    <w:p>
      <w:r>
        <w:t>Millions of niggas can rap. Can any of y'all make music? Like a quality song. Not just you spittin bars. Shit you can play wit the bitches?</w:t>
      </w:r>
    </w:p>
    <w:p>
      <w:r>
        <w:rPr>
          <w:b/>
          <w:u w:val="single"/>
        </w:rPr>
        <w:t>70167</w:t>
      </w:r>
    </w:p>
    <w:p>
      <w:r>
        <w:t>Mint Oreos &amp;gt;&amp;gt;&amp;gt;</w:t>
      </w:r>
    </w:p>
    <w:p>
      <w:r>
        <w:rPr>
          <w:b/>
          <w:u w:val="single"/>
        </w:rPr>
        <w:t>70168</w:t>
      </w:r>
    </w:p>
    <w:p>
      <w:r>
        <w:t>Minus all the retarded poor bots.</w:t>
      </w:r>
    </w:p>
    <w:p>
      <w:r>
        <w:rPr>
          <w:b/>
          <w:u w:val="single"/>
        </w:rPr>
        <w:t>70169</w:t>
      </w:r>
    </w:p>
    <w:p>
      <w:r>
        <w:t>Miss ma niggah leo</w:t>
      </w:r>
    </w:p>
    <w:p>
      <w:r>
        <w:rPr>
          <w:b/>
          <w:u w:val="single"/>
        </w:rPr>
        <w:t>70170</w:t>
      </w:r>
    </w:p>
    <w:p>
      <w:r>
        <w:t>Miss these scary hoes! :) http://t.co/FzB57YsXVz</w:t>
      </w:r>
    </w:p>
    <w:p>
      <w:r>
        <w:rPr>
          <w:b/>
          <w:u w:val="single"/>
        </w:rPr>
        <w:t>70171</w:t>
      </w:r>
    </w:p>
    <w:p>
      <w:r>
        <w:t>Miss you lil bitch @xMASON4LIFEx http://t.co/TqmMnmkCyN</w:t>
      </w:r>
    </w:p>
    <w:p>
      <w:r>
        <w:rPr>
          <w:b/>
          <w:u w:val="single"/>
        </w:rPr>
        <w:t>70172</w:t>
      </w:r>
    </w:p>
    <w:p>
      <w:r>
        <w:t>Mississippi state fans are the best to just mock. It's so easy. Poor state. It's hard getting wins against top 25 opponents. #FailState</w:t>
      </w:r>
    </w:p>
    <w:p>
      <w:r>
        <w:rPr>
          <w:b/>
          <w:u w:val="single"/>
        </w:rPr>
        <w:t>70173</w:t>
      </w:r>
    </w:p>
    <w:p>
      <w:r>
        <w:t>Missouri got them swag fags lmao</w:t>
      </w:r>
    </w:p>
    <w:p>
      <w:r>
        <w:rPr>
          <w:b/>
          <w:u w:val="single"/>
        </w:rPr>
        <w:t>70174</w:t>
      </w:r>
    </w:p>
    <w:p>
      <w:r>
        <w:t>Mitt Romney Gone take away weave if he become President, hoes gone be walkin around looking like Lil Bill &amp;amp; Calliou...</w:t>
      </w:r>
    </w:p>
    <w:p>
      <w:r>
        <w:rPr>
          <w:b/>
          <w:u w:val="single"/>
        </w:rPr>
        <w:t>70175</w:t>
      </w:r>
    </w:p>
    <w:p>
      <w:r>
        <w:t>Mitt Romney hates big bird. Fascist.</w:t>
      </w:r>
    </w:p>
    <w:p>
      <w:r>
        <w:rPr>
          <w:b/>
          <w:u w:val="single"/>
        </w:rPr>
        <w:t>70176</w:t>
      </w:r>
    </w:p>
    <w:p>
      <w:r>
        <w:t>Mix it up, bitches.</w:t>
      </w:r>
    </w:p>
    <w:p>
      <w:r>
        <w:rPr>
          <w:b/>
          <w:u w:val="single"/>
        </w:rPr>
        <w:t>70177</w:t>
      </w:r>
    </w:p>
    <w:p>
      <w:r>
        <w:t>MoNique made a whole fucking career offa call slim girls "Skinny bitches". She lost the weight (BECAUSE IT WAS UNHEALTHY) and now she's done</w:t>
      </w:r>
    </w:p>
    <w:p>
      <w:r>
        <w:rPr>
          <w:b/>
          <w:u w:val="single"/>
        </w:rPr>
        <w:t>70178</w:t>
      </w:r>
    </w:p>
    <w:p>
      <w:r>
        <w:t>Model bitches in the gym working on they fitness but it dont mean nothing cuz they still gon buy some titties!</w:t>
      </w:r>
    </w:p>
    <w:p>
      <w:r>
        <w:rPr>
          <w:b/>
          <w:u w:val="single"/>
        </w:rPr>
        <w:t>70179</w:t>
      </w:r>
    </w:p>
    <w:p>
      <w:r>
        <w:t>Modern day singers talk about the same shit rappers talk about lol....hoes</w:t>
      </w:r>
    </w:p>
    <w:p>
      <w:r>
        <w:rPr>
          <w:b/>
          <w:u w:val="single"/>
        </w:rPr>
        <w:t>70180</w:t>
      </w:r>
    </w:p>
    <w:p>
      <w:r>
        <w:t>Molly and Ellie need the teas, so #CafeShaw bound I go. Everyone else is off to Amsterdam I couldn't get time off so hey ho 8-)</w:t>
      </w:r>
    </w:p>
    <w:p>
      <w:r>
        <w:rPr>
          <w:b/>
          <w:u w:val="single"/>
        </w:rPr>
        <w:t>70181</w:t>
      </w:r>
    </w:p>
    <w:p>
      <w:r>
        <w:t>Molly make bitches crazy</w:t>
      </w:r>
    </w:p>
    <w:p>
      <w:r>
        <w:rPr>
          <w:b/>
          <w:u w:val="single"/>
        </w:rPr>
        <w:t>70182</w:t>
      </w:r>
    </w:p>
    <w:p>
      <w:r>
        <w:t>Molly's that bitch you love when she comes but hate when she goes..</w:t>
      </w:r>
    </w:p>
    <w:p>
      <w:r>
        <w:rPr>
          <w:b/>
          <w:u w:val="single"/>
        </w:rPr>
        <w:t>70183</w:t>
      </w:r>
    </w:p>
    <w:p>
      <w:r>
        <w:t>Mom just called me a rude ass hoe #rude</w:t>
      </w:r>
    </w:p>
    <w:p>
      <w:r>
        <w:rPr>
          <w:b/>
          <w:u w:val="single"/>
        </w:rPr>
        <w:t>70184</w:t>
      </w:r>
    </w:p>
    <w:p>
      <w:r>
        <w:t>Mom really came in and found anything possible to bitch about</w:t>
      </w:r>
    </w:p>
    <w:p>
      <w:r>
        <w:rPr>
          <w:b/>
          <w:u w:val="single"/>
        </w:rPr>
        <w:t>70185</w:t>
      </w:r>
    </w:p>
    <w:p>
      <w:r>
        <w:t>Mom said I couldn't have chocolate milk past nine so I punched that bitch in the pussy #satan &amp;#128526;</w:t>
      </w:r>
    </w:p>
    <w:p>
      <w:r>
        <w:rPr>
          <w:b/>
          <w:u w:val="single"/>
        </w:rPr>
        <w:t>70186</w:t>
      </w:r>
    </w:p>
    <w:p>
      <w:r>
        <w:t>Mom you've been a real bitch lately</w:t>
      </w:r>
    </w:p>
    <w:p>
      <w:r>
        <w:rPr>
          <w:b/>
          <w:u w:val="single"/>
        </w:rPr>
        <w:t>70187</w:t>
      </w:r>
    </w:p>
    <w:p>
      <w:r>
        <w:t>Mom: "heard a song about some guy with bitches, and a long something or other so he could fuck the world for 72 hours or something..." lolol</w:t>
      </w:r>
    </w:p>
    <w:p>
      <w:r>
        <w:rPr>
          <w:b/>
          <w:u w:val="single"/>
        </w:rPr>
        <w:t>70188</w:t>
      </w:r>
    </w:p>
    <w:p>
      <w:r>
        <w:t>Momma always told me I was crazy , am the hoes say I'm amazing but I don't listen to a lady !</w:t>
      </w:r>
    </w:p>
    <w:p>
      <w:r>
        <w:rPr>
          <w:b/>
          <w:u w:val="single"/>
        </w:rPr>
        <w:t>70189</w:t>
      </w:r>
    </w:p>
    <w:p>
      <w:r>
        <w:t>Momma always told me I was crazy and the hoes say I'm amazing but I don't listen to a lady</w:t>
      </w:r>
    </w:p>
    <w:p>
      <w:r>
        <w:rPr>
          <w:b/>
          <w:u w:val="single"/>
        </w:rPr>
        <w:t>70190</w:t>
      </w:r>
    </w:p>
    <w:p>
      <w:r>
        <w:t>Mommy said no pussy cats inside my dawgs house</w:t>
      </w:r>
    </w:p>
    <w:p>
      <w:r>
        <w:rPr>
          <w:b/>
          <w:u w:val="single"/>
        </w:rPr>
        <w:t>70191</w:t>
      </w:r>
    </w:p>
    <w:p>
      <w:r>
        <w:t>Moms is a hoe...a disrespectful one &amp;#171;@JusDahl Y'all bitches are trash http://t.co/bDftUen6Rm&amp;#187;</w:t>
      </w:r>
    </w:p>
    <w:p>
      <w:r>
        <w:rPr>
          <w:b/>
          <w:u w:val="single"/>
        </w:rPr>
        <w:t>70192</w:t>
      </w:r>
    </w:p>
    <w:p>
      <w:r>
        <w:t>Monday like Saturday bitch#Turnup</w:t>
      </w:r>
    </w:p>
    <w:p>
      <w:r>
        <w:rPr>
          <w:b/>
          <w:u w:val="single"/>
        </w:rPr>
        <w:t>70193</w:t>
      </w:r>
    </w:p>
    <w:p>
      <w:r>
        <w:t>Money &amp;gt;&amp;gt;&amp;gt;&amp;gt; the best pussy</w:t>
      </w:r>
    </w:p>
    <w:p>
      <w:r>
        <w:rPr>
          <w:b/>
          <w:u w:val="single"/>
        </w:rPr>
        <w:t>70194</w:t>
      </w:r>
    </w:p>
    <w:p>
      <w:r>
        <w:t>Money ain't a thang, bitch that's a lie. It only controls every bitch that's alive.</w:t>
      </w:r>
    </w:p>
    <w:p>
      <w:r>
        <w:rPr>
          <w:b/>
          <w:u w:val="single"/>
        </w:rPr>
        <w:t>70195</w:t>
      </w:r>
    </w:p>
    <w:p>
      <w:r>
        <w:t>Money can't buy you love so I don't pay for no pussy</w:t>
      </w:r>
    </w:p>
    <w:p>
      <w:r>
        <w:rPr>
          <w:b/>
          <w:u w:val="single"/>
        </w:rPr>
        <w:t>70196</w:t>
      </w:r>
    </w:p>
    <w:p>
      <w:r>
        <w:t>Money doesn't make me happy one bit. Money makes me feel more comfortable if anything. I can get pussy being dead ass broke tho tbh</w:t>
      </w:r>
    </w:p>
    <w:p>
      <w:r>
        <w:rPr>
          <w:b/>
          <w:u w:val="single"/>
        </w:rPr>
        <w:t>70197</w:t>
      </w:r>
    </w:p>
    <w:p>
      <w:r>
        <w:t>Money first woman second but you hoes are last !</w:t>
      </w:r>
    </w:p>
    <w:p>
      <w:r>
        <w:rPr>
          <w:b/>
          <w:u w:val="single"/>
        </w:rPr>
        <w:t>70198</w:t>
      </w:r>
    </w:p>
    <w:p>
      <w:r>
        <w:t>Money has bin on my mind lately so I think its time to leave the hoes alone and get with the program &amp;#128176;</w:t>
      </w:r>
    </w:p>
    <w:p>
      <w:r>
        <w:rPr>
          <w:b/>
          <w:u w:val="single"/>
        </w:rPr>
        <w:t>70199</w:t>
      </w:r>
    </w:p>
    <w:p>
      <w:r>
        <w:t>Money hungry hoes they can never get a crumb</w:t>
      </w:r>
    </w:p>
    <w:p>
      <w:r>
        <w:rPr>
          <w:b/>
          <w:u w:val="single"/>
        </w:rPr>
        <w:t>70200</w:t>
      </w:r>
    </w:p>
    <w:p>
      <w:r>
        <w:t>Money make bitches fuck and niggas steal</w:t>
      </w:r>
    </w:p>
    <w:p>
      <w:r>
        <w:rPr>
          <w:b/>
          <w:u w:val="single"/>
        </w:rPr>
        <w:t>70201</w:t>
      </w:r>
    </w:p>
    <w:p>
      <w:r>
        <w:t>Money only impresses broke bitches.</w:t>
      </w:r>
    </w:p>
    <w:p>
      <w:r>
        <w:rPr>
          <w:b/>
          <w:u w:val="single"/>
        </w:rPr>
        <w:t>70202</w:t>
      </w:r>
    </w:p>
    <w:p>
      <w:r>
        <w:t>Money over bitches even though I love ladies</w:t>
      </w:r>
    </w:p>
    <w:p>
      <w:r>
        <w:rPr>
          <w:b/>
          <w:u w:val="single"/>
        </w:rPr>
        <w:t>70203</w:t>
      </w:r>
    </w:p>
    <w:p>
      <w:r>
        <w:t>Money pussy &amp;amp; freedom!&amp;#128079;&amp;#128588;&amp;#128175;</w:t>
      </w:r>
    </w:p>
    <w:p>
      <w:r>
        <w:rPr>
          <w:b/>
          <w:u w:val="single"/>
        </w:rPr>
        <w:t>70204</w:t>
      </w:r>
    </w:p>
    <w:p>
      <w:r>
        <w:t>Money, hoes, cars and clothes</w:t>
      </w:r>
    </w:p>
    <w:p>
      <w:r>
        <w:rPr>
          <w:b/>
          <w:u w:val="single"/>
        </w:rPr>
        <w:t>70205</w:t>
      </w:r>
    </w:p>
    <w:p>
      <w:r>
        <w:t>Monkey see monkey do really Abu</w:t>
      </w:r>
    </w:p>
    <w:p>
      <w:r>
        <w:rPr>
          <w:b/>
          <w:u w:val="single"/>
        </w:rPr>
        <w:t>70206</w:t>
      </w:r>
    </w:p>
    <w:p>
      <w:r>
        <w:t>Monkey see monkey doo</w:t>
      </w:r>
    </w:p>
    <w:p>
      <w:r>
        <w:rPr>
          <w:b/>
          <w:u w:val="single"/>
        </w:rPr>
        <w:t>70207</w:t>
      </w:r>
    </w:p>
    <w:p>
      <w:r>
        <w:t>Monkey see, monkey do, Narnfraud?</w:t>
        <w:br/>
        <w:t>Swiftee &amp;amp; Narnfraud = pathetic and disturbed pair of thugs</w:t>
        <w:br/>
        <w:t>#mngop proud?</w:t>
        <w:br/>
        <w:t>#stribpol</w:t>
      </w:r>
    </w:p>
    <w:p>
      <w:r>
        <w:rPr>
          <w:b/>
          <w:u w:val="single"/>
        </w:rPr>
        <w:t>70208</w:t>
      </w:r>
    </w:p>
    <w:p>
      <w:r>
        <w:t>Monopoly is fucking stupid fuck that dumb ass game bitch ass shit</w:t>
      </w:r>
    </w:p>
    <w:p>
      <w:r>
        <w:rPr>
          <w:b/>
          <w:u w:val="single"/>
        </w:rPr>
        <w:t>70209</w:t>
      </w:r>
    </w:p>
    <w:p>
      <w:r>
        <w:t>Montana, Wisconsin, Maine, New Hampshire, North AND South Dakota, Wyoming. All places you can move an ex-hoe to and be happy.</w:t>
      </w:r>
    </w:p>
    <w:p>
      <w:r>
        <w:rPr>
          <w:b/>
          <w:u w:val="single"/>
        </w:rPr>
        <w:t>70210</w:t>
      </w:r>
    </w:p>
    <w:p>
      <w:r>
        <w:t>Moral to the story: If you like the Yanks, I'll pretty much do anything you tell me to do.</w:t>
      </w:r>
    </w:p>
    <w:p>
      <w:r>
        <w:rPr>
          <w:b/>
          <w:u w:val="single"/>
        </w:rPr>
        <w:t>70211</w:t>
      </w:r>
    </w:p>
    <w:p>
      <w:r>
        <w:t>More disability bigotry from the left RT @Icampintense: @AaronWorthing @CarolCNN @CNN how can you defend Palin and her retards?</w:t>
      </w:r>
    </w:p>
    <w:p>
      <w:r>
        <w:rPr>
          <w:b/>
          <w:u w:val="single"/>
        </w:rPr>
        <w:t>70212</w:t>
      </w:r>
    </w:p>
    <w:p>
      <w:r>
        <w:t>Moreno be a little bitch. You dumb bitch.</w:t>
      </w:r>
    </w:p>
    <w:p>
      <w:r>
        <w:rPr>
          <w:b/>
          <w:u w:val="single"/>
        </w:rPr>
        <w:t>70213</w:t>
      </w:r>
    </w:p>
    <w:p>
      <w:r>
        <w:t>Morning terror read: 99% of the ocean's trash is gone and no one knows where it went &amp;#8594; http://t.co/CwC2LWCV3T</w:t>
      </w:r>
    </w:p>
    <w:p>
      <w:r>
        <w:rPr>
          <w:b/>
          <w:u w:val="single"/>
        </w:rPr>
        <w:t>70214</w:t>
      </w:r>
    </w:p>
    <w:p>
      <w:r>
        <w:t>Morning trash http://t.co/xba6WWVO7m</w:t>
      </w:r>
    </w:p>
    <w:p>
      <w:r>
        <w:rPr>
          <w:b/>
          <w:u w:val="single"/>
        </w:rPr>
        <w:t>70215</w:t>
      </w:r>
    </w:p>
    <w:p>
      <w:r>
        <w:t>Most Jordan's that dropped in 2014 were trash only fucked with like 3 pair and that's including the columbian</w:t>
      </w:r>
    </w:p>
    <w:p>
      <w:r>
        <w:rPr>
          <w:b/>
          <w:u w:val="single"/>
        </w:rPr>
        <w:t>70216</w:t>
      </w:r>
    </w:p>
    <w:p>
      <w:r>
        <w:t>Most niccas broke but always n the limelight</w:t>
      </w:r>
    </w:p>
    <w:p>
      <w:r>
        <w:rPr>
          <w:b/>
          <w:u w:val="single"/>
        </w:rPr>
        <w:t>70217</w:t>
      </w:r>
    </w:p>
    <w:p>
      <w:r>
        <w:t>Most niggas send hate thru the bitches</w:t>
      </w:r>
    </w:p>
    <w:p>
      <w:r>
        <w:rPr>
          <w:b/>
          <w:u w:val="single"/>
        </w:rPr>
        <w:t>70218</w:t>
      </w:r>
    </w:p>
    <w:p>
      <w:r>
        <w:t>Most of time I be thinking bitch when u gonna give me that pussy</w:t>
      </w:r>
    </w:p>
    <w:p>
      <w:r>
        <w:rPr>
          <w:b/>
          <w:u w:val="single"/>
        </w:rPr>
        <w:t>70219</w:t>
      </w:r>
    </w:p>
    <w:p>
      <w:r>
        <w:t>Most of you hoes copy and paste but there has to be someone they are copying from. And to you I give you my props</w:t>
      </w:r>
    </w:p>
    <w:p>
      <w:r>
        <w:rPr>
          <w:b/>
          <w:u w:val="single"/>
        </w:rPr>
        <w:t>70220</w:t>
      </w:r>
    </w:p>
    <w:p>
      <w:r>
        <w:t>Most them niccas I thought was real tried to derail me!</w:t>
      </w:r>
    </w:p>
    <w:p>
      <w:r>
        <w:rPr>
          <w:b/>
          <w:u w:val="single"/>
        </w:rPr>
        <w:t>70221</w:t>
      </w:r>
    </w:p>
    <w:p>
      <w:r>
        <w:t>Most these bitches ain't real</w:t>
      </w:r>
    </w:p>
    <w:p>
      <w:r>
        <w:rPr>
          <w:b/>
          <w:u w:val="single"/>
        </w:rPr>
        <w:t>70222</w:t>
      </w:r>
    </w:p>
    <w:p>
      <w:r>
        <w:t>Mother Nature hates the Yankees and baseball</w:t>
      </w:r>
    </w:p>
    <w:p>
      <w:r>
        <w:rPr>
          <w:b/>
          <w:u w:val="single"/>
        </w:rPr>
        <w:t>70223</w:t>
      </w:r>
    </w:p>
    <w:p>
      <w:r>
        <w:t>Mother Nature is drunk again, this bitch knows how to party.</w:t>
      </w:r>
    </w:p>
    <w:p>
      <w:r>
        <w:rPr>
          <w:b/>
          <w:u w:val="single"/>
        </w:rPr>
        <w:t>70224</w:t>
      </w:r>
    </w:p>
    <w:p>
      <w:r>
        <w:t>Mother asked what I wanted for Christmas this year. Replied with for her to not go crazy, and my sister to not be a bitch.</w:t>
      </w:r>
    </w:p>
    <w:p>
      <w:r>
        <w:rPr>
          <w:b/>
          <w:u w:val="single"/>
        </w:rPr>
        <w:t>70225</w:t>
      </w:r>
    </w:p>
    <w:p>
      <w:r>
        <w:t>Mother b is such a bitch&amp;#128545;&amp;#128548;</w:t>
      </w:r>
    </w:p>
    <w:p>
      <w:r>
        <w:rPr>
          <w:b/>
          <w:u w:val="single"/>
        </w:rPr>
        <w:t>70226</w:t>
      </w:r>
    </w:p>
    <w:p>
      <w:r>
        <w:t>Mother fuck everything you got going on today because I'm going to Vegas in a few hours, bitch.</w:t>
      </w:r>
    </w:p>
    <w:p>
      <w:r>
        <w:rPr>
          <w:b/>
          <w:u w:val="single"/>
        </w:rPr>
        <w:t>70227</w:t>
      </w:r>
    </w:p>
    <w:p>
      <w:r>
        <w:t>Motherfuckas tryna hate on my whip acting like they got cooler interior/light up speakers hell nah bitch boys http://t.co/trbopWKAug</w:t>
      </w:r>
    </w:p>
    <w:p>
      <w:r>
        <w:rPr>
          <w:b/>
          <w:u w:val="single"/>
        </w:rPr>
        <w:t>70228</w:t>
      </w:r>
    </w:p>
    <w:p>
      <w:r>
        <w:t>Moving has been a bitch this weekend</w:t>
      </w:r>
    </w:p>
    <w:p>
      <w:r>
        <w:rPr>
          <w:b/>
          <w:u w:val="single"/>
        </w:rPr>
        <w:t>70229</w:t>
      </w:r>
    </w:p>
    <w:p>
      <w:r>
        <w:t>Moving is always a bitch.. I'm excited for Dallas though.</w:t>
      </w:r>
    </w:p>
    <w:p>
      <w:r>
        <w:rPr>
          <w:b/>
          <w:u w:val="single"/>
        </w:rPr>
        <w:t>70230</w:t>
      </w:r>
    </w:p>
    <w:p>
      <w:r>
        <w:t>Mr President &amp;amp; homeland security, please ignore any foreign threats and focus your sole attention on our police force #ACAB #LANDOFTHEFREE</w:t>
      </w:r>
    </w:p>
    <w:p>
      <w:r>
        <w:rPr>
          <w:b/>
          <w:u w:val="single"/>
        </w:rPr>
        <w:t>70231</w:t>
      </w:r>
    </w:p>
    <w:p>
      <w:r>
        <w:t>Mr.nvr get no pussy u a virginnnn</w:t>
      </w:r>
    </w:p>
    <w:p>
      <w:r>
        <w:rPr>
          <w:b/>
          <w:u w:val="single"/>
        </w:rPr>
        <w:t>70232</w:t>
      </w:r>
    </w:p>
    <w:p>
      <w:r>
        <w:t>Ms St aint no hoe. They fuckin Auburn up</w:t>
      </w:r>
    </w:p>
    <w:p>
      <w:r>
        <w:rPr>
          <w:b/>
          <w:u w:val="single"/>
        </w:rPr>
        <w:t>70233</w:t>
      </w:r>
    </w:p>
    <w:p>
      <w:r>
        <w:t>Mufuckas been followin me on this bitch, tho.</w:t>
      </w:r>
    </w:p>
    <w:p>
      <w:r>
        <w:rPr>
          <w:b/>
          <w:u w:val="single"/>
        </w:rPr>
        <w:t>70234</w:t>
      </w:r>
    </w:p>
    <w:p>
      <w:r>
        <w:t>Mum agrees with me, ur being a wee moody cunt and you cani deal with the fact i'm right:/ #dadsbeingsilly</w:t>
      </w:r>
    </w:p>
    <w:p>
      <w:r>
        <w:rPr>
          <w:b/>
          <w:u w:val="single"/>
        </w:rPr>
        <w:t>70235</w:t>
      </w:r>
    </w:p>
    <w:p>
      <w:r>
        <w:t>Mum told me about that guy from one direction puffin on the dutchy nd I was like so? Least the cunt isny a mad smackhead...</w:t>
      </w:r>
    </w:p>
    <w:p>
      <w:r>
        <w:rPr>
          <w:b/>
          <w:u w:val="single"/>
        </w:rPr>
        <w:t>70236</w:t>
      </w:r>
    </w:p>
    <w:p>
      <w:r>
        <w:t>Munching on ww crackers &amp;amp; studying NYCs trans syst. Since NYC &amp;amp; I haven't had a thing in over 15 yrs #clubinsomnia #vacay</w:t>
      </w:r>
    </w:p>
    <w:p>
      <w:r>
        <w:rPr>
          <w:b/>
          <w:u w:val="single"/>
        </w:rPr>
        <w:t>70237</w:t>
      </w:r>
    </w:p>
    <w:p>
      <w:r>
        <w:t>Murda mook #rip to that shit</w:t>
      </w:r>
    </w:p>
    <w:p>
      <w:r>
        <w:rPr>
          <w:b/>
          <w:u w:val="single"/>
        </w:rPr>
        <w:t>70238</w:t>
      </w:r>
    </w:p>
    <w:p>
      <w:r>
        <w:t>Murda mook!!!!</w:t>
      </w:r>
    </w:p>
    <w:p>
      <w:r>
        <w:rPr>
          <w:b/>
          <w:u w:val="single"/>
        </w:rPr>
        <w:t>70239</w:t>
      </w:r>
    </w:p>
    <w:p>
      <w:r>
        <w:t>Music .....you make me sick bitch</w:t>
      </w:r>
    </w:p>
    <w:p>
      <w:r>
        <w:rPr>
          <w:b/>
          <w:u w:val="single"/>
        </w:rPr>
        <w:t>70240</w:t>
      </w:r>
    </w:p>
    <w:p>
      <w:r>
        <w:t>Music is the only bitch I put up with</w:t>
      </w:r>
    </w:p>
    <w:p>
      <w:r>
        <w:rPr>
          <w:b/>
          <w:u w:val="single"/>
        </w:rPr>
        <w:t>70241</w:t>
      </w:r>
    </w:p>
    <w:p>
      <w:r>
        <w:t>Music sounds a million times better in my car I love having a sub and new speakers. It's like a mini rave in this bitch. #bumpin</w:t>
      </w:r>
    </w:p>
    <w:p>
      <w:r>
        <w:rPr>
          <w:b/>
          <w:u w:val="single"/>
        </w:rPr>
        <w:t>70242</w:t>
      </w:r>
    </w:p>
    <w:p>
      <w:r>
        <w:t>Must have been a light skin hoe &amp;#8220;@CampaignMindy: Lmfao wtf she mean af &amp;#128557;&amp;#128557;&amp;#8220;@TrickingGawd: HE WASNT READY BRUH RIP!! http://t.co/lJRqrdBMfi&amp;#8221;&amp;#8221;</w:t>
      </w:r>
    </w:p>
    <w:p>
      <w:r>
        <w:rPr>
          <w:b/>
          <w:u w:val="single"/>
        </w:rPr>
        <w:t>70243</w:t>
      </w:r>
    </w:p>
    <w:p>
      <w:r>
        <w:t>Musta let dem retards out to food shop. One just step on my boots in da Foodtown. Y'all know not to step on a niggas shoes</w:t>
      </w:r>
    </w:p>
    <w:p>
      <w:r>
        <w:rPr>
          <w:b/>
          <w:u w:val="single"/>
        </w:rPr>
        <w:t>70244</w:t>
      </w:r>
    </w:p>
    <w:p>
      <w:r>
        <w:t>Mute it hoe.</w:t>
      </w:r>
    </w:p>
    <w:p>
      <w:r>
        <w:rPr>
          <w:b/>
          <w:u w:val="single"/>
        </w:rPr>
        <w:t>70245</w:t>
      </w:r>
    </w:p>
    <w:p>
      <w:r>
        <w:t>Mutes pussy.. And ***** and ***** smh</w:t>
      </w:r>
    </w:p>
    <w:p>
      <w:r>
        <w:rPr>
          <w:b/>
          <w:u w:val="single"/>
        </w:rPr>
        <w:t>70246</w:t>
      </w:r>
    </w:p>
    <w:p>
      <w:r>
        <w:t>Muzzled pit bull with throat slit found on side of road in PA http://t.co/fis8QNvlXu via @examinercom HIDEOUS ABUSE THROAT SLIT LEFT TO DIE</w:t>
      </w:r>
    </w:p>
    <w:p>
      <w:r>
        <w:rPr>
          <w:b/>
          <w:u w:val="single"/>
        </w:rPr>
        <w:t>70247</w:t>
      </w:r>
    </w:p>
    <w:p>
      <w:r>
        <w:t>My "sister" use to walk the blade EVERYNIGHT so the way I see it that bitch don't have NO PLACE to try &amp;amp; tell me wtf I should &amp;amp; shouldnt do</w:t>
      </w:r>
    </w:p>
    <w:p>
      <w:r>
        <w:rPr>
          <w:b/>
          <w:u w:val="single"/>
        </w:rPr>
        <w:t>70248</w:t>
      </w:r>
    </w:p>
    <w:p>
      <w:r>
        <w:t>My 2014 saying is bitch go get yo nigga hoe cuz I'm gonna beat yo ass just like am gonna beat nigga bitch go get yo nigga</w:t>
      </w:r>
    </w:p>
    <w:p>
      <w:r>
        <w:rPr>
          <w:b/>
          <w:u w:val="single"/>
        </w:rPr>
        <w:t>70249</w:t>
      </w:r>
    </w:p>
    <w:p>
      <w:r>
        <w:t>My Fantasy reign starts today! Got pussy nigga Los up first lmao...cmon Seattle D cut upppppp!!!</w:t>
      </w:r>
    </w:p>
    <w:p>
      <w:r>
        <w:rPr>
          <w:b/>
          <w:u w:val="single"/>
        </w:rPr>
        <w:t>70250</w:t>
      </w:r>
    </w:p>
    <w:p>
      <w:r>
        <w:t>My Hawaiian thought of the day, No Aloha for muzzie pigs, EVER!</w:t>
      </w:r>
    </w:p>
    <w:p>
      <w:r>
        <w:rPr>
          <w:b/>
          <w:u w:val="single"/>
        </w:rPr>
        <w:t>70251</w:t>
      </w:r>
    </w:p>
    <w:p>
      <w:r>
        <w:t>My Instagram is being a bitch and telling me I can't follow this person fuck this</w:t>
      </w:r>
    </w:p>
    <w:p>
      <w:r>
        <w:rPr>
          <w:b/>
          <w:u w:val="single"/>
        </w:rPr>
        <w:t>70252</w:t>
      </w:r>
    </w:p>
    <w:p>
      <w:r>
        <w:t>My Instagram song ain't bout me postin pictures it's about how hoes not allowed to post pictures of me and I ain't posting none of them &amp;#128076;</w:t>
      </w:r>
    </w:p>
    <w:p>
      <w:r>
        <w:rPr>
          <w:b/>
          <w:u w:val="single"/>
        </w:rPr>
        <w:t>70253</w:t>
      </w:r>
    </w:p>
    <w:p>
      <w:r>
        <w:t>My Lil cousin been locked up for 2 years for beating a bitch with. Metal bucket</w:t>
      </w:r>
    </w:p>
    <w:p>
      <w:r>
        <w:rPr>
          <w:b/>
          <w:u w:val="single"/>
        </w:rPr>
        <w:t>70254</w:t>
      </w:r>
    </w:p>
    <w:p>
      <w:r>
        <w:t>My Moor friends,no not black friends,but Moor friends said Nigger came from Nigeria...You are so lost..Stop tagging me...</w:t>
      </w:r>
    </w:p>
    <w:p>
      <w:r>
        <w:rPr>
          <w:b/>
          <w:u w:val="single"/>
        </w:rPr>
        <w:t>70255</w:t>
      </w:r>
    </w:p>
    <w:p>
      <w:r>
        <w:t>My Oriental Gallery Blog: The New Land of Free Enterprise http://t,co/pz55t90Z</w:t>
      </w:r>
    </w:p>
    <w:p>
      <w:r>
        <w:rPr>
          <w:b/>
          <w:u w:val="single"/>
        </w:rPr>
        <w:t>70256</w:t>
      </w:r>
    </w:p>
    <w:p>
      <w:r>
        <w:t>My Ralph Lauren jacket comes tomorrow. Im giving out free hugs so these bitches can know what high quality fabric feels like.</w:t>
      </w:r>
    </w:p>
    <w:p>
      <w:r>
        <w:rPr>
          <w:b/>
          <w:u w:val="single"/>
        </w:rPr>
        <w:t>70257</w:t>
      </w:r>
    </w:p>
    <w:p>
      <w:r>
        <w:t>My True life episode comes on later on tonight at 8pm central time. True Life: I wanna be a tranny.</w:t>
      </w:r>
    </w:p>
    <w:p>
      <w:r>
        <w:rPr>
          <w:b/>
          <w:u w:val="single"/>
        </w:rPr>
        <w:t>70258</w:t>
      </w:r>
    </w:p>
    <w:p>
      <w:r>
        <w:t>My Twitter app is poo trash.</w:t>
      </w:r>
    </w:p>
    <w:p>
      <w:r>
        <w:rPr>
          <w:b/>
          <w:u w:val="single"/>
        </w:rPr>
        <w:t>70259</w:t>
      </w:r>
    </w:p>
    <w:p>
      <w:r>
        <w:t>My advice of the day: If your a tranny.....go fuck your self! http://t.co/W5G2zhZkU6</w:t>
      </w:r>
    </w:p>
    <w:p>
      <w:r>
        <w:rPr>
          <w:b/>
          <w:u w:val="single"/>
        </w:rPr>
        <w:t>70260</w:t>
      </w:r>
    </w:p>
    <w:p>
      <w:r>
        <w:t>My alarm clock should be $$$ callin lol wake yo ass up and get this money bitch !</w:t>
      </w:r>
    </w:p>
    <w:p>
      <w:r>
        <w:rPr>
          <w:b/>
          <w:u w:val="single"/>
        </w:rPr>
        <w:t>70261</w:t>
      </w:r>
    </w:p>
    <w:p>
      <w:r>
        <w:t>My arguement with she's the baddest white girl is "she's trash".Her argurment with she's trash is "But she's paid"....</w:t>
      </w:r>
    </w:p>
    <w:p>
      <w:r>
        <w:rPr>
          <w:b/>
          <w:u w:val="single"/>
        </w:rPr>
        <w:t>70262</w:t>
      </w:r>
    </w:p>
    <w:p>
      <w:r>
        <w:t>My asshole credentials? Even rednecks hate me.</w:t>
      </w:r>
    </w:p>
    <w:p>
      <w:r>
        <w:rPr>
          <w:b/>
          <w:u w:val="single"/>
        </w:rPr>
        <w:t>70263</w:t>
      </w:r>
    </w:p>
    <w:p>
      <w:r>
        <w:t>My aunt said I'm handsome fuck you hoes</w:t>
      </w:r>
    </w:p>
    <w:p>
      <w:r>
        <w:rPr>
          <w:b/>
          <w:u w:val="single"/>
        </w:rPr>
        <w:t>70264</w:t>
      </w:r>
    </w:p>
    <w:p>
      <w:r>
        <w:t>My auto correct makes me sound so FOB</w:t>
      </w:r>
    </w:p>
    <w:p>
      <w:r>
        <w:rPr>
          <w:b/>
          <w:u w:val="single"/>
        </w:rPr>
        <w:t>70265</w:t>
      </w:r>
    </w:p>
    <w:p>
      <w:r>
        <w:t>My baby Lexy. She is a whole ain't shit bitch in the winter. Sorry ass RWD that's her only flaw. Still love you tho http://t.co/5UGfhrdrxT</w:t>
      </w:r>
    </w:p>
    <w:p>
      <w:r>
        <w:rPr>
          <w:b/>
          <w:u w:val="single"/>
        </w:rPr>
        <w:t>70266</w:t>
      </w:r>
    </w:p>
    <w:p>
      <w:r>
        <w:t>My baby boy asleep with my monkey that I had since I was little! I love my son so much! http://t.co/ioSARfS3rO</w:t>
      </w:r>
    </w:p>
    <w:p>
      <w:r>
        <w:rPr>
          <w:b/>
          <w:u w:val="single"/>
        </w:rPr>
        <w:t>70267</w:t>
      </w:r>
    </w:p>
    <w:p>
      <w:r>
        <w:t>My baby guinea pig is so cute #Adorable</w:t>
      </w:r>
    </w:p>
    <w:p>
      <w:r>
        <w:rPr>
          <w:b/>
          <w:u w:val="single"/>
        </w:rPr>
        <w:t>70268</w:t>
      </w:r>
    </w:p>
    <w:p>
      <w:r>
        <w:t>My bad dawg. That's yo hoe &amp;#128564;</w:t>
      </w:r>
    </w:p>
    <w:p>
      <w:r>
        <w:rPr>
          <w:b/>
          <w:u w:val="single"/>
        </w:rPr>
        <w:t>70269</w:t>
      </w:r>
    </w:p>
    <w:p>
      <w:r>
        <w:t>My bad. That was about @LIPSDRIPRUBIES RT @VofD: Why bitches act like I CAN'T READ or like words don't have a meaning.</w:t>
      </w:r>
    </w:p>
    <w:p>
      <w:r>
        <w:rPr>
          <w:b/>
          <w:u w:val="single"/>
        </w:rPr>
        <w:t>70270</w:t>
      </w:r>
    </w:p>
    <w:p>
      <w:r>
        <w:t>My bae said u bitches watch y'all mouth lmao</w:t>
      </w:r>
    </w:p>
    <w:p>
      <w:r>
        <w:rPr>
          <w:b/>
          <w:u w:val="single"/>
        </w:rPr>
        <w:t>70271</w:t>
      </w:r>
    </w:p>
    <w:p>
      <w:r>
        <w:t>My barber not bein able to cut my hair yesterday really prevented me from goin to the club and gettin mad bitches b he owe me 3 free cuts</w:t>
      </w:r>
    </w:p>
    <w:p>
      <w:r>
        <w:rPr>
          <w:b/>
          <w:u w:val="single"/>
        </w:rPr>
        <w:t>70272</w:t>
      </w:r>
    </w:p>
    <w:p>
      <w:r>
        <w:t>My best friend loves Justin beiber what a fag &amp;#128557;&amp;#128514;&amp;#128557; @Cryystalina</w:t>
      </w:r>
    </w:p>
    <w:p>
      <w:r>
        <w:rPr>
          <w:b/>
          <w:u w:val="single"/>
        </w:rPr>
        <w:t>70273</w:t>
      </w:r>
    </w:p>
    <w:p>
      <w:r>
        <w:t>My best friend says I don't need to be in love right now .... he thinks its too soon to love monkey....</w:t>
      </w:r>
    </w:p>
    <w:p>
      <w:r>
        <w:rPr>
          <w:b/>
          <w:u w:val="single"/>
        </w:rPr>
        <w:t>70274</w:t>
      </w:r>
    </w:p>
    <w:p>
      <w:r>
        <w:t>My bestfriend is the BIGGEST bitch I know. That's why we are best friends lol.</w:t>
      </w:r>
    </w:p>
    <w:p>
      <w:r>
        <w:rPr>
          <w:b/>
          <w:u w:val="single"/>
        </w:rPr>
        <w:t>70275</w:t>
      </w:r>
    </w:p>
    <w:p>
      <w:r>
        <w:t>My bf @iamthedannibal loves crows. Thought he might enjoy the last tweet!</w:t>
      </w:r>
    </w:p>
    <w:p>
      <w:r>
        <w:rPr>
          <w:b/>
          <w:u w:val="single"/>
        </w:rPr>
        <w:t>70276</w:t>
      </w:r>
    </w:p>
    <w:p>
      <w:r>
        <w:t>My bird got a headache &amp;#128527;&amp;#128530;</w:t>
      </w:r>
    </w:p>
    <w:p>
      <w:r>
        <w:rPr>
          <w:b/>
          <w:u w:val="single"/>
        </w:rPr>
        <w:t>70277</w:t>
      </w:r>
    </w:p>
    <w:p>
      <w:r>
        <w:t>My bitch &amp;#128540; http://t.co/2v4VsPamrU</w:t>
      </w:r>
    </w:p>
    <w:p>
      <w:r>
        <w:rPr>
          <w:b/>
          <w:u w:val="single"/>
        </w:rPr>
        <w:t>70278</w:t>
      </w:r>
    </w:p>
    <w:p>
      <w:r>
        <w:t>My bitch Remy stuck in 06 &amp;#128557;</w:t>
      </w:r>
    </w:p>
    <w:p>
      <w:r>
        <w:rPr>
          <w:b/>
          <w:u w:val="single"/>
        </w:rPr>
        <w:t>70279</w:t>
      </w:r>
    </w:p>
    <w:p>
      <w:r>
        <w:t>My bitch ass buddy pmo</w:t>
      </w:r>
    </w:p>
    <w:p>
      <w:r>
        <w:rPr>
          <w:b/>
          <w:u w:val="single"/>
        </w:rPr>
        <w:t>70280</w:t>
      </w:r>
    </w:p>
    <w:p>
      <w:r>
        <w:t>My bitch ass like an allergic reaction she service my faction</w:t>
      </w:r>
    </w:p>
    <w:p>
      <w:r>
        <w:rPr>
          <w:b/>
          <w:u w:val="single"/>
        </w:rPr>
        <w:t>70281</w:t>
      </w:r>
    </w:p>
    <w:p>
      <w:r>
        <w:t>My bitch bad</w:t>
      </w:r>
    </w:p>
    <w:p>
      <w:r>
        <w:rPr>
          <w:b/>
          <w:u w:val="single"/>
        </w:rPr>
        <w:t>70282</w:t>
      </w:r>
    </w:p>
    <w:p>
      <w:r>
        <w:t>My bitch bad like Brittany but I wish I had Brittany</w:t>
      </w:r>
    </w:p>
    <w:p>
      <w:r>
        <w:rPr>
          <w:b/>
          <w:u w:val="single"/>
        </w:rPr>
        <w:t>70283</w:t>
      </w:r>
    </w:p>
    <w:p>
      <w:r>
        <w:t>My bitch bad lookin like a bag of laundry</w:t>
      </w:r>
    </w:p>
    <w:p>
      <w:r>
        <w:rPr>
          <w:b/>
          <w:u w:val="single"/>
        </w:rPr>
        <w:t>70284</w:t>
      </w:r>
    </w:p>
    <w:p>
      <w:r>
        <w:t>My bitch bad piece, yo bitch got bad feet &amp;#128514;&amp;#128514;</w:t>
      </w:r>
    </w:p>
    <w:p>
      <w:r>
        <w:rPr>
          <w:b/>
          <w:u w:val="single"/>
        </w:rPr>
        <w:t>70285</w:t>
      </w:r>
    </w:p>
    <w:p>
      <w:r>
        <w:t>My bitch bad, she from the islands.</w:t>
      </w:r>
    </w:p>
    <w:p>
      <w:r>
        <w:rPr>
          <w:b/>
          <w:u w:val="single"/>
        </w:rPr>
        <w:t>70286</w:t>
      </w:r>
    </w:p>
    <w:p>
      <w:r>
        <w:t>My bitch bre been ina good mood they free'd her young hogg &amp;#128175;</w:t>
      </w:r>
    </w:p>
    <w:p>
      <w:r>
        <w:rPr>
          <w:b/>
          <w:u w:val="single"/>
        </w:rPr>
        <w:t>70287</w:t>
      </w:r>
    </w:p>
    <w:p>
      <w:r>
        <w:t>My bitch can be anything except average</w:t>
      </w:r>
    </w:p>
    <w:p>
      <w:r>
        <w:rPr>
          <w:b/>
          <w:u w:val="single"/>
        </w:rPr>
        <w:t>70288</w:t>
      </w:r>
    </w:p>
    <w:p>
      <w:r>
        <w:t>My bitch cold not average you couldn't fuck my last bitch</w:t>
      </w:r>
    </w:p>
    <w:p>
      <w:r>
        <w:rPr>
          <w:b/>
          <w:u w:val="single"/>
        </w:rPr>
        <w:t>70289</w:t>
      </w:r>
    </w:p>
    <w:p>
      <w:r>
        <w:t>My bitch cold not average. You couldn't fuck my last bitch &amp;#128530;&amp;#9995;&amp;#128514;</w:t>
      </w:r>
    </w:p>
    <w:p>
      <w:r>
        <w:rPr>
          <w:b/>
          <w:u w:val="single"/>
        </w:rPr>
        <w:t>70290</w:t>
      </w:r>
    </w:p>
    <w:p>
      <w:r>
        <w:t>My bitch educated, had her clients pay the payments</w:t>
      </w:r>
    </w:p>
    <w:p>
      <w:r>
        <w:rPr>
          <w:b/>
          <w:u w:val="single"/>
        </w:rPr>
        <w:t>70291</w:t>
      </w:r>
    </w:p>
    <w:p>
      <w:r>
        <w:t>My bitch from magic city she shaking ass &amp;amp; titties http://t.co/LPFjVIWrQn</w:t>
      </w:r>
    </w:p>
    <w:p>
      <w:r>
        <w:rPr>
          <w:b/>
          <w:u w:val="single"/>
        </w:rPr>
        <w:t>70292</w:t>
      </w:r>
    </w:p>
    <w:p>
      <w:r>
        <w:t>My bitch get on my nerves</w:t>
      </w:r>
    </w:p>
    <w:p>
      <w:r>
        <w:rPr>
          <w:b/>
          <w:u w:val="single"/>
        </w:rPr>
        <w:t>70293</w:t>
      </w:r>
    </w:p>
    <w:p>
      <w:r>
        <w:t>My bitch gotta be as fly as me if not flyer</w:t>
      </w:r>
    </w:p>
    <w:p>
      <w:r>
        <w:rPr>
          <w:b/>
          <w:u w:val="single"/>
        </w:rPr>
        <w:t>70294</w:t>
      </w:r>
    </w:p>
    <w:p>
      <w:r>
        <w:t>My bitch pussy got hella powers</w:t>
      </w:r>
    </w:p>
    <w:p>
      <w:r>
        <w:rPr>
          <w:b/>
          <w:u w:val="single"/>
        </w:rPr>
        <w:t>70295</w:t>
      </w:r>
    </w:p>
    <w:p>
      <w:r>
        <w:t>My bitch pussy multi-purpose, it take this dick and hide my dope!</w:t>
      </w:r>
    </w:p>
    <w:p>
      <w:r>
        <w:rPr>
          <w:b/>
          <w:u w:val="single"/>
        </w:rPr>
        <w:t>70296</w:t>
      </w:r>
    </w:p>
    <w:p>
      <w:r>
        <w:t>My bitch say I'm in the dog house FUCK YOU MEAN</w:t>
      </w:r>
    </w:p>
    <w:p>
      <w:r>
        <w:rPr>
          <w:b/>
          <w:u w:val="single"/>
        </w:rPr>
        <w:t>70297</w:t>
      </w:r>
    </w:p>
    <w:p>
      <w:r>
        <w:t>My bitch say I'm in the dog house fuck you mean</w:t>
      </w:r>
    </w:p>
    <w:p>
      <w:r>
        <w:rPr>
          <w:b/>
          <w:u w:val="single"/>
        </w:rPr>
        <w:t>70298</w:t>
      </w:r>
    </w:p>
    <w:p>
      <w:r>
        <w:t>My bitch was so loaded last night &amp;#128514;&amp;#128514;&amp;#128514;&amp;#128293;&amp;#128168;&amp;#128079;&amp;#128079;&amp;#127867;&amp;#127867;&amp;#127867;&amp;#127867;&amp;#127867;&amp;#127867;&amp;#127867;&amp;#127932;&amp;#127932;&amp;#127932;&amp;#127881;&amp;#127881;&amp;#127880;&amp;#127873;&amp;#127796;&amp;#9728; @Young_Lifted23</w:t>
      </w:r>
    </w:p>
    <w:p>
      <w:r>
        <w:rPr>
          <w:b/>
          <w:u w:val="single"/>
        </w:rPr>
        <w:t>70299</w:t>
      </w:r>
    </w:p>
    <w:p>
      <w:r>
        <w:t>My bitch won Ralphy for me. Thanks &amp;#128139; http://t.co/AAKwohDfGv</w:t>
      </w:r>
    </w:p>
    <w:p>
      <w:r>
        <w:rPr>
          <w:b/>
          <w:u w:val="single"/>
        </w:rPr>
        <w:t>70300</w:t>
      </w:r>
    </w:p>
    <w:p>
      <w:r>
        <w:t>My bitch work for chic fil and she says this is not real b "@Dory: RT TO SAVE A LIFE http://t.co/5d42kQVo50"</w:t>
      </w:r>
    </w:p>
    <w:p>
      <w:r>
        <w:rPr>
          <w:b/>
          <w:u w:val="single"/>
        </w:rPr>
        <w:t>70301</w:t>
      </w:r>
    </w:p>
    <w:p>
      <w:r>
        <w:t>My bitches are related . They are "kissing cousins" . &amp;#128557;&amp;#128557;&amp;#128514;</w:t>
      </w:r>
    </w:p>
    <w:p>
      <w:r>
        <w:rPr>
          <w:b/>
          <w:u w:val="single"/>
        </w:rPr>
        <w:t>70302</w:t>
      </w:r>
    </w:p>
    <w:p>
      <w:r>
        <w:t>My bitches cleaning http://t.co/6cgdXrzO8w</w:t>
      </w:r>
    </w:p>
    <w:p>
      <w:r>
        <w:rPr>
          <w:b/>
          <w:u w:val="single"/>
        </w:rPr>
        <w:t>70303</w:t>
      </w:r>
    </w:p>
    <w:p>
      <w:r>
        <w:t>My bitches get them Christians nigga</w:t>
      </w:r>
    </w:p>
    <w:p>
      <w:r>
        <w:rPr>
          <w:b/>
          <w:u w:val="single"/>
        </w:rPr>
        <w:t>70304</w:t>
      </w:r>
    </w:p>
    <w:p>
      <w:r>
        <w:t>My bitches not average. Spend money I got it. Ya girl want me she gon get fucked ain't no askin</w:t>
      </w:r>
    </w:p>
    <w:p>
      <w:r>
        <w:rPr>
          <w:b/>
          <w:u w:val="single"/>
        </w:rPr>
        <w:t>70305</w:t>
      </w:r>
    </w:p>
    <w:p>
      <w:r>
        <w:t>My bitches pop that pussy,pop that gum and pop pills</w:t>
      </w:r>
    </w:p>
    <w:p>
      <w:r>
        <w:rPr>
          <w:b/>
          <w:u w:val="single"/>
        </w:rPr>
        <w:t>70306</w:t>
      </w:r>
    </w:p>
    <w:p>
      <w:r>
        <w:t>My black queen dreading my hairs.Thank you Most High for this Moor Queen I asked you for.I want to BE BEtter with her http://t.co/iFmRPJGyIC</w:t>
      </w:r>
    </w:p>
    <w:p>
      <w:r>
        <w:rPr>
          <w:b/>
          <w:u w:val="single"/>
        </w:rPr>
        <w:t>70307</w:t>
      </w:r>
    </w:p>
    <w:p>
      <w:r>
        <w:t>My blue flag brite nd ya bitch blowing me like play bagpipes</w:t>
      </w:r>
    </w:p>
    <w:p>
      <w:r>
        <w:rPr>
          <w:b/>
          <w:u w:val="single"/>
        </w:rPr>
        <w:t>70308</w:t>
      </w:r>
    </w:p>
    <w:p>
      <w:r>
        <w:t>My boy @RyanBowersOB got the hoes now!</w:t>
      </w:r>
    </w:p>
    <w:p>
      <w:r>
        <w:rPr>
          <w:b/>
          <w:u w:val="single"/>
        </w:rPr>
        <w:t>70309</w:t>
      </w:r>
    </w:p>
    <w:p>
      <w:r>
        <w:t>My boyfriend is such a smart ass bitch watch yourself you wear the pants but I fucking unzip them. K.</w:t>
      </w:r>
    </w:p>
    <w:p>
      <w:r>
        <w:rPr>
          <w:b/>
          <w:u w:val="single"/>
        </w:rPr>
        <w:t>70310</w:t>
      </w:r>
    </w:p>
    <w:p>
      <w:r>
        <w:t>My brother doesn't know what American horror story is &amp;#128514; bitch you lame ass fuck</w:t>
      </w:r>
    </w:p>
    <w:p>
      <w:r>
        <w:rPr>
          <w:b/>
          <w:u w:val="single"/>
        </w:rPr>
        <w:t>70311</w:t>
      </w:r>
    </w:p>
    <w:p>
      <w:r>
        <w:t>My brother is a fucking pussy.</w:t>
      </w:r>
    </w:p>
    <w:p>
      <w:r>
        <w:rPr>
          <w:b/>
          <w:u w:val="single"/>
        </w:rPr>
        <w:t>70312</w:t>
      </w:r>
    </w:p>
    <w:p>
      <w:r>
        <w:t>My brother thincc im playing he keep putting the AC on 60, fuccing wit me I'll break it &amp;amp; we will ALL be in this bitch burning UUUUP &amp;#128293;&amp;#128293;</w:t>
      </w:r>
    </w:p>
    <w:p>
      <w:r>
        <w:rPr>
          <w:b/>
          <w:u w:val="single"/>
        </w:rPr>
        <w:t>70313</w:t>
      </w:r>
    </w:p>
    <w:p>
      <w:r>
        <w:t>My brothers ex was a fat hog man I swear this is the reason why he doesn't have any money or anything right now it's cause of that white hoe</w:t>
      </w:r>
    </w:p>
    <w:p>
      <w:r>
        <w:rPr>
          <w:b/>
          <w:u w:val="single"/>
        </w:rPr>
        <w:t>70314</w:t>
      </w:r>
    </w:p>
    <w:p>
      <w:r>
        <w:t>My car so wet My bitch so wet when I drive i car pool</w:t>
      </w:r>
    </w:p>
    <w:p>
      <w:r>
        <w:rPr>
          <w:b/>
          <w:u w:val="single"/>
        </w:rPr>
        <w:t>70315</w:t>
      </w:r>
    </w:p>
    <w:p>
      <w:r>
        <w:t>My cat is fighting the street cat carry through the glass in my room. What the hell. #stfu #pussies</w:t>
      </w:r>
    </w:p>
    <w:p>
      <w:r>
        <w:rPr>
          <w:b/>
          <w:u w:val="single"/>
        </w:rPr>
        <w:t>70316</w:t>
      </w:r>
    </w:p>
    <w:p>
      <w:r>
        <w:t>My cat just rolled on me and said "lets go run a game of 21, bitch" http://t.co/6kjgd0z1x2</w:t>
      </w:r>
    </w:p>
    <w:p>
      <w:r>
        <w:rPr>
          <w:b/>
          <w:u w:val="single"/>
        </w:rPr>
        <w:t>70317</w:t>
      </w:r>
    </w:p>
    <w:p>
      <w:r>
        <w:t>My cats a bitch niggah.</w:t>
      </w:r>
    </w:p>
    <w:p>
      <w:r>
        <w:rPr>
          <w:b/>
          <w:u w:val="single"/>
        </w:rPr>
        <w:t>70318</w:t>
      </w:r>
    </w:p>
    <w:p>
      <w:r>
        <w:t>My cheapest, broke ass meal? I had some egg noodles but we ain't have no buter, no pepper, nothing. I put syrup on them bitches.</w:t>
      </w:r>
    </w:p>
    <w:p>
      <w:r>
        <w:rPr>
          <w:b/>
          <w:u w:val="single"/>
        </w:rPr>
        <w:t>70319</w:t>
      </w:r>
    </w:p>
    <w:p>
      <w:r>
        <w:t>My clothes are always retro, sexual like im hetro, and I play a bitch like nintendo, takee her for a ride in my benzo.</w:t>
        <w:br/>
        <w:br/>
        <w:t>-@dillyduzit</w:t>
      </w:r>
    </w:p>
    <w:p>
      <w:r>
        <w:rPr>
          <w:b/>
          <w:u w:val="single"/>
        </w:rPr>
        <w:t>70320</w:t>
      </w:r>
    </w:p>
    <w:p>
      <w:r>
        <w:t>My cousin bio on her Instagram "light skin, dark skin, brown skin bitches holla at me" she funny as hell</w:t>
      </w:r>
    </w:p>
    <w:p>
      <w:r>
        <w:rPr>
          <w:b/>
          <w:u w:val="single"/>
        </w:rPr>
        <w:t>70321</w:t>
      </w:r>
    </w:p>
    <w:p>
      <w:r>
        <w:t>My cousin just said these hoes ain't shit. Idk why they want me. I ain't shit either. Got me dying over here lol</w:t>
      </w:r>
    </w:p>
    <w:p>
      <w:r>
        <w:rPr>
          <w:b/>
          <w:u w:val="single"/>
        </w:rPr>
        <w:t>70322</w:t>
      </w:r>
    </w:p>
    <w:p>
      <w:r>
        <w:t>My dad goes son of a bitch and just lights a cigarette in the kitchen... Oh&amp;#128514;&amp;#128514;&amp;#128514;&amp;#128514;</w:t>
      </w:r>
    </w:p>
    <w:p>
      <w:r>
        <w:rPr>
          <w:b/>
          <w:u w:val="single"/>
        </w:rPr>
        <w:t>70323</w:t>
      </w:r>
    </w:p>
    <w:p>
      <w:r>
        <w:t>My dad is a bitch.</w:t>
      </w:r>
    </w:p>
    <w:p>
      <w:r>
        <w:rPr>
          <w:b/>
          <w:u w:val="single"/>
        </w:rPr>
        <w:t>70324</w:t>
      </w:r>
    </w:p>
    <w:p>
      <w:r>
        <w:t>My dad is such a bitch</w:t>
      </w:r>
    </w:p>
    <w:p>
      <w:r>
        <w:rPr>
          <w:b/>
          <w:u w:val="single"/>
        </w:rPr>
        <w:t>70325</w:t>
      </w:r>
    </w:p>
    <w:p>
      <w:r>
        <w:t>My dad just said "Karl was always the biggest pussy of all 3 of the kids, I'm sorry Karl, but... You're just a pussy" I love my dad LMFAO</w:t>
      </w:r>
    </w:p>
    <w:p>
      <w:r>
        <w:rPr>
          <w:b/>
          <w:u w:val="single"/>
        </w:rPr>
        <w:t>70326</w:t>
      </w:r>
    </w:p>
    <w:p>
      <w:r>
        <w:t>My dad just told @YourDudeFerg 's dad to text one of their friends and say hashtag pussy. Hahahaha I'm done</w:t>
      </w:r>
    </w:p>
    <w:p>
      <w:r>
        <w:rPr>
          <w:b/>
          <w:u w:val="single"/>
        </w:rPr>
        <w:t>70327</w:t>
      </w:r>
    </w:p>
    <w:p>
      <w:r>
        <w:t>My dad talking about my dogs fetching skills "I seen that nigga do mad shit, air bud my ass, air pussy" &amp;#128514;</w:t>
      </w:r>
    </w:p>
    <w:p>
      <w:r>
        <w:rPr>
          <w:b/>
          <w:u w:val="single"/>
        </w:rPr>
        <w:t>70328</w:t>
      </w:r>
    </w:p>
    <w:p>
      <w:r>
        <w:t>My dad's friend was telling my dad and I about how he "got some good pussy last night", and how she was a "good lay". It was a real bummer.</w:t>
      </w:r>
    </w:p>
    <w:p>
      <w:r>
        <w:rPr>
          <w:b/>
          <w:u w:val="single"/>
        </w:rPr>
        <w:t>70329</w:t>
      </w:r>
    </w:p>
    <w:p>
      <w:r>
        <w:t>My dads side of the family is ghetto af, my moms side if the family all prim and proper. Haha</w:t>
      </w:r>
    </w:p>
    <w:p>
      <w:r>
        <w:rPr>
          <w:b/>
          <w:u w:val="single"/>
        </w:rPr>
        <w:t>70330</w:t>
      </w:r>
    </w:p>
    <w:p>
      <w:r>
        <w:t>My dawg @ceomiamimike told me it's a must I be @901k2lounge this Saturday ROCKIN that bitch wit Tha&amp;#8230; http://t.co/0NV9cHtwOs</w:t>
      </w:r>
    </w:p>
    <w:p>
      <w:r>
        <w:rPr>
          <w:b/>
          <w:u w:val="single"/>
        </w:rPr>
        <w:t>70331</w:t>
      </w:r>
    </w:p>
    <w:p>
      <w:r>
        <w:t>My dick wants some pussy</w:t>
      </w:r>
    </w:p>
    <w:p>
      <w:r>
        <w:rPr>
          <w:b/>
          <w:u w:val="single"/>
        </w:rPr>
        <w:t>70332</w:t>
      </w:r>
    </w:p>
    <w:p>
      <w:r>
        <w:t>My dick, your bitch on it.</w:t>
      </w:r>
    </w:p>
    <w:p>
      <w:r>
        <w:rPr>
          <w:b/>
          <w:u w:val="single"/>
        </w:rPr>
        <w:t>70333</w:t>
      </w:r>
    </w:p>
    <w:p>
      <w:r>
        <w:t>My doctor tonight is such a miserable cunt. Even my nurse is pissed off. She's been here since 7PM and hasn't come to see me once.</w:t>
      </w:r>
    </w:p>
    <w:p>
      <w:r>
        <w:rPr>
          <w:b/>
          <w:u w:val="single"/>
        </w:rPr>
        <w:t>70334</w:t>
      </w:r>
    </w:p>
    <w:p>
      <w:r>
        <w:t>My doctors office is retarded, "we noticed you put in a prescription order, so we canceled it. Give us a call if you need a refill, thanks!"</w:t>
      </w:r>
    </w:p>
    <w:p>
      <w:r>
        <w:rPr>
          <w:b/>
          <w:u w:val="single"/>
        </w:rPr>
        <w:t>70335</w:t>
      </w:r>
    </w:p>
    <w:p>
      <w:r>
        <w:t>My dog is number 1 bae and way over these hoes &amp;#128514;&amp;#10084;&amp;#65039;</w:t>
      </w:r>
    </w:p>
    <w:p>
      <w:r>
        <w:rPr>
          <w:b/>
          <w:u w:val="single"/>
        </w:rPr>
        <w:t>70336</w:t>
      </w:r>
    </w:p>
    <w:p>
      <w:r>
        <w:t>My dog just lifted her leg to pee. She's such a butch bitch.</w:t>
      </w:r>
    </w:p>
    <w:p>
      <w:r>
        <w:rPr>
          <w:b/>
          <w:u w:val="single"/>
        </w:rPr>
        <w:t>70337</w:t>
      </w:r>
    </w:p>
    <w:p>
      <w:r>
        <w:t>My dogs man I remember ok girl text my phone on they bs squads was ready deep thenna bitch ready to go</w:t>
      </w:r>
    </w:p>
    <w:p>
      <w:r>
        <w:rPr>
          <w:b/>
          <w:u w:val="single"/>
        </w:rPr>
        <w:t>70338</w:t>
      </w:r>
    </w:p>
    <w:p>
      <w:r>
        <w:t>My down bitch &amp;#128074; my crime partner &amp;#128176;&amp;#128299; ima bitch when he get mad &amp;#128080; my lil doctor &amp;#128155;&amp;#128153;&amp;#128149;</w:t>
      </w:r>
    </w:p>
    <w:p>
      <w:r>
        <w:rPr>
          <w:b/>
          <w:u w:val="single"/>
        </w:rPr>
        <w:t>70339</w:t>
      </w:r>
    </w:p>
    <w:p>
      <w:r>
        <w:t xml:space="preserve">My duck got big as fuck. </w:t>
        <w:br/>
        <w:br/>
        <w:t>Yes, duck, like the bird.</w:t>
      </w:r>
    </w:p>
    <w:p>
      <w:r>
        <w:rPr>
          <w:b/>
          <w:u w:val="single"/>
        </w:rPr>
        <w:t>70340</w:t>
      </w:r>
    </w:p>
    <w:p>
      <w:r>
        <w:t>My dumbass has a redskins mcnab jersey</w:t>
      </w:r>
    </w:p>
    <w:p>
      <w:r>
        <w:rPr>
          <w:b/>
          <w:u w:val="single"/>
        </w:rPr>
        <w:t>70341</w:t>
      </w:r>
    </w:p>
    <w:p>
      <w:r>
        <w:t>My ex just wanted a reason to continue to be a whole hoe outchea and tried to make me feel bad for a comment from a thirsty.</w:t>
      </w:r>
    </w:p>
    <w:p>
      <w:r>
        <w:rPr>
          <w:b/>
          <w:u w:val="single"/>
        </w:rPr>
        <w:t>70342</w:t>
      </w:r>
    </w:p>
    <w:p>
      <w:r>
        <w:t>My ex wanna work it out, bitch try yoga</w:t>
      </w:r>
    </w:p>
    <w:p>
      <w:r>
        <w:rPr>
          <w:b/>
          <w:u w:val="single"/>
        </w:rPr>
        <w:t>70343</w:t>
      </w:r>
    </w:p>
    <w:p>
      <w:r>
        <w:t>My expectations are high when it comes to anything. My weed my pussy my food,my clothes n kicks, people. that shit needa be a1 to me</w:t>
      </w:r>
    </w:p>
    <w:p>
      <w:r>
        <w:rPr>
          <w:b/>
          <w:u w:val="single"/>
        </w:rPr>
        <w:t>70344</w:t>
      </w:r>
    </w:p>
    <w:p>
      <w:r>
        <w:t>My eyes brows finna be on fleekate fleek bitch &amp;#128514;&amp;#128514;&amp;#128514;&amp;#128514;</w:t>
      </w:r>
    </w:p>
    <w:p>
      <w:r>
        <w:rPr>
          <w:b/>
          <w:u w:val="single"/>
        </w:rPr>
        <w:t>70345</w:t>
      </w:r>
    </w:p>
    <w:p>
      <w:r>
        <w:t>My eyes feel so chink eyed</w:t>
      </w:r>
    </w:p>
    <w:p>
      <w:r>
        <w:rPr>
          <w:b/>
          <w:u w:val="single"/>
        </w:rPr>
        <w:t>70346</w:t>
      </w:r>
    </w:p>
    <w:p>
      <w:r>
        <w:t>My favorite DC restaurant is Charlie Palmers. @Sweet_Me_Lissa @sassylibrarian1 @taotao_salupa @tingtingbabyyyy</w:t>
      </w:r>
    </w:p>
    <w:p>
      <w:r>
        <w:rPr>
          <w:b/>
          <w:u w:val="single"/>
        </w:rPr>
        <w:t>70347</w:t>
      </w:r>
    </w:p>
    <w:p>
      <w:r>
        <w:t>My favorite is #picslip that's a dumb bitch, who just posted a pic and isn't sure she should have or not!</w:t>
      </w:r>
    </w:p>
    <w:p>
      <w:r>
        <w:rPr>
          <w:b/>
          <w:u w:val="single"/>
        </w:rPr>
        <w:t>70348</w:t>
      </w:r>
    </w:p>
    <w:p>
      <w:r>
        <w:t>My flow retarded &amp;#128526;</w:t>
      </w:r>
    </w:p>
    <w:p>
      <w:r>
        <w:rPr>
          <w:b/>
          <w:u w:val="single"/>
        </w:rPr>
        <w:t>70349</w:t>
      </w:r>
    </w:p>
    <w:p>
      <w:r>
        <w:t>My goal for soccer this year is to get a yellow card every game</w:t>
      </w:r>
    </w:p>
    <w:p>
      <w:r>
        <w:rPr>
          <w:b/>
          <w:u w:val="single"/>
        </w:rPr>
        <w:t>70350</w:t>
      </w:r>
    </w:p>
    <w:p>
      <w:r>
        <w:t>My goal one day is to own a nice Rolex and wear that hoe everyday</w:t>
      </w:r>
    </w:p>
    <w:p>
      <w:r>
        <w:rPr>
          <w:b/>
          <w:u w:val="single"/>
        </w:rPr>
        <w:t>70351</w:t>
      </w:r>
    </w:p>
    <w:p>
      <w:r>
        <w:t>My god mother thinks im a stoner because she has someone watch my tweets lmfao, no ya boy clean as nikki minaj pussy</w:t>
      </w:r>
    </w:p>
    <w:p>
      <w:r>
        <w:rPr>
          <w:b/>
          <w:u w:val="single"/>
        </w:rPr>
        <w:t>70352</w:t>
      </w:r>
    </w:p>
    <w:p>
      <w:r>
        <w:t>My grandma threw out all of my raps. Ones I made from 7th grade to now. I'm literally crying. Thats all my work in the trash. &amp;#128530;&amp;#128532;&amp;#128547;&amp;#128546;&amp;#128557;&amp;#128560;&amp;#128545;&amp;#128548;&amp;#128544;&amp;#128127;&amp;#128122;&amp;#128589;</w:t>
      </w:r>
    </w:p>
    <w:p>
      <w:r>
        <w:rPr>
          <w:b/>
          <w:u w:val="single"/>
        </w:rPr>
        <w:t>70353</w:t>
      </w:r>
    </w:p>
    <w:p>
      <w:r>
        <w:t>My grandpa hooked his friend up with some pussy in Vegas. #Praise</w:t>
      </w:r>
    </w:p>
    <w:p>
      <w:r>
        <w:rPr>
          <w:b/>
          <w:u w:val="single"/>
        </w:rPr>
        <w:t>70354</w:t>
      </w:r>
    </w:p>
    <w:p>
      <w:r>
        <w:t>My hair is one of a kind so dont ever fix your mouth to say our hair is alike cause guess what hoe IT AINT.</w:t>
      </w:r>
    </w:p>
    <w:p>
      <w:r>
        <w:rPr>
          <w:b/>
          <w:u w:val="single"/>
        </w:rPr>
        <w:t>70355</w:t>
      </w:r>
    </w:p>
    <w:p>
      <w:r>
        <w:t>My hair is trash. I need to put a masque on it.. But that takes so much energy that I don't have.</w:t>
      </w:r>
    </w:p>
    <w:p>
      <w:r>
        <w:rPr>
          <w:b/>
          <w:u w:val="single"/>
        </w:rPr>
        <w:t>70356</w:t>
      </w:r>
    </w:p>
    <w:p>
      <w:r>
        <w:t>My head too big for snapbacks&amp;#128553;&amp;#128532; &amp;#128557;&amp;#128557;&amp;#128557;, I like beanies better anyway&amp;#128076;</w:t>
      </w:r>
    </w:p>
    <w:p>
      <w:r>
        <w:rPr>
          <w:b/>
          <w:u w:val="single"/>
        </w:rPr>
        <w:t>70357</w:t>
      </w:r>
    </w:p>
    <w:p>
      <w:r>
        <w:t>My high school need to gon and throw a hood reunion party. Everybody knows we was ghetto as hell.</w:t>
      </w:r>
    </w:p>
    <w:p>
      <w:r>
        <w:rPr>
          <w:b/>
          <w:u w:val="single"/>
        </w:rPr>
        <w:t>70358</w:t>
      </w:r>
    </w:p>
    <w:p>
      <w:r>
        <w:t>My hobbies consist of sleeping &amp;amp; subtweeting about random people from school that don't even know me because I'm a judgemental bitch</w:t>
      </w:r>
    </w:p>
    <w:p>
      <w:r>
        <w:rPr>
          <w:b/>
          <w:u w:val="single"/>
        </w:rPr>
        <w:t>70359</w:t>
      </w:r>
    </w:p>
    <w:p>
      <w:r>
        <w:t>My hoes Trippin lol</w:t>
      </w:r>
    </w:p>
    <w:p>
      <w:r>
        <w:rPr>
          <w:b/>
          <w:u w:val="single"/>
        </w:rPr>
        <w:t>70360</w:t>
      </w:r>
    </w:p>
    <w:p>
      <w:r>
        <w:t>My hoes love to go shoppin</w:t>
      </w:r>
    </w:p>
    <w:p>
      <w:r>
        <w:rPr>
          <w:b/>
          <w:u w:val="single"/>
        </w:rPr>
        <w:t>70361</w:t>
      </w:r>
    </w:p>
    <w:p>
      <w:r>
        <w:t>My hoes they do drugzzz</w:t>
      </w:r>
    </w:p>
    <w:p>
      <w:r>
        <w:rPr>
          <w:b/>
          <w:u w:val="single"/>
        </w:rPr>
        <w:t>70362</w:t>
      </w:r>
    </w:p>
    <w:p>
      <w:r>
        <w:t>My homeboy got a hoe number on house arrest ... i said that's good she won't ask to go anywhere</w:t>
      </w:r>
    </w:p>
    <w:p>
      <w:r>
        <w:rPr>
          <w:b/>
          <w:u w:val="single"/>
        </w:rPr>
        <w:t>70363</w:t>
      </w:r>
    </w:p>
    <w:p>
      <w:r>
        <w:t>My honky, my honky. My motherfucking honky.</w:t>
      </w:r>
    </w:p>
    <w:p>
      <w:r>
        <w:rPr>
          <w:b/>
          <w:u w:val="single"/>
        </w:rPr>
        <w:t>70364</w:t>
      </w:r>
    </w:p>
    <w:p>
      <w:r>
        <w:t>My house is so piece full, thank god these little jungle bunnies are outta my face</w:t>
      </w:r>
    </w:p>
    <w:p>
      <w:r>
        <w:rPr>
          <w:b/>
          <w:u w:val="single"/>
        </w:rPr>
        <w:t>70365</w:t>
      </w:r>
    </w:p>
    <w:p>
      <w:r>
        <w:t>My job some hoes, how you gonna call at 7:34 talking bout come to work at 8 &amp;#128530; ummm no I'm staying in bed.</w:t>
      </w:r>
    </w:p>
    <w:p>
      <w:r>
        <w:rPr>
          <w:b/>
          <w:u w:val="single"/>
        </w:rPr>
        <w:t>70366</w:t>
      </w:r>
    </w:p>
    <w:p>
      <w:r>
        <w:t>My life is going to a bitch for 6 short weeks</w:t>
      </w:r>
    </w:p>
    <w:p>
      <w:r>
        <w:rPr>
          <w:b/>
          <w:u w:val="single"/>
        </w:rPr>
        <w:t>70367</w:t>
      </w:r>
    </w:p>
    <w:p>
      <w:r>
        <w:t>My lil bitch a vet she say she need a dog</w:t>
      </w:r>
    </w:p>
    <w:p>
      <w:r>
        <w:rPr>
          <w:b/>
          <w:u w:val="single"/>
        </w:rPr>
        <w:t>70368</w:t>
      </w:r>
    </w:p>
    <w:p>
      <w:r>
        <w:t>My lil bitch just called me, said she needa break. But you can leave.. Cuz bitch I'm doin GREAT!</w:t>
      </w:r>
    </w:p>
    <w:p>
      <w:r>
        <w:rPr>
          <w:b/>
          <w:u w:val="single"/>
        </w:rPr>
        <w:t>70369</w:t>
      </w:r>
    </w:p>
    <w:p>
      <w:r>
        <w:t>My lil cool ass bitch she from northside &amp;#128525;&amp;#128175;&amp;#128184;&amp;#128079;&amp;#128081;&amp;#128581;&amp;#128079;&amp;#128540;&amp;#128176;&amp;#128525;&amp;#128525; http://t.co/HCD2ru78pH</w:t>
      </w:r>
    </w:p>
    <w:p>
      <w:r>
        <w:rPr>
          <w:b/>
          <w:u w:val="single"/>
        </w:rPr>
        <w:t>70370</w:t>
      </w:r>
    </w:p>
    <w:p>
      <w:r>
        <w:t>My lil cousin be hating. Bitches always want the older nigga, not my fault nor did I fuck the bitch so chill..lol</w:t>
      </w:r>
    </w:p>
    <w:p>
      <w:r>
        <w:rPr>
          <w:b/>
          <w:u w:val="single"/>
        </w:rPr>
        <w:t>70371</w:t>
      </w:r>
    </w:p>
    <w:p>
      <w:r>
        <w:t>My main bitch &amp;amp; my side bitch mad at me I could give two fuckssss</w:t>
      </w:r>
    </w:p>
    <w:p>
      <w:r>
        <w:rPr>
          <w:b/>
          <w:u w:val="single"/>
        </w:rPr>
        <w:t>70372</w:t>
      </w:r>
    </w:p>
    <w:p>
      <w:r>
        <w:t>My main bitch and my side bitch mad at me, I could give two fucks.... all I need is two cups</w:t>
      </w:r>
    </w:p>
    <w:p>
      <w:r>
        <w:rPr>
          <w:b/>
          <w:u w:val="single"/>
        </w:rPr>
        <w:t>70373</w:t>
      </w:r>
    </w:p>
    <w:p>
      <w:r>
        <w:t>My main bitch called to tell me she missed me. &amp;#10084;&amp;#65039;&amp;#128536; super cute love you boo. @Morgaanita</w:t>
      </w:r>
    </w:p>
    <w:p>
      <w:r>
        <w:rPr>
          <w:b/>
          <w:u w:val="single"/>
        </w:rPr>
        <w:t>70374</w:t>
      </w:r>
    </w:p>
    <w:p>
      <w:r>
        <w:t>My main bitch is a ghost</w:t>
      </w:r>
    </w:p>
    <w:p>
      <w:r>
        <w:rPr>
          <w:b/>
          <w:u w:val="single"/>
        </w:rPr>
        <w:t>70375</w:t>
      </w:r>
    </w:p>
    <w:p>
      <w:r>
        <w:t>My main girl Tryna get a blessing why my side hoe Tryna get affection</w:t>
      </w:r>
    </w:p>
    <w:p>
      <w:r>
        <w:rPr>
          <w:b/>
          <w:u w:val="single"/>
        </w:rPr>
        <w:t>70376</w:t>
      </w:r>
    </w:p>
    <w:p>
      <w:r>
        <w:t>My mains riri22barbie georgegia yessssss #ladykimora turntup. #vegas bitches &amp;#128525;&amp;#128525; http://t.co/w7vKBT2NBp</w:t>
      </w:r>
    </w:p>
    <w:p>
      <w:r>
        <w:rPr>
          <w:b/>
          <w:u w:val="single"/>
        </w:rPr>
        <w:t>70377</w:t>
      </w:r>
    </w:p>
    <w:p>
      <w:r>
        <w:t>My mama made me some brownies they was everything &amp;#128553;</w:t>
      </w:r>
    </w:p>
    <w:p>
      <w:r>
        <w:rPr>
          <w:b/>
          <w:u w:val="single"/>
        </w:rPr>
        <w:t>70378</w:t>
      </w:r>
    </w:p>
    <w:p>
      <w:r>
        <w:t>My manager @7FLyy new brand | PRE - ORDER NOW w/</w:t>
        <w:br/>
        <w:t>(404) 394-1570&amp;#160;&amp;#160;--&amp;gt; @sevenflyy "Red Lust" &amp;amp; "Cherry White" beanies http://t.co/LxjMBCTgJj</w:t>
      </w:r>
    </w:p>
    <w:p>
      <w:r>
        <w:rPr>
          <w:b/>
          <w:u w:val="single"/>
        </w:rPr>
        <w:t>70379</w:t>
      </w:r>
    </w:p>
    <w:p>
      <w:r>
        <w:t>My manager is retarded bruh always asking siri some spellings. &amp;#128514;&amp;#128514;&amp;#128514; ..this nigga is dum af doe</w:t>
      </w:r>
    </w:p>
    <w:p>
      <w:r>
        <w:rPr>
          <w:b/>
          <w:u w:val="single"/>
        </w:rPr>
        <w:t>70380</w:t>
      </w:r>
    </w:p>
    <w:p>
      <w:r>
        <w:t>My managers a stupid cunt yes I said it</w:t>
      </w:r>
    </w:p>
    <w:p>
      <w:r>
        <w:rPr>
          <w:b/>
          <w:u w:val="single"/>
        </w:rPr>
        <w:t>70381</w:t>
      </w:r>
    </w:p>
    <w:p>
      <w:r>
        <w:t xml:space="preserve">My mentions &amp;amp; tl moving fast af sorry if I'm flooding yo shit </w:t>
        <w:br/>
        <w:t>I'm lowkey tryna get off this hoe for yall</w:t>
      </w:r>
    </w:p>
    <w:p>
      <w:r>
        <w:rPr>
          <w:b/>
          <w:u w:val="single"/>
        </w:rPr>
        <w:t>70382</w:t>
      </w:r>
    </w:p>
    <w:p>
      <w:r>
        <w:t>My mf dawggg &amp;#128175;&amp;#128175;&amp;#128175;&amp;#128584;&amp;#128584; I miss this hoe man http://t.co/6NokkwiKRL</w:t>
      </w:r>
    </w:p>
    <w:p>
      <w:r>
        <w:rPr>
          <w:b/>
          <w:u w:val="single"/>
        </w:rPr>
        <w:t>70383</w:t>
      </w:r>
    </w:p>
    <w:p>
      <w:r>
        <w:t>My mom bitches too much</w:t>
      </w:r>
    </w:p>
    <w:p>
      <w:r>
        <w:rPr>
          <w:b/>
          <w:u w:val="single"/>
        </w:rPr>
        <w:t>70384</w:t>
      </w:r>
    </w:p>
    <w:p>
      <w:r>
        <w:t>My mom didn't buy me Oreos she doesn't love me</w:t>
      </w:r>
    </w:p>
    <w:p>
      <w:r>
        <w:rPr>
          <w:b/>
          <w:u w:val="single"/>
        </w:rPr>
        <w:t>70385</w:t>
      </w:r>
    </w:p>
    <w:p>
      <w:r>
        <w:t>My mom is a cunt</w:t>
      </w:r>
    </w:p>
    <w:p>
      <w:r>
        <w:rPr>
          <w:b/>
          <w:u w:val="single"/>
        </w:rPr>
        <w:t>70386</w:t>
      </w:r>
    </w:p>
    <w:p>
      <w:r>
        <w:t>My mom is so clueless to what's going on with me lol she like "you can't trust negros witcha money" lmfao whaaaat?</w:t>
      </w:r>
    </w:p>
    <w:p>
      <w:r>
        <w:rPr>
          <w:b/>
          <w:u w:val="single"/>
        </w:rPr>
        <w:t>70387</w:t>
      </w:r>
    </w:p>
    <w:p>
      <w:r>
        <w:t>My mom just bought a bunch of new sandles &amp;amp; then chipped her toe nails now it's like World War 3 in this bitch</w:t>
      </w:r>
    </w:p>
    <w:p>
      <w:r>
        <w:rPr>
          <w:b/>
          <w:u w:val="single"/>
        </w:rPr>
        <w:t>70388</w:t>
      </w:r>
    </w:p>
    <w:p>
      <w:r>
        <w:t>My mom seen my progress report &amp;amp; was like so wtf is up wit this B bitch wtf do you NOT see them 7 A's &amp;#128529; tf she just Ungreatful &amp;#9995;</w:t>
      </w:r>
    </w:p>
    <w:p>
      <w:r>
        <w:rPr>
          <w:b/>
          <w:u w:val="single"/>
        </w:rPr>
        <w:t>70389</w:t>
      </w:r>
    </w:p>
    <w:p>
      <w:r>
        <w:t>My mom told me never use the word cunt... ITS MY FAVORITE WORD!!! Cunt cunt cunt cunt cunt cunt cunt cunt cunt cunt cunt cunt cunt cunt cunt</w:t>
      </w:r>
    </w:p>
    <w:p>
      <w:r>
        <w:rPr>
          <w:b/>
          <w:u w:val="single"/>
        </w:rPr>
        <w:t>70390</w:t>
      </w:r>
    </w:p>
    <w:p>
      <w:r>
        <w:t>My mom wants to buy a zebra like for reals</w:t>
      </w:r>
    </w:p>
    <w:p>
      <w:r>
        <w:rPr>
          <w:b/>
          <w:u w:val="single"/>
        </w:rPr>
        <w:t>70391</w:t>
      </w:r>
    </w:p>
    <w:p>
      <w:r>
        <w:t>My mom's a fucking cunt dude.</w:t>
      </w:r>
    </w:p>
    <w:p>
      <w:r>
        <w:rPr>
          <w:b/>
          <w:u w:val="single"/>
        </w:rPr>
        <w:t>70392</w:t>
      </w:r>
    </w:p>
    <w:p>
      <w:r>
        <w:t>My mom's younger brothers gonna come disrespect my mom &amp;amp; call her a bitch &amp;amp; my cousins gonna tell my mom to STFU! Wth..</w:t>
      </w:r>
    </w:p>
    <w:p>
      <w:r>
        <w:rPr>
          <w:b/>
          <w:u w:val="single"/>
        </w:rPr>
        <w:t>70393</w:t>
      </w:r>
    </w:p>
    <w:p>
      <w:r>
        <w:t>My momma keep talking to me like bitch gtf I'm on Twitter.</w:t>
      </w:r>
    </w:p>
    <w:p>
      <w:r>
        <w:rPr>
          <w:b/>
          <w:u w:val="single"/>
        </w:rPr>
        <w:t>70394</w:t>
      </w:r>
    </w:p>
    <w:p>
      <w:r>
        <w:t>My moms a worse bitch than me like ugh I can't stand that hoe.</w:t>
      </w:r>
    </w:p>
    <w:p>
      <w:r>
        <w:rPr>
          <w:b/>
          <w:u w:val="single"/>
        </w:rPr>
        <w:t>70395</w:t>
      </w:r>
    </w:p>
    <w:p>
      <w:r>
        <w:t>My mother even bitched his bitch ass ctfu</w:t>
      </w:r>
    </w:p>
    <w:p>
      <w:r>
        <w:rPr>
          <w:b/>
          <w:u w:val="single"/>
        </w:rPr>
        <w:t>70396</w:t>
      </w:r>
    </w:p>
    <w:p>
      <w:r>
        <w:t>My name is Bryanna you can find me at @1bree_bree, I'm the baddest bitch you'll meet, because everybody wants to be me&amp;#128514;&amp;#128514;&amp;#128514;&amp;#9996;&amp;#65039;&amp;#9996;&amp;#65039;</w:t>
      </w:r>
    </w:p>
    <w:p>
      <w:r>
        <w:rPr>
          <w:b/>
          <w:u w:val="single"/>
        </w:rPr>
        <w:t>70397</w:t>
      </w:r>
    </w:p>
    <w:p>
      <w:r>
        <w:t>My neice getting so big ... She ready to punch on sum bitches lol http://t.co/lRyDtD5MQb</w:t>
      </w:r>
    </w:p>
    <w:p>
      <w:r>
        <w:rPr>
          <w:b/>
          <w:u w:val="single"/>
        </w:rPr>
        <w:t>70398</w:t>
      </w:r>
    </w:p>
    <w:p>
      <w:r>
        <w:t>My neighbors be sick when i wake um up to all this nigger music ctfu</w:t>
      </w:r>
    </w:p>
    <w:p>
      <w:r>
        <w:rPr>
          <w:b/>
          <w:u w:val="single"/>
        </w:rPr>
        <w:t>70399</w:t>
      </w:r>
    </w:p>
    <w:p>
      <w:r>
        <w:t>My neighbors hate me cuz i smoke weed and blast the most ghetto music from my room.</w:t>
      </w:r>
    </w:p>
    <w:p>
      <w:r>
        <w:rPr>
          <w:b/>
          <w:u w:val="single"/>
        </w:rPr>
        <w:t>70400</w:t>
      </w:r>
    </w:p>
    <w:p>
      <w:r>
        <w:t>My nephew albino albinos have astigmatisms eye spasms partial blindness its not their faults</w:t>
      </w:r>
    </w:p>
    <w:p>
      <w:r>
        <w:rPr>
          <w:b/>
          <w:u w:val="single"/>
        </w:rPr>
        <w:t>70401</w:t>
      </w:r>
    </w:p>
    <w:p>
      <w:r>
        <w:t>My nephew keeps tryna kiss me and I'm like bitch you got zero followers, dismiss yourself.</w:t>
      </w:r>
    </w:p>
    <w:p>
      <w:r>
        <w:rPr>
          <w:b/>
          <w:u w:val="single"/>
        </w:rPr>
        <w:t>70402</w:t>
      </w:r>
    </w:p>
    <w:p>
      <w:r>
        <w:t>My new bitch eat a dick like a bratwurst</w:t>
      </w:r>
    </w:p>
    <w:p>
      <w:r>
        <w:rPr>
          <w:b/>
          <w:u w:val="single"/>
        </w:rPr>
        <w:t>70403</w:t>
      </w:r>
    </w:p>
    <w:p>
      <w:r>
        <w:t>My new bitch finer than a mf but I don't understand shit she say &amp;#128585;</w:t>
      </w:r>
    </w:p>
    <w:p>
      <w:r>
        <w:rPr>
          <w:b/>
          <w:u w:val="single"/>
        </w:rPr>
        <w:t>70404</w:t>
      </w:r>
    </w:p>
    <w:p>
      <w:r>
        <w:t>My nicca @Elijahfnbaby swear he can see me in madden lol</w:t>
      </w:r>
    </w:p>
    <w:p>
      <w:r>
        <w:rPr>
          <w:b/>
          <w:u w:val="single"/>
        </w:rPr>
        <w:t>70405</w:t>
      </w:r>
    </w:p>
    <w:p>
      <w:r>
        <w:t>My nicca Drake gear game is all bad lol</w:t>
      </w:r>
    </w:p>
    <w:p>
      <w:r>
        <w:rPr>
          <w:b/>
          <w:u w:val="single"/>
        </w:rPr>
        <w:t>70406</w:t>
      </w:r>
    </w:p>
    <w:p>
      <w:r>
        <w:t>My nicca Tip can't act for shit in #Takers</w:t>
      </w:r>
    </w:p>
    <w:p>
      <w:r>
        <w:rPr>
          <w:b/>
          <w:u w:val="single"/>
        </w:rPr>
        <w:t>70407</w:t>
      </w:r>
    </w:p>
    <w:p>
      <w:r>
        <w:t>My niccas on sum spooky shit, hide n a cut pop out n drop a bitch</w:t>
      </w:r>
    </w:p>
    <w:p>
      <w:r>
        <w:rPr>
          <w:b/>
          <w:u w:val="single"/>
        </w:rPr>
        <w:t>70408</w:t>
      </w:r>
    </w:p>
    <w:p>
      <w:r>
        <w:t>My niccas was too Real fa these Streets #RIP Ike #Free Nwax http://t.co/0a2dy3vZkm</w:t>
      </w:r>
    </w:p>
    <w:p>
      <w:r>
        <w:rPr>
          <w:b/>
          <w:u w:val="single"/>
        </w:rPr>
        <w:t>70409</w:t>
      </w:r>
    </w:p>
    <w:p>
      <w:r>
        <w:t>My nig "@im_me_mi: "@oneshadowlove: yes black people live in Wisconsin lmao @80sbaby4life"shock da shit out me too #learnsomethingeveryday"</w:t>
      </w:r>
    </w:p>
    <w:p>
      <w:r>
        <w:rPr>
          <w:b/>
          <w:u w:val="single"/>
        </w:rPr>
        <w:t>70410</w:t>
      </w:r>
    </w:p>
    <w:p>
      <w:r>
        <w:t>My nig Todd Gurley a beast</w:t>
      </w:r>
    </w:p>
    <w:p>
      <w:r>
        <w:rPr>
          <w:b/>
          <w:u w:val="single"/>
        </w:rPr>
        <w:t>70411</w:t>
      </w:r>
    </w:p>
    <w:p>
      <w:r>
        <w:t>My nig been talking bout what he gonna be for Halloween since July, to excited!</w:t>
      </w:r>
    </w:p>
    <w:p>
      <w:r>
        <w:rPr>
          <w:b/>
          <w:u w:val="single"/>
        </w:rPr>
        <w:t>70412</w:t>
      </w:r>
    </w:p>
    <w:p>
      <w:r>
        <w:t>My nig jus found out his girl fuckin anotha nig so he meets up wit dis nigga.....</w:t>
      </w:r>
    </w:p>
    <w:p>
      <w:r>
        <w:rPr>
          <w:b/>
          <w:u w:val="single"/>
        </w:rPr>
        <w:t>70413</w:t>
      </w:r>
    </w:p>
    <w:p>
      <w:r>
        <w:t>My nig jus said ain't nuttin worse den a fat loud hoe.tru fuckin story</w:t>
      </w:r>
    </w:p>
    <w:p>
      <w:r>
        <w:rPr>
          <w:b/>
          <w:u w:val="single"/>
        </w:rPr>
        <w:t>70414</w:t>
      </w:r>
    </w:p>
    <w:p>
      <w:r>
        <w:t>My nig kkeldalegend took me out for some more of that good old New Orleans soul food! http://t.co/vCBKAcQBHV</w:t>
      </w:r>
    </w:p>
    <w:p>
      <w:r>
        <w:rPr>
          <w:b/>
          <w:u w:val="single"/>
        </w:rPr>
        <w:t>70415</w:t>
      </w:r>
    </w:p>
    <w:p>
      <w:r>
        <w:t>My nig said he don't see the differences between pornos and monster ball.... My face &amp;#128551;</w:t>
      </w:r>
    </w:p>
    <w:p>
      <w:r>
        <w:rPr>
          <w:b/>
          <w:u w:val="single"/>
        </w:rPr>
        <w:t>70416</w:t>
      </w:r>
    </w:p>
    <w:p>
      <w:r>
        <w:t>My nigga Bolin does NOTHING but win with the bitches breh</w:t>
      </w:r>
    </w:p>
    <w:p>
      <w:r>
        <w:rPr>
          <w:b/>
          <w:u w:val="single"/>
        </w:rPr>
        <w:t>70417</w:t>
      </w:r>
    </w:p>
    <w:p>
      <w:r>
        <w:t>My nigga calls fat bitches &amp;#8221; porkers&amp;#8221; lmao</w:t>
      </w:r>
    </w:p>
    <w:p>
      <w:r>
        <w:rPr>
          <w:b/>
          <w:u w:val="single"/>
        </w:rPr>
        <w:t>70418</w:t>
      </w:r>
    </w:p>
    <w:p>
      <w:r>
        <w:t>My nigga dm'd a bitch and said "ur eyes are so beautiful they melt me" lmaoooo nigga thought he was reading a romantic comedy movie script</w:t>
      </w:r>
    </w:p>
    <w:p>
      <w:r>
        <w:rPr>
          <w:b/>
          <w:u w:val="single"/>
        </w:rPr>
        <w:t>70419</w:t>
      </w:r>
    </w:p>
    <w:p>
      <w:r>
        <w:t>My nigga got me hanging out with his fat catfish bitch smh</w:t>
      </w:r>
    </w:p>
    <w:p>
      <w:r>
        <w:rPr>
          <w:b/>
          <w:u w:val="single"/>
        </w:rPr>
        <w:t>70420</w:t>
      </w:r>
    </w:p>
    <w:p>
      <w:r>
        <w:t>My nigga mister meaner just hope back on the bitch</w:t>
      </w:r>
    </w:p>
    <w:p>
      <w:r>
        <w:rPr>
          <w:b/>
          <w:u w:val="single"/>
        </w:rPr>
        <w:t>70421</w:t>
      </w:r>
    </w:p>
    <w:p>
      <w:r>
        <w:t>My nigga so stiff but his bitch even stiffer &amp;#128175;&amp;#128107;&amp;#128143;&amp;#128074;.... Me that is &amp;#128175;</w:t>
      </w:r>
    </w:p>
    <w:p>
      <w:r>
        <w:rPr>
          <w:b/>
          <w:u w:val="single"/>
        </w:rPr>
        <w:t>70422</w:t>
      </w:r>
    </w:p>
    <w:p>
      <w:r>
        <w:t>My nigga was drinking Gatorade like it's not Dumass hot lol bitch drink water</w:t>
      </w:r>
    </w:p>
    <w:p>
      <w:r>
        <w:rPr>
          <w:b/>
          <w:u w:val="single"/>
        </w:rPr>
        <w:t>70423</w:t>
      </w:r>
    </w:p>
    <w:p>
      <w:r>
        <w:t>My niggah</w:t>
      </w:r>
    </w:p>
    <w:p>
      <w:r>
        <w:rPr>
          <w:b/>
          <w:u w:val="single"/>
        </w:rPr>
        <w:t>70424</w:t>
      </w:r>
    </w:p>
    <w:p>
      <w:r>
        <w:t>My niggah I slept perfect</w:t>
      </w:r>
    </w:p>
    <w:p>
      <w:r>
        <w:rPr>
          <w:b/>
          <w:u w:val="single"/>
        </w:rPr>
        <w:t>70425</w:t>
      </w:r>
    </w:p>
    <w:p>
      <w:r>
        <w:t>My niggah I was waiting all weekend to take these shits &amp;#128553;&amp;#128514;</w:t>
      </w:r>
    </w:p>
    <w:p>
      <w:r>
        <w:rPr>
          <w:b/>
          <w:u w:val="single"/>
        </w:rPr>
        <w:t>70426</w:t>
      </w:r>
    </w:p>
    <w:p>
      <w:r>
        <w:t>My niggah my niggah...</w:t>
      </w:r>
    </w:p>
    <w:p>
      <w:r>
        <w:rPr>
          <w:b/>
          <w:u w:val="single"/>
        </w:rPr>
        <w:t>70427</w:t>
      </w:r>
    </w:p>
    <w:p>
      <w:r>
        <w:t>My niggah watch me be awake till 5</w:t>
      </w:r>
    </w:p>
    <w:p>
      <w:r>
        <w:rPr>
          <w:b/>
          <w:u w:val="single"/>
        </w:rPr>
        <w:t>70428</w:t>
      </w:r>
    </w:p>
    <w:p>
      <w:r>
        <w:t>My niggas bigger then the bouncer, roll up in the bitch still smell like an ounce</w:t>
      </w:r>
    </w:p>
    <w:p>
      <w:r>
        <w:rPr>
          <w:b/>
          <w:u w:val="single"/>
        </w:rPr>
        <w:t>70429</w:t>
      </w:r>
    </w:p>
    <w:p>
      <w:r>
        <w:t>My nigguh</w:t>
      </w:r>
    </w:p>
    <w:p>
      <w:r>
        <w:rPr>
          <w:b/>
          <w:u w:val="single"/>
        </w:rPr>
        <w:t>70430</w:t>
      </w:r>
    </w:p>
    <w:p>
      <w:r>
        <w:t>My nigguh</w:t>
        <w:br/>
        <w:t>Me naturally forever be fly!</w:t>
      </w:r>
    </w:p>
    <w:p>
      <w:r>
        <w:rPr>
          <w:b/>
          <w:u w:val="single"/>
        </w:rPr>
        <w:t>70431</w:t>
      </w:r>
    </w:p>
    <w:p>
      <w:r>
        <w:t>My nips are cold &amp;#128563;</w:t>
      </w:r>
    </w:p>
    <w:p>
      <w:r>
        <w:rPr>
          <w:b/>
          <w:u w:val="single"/>
        </w:rPr>
        <w:t>70432</w:t>
      </w:r>
    </w:p>
    <w:p>
      <w:r>
        <w:t>My nudes are trash.....</w:t>
      </w:r>
    </w:p>
    <w:p>
      <w:r>
        <w:rPr>
          <w:b/>
          <w:u w:val="single"/>
        </w:rPr>
        <w:t>70433</w:t>
      </w:r>
    </w:p>
    <w:p>
      <w:r>
        <w:t>My partna from Mississippi told me 2weeks ago, "I got 2 weeks to fuck all these ok hoes, 2014 I'm stepping my game up" &amp;#128514;&amp;#128514;&amp;#128514;</w:t>
      </w:r>
    </w:p>
    <w:p>
      <w:r>
        <w:rPr>
          <w:b/>
          <w:u w:val="single"/>
        </w:rPr>
        <w:t>70434</w:t>
      </w:r>
    </w:p>
    <w:p>
      <w:r>
        <w:t>My phone acting retarded</w:t>
      </w:r>
    </w:p>
    <w:p>
      <w:r>
        <w:rPr>
          <w:b/>
          <w:u w:val="single"/>
        </w:rPr>
        <w:t>70435</w:t>
      </w:r>
    </w:p>
    <w:p>
      <w:r>
        <w:t>My phone is finally back on bitches! no more TextNow</w:t>
      </w:r>
    </w:p>
    <w:p>
      <w:r>
        <w:rPr>
          <w:b/>
          <w:u w:val="single"/>
        </w:rPr>
        <w:t>70436</w:t>
      </w:r>
    </w:p>
    <w:p>
      <w:r>
        <w:t>My phone on 10% fml I still gotta get to the yellow sign lol #motivation lol btw I zoomed in 2x lol http://t.co/LayVBieIML</w:t>
      </w:r>
    </w:p>
    <w:p>
      <w:r>
        <w:rPr>
          <w:b/>
          <w:u w:val="single"/>
        </w:rPr>
        <w:t>70437</w:t>
      </w:r>
    </w:p>
    <w:p>
      <w:r>
        <w:t>My pits be stankin from doin dem flows. Is hard on a ol colored body in da heat. Dem white women be pushy when day want dare flows fixed</w:t>
      </w:r>
    </w:p>
    <w:p>
      <w:r>
        <w:rPr>
          <w:b/>
          <w:u w:val="single"/>
        </w:rPr>
        <w:t>70438</w:t>
      </w:r>
    </w:p>
    <w:p>
      <w:r>
        <w:t>My playlist goes something like this smoke tracks for my niggas reggaeton/bachata for the bitches and slow jams for that lucky lady</w:t>
      </w:r>
    </w:p>
    <w:p>
      <w:r>
        <w:rPr>
          <w:b/>
          <w:u w:val="single"/>
        </w:rPr>
        <w:t>70439</w:t>
      </w:r>
    </w:p>
    <w:p>
      <w:r>
        <w:t>My po heart still beatin fast da way dat nigger scream into dat microphone. I felt like I be at da welfare office and cut da line</w:t>
      </w:r>
    </w:p>
    <w:p>
      <w:r>
        <w:rPr>
          <w:b/>
          <w:u w:val="single"/>
        </w:rPr>
        <w:t>70440</w:t>
      </w:r>
    </w:p>
    <w:p>
      <w:r>
        <w:t>My problem is I got a STRONG "IDGAF" attitude. Ion show NO Feelings to these pussy mfs &amp;#128175;</w:t>
      </w:r>
    </w:p>
    <w:p>
      <w:r>
        <w:rPr>
          <w:b/>
          <w:u w:val="single"/>
        </w:rPr>
        <w:t>70441</w:t>
      </w:r>
    </w:p>
    <w:p>
      <w:r>
        <w:t>My problem is caring about bitches &amp;amp; noggas</w:t>
      </w:r>
    </w:p>
    <w:p>
      <w:r>
        <w:rPr>
          <w:b/>
          <w:u w:val="single"/>
        </w:rPr>
        <w:t>70442</w:t>
      </w:r>
    </w:p>
    <w:p>
      <w:r>
        <w:t>My pussy ass car won't start.... It's scared of the cold....</w:t>
      </w:r>
    </w:p>
    <w:p>
      <w:r>
        <w:rPr>
          <w:b/>
          <w:u w:val="single"/>
        </w:rPr>
        <w:t>70443</w:t>
      </w:r>
    </w:p>
    <w:p>
      <w:r>
        <w:t>My pussy popz Severely https://t.co/sOAH0Z1jUv</w:t>
      </w:r>
    </w:p>
    <w:p>
      <w:r>
        <w:rPr>
          <w:b/>
          <w:u w:val="single"/>
        </w:rPr>
        <w:t>70444</w:t>
      </w:r>
    </w:p>
    <w:p>
      <w:r>
        <w:t>My pussy taste like pepsi cola.</w:t>
      </w:r>
    </w:p>
    <w:p>
      <w:r>
        <w:rPr>
          <w:b/>
          <w:u w:val="single"/>
        </w:rPr>
        <w:t>70445</w:t>
      </w:r>
    </w:p>
    <w:p>
      <w:r>
        <w:t>My pussy tastes like Pepsi Cola &amp;#127926;&amp;#128527;</w:t>
      </w:r>
    </w:p>
    <w:p>
      <w:r>
        <w:rPr>
          <w:b/>
          <w:u w:val="single"/>
        </w:rPr>
        <w:t>70446</w:t>
      </w:r>
    </w:p>
    <w:p>
      <w:r>
        <w:t>My pussy worth $15</w:t>
      </w:r>
    </w:p>
    <w:p>
      <w:r>
        <w:rPr>
          <w:b/>
          <w:u w:val="single"/>
        </w:rPr>
        <w:t>70447</w:t>
      </w:r>
    </w:p>
    <w:p>
      <w:r>
        <w:t>My reaction when a spoiled white kid says "nigga" like they a thug. #everytime #whiggers http://t.co/FZvwC7AskW</w:t>
      </w:r>
    </w:p>
    <w:p>
      <w:r>
        <w:rPr>
          <w:b/>
          <w:u w:val="single"/>
        </w:rPr>
        <w:t>70448</w:t>
      </w:r>
    </w:p>
    <w:p>
      <w:r>
        <w:t>My roommate is eating so obnoxiously I wanna fucking slit his throat</w:t>
      </w:r>
    </w:p>
    <w:p>
      <w:r>
        <w:rPr>
          <w:b/>
          <w:u w:val="single"/>
        </w:rPr>
        <w:t>70449</w:t>
      </w:r>
    </w:p>
    <w:p>
      <w:r>
        <w:t>My sex game better than yo ex niggah</w:t>
      </w:r>
    </w:p>
    <w:p>
      <w:r>
        <w:rPr>
          <w:b/>
          <w:u w:val="single"/>
        </w:rPr>
        <w:t>70450</w:t>
      </w:r>
    </w:p>
    <w:p>
      <w:r>
        <w:t>My shift won't be over no time so in the mean time im doing what I have to go to get by. And if it means tweeting trash I will</w:t>
      </w:r>
    </w:p>
    <w:p>
      <w:r>
        <w:rPr>
          <w:b/>
          <w:u w:val="single"/>
        </w:rPr>
        <w:t>70451</w:t>
      </w:r>
    </w:p>
    <w:p>
      <w:r>
        <w:t>My side pieces have real jobs, nigga, I don't fuck with no birds</w:t>
      </w:r>
    </w:p>
    <w:p>
      <w:r>
        <w:rPr>
          <w:b/>
          <w:u w:val="single"/>
        </w:rPr>
        <w:t>70452</w:t>
      </w:r>
    </w:p>
    <w:p>
      <w:r>
        <w:t>My sister called the chinks an asked was they open ctfu she fried!!</w:t>
      </w:r>
    </w:p>
    <w:p>
      <w:r>
        <w:rPr>
          <w:b/>
          <w:u w:val="single"/>
        </w:rPr>
        <w:t>70453</w:t>
      </w:r>
    </w:p>
    <w:p>
      <w:r>
        <w:t>My sister is a bitch. My nephew got his first haircut, and he's bald &amp;#128557;</w:t>
      </w:r>
    </w:p>
    <w:p>
      <w:r>
        <w:rPr>
          <w:b/>
          <w:u w:val="single"/>
        </w:rPr>
        <w:t>70454</w:t>
      </w:r>
    </w:p>
    <w:p>
      <w:r>
        <w:t>My sister is such a bitch &amp;#128514;&amp;#9994; http://t.co/TsjmaQ62yb</w:t>
      </w:r>
    </w:p>
    <w:p>
      <w:r>
        <w:rPr>
          <w:b/>
          <w:u w:val="single"/>
        </w:rPr>
        <w:t>70455</w:t>
      </w:r>
    </w:p>
    <w:p>
      <w:r>
        <w:t>My sister is such a bitch to me when she don't get her way</w:t>
      </w:r>
    </w:p>
    <w:p>
      <w:r>
        <w:rPr>
          <w:b/>
          <w:u w:val="single"/>
        </w:rPr>
        <w:t>70456</w:t>
      </w:r>
    </w:p>
    <w:p>
      <w:r>
        <w:t>My sister said my step mom is a cunt. &amp;lt;3 i love my Sister (:</w:t>
      </w:r>
    </w:p>
    <w:p>
      <w:r>
        <w:rPr>
          <w:b/>
          <w:u w:val="single"/>
        </w:rPr>
        <w:t>70457</w:t>
      </w:r>
    </w:p>
    <w:p>
      <w:r>
        <w:t>My sister told me that I look like a bird. While my past told me that I look like an alien.</w:t>
      </w:r>
    </w:p>
    <w:p>
      <w:r>
        <w:rPr>
          <w:b/>
          <w:u w:val="single"/>
        </w:rPr>
        <w:t>70458</w:t>
      </w:r>
    </w:p>
    <w:p>
      <w:r>
        <w:t>My sisters bitching that she has school tomorrow , like I don't &amp;#128530; fuck up hoe at least you aren't up studying right now!</w:t>
      </w:r>
    </w:p>
    <w:p>
      <w:r>
        <w:rPr>
          <w:b/>
          <w:u w:val="single"/>
        </w:rPr>
        <w:t>70459</w:t>
      </w:r>
    </w:p>
    <w:p>
      <w:r>
        <w:t>My slap a bitch sense is coming &amp;#128530;</w:t>
      </w:r>
    </w:p>
    <w:p>
      <w:r>
        <w:rPr>
          <w:b/>
          <w:u w:val="single"/>
        </w:rPr>
        <w:t>70460</w:t>
      </w:r>
    </w:p>
    <w:p>
      <w:r>
        <w:t>My son is 9 and still has issues tying his shoes because he's barefoot all the time, in case you wanted to know my hillbilly status.</w:t>
      </w:r>
    </w:p>
    <w:p>
      <w:r>
        <w:rPr>
          <w:b/>
          <w:u w:val="single"/>
        </w:rPr>
        <w:t>70461</w:t>
      </w:r>
    </w:p>
    <w:p>
      <w:r>
        <w:t>My stomach hurt like a bitch yoo</w:t>
      </w:r>
    </w:p>
    <w:p>
      <w:r>
        <w:rPr>
          <w:b/>
          <w:u w:val="single"/>
        </w:rPr>
        <w:t>70462</w:t>
      </w:r>
    </w:p>
    <w:p>
      <w:r>
        <w:t>My tail just said he dropped 20k to pay off the last of his student loans and clams he is broke. Nigga u just dropped 20k like its nothing</w:t>
      </w:r>
    </w:p>
    <w:p>
      <w:r>
        <w:rPr>
          <w:b/>
          <w:u w:val="single"/>
        </w:rPr>
        <w:t>70463</w:t>
      </w:r>
    </w:p>
    <w:p>
      <w:r>
        <w:t>My taste in music goes from love song to "pop that pussy bitch" in like .5 seconds.</w:t>
      </w:r>
    </w:p>
    <w:p>
      <w:r>
        <w:rPr>
          <w:b/>
          <w:u w:val="single"/>
        </w:rPr>
        <w:t>70464</w:t>
      </w:r>
    </w:p>
    <w:p>
      <w:r>
        <w:t>My teacher always says "Has a man ever abused his wife while using marijuana? Not unless she hides the Oreo cookies then she deserves it."</w:t>
      </w:r>
    </w:p>
    <w:p>
      <w:r>
        <w:rPr>
          <w:b/>
          <w:u w:val="single"/>
        </w:rPr>
        <w:t>70465</w:t>
      </w:r>
    </w:p>
    <w:p>
      <w:r>
        <w:t>My teacher called my mom cus I was eating in class ... -.- fucking bitch</w:t>
      </w:r>
    </w:p>
    <w:p>
      <w:r>
        <w:rPr>
          <w:b/>
          <w:u w:val="single"/>
        </w:rPr>
        <w:t>70466</w:t>
      </w:r>
    </w:p>
    <w:p>
      <w:r>
        <w:t>My teacher talm bout she would make every senior go to da army fa 2yrs &amp;#128530; bitch please meat ainnn doin uh damn thang</w:t>
      </w:r>
    </w:p>
    <w:p>
      <w:r>
        <w:rPr>
          <w:b/>
          <w:u w:val="single"/>
        </w:rPr>
        <w:t>70467</w:t>
      </w:r>
    </w:p>
    <w:p>
      <w:r>
        <w:t>My two main wiggas and I @chloetarantino http://t.co/oAyBFEJh54</w:t>
      </w:r>
    </w:p>
    <w:p>
      <w:r>
        <w:rPr>
          <w:b/>
          <w:u w:val="single"/>
        </w:rPr>
        <w:t>70468</w:t>
      </w:r>
    </w:p>
    <w:p>
      <w:r>
        <w:t>My walmart tee's count as designer? RT @StonyXx: These niggas hoes in designer clothes &amp;#128557;</w:t>
      </w:r>
    </w:p>
    <w:p>
      <w:r>
        <w:rPr>
          <w:b/>
          <w:u w:val="single"/>
        </w:rPr>
        <w:t>70469</w:t>
      </w:r>
    </w:p>
    <w:p>
      <w:r>
        <w:t>My whole goal is to fuck someone bitch and cause turmoil in a happy relationship &amp;#128523;</w:t>
      </w:r>
    </w:p>
    <w:p>
      <w:r>
        <w:rPr>
          <w:b/>
          <w:u w:val="single"/>
        </w:rPr>
        <w:t>70470</w:t>
      </w:r>
    </w:p>
    <w:p>
      <w:r>
        <w:t>My wigga RT @showysantoro Ryan Gosling knocked up Eva Mendes swag that man the fuck out</w:t>
      </w:r>
    </w:p>
    <w:p>
      <w:r>
        <w:rPr>
          <w:b/>
          <w:u w:val="single"/>
        </w:rPr>
        <w:t>70471</w:t>
      </w:r>
    </w:p>
    <w:p>
      <w:r>
        <w:t>My wigga... http://t.co/1pbGYaoW3N</w:t>
      </w:r>
    </w:p>
    <w:p>
      <w:r>
        <w:rPr>
          <w:b/>
          <w:u w:val="single"/>
        </w:rPr>
        <w:t>70472</w:t>
      </w:r>
    </w:p>
    <w:p>
      <w:r>
        <w:t>My worse bitch looks better than your main bitch. Now that's bad right there lol</w:t>
      </w:r>
    </w:p>
    <w:p>
      <w:r>
        <w:rPr>
          <w:b/>
          <w:u w:val="single"/>
        </w:rPr>
        <w:t>70473</w:t>
      </w:r>
    </w:p>
    <w:p>
      <w:r>
        <w:t>Mykel stay wit all the bad bitches &amp;#128514;&amp;#128557;&amp;#128530;</w:t>
      </w:r>
    </w:p>
    <w:p>
      <w:r>
        <w:rPr>
          <w:b/>
          <w:u w:val="single"/>
        </w:rPr>
        <w:t>70474</w:t>
      </w:r>
    </w:p>
    <w:p>
      <w:r>
        <w:t>N I'm so tired of hearing *he wouldn't do it for u * ol bitch he wouldn't have too my people dont play on my end</w:t>
      </w:r>
    </w:p>
    <w:p>
      <w:r>
        <w:rPr>
          <w:b/>
          <w:u w:val="single"/>
        </w:rPr>
        <w:t>70475</w:t>
      </w:r>
    </w:p>
    <w:p>
      <w:r>
        <w:t>N dat bitch sound like a man if dats ya grandma fucc yu too</w:t>
      </w:r>
    </w:p>
    <w:p>
      <w:r>
        <w:rPr>
          <w:b/>
          <w:u w:val="single"/>
        </w:rPr>
        <w:t>70476</w:t>
      </w:r>
    </w:p>
    <w:p>
      <w:r>
        <w:t>N then the hoe sooooo ugly like bitch you ugly dog like dumb stupid ass ugly like &amp;#128514;&amp;#128514;&amp;#128514;&amp;#9996;&amp;#65039;&amp;#128129;&amp;#128581;&amp;#128076;&amp;#128080;&amp;#128080;</w:t>
      </w:r>
    </w:p>
    <w:p>
      <w:r>
        <w:rPr>
          <w:b/>
          <w:u w:val="single"/>
        </w:rPr>
        <w:t>70477</w:t>
      </w:r>
    </w:p>
    <w:p>
      <w:r>
        <w:t>N%a hit the butta slide at the end of that bitch &amp;#128514;</w:t>
      </w:r>
    </w:p>
    <w:p>
      <w:r>
        <w:rPr>
          <w:b/>
          <w:u w:val="single"/>
        </w:rPr>
        <w:t>70478</w:t>
      </w:r>
    </w:p>
    <w:p>
      <w:r>
        <w:t>NBA ALLSTAR weekend is an unofficial negro holiday</w:t>
      </w:r>
    </w:p>
    <w:p>
      <w:r>
        <w:rPr>
          <w:b/>
          <w:u w:val="single"/>
        </w:rPr>
        <w:t>70479</w:t>
      </w:r>
    </w:p>
    <w:p>
      <w:r>
        <w:t>NBA, handle your zebras.</w:t>
      </w:r>
    </w:p>
    <w:p>
      <w:r>
        <w:rPr>
          <w:b/>
          <w:u w:val="single"/>
        </w:rPr>
        <w:t>70480</w:t>
      </w:r>
    </w:p>
    <w:p>
      <w:r>
        <w:t>NEVERMIND I FOUND THEM. ...in the trash...</w:t>
      </w:r>
    </w:p>
    <w:p>
      <w:r>
        <w:rPr>
          <w:b/>
          <w:u w:val="single"/>
        </w:rPr>
        <w:t>70481</w:t>
      </w:r>
    </w:p>
    <w:p>
      <w:r>
        <w:t>NEW Nashville Noise! @LukeBryanOnline loves burgers, @DierksBentley honky tonks, and @ChrisYoungMusic grabs a pizza. http://t.co/sCCDyhE6EY</w:t>
      </w:r>
    </w:p>
    <w:p>
      <w:r>
        <w:rPr>
          <w:b/>
          <w:u w:val="single"/>
        </w:rPr>
        <w:t>70482</w:t>
      </w:r>
    </w:p>
    <w:p>
      <w:r>
        <w:t>NEWS FLASH!</w:t>
        <w:br/>
        <w:t>When you pay TAXES, you are paying for everything you bitch about!</w:t>
        <w:br/>
        <w:t>#IRS #GovernmentAffairs #obamacare http://t.co/D5SPVgJxto</w:t>
      </w:r>
    </w:p>
    <w:p>
      <w:r>
        <w:rPr>
          <w:b/>
          <w:u w:val="single"/>
        </w:rPr>
        <w:t>70483</w:t>
      </w:r>
    </w:p>
    <w:p>
      <w:r>
        <w:t>NEWS FLASH: Obama won the election and increase their numbers in congress. Stop with the bullshit already and compromise bitches!</w:t>
      </w:r>
    </w:p>
    <w:p>
      <w:r>
        <w:rPr>
          <w:b/>
          <w:u w:val="single"/>
        </w:rPr>
        <w:t>70484</w:t>
      </w:r>
    </w:p>
    <w:p>
      <w:r>
        <w:t>NFC South is trash juice</w:t>
      </w:r>
    </w:p>
    <w:p>
      <w:r>
        <w:rPr>
          <w:b/>
          <w:u w:val="single"/>
        </w:rPr>
        <w:t>70485</w:t>
      </w:r>
    </w:p>
    <w:p>
      <w:r>
        <w:t>NJ-Sole Sole Sauce! Get those soles icy again! http://t.co/kL5KBdIBkh</w:t>
      </w:r>
    </w:p>
    <w:p>
      <w:r>
        <w:rPr>
          <w:b/>
          <w:u w:val="single"/>
        </w:rPr>
        <w:t>70486</w:t>
      </w:r>
    </w:p>
    <w:p>
      <w:r>
        <w:t>NO, you don?t have ?haters?. People just don?t like you. Get over yourself hoe.</w:t>
      </w:r>
    </w:p>
    <w:p>
      <w:r>
        <w:rPr>
          <w:b/>
          <w:u w:val="single"/>
        </w:rPr>
        <w:t>70487</w:t>
      </w:r>
    </w:p>
    <w:p>
      <w:r>
        <w:t>NYC Media last week: LOL, look at the flyover peckerwoods freaking out.</w:t>
        <w:br/>
        <w:br/>
        <w:t>NYC Media now: BRING OUT YOUR DEAD.</w:t>
      </w:r>
    </w:p>
    <w:p>
      <w:r>
        <w:rPr>
          <w:b/>
          <w:u w:val="single"/>
        </w:rPr>
        <w:t>70488</w:t>
      </w:r>
    </w:p>
    <w:p>
      <w:r>
        <w:t>Na nigguh I don't know how you " rock"</w:t>
      </w:r>
    </w:p>
    <w:p>
      <w:r>
        <w:rPr>
          <w:b/>
          <w:u w:val="single"/>
        </w:rPr>
        <w:t>70489</w:t>
      </w:r>
    </w:p>
    <w:p>
      <w:r>
        <w:t>Nah @PrimeTimeLewis really the man at BG breh nigga got random bitches at the bar coming up to me like I attend the university this is crazy</w:t>
      </w:r>
    </w:p>
    <w:p>
      <w:r>
        <w:rPr>
          <w:b/>
          <w:u w:val="single"/>
        </w:rPr>
        <w:t>70490</w:t>
      </w:r>
    </w:p>
    <w:p>
      <w:r>
        <w:t>Nah Electric Fairy Tale seems cool but I'd rather buy some drugs with that money</w:t>
      </w:r>
    </w:p>
    <w:p>
      <w:r>
        <w:rPr>
          <w:b/>
          <w:u w:val="single"/>
        </w:rPr>
        <w:t>70491</w:t>
      </w:r>
    </w:p>
    <w:p>
      <w:r>
        <w:t>Nah I definitely gotta find me a bitch to drive me around in my whip while I'm drunk to this Ty Dolla $ign tape b it's only right</w:t>
      </w:r>
    </w:p>
    <w:p>
      <w:r>
        <w:rPr>
          <w:b/>
          <w:u w:val="single"/>
        </w:rPr>
        <w:t>70492</w:t>
      </w:r>
    </w:p>
    <w:p>
      <w:r>
        <w:t>Nah Mimi a bitch</w:t>
      </w:r>
    </w:p>
    <w:p>
      <w:r>
        <w:rPr>
          <w:b/>
          <w:u w:val="single"/>
        </w:rPr>
        <w:t>70493</w:t>
      </w:r>
    </w:p>
    <w:p>
      <w:r>
        <w:t>Nah bitch apples apples apples!</w:t>
        <w:br/>
        <w:br/>
        <w:t>but bitch nawl cuz oranges oranges oranges! bitch. You dumb as fuck.</w:t>
      </w:r>
    </w:p>
    <w:p>
      <w:r>
        <w:rPr>
          <w:b/>
          <w:u w:val="single"/>
        </w:rPr>
        <w:t>70494</w:t>
      </w:r>
    </w:p>
    <w:p>
      <w:r>
        <w:t>Nah bitch you just ugly</w:t>
      </w:r>
    </w:p>
    <w:p>
      <w:r>
        <w:rPr>
          <w:b/>
          <w:u w:val="single"/>
        </w:rPr>
        <w:t>70495</w:t>
      </w:r>
    </w:p>
    <w:p>
      <w:r>
        <w:t>Nah fuck Bungie they ain't givng me nNO drops. Stingy ass niggas. RT @CaratCutClarity: You trash at destiny if you aint at least 25</w:t>
      </w:r>
    </w:p>
    <w:p>
      <w:r>
        <w:rPr>
          <w:b/>
          <w:u w:val="single"/>
        </w:rPr>
        <w:t>70496</w:t>
      </w:r>
    </w:p>
    <w:p>
      <w:r>
        <w:t>Nah fuck em bitter heat bitches "@YeIIowbang: Funny seeing heat and bulls fans get along lol"</w:t>
      </w:r>
    </w:p>
    <w:p>
      <w:r>
        <w:rPr>
          <w:b/>
          <w:u w:val="single"/>
        </w:rPr>
        <w:t>70497</w:t>
      </w:r>
    </w:p>
    <w:p>
      <w:r>
        <w:t>Nah if she wus freak an got smutted by multiple niggas, you jis then cuffed up a hoe...</w:t>
      </w:r>
    </w:p>
    <w:p>
      <w:r>
        <w:rPr>
          <w:b/>
          <w:u w:val="single"/>
        </w:rPr>
        <w:t>70498</w:t>
      </w:r>
    </w:p>
    <w:p>
      <w:r>
        <w:t>Nah just yo hoe she just swung matter fact RT @iiAK: @_VinChi3 yu get hoes?!? &amp;#128551;</w:t>
      </w:r>
    </w:p>
    <w:p>
      <w:r>
        <w:rPr>
          <w:b/>
          <w:u w:val="single"/>
        </w:rPr>
        <w:t>70499</w:t>
      </w:r>
    </w:p>
    <w:p>
      <w:r>
        <w:t>Nah my nigga just tried to set me up with the ugliest bitch of all time at the club just now. We officially ain't friends no more dawg wtf</w:t>
      </w:r>
    </w:p>
    <w:p>
      <w:r>
        <w:rPr>
          <w:b/>
          <w:u w:val="single"/>
        </w:rPr>
        <w:t>70500</w:t>
      </w:r>
    </w:p>
    <w:p>
      <w:r>
        <w:t>Nah nicca! WTH are my cheese fries?! &amp;#128530; RT @swiper252: @VonshayeB get me one, bring it to the barber sshop at 11 please &amp;#128525;&amp;#128525;&amp;#128536;&amp;#128536;</w:t>
      </w:r>
    </w:p>
    <w:p>
      <w:r>
        <w:rPr>
          <w:b/>
          <w:u w:val="single"/>
        </w:rPr>
        <w:t>70501</w:t>
      </w:r>
    </w:p>
    <w:p>
      <w:r>
        <w:t>Nah nicca, its to light to be my dark ass lol RT @swiper252: @VonshayeB and.i knowww thats your baby picture lol</w:t>
      </w:r>
    </w:p>
    <w:p>
      <w:r>
        <w:rPr>
          <w:b/>
          <w:u w:val="single"/>
        </w:rPr>
        <w:t>70502</w:t>
      </w:r>
    </w:p>
    <w:p>
      <w:r>
        <w:t>Nah nicca.. you GOT GAS! &amp;#128541;&amp;#128514;&amp;#128514;&amp;#128514;RT @SpaceJam_Teeg: @VonshayeB &amp;#128514;&amp;#128514;&amp;#128514; blowing gas &amp;#128548;</w:t>
      </w:r>
    </w:p>
    <w:p>
      <w:r>
        <w:rPr>
          <w:b/>
          <w:u w:val="single"/>
        </w:rPr>
        <w:t>70503</w:t>
      </w:r>
    </w:p>
    <w:p>
      <w:r>
        <w:t>Nah these hoes DMs broke tho</w:t>
      </w:r>
    </w:p>
    <w:p>
      <w:r>
        <w:rPr>
          <w:b/>
          <w:u w:val="single"/>
        </w:rPr>
        <w:t>70504</w:t>
      </w:r>
    </w:p>
    <w:p>
      <w:r>
        <w:t>Nah watch the hoes thats jus gettin fucked start tweetin bout "Make Love"</w:t>
      </w:r>
    </w:p>
    <w:p>
      <w:r>
        <w:rPr>
          <w:b/>
          <w:u w:val="single"/>
        </w:rPr>
        <w:t>70505</w:t>
      </w:r>
    </w:p>
    <w:p>
      <w:r>
        <w:t>Nah we still up. RT @Tweets_NOchill: All the flat booty bitches asleep yet or Nah?</w:t>
      </w:r>
    </w:p>
    <w:p>
      <w:r>
        <w:rPr>
          <w:b/>
          <w:u w:val="single"/>
        </w:rPr>
        <w:t>70506</w:t>
      </w:r>
    </w:p>
    <w:p>
      <w:r>
        <w:t>Nah. ITS OVER&amp;gt; People don't tell #artists what do to. That's defies the definition of what WE ARE TRYING TO SHOW #youpeople. #retards #game7</w:t>
      </w:r>
    </w:p>
    <w:p>
      <w:r>
        <w:rPr>
          <w:b/>
          <w:u w:val="single"/>
        </w:rPr>
        <w:t>70507</w:t>
      </w:r>
    </w:p>
    <w:p>
      <w:r>
        <w:t>Naked bitches give me bubble baths</w:t>
      </w:r>
    </w:p>
    <w:p>
      <w:r>
        <w:rPr>
          <w:b/>
          <w:u w:val="single"/>
        </w:rPr>
        <w:t>70508</w:t>
      </w:r>
    </w:p>
    <w:p>
      <w:r>
        <w:t>Nannie bitch don't talk to that hoe with ha extra bs ass @lilmenifee__ &amp;#128514;&amp;#128514;&amp;#128514;&amp;#128553;&amp;#9996;&amp;#65039;&amp;#128175;&amp;#128079;&amp;#128581;&amp;#128078;</w:t>
      </w:r>
    </w:p>
    <w:p>
      <w:r>
        <w:rPr>
          <w:b/>
          <w:u w:val="single"/>
        </w:rPr>
        <w:t>70509</w:t>
      </w:r>
    </w:p>
    <w:p>
      <w:r>
        <w:t>Naomi Campbell, Rihanna, Miley Cyrus?...Crazy bitches lol</w:t>
      </w:r>
    </w:p>
    <w:p>
      <w:r>
        <w:rPr>
          <w:b/>
          <w:u w:val="single"/>
        </w:rPr>
        <w:t>70510</w:t>
      </w:r>
    </w:p>
    <w:p>
      <w:r>
        <w:t>Nappy chin hairs, bitch I'm mothafuckin q!</w:t>
      </w:r>
    </w:p>
    <w:p>
      <w:r>
        <w:rPr>
          <w:b/>
          <w:u w:val="single"/>
        </w:rPr>
        <w:t>70511</w:t>
      </w:r>
    </w:p>
    <w:p>
      <w:r>
        <w:t>National Review calls #gay marriage 'lawlessness' http://t.co/QpTreDa6yv #oregon #tcot #gop #NOM #lol #teabaggers</w:t>
      </w:r>
    </w:p>
    <w:p>
      <w:r>
        <w:rPr>
          <w:b/>
          <w:u w:val="single"/>
        </w:rPr>
        <w:t>70512</w:t>
      </w:r>
    </w:p>
    <w:p>
      <w:r>
        <w:t>Naturally, when a shitty leftist rag talks trash about another shitty leftist rag, you better fall in line. Or you're out of the club. #crw</w:t>
      </w:r>
    </w:p>
    <w:p>
      <w:r>
        <w:rPr>
          <w:b/>
          <w:u w:val="single"/>
        </w:rPr>
        <w:t>70513</w:t>
      </w:r>
    </w:p>
    <w:p>
      <w:r>
        <w:t>Nature's majesty is beautiful! *melts butter* RT @AP: PHOTO: Rare blue-colored red king crab caught in Alaska waters: http://t.co/Ia5kFoU2B3</w:t>
      </w:r>
    </w:p>
    <w:p>
      <w:r>
        <w:rPr>
          <w:b/>
          <w:u w:val="single"/>
        </w:rPr>
        <w:t>70514</w:t>
      </w:r>
    </w:p>
    <w:p>
      <w:r>
        <w:t>Naughty mature AV model has her sweet pussy spread by a huge&amp;#160;dick http://t.co/IggAOoG0K7</w:t>
      </w:r>
    </w:p>
    <w:p>
      <w:r>
        <w:rPr>
          <w:b/>
          <w:u w:val="single"/>
        </w:rPr>
        <w:t>70515</w:t>
      </w:r>
    </w:p>
    <w:p>
      <w:r>
        <w:t>Naw I'm just playin I only fucked with bad bitches</w:t>
      </w:r>
    </w:p>
    <w:p>
      <w:r>
        <w:rPr>
          <w:b/>
          <w:u w:val="single"/>
        </w:rPr>
        <w:t>70516</w:t>
      </w:r>
    </w:p>
    <w:p>
      <w:r>
        <w:t>Naw RT @BakeGriffin Am I the only one mad that ESPN gonna be talking about faggot ass Penn State all week?</w:t>
      </w:r>
    </w:p>
    <w:p>
      <w:r>
        <w:rPr>
          <w:b/>
          <w:u w:val="single"/>
        </w:rPr>
        <w:t>70517</w:t>
      </w:r>
    </w:p>
    <w:p>
      <w:r>
        <w:t>Naw bitch I ain't meek mills http://t.co/wgiLmxT0mc</w:t>
      </w:r>
    </w:p>
    <w:p>
      <w:r>
        <w:rPr>
          <w:b/>
          <w:u w:val="single"/>
        </w:rPr>
        <w:t>70518</w:t>
      </w:r>
    </w:p>
    <w:p>
      <w:r>
        <w:t>Naw bitch you goin against a monster lol lyrical maniac</w:t>
      </w:r>
    </w:p>
    <w:p>
      <w:r>
        <w:rPr>
          <w:b/>
          <w:u w:val="single"/>
        </w:rPr>
        <w:t>70519</w:t>
      </w:r>
    </w:p>
    <w:p>
      <w:r>
        <w:t>Naw she not a hoe she just a Freeky Girl</w:t>
      </w:r>
    </w:p>
    <w:p>
      <w:r>
        <w:rPr>
          <w:b/>
          <w:u w:val="single"/>
        </w:rPr>
        <w:t>70520</w:t>
      </w:r>
    </w:p>
    <w:p>
      <w:r>
        <w:t>Nawwww If you a hoe you sittin on the floor and not my damn couuuuuch&amp;#128131;</w:t>
      </w:r>
    </w:p>
    <w:p>
      <w:r>
        <w:rPr>
          <w:b/>
          <w:u w:val="single"/>
        </w:rPr>
        <w:t>70521</w:t>
      </w:r>
    </w:p>
    <w:p>
      <w:r>
        <w:t>Nd these hoes all kno I'm workin wit a 9 I ain't talking bout a gun I'm talking feel it in ya spine</w:t>
      </w:r>
    </w:p>
    <w:p>
      <w:r>
        <w:rPr>
          <w:b/>
          <w:u w:val="single"/>
        </w:rPr>
        <w:t>70522</w:t>
      </w:r>
    </w:p>
    <w:p>
      <w:r>
        <w:t>Nd y'all thought bitches knew how to accessorize http://t.co/f8yDxkaz</w:t>
      </w:r>
    </w:p>
    <w:p>
      <w:r>
        <w:rPr>
          <w:b/>
          <w:u w:val="single"/>
        </w:rPr>
        <w:t>70523</w:t>
      </w:r>
    </w:p>
    <w:p>
      <w:r>
        <w:t>Need a bitch to drop it down for a niggah</w:t>
      </w:r>
    </w:p>
    <w:p>
      <w:r>
        <w:rPr>
          <w:b/>
          <w:u w:val="single"/>
        </w:rPr>
        <w:t>70524</w:t>
      </w:r>
    </w:p>
    <w:p>
      <w:r>
        <w:t>Need some Hispanic pussy</w:t>
      </w:r>
    </w:p>
    <w:p>
      <w:r>
        <w:rPr>
          <w:b/>
          <w:u w:val="single"/>
        </w:rPr>
        <w:t>70525</w:t>
      </w:r>
    </w:p>
    <w:p>
      <w:r>
        <w:t>Nelly got all the hoes singin lol</w:t>
      </w:r>
    </w:p>
    <w:p>
      <w:r>
        <w:rPr>
          <w:b/>
          <w:u w:val="single"/>
        </w:rPr>
        <w:t>70526</w:t>
      </w:r>
    </w:p>
    <w:p>
      <w:r>
        <w:t>Neva trust a bitch</w:t>
      </w:r>
    </w:p>
    <w:p>
      <w:r>
        <w:rPr>
          <w:b/>
          <w:u w:val="single"/>
        </w:rPr>
        <w:t>70527</w:t>
      </w:r>
    </w:p>
    <w:p>
      <w:r>
        <w:t>Never again will I put so much into a relationship unless the bitch ACTUALLY puts more effort into it than me.</w:t>
      </w:r>
    </w:p>
    <w:p>
      <w:r>
        <w:rPr>
          <w:b/>
          <w:u w:val="single"/>
        </w:rPr>
        <w:t>70528</w:t>
      </w:r>
    </w:p>
    <w:p>
      <w:r>
        <w:t>Never argue with a bitch that's at the bottom of the food chain. &amp;#128129;</w:t>
      </w:r>
    </w:p>
    <w:p>
      <w:r>
        <w:rPr>
          <w:b/>
          <w:u w:val="single"/>
        </w:rPr>
        <w:t>70529</w:t>
      </w:r>
    </w:p>
    <w:p>
      <w:r>
        <w:t>Never been a bitch!</w:t>
      </w:r>
    </w:p>
    <w:p>
      <w:r>
        <w:rPr>
          <w:b/>
          <w:u w:val="single"/>
        </w:rPr>
        <w:t>70530</w:t>
      </w:r>
    </w:p>
    <w:p>
      <w:r>
        <w:t>Never bring these hoes to my house cause these bitches talk</w:t>
      </w:r>
    </w:p>
    <w:p>
      <w:r>
        <w:rPr>
          <w:b/>
          <w:u w:val="single"/>
        </w:rPr>
        <w:t>70531</w:t>
      </w:r>
    </w:p>
    <w:p>
      <w:r>
        <w:t>Never did like that bitch</w:t>
      </w:r>
    </w:p>
    <w:p>
      <w:r>
        <w:rPr>
          <w:b/>
          <w:u w:val="single"/>
        </w:rPr>
        <w:t>70532</w:t>
      </w:r>
    </w:p>
    <w:p>
      <w:r>
        <w:t>Never gas hoes but I do take they ass home</w:t>
      </w:r>
    </w:p>
    <w:p>
      <w:r>
        <w:rPr>
          <w:b/>
          <w:u w:val="single"/>
        </w:rPr>
        <w:t>70533</w:t>
      </w:r>
    </w:p>
    <w:p>
      <w:r>
        <w:t>Never give a bitch the impression that u need them</w:t>
      </w:r>
    </w:p>
    <w:p>
      <w:r>
        <w:rPr>
          <w:b/>
          <w:u w:val="single"/>
        </w:rPr>
        <w:t>70534</w:t>
      </w:r>
    </w:p>
    <w:p>
      <w:r>
        <w:t>Never give the next bitch an opportunity to prosper off of your name....</w:t>
      </w:r>
    </w:p>
    <w:p>
      <w:r>
        <w:rPr>
          <w:b/>
          <w:u w:val="single"/>
        </w:rPr>
        <w:t>70535</w:t>
      </w:r>
    </w:p>
    <w:p>
      <w:r>
        <w:t>Never go full retard....</w:t>
      </w:r>
    </w:p>
    <w:p>
      <w:r>
        <w:rPr>
          <w:b/>
          <w:u w:val="single"/>
        </w:rPr>
        <w:t>70536</w:t>
      </w:r>
    </w:p>
    <w:p>
      <w:r>
        <w:t>Never keep leeches in your life. If bitches take more than they give, it's time to cut them off</w:t>
      </w:r>
    </w:p>
    <w:p>
      <w:r>
        <w:rPr>
          <w:b/>
          <w:u w:val="single"/>
        </w:rPr>
        <w:t>70537</w:t>
      </w:r>
    </w:p>
    <w:p>
      <w:r>
        <w:t>Never leave your trust in a bitch,</w:t>
      </w:r>
    </w:p>
    <w:p>
      <w:r>
        <w:rPr>
          <w:b/>
          <w:u w:val="single"/>
        </w:rPr>
        <w:t>70538</w:t>
      </w:r>
    </w:p>
    <w:p>
      <w:r>
        <w:t>Never let a boy make you feel like you're anything less than a bad bitch</w:t>
      </w:r>
    </w:p>
    <w:p>
      <w:r>
        <w:rPr>
          <w:b/>
          <w:u w:val="single"/>
        </w:rPr>
        <w:t>70539</w:t>
      </w:r>
    </w:p>
    <w:p>
      <w:r>
        <w:t>Never let them hoes get in between of what we started</w:t>
      </w:r>
    </w:p>
    <w:p>
      <w:r>
        <w:rPr>
          <w:b/>
          <w:u w:val="single"/>
        </w:rPr>
        <w:t>70540</w:t>
      </w:r>
    </w:p>
    <w:p>
      <w:r>
        <w:t>Never lettin dat nigguh used twitter in my phone again</w:t>
      </w:r>
    </w:p>
    <w:p>
      <w:r>
        <w:rPr>
          <w:b/>
          <w:u w:val="single"/>
        </w:rPr>
        <w:t>70541</w:t>
      </w:r>
    </w:p>
    <w:p>
      <w:r>
        <w:t>Never messed with a hoe that went to jail unless I didn't know her last name</w:t>
      </w:r>
    </w:p>
    <w:p>
      <w:r>
        <w:rPr>
          <w:b/>
          <w:u w:val="single"/>
        </w:rPr>
        <w:t>70542</w:t>
      </w:r>
    </w:p>
    <w:p>
      <w:r>
        <w:t>Never put nothin pass these hoes cause all of these hoes straight ratchet</w:t>
      </w:r>
    </w:p>
    <w:p>
      <w:r>
        <w:rPr>
          <w:b/>
          <w:u w:val="single"/>
        </w:rPr>
        <w:t>70543</w:t>
      </w:r>
    </w:p>
    <w:p>
      <w:r>
        <w:t>Never seen a pussy he didn't like.</w:t>
      </w:r>
    </w:p>
    <w:p>
      <w:r>
        <w:rPr>
          <w:b/>
          <w:u w:val="single"/>
        </w:rPr>
        <w:t>70544</w:t>
      </w:r>
    </w:p>
    <w:p>
      <w:r>
        <w:t xml:space="preserve">Never seen a tinted yellow tongue before. </w:t>
        <w:br/>
        <w:br/>
        <w:t>She just ate a lemon jolly rancher?</w:t>
      </w:r>
    </w:p>
    <w:p>
      <w:r>
        <w:rPr>
          <w:b/>
          <w:u w:val="single"/>
        </w:rPr>
        <w:t>70545</w:t>
      </w:r>
    </w:p>
    <w:p>
      <w:r>
        <w:t>Never seen purple bird poop until today lol http://t.co/4Psdx11Uu1</w:t>
      </w:r>
    </w:p>
    <w:p>
      <w:r>
        <w:rPr>
          <w:b/>
          <w:u w:val="single"/>
        </w:rPr>
        <w:t>70546</w:t>
      </w:r>
    </w:p>
    <w:p>
      <w:r>
        <w:t>Never seen yo bitch but I bet I could fuck her on the first day</w:t>
      </w:r>
    </w:p>
    <w:p>
      <w:r>
        <w:rPr>
          <w:b/>
          <w:u w:val="single"/>
        </w:rPr>
        <w:t>70547</w:t>
      </w:r>
    </w:p>
    <w:p>
      <w:r>
        <w:t xml:space="preserve">Never take a bitch where you stay </w:t>
        <w:br/>
        <w:br/>
        <w:t>Never keep work where you lay</w:t>
      </w:r>
    </w:p>
    <w:p>
      <w:r>
        <w:rPr>
          <w:b/>
          <w:u w:val="single"/>
        </w:rPr>
        <w:t>70548</w:t>
      </w:r>
    </w:p>
    <w:p>
      <w:r>
        <w:t>Never tell a bitch that I love her</w:t>
      </w:r>
    </w:p>
    <w:p>
      <w:r>
        <w:rPr>
          <w:b/>
          <w:u w:val="single"/>
        </w:rPr>
        <w:t>70549</w:t>
      </w:r>
    </w:p>
    <w:p>
      <w:r>
        <w:t>Never tell a bitch what u up to..</w:t>
      </w:r>
    </w:p>
    <w:p>
      <w:r>
        <w:rPr>
          <w:b/>
          <w:u w:val="single"/>
        </w:rPr>
        <w:t>70550</w:t>
      </w:r>
    </w:p>
    <w:p>
      <w:r>
        <w:t>Never that serious RT @C_thaqueen: Thought you was Finna cruise with a new bitch &amp;#128553;&amp;#128273;&amp;#128298;&amp;#9995;? http://t.co/MvCnPYtXo8</w:t>
      </w:r>
    </w:p>
    <w:p>
      <w:r>
        <w:rPr>
          <w:b/>
          <w:u w:val="single"/>
        </w:rPr>
        <w:t>70551</w:t>
      </w:r>
    </w:p>
    <w:p>
      <w:r>
        <w:t>Never trust a bitch cause these bitches fuckin' anyone. Say you know a faithful bitch where she at? I Gotta get me one</w:t>
      </w:r>
    </w:p>
    <w:p>
      <w:r>
        <w:rPr>
          <w:b/>
          <w:u w:val="single"/>
        </w:rPr>
        <w:t>70552</w:t>
      </w:r>
    </w:p>
    <w:p>
      <w:r>
        <w:t>Never trust a bitch you took from a nigga &amp;#128175;</w:t>
      </w:r>
    </w:p>
    <w:p>
      <w:r>
        <w:rPr>
          <w:b/>
          <w:u w:val="single"/>
        </w:rPr>
        <w:t>70553</w:t>
      </w:r>
    </w:p>
    <w:p>
      <w:r>
        <w:t>Never trust a nicca who volunteers another man info ..</w:t>
      </w:r>
    </w:p>
    <w:p>
      <w:r>
        <w:rPr>
          <w:b/>
          <w:u w:val="single"/>
        </w:rPr>
        <w:t>70554</w:t>
      </w:r>
    </w:p>
    <w:p>
      <w:r>
        <w:t>Never turned my back on the birds</w:t>
      </w:r>
    </w:p>
    <w:p>
      <w:r>
        <w:rPr>
          <w:b/>
          <w:u w:val="single"/>
        </w:rPr>
        <w:t>70555</w:t>
      </w:r>
    </w:p>
    <w:p>
      <w:r>
        <w:t>Never will we be an item. Psycho bitch!</w:t>
      </w:r>
    </w:p>
    <w:p>
      <w:r>
        <w:rPr>
          <w:b/>
          <w:u w:val="single"/>
        </w:rPr>
        <w:t>70556</w:t>
      </w:r>
    </w:p>
    <w:p>
      <w:r>
        <w:t>Neverrr, play me for stupid because I'm far from it.. You bitches might be stupid. But not me &amp;#128581;</w:t>
      </w:r>
    </w:p>
    <w:p>
      <w:r>
        <w:rPr>
          <w:b/>
          <w:u w:val="single"/>
        </w:rPr>
        <w:t>70557</w:t>
      </w:r>
    </w:p>
    <w:p>
      <w:r>
        <w:t>New @TimbersFC jersey should be yellow with a green chevron stripe like charlie brown's jersey</w:t>
      </w:r>
    </w:p>
    <w:p>
      <w:r>
        <w:rPr>
          <w:b/>
          <w:u w:val="single"/>
        </w:rPr>
        <w:t>70558</w:t>
      </w:r>
    </w:p>
    <w:p>
      <w:r>
        <w:t>New Avi bitches, be weak</w:t>
      </w:r>
    </w:p>
    <w:p>
      <w:r>
        <w:rPr>
          <w:b/>
          <w:u w:val="single"/>
        </w:rPr>
        <w:t>70559</w:t>
      </w:r>
    </w:p>
    <w:p>
      <w:r>
        <w:t>New bitch already and it's the second episode .</w:t>
      </w:r>
    </w:p>
    <w:p>
      <w:r>
        <w:rPr>
          <w:b/>
          <w:u w:val="single"/>
        </w:rPr>
        <w:t>70560</w:t>
      </w:r>
    </w:p>
    <w:p>
      <w:r>
        <w:t>New boss said my buttons on my shirt can't be white. So I colored them hoes with a sharpie &amp;#128514; glossy</w:t>
      </w:r>
    </w:p>
    <w:p>
      <w:r>
        <w:rPr>
          <w:b/>
          <w:u w:val="single"/>
        </w:rPr>
        <w:t>70561</w:t>
      </w:r>
    </w:p>
    <w:p>
      <w:r>
        <w:t>New pussy ain't always better</w:t>
      </w:r>
    </w:p>
    <w:p>
      <w:r>
        <w:rPr>
          <w:b/>
          <w:u w:val="single"/>
        </w:rPr>
        <w:t>70562</w:t>
      </w:r>
    </w:p>
    <w:p>
      <w:r>
        <w:t>New show announced in Lutsen, MN at Papa Charlies on December 11, 2010 http://artistdata.com/a/2oy4</w:t>
      </w:r>
    </w:p>
    <w:p>
      <w:r>
        <w:rPr>
          <w:b/>
          <w:u w:val="single"/>
        </w:rPr>
        <w:t>70563</w:t>
      </w:r>
    </w:p>
    <w:p>
      <w:r>
        <w:t>New show announced in Lutsen, MN at Papa Charlies on January 29, 2011 http://artistdata.com/a/33ck</w:t>
      </w:r>
    </w:p>
    <w:p>
      <w:r>
        <w:rPr>
          <w:b/>
          <w:u w:val="single"/>
        </w:rPr>
        <w:t>70564</w:t>
      </w:r>
    </w:p>
    <w:p>
      <w:r>
        <w:t>New song coming out Ray rice that hoe http://t.co/bUl6ISsMFH</w:t>
      </w:r>
    </w:p>
    <w:p>
      <w:r>
        <w:rPr>
          <w:b/>
          <w:u w:val="single"/>
        </w:rPr>
        <w:t>70565</w:t>
      </w:r>
    </w:p>
    <w:p>
      <w:r>
        <w:t>New strategy to get bitches:</w:t>
        <w:br/>
        <w:br/>
        <w:t>Be Bruno Mars</w:t>
      </w:r>
    </w:p>
    <w:p>
      <w:r>
        <w:rPr>
          <w:b/>
          <w:u w:val="single"/>
        </w:rPr>
        <w:t>70566</w:t>
      </w:r>
    </w:p>
    <w:p>
      <w:r>
        <w:t>New test makes your poop neon colored if you have colon cancer &amp;#8594; http://t.co/GiGzo0ntpD</w:t>
      </w:r>
    </w:p>
    <w:p>
      <w:r>
        <w:rPr>
          <w:b/>
          <w:u w:val="single"/>
        </w:rPr>
        <w:t>70567</w:t>
      </w:r>
    </w:p>
    <w:p>
      <w:r>
        <w:t>New years ever, get at me bitch. #loaded #GFU #2013 #&amp;#127881; http://t.co/3kkviDM5</w:t>
      </w:r>
    </w:p>
    <w:p>
      <w:r>
        <w:rPr>
          <w:b/>
          <w:u w:val="single"/>
        </w:rPr>
        <w:t>70568</w:t>
      </w:r>
    </w:p>
    <w:p>
      <w:r>
        <w:t>Next Sunday faggot @leiacatherinexx</w:t>
      </w:r>
    </w:p>
    <w:p>
      <w:r>
        <w:rPr>
          <w:b/>
          <w:u w:val="single"/>
        </w:rPr>
        <w:t>70569</w:t>
      </w:r>
    </w:p>
    <w:p>
      <w:r>
        <w:t>Next bitch I fuck. I'm goin to her spot lol</w:t>
      </w:r>
    </w:p>
    <w:p>
      <w:r>
        <w:rPr>
          <w:b/>
          <w:u w:val="single"/>
        </w:rPr>
        <w:t>70570</w:t>
      </w:r>
    </w:p>
    <w:p>
      <w:r>
        <w:t>Next time u gone call a darky a nicca..call dat coon a jungle bunny#Boondocks P.S. I... http://t.co/ug647wUIE4</w:t>
      </w:r>
    </w:p>
    <w:p>
      <w:r>
        <w:rPr>
          <w:b/>
          <w:u w:val="single"/>
        </w:rPr>
        <w:t>70571</w:t>
      </w:r>
    </w:p>
    <w:p>
      <w:r>
        <w:t>Next time you leave magic trash in my jacket try not to have your initials written on them. @whatupag http://t.co/tFV1cZtr</w:t>
      </w:r>
    </w:p>
    <w:p>
      <w:r>
        <w:rPr>
          <w:b/>
          <w:u w:val="single"/>
        </w:rPr>
        <w:t>70572</w:t>
      </w:r>
    </w:p>
    <w:p>
      <w:r>
        <w:t>Nicca In my DM talkn bout follow his Instagram .. Lame nicca I now no longer follow you on twitter .. #WhereTheyDoThatAt</w:t>
      </w:r>
    </w:p>
    <w:p>
      <w:r>
        <w:rPr>
          <w:b/>
          <w:u w:val="single"/>
        </w:rPr>
        <w:t>70573</w:t>
      </w:r>
    </w:p>
    <w:p>
      <w:r>
        <w:t>Nicca n dis bitch playin games on his phone</w:t>
      </w:r>
    </w:p>
    <w:p>
      <w:r>
        <w:rPr>
          <w:b/>
          <w:u w:val="single"/>
        </w:rPr>
        <w:t>70574</w:t>
      </w:r>
    </w:p>
    <w:p>
      <w:r>
        <w:t>Niccas be gassing hoes they never gone pop .. Smh ... Prolly never gone meet her! #WastedEnergy</w:t>
      </w:r>
    </w:p>
    <w:p>
      <w:r>
        <w:rPr>
          <w:b/>
          <w:u w:val="single"/>
        </w:rPr>
        <w:t>70575</w:t>
      </w:r>
    </w:p>
    <w:p>
      <w:r>
        <w:t>Niccas be hating on my nicca Jeezy ... #RealTalk</w:t>
      </w:r>
    </w:p>
    <w:p>
      <w:r>
        <w:rPr>
          <w:b/>
          <w:u w:val="single"/>
        </w:rPr>
        <w:t>70576</w:t>
      </w:r>
    </w:p>
    <w:p>
      <w:r>
        <w:t>Niccas be walking 4 flats to catch a nicca they kno in the club</w:t>
      </w:r>
    </w:p>
    <w:p>
      <w:r>
        <w:rPr>
          <w:b/>
          <w:u w:val="single"/>
        </w:rPr>
        <w:t>70577</w:t>
      </w:r>
    </w:p>
    <w:p>
      <w:r>
        <w:t>Niccas been deerin me err weekend but I bet I hit dat A dolo dis weekend if niccas playin &amp;#9996;&amp;#65039;</w:t>
      </w:r>
    </w:p>
    <w:p>
      <w:r>
        <w:rPr>
          <w:b/>
          <w:u w:val="single"/>
        </w:rPr>
        <w:t>70578</w:t>
      </w:r>
    </w:p>
    <w:p>
      <w:r>
        <w:t>Niccas catchin dem theft under $500 charges out here...shit ugly I guess niccas Tryn get it fa da holidays &amp;#128557;&amp;#128514;&amp;#128514;&amp;#128514;&amp;#128514;</w:t>
      </w:r>
    </w:p>
    <w:p>
      <w:r>
        <w:rPr>
          <w:b/>
          <w:u w:val="single"/>
        </w:rPr>
        <w:t>70579</w:t>
      </w:r>
    </w:p>
    <w:p>
      <w:r>
        <w:t>Niccas get a few dollars and start playing these roles tryna shit on yo niccas instead of playing these hoes &amp;#128530;&amp;#128530;</w:t>
      </w:r>
    </w:p>
    <w:p>
      <w:r>
        <w:rPr>
          <w:b/>
          <w:u w:val="single"/>
        </w:rPr>
        <w:t>70580</w:t>
      </w:r>
    </w:p>
    <w:p>
      <w:r>
        <w:t>Niccas use to be like you always Tryn pull a finesse....Duh nicca I need mine</w:t>
      </w:r>
    </w:p>
    <w:p>
      <w:r>
        <w:rPr>
          <w:b/>
          <w:u w:val="single"/>
        </w:rPr>
        <w:t>70581</w:t>
      </w:r>
    </w:p>
    <w:p>
      <w:r>
        <w:t>Nice base running again by the @Yankees. Fucking ponderous.</w:t>
      </w:r>
    </w:p>
    <w:p>
      <w:r>
        <w:rPr>
          <w:b/>
          <w:u w:val="single"/>
        </w:rPr>
        <w:t>70582</w:t>
      </w:r>
    </w:p>
    <w:p>
      <w:r>
        <w:t>Nicholas Rushlow, wearing lucky yellow shirt, nails "theophylline" - "bitter crystalline compound extracted from tea leaves" #spellingbee</w:t>
      </w:r>
    </w:p>
    <w:p>
      <w:r>
        <w:rPr>
          <w:b/>
          <w:u w:val="single"/>
        </w:rPr>
        <w:t>70583</w:t>
      </w:r>
    </w:p>
    <w:p>
      <w:r>
        <w:t>Nick Cannon movie.. &amp;#171;@arigold_88 A 31 year old bitch in Texas was pretending to be 15 and went to high school 6 months!&amp;#187;</w:t>
      </w:r>
    </w:p>
    <w:p>
      <w:r>
        <w:rPr>
          <w:b/>
          <w:u w:val="single"/>
        </w:rPr>
        <w:t>70584</w:t>
      </w:r>
    </w:p>
    <w:p>
      <w:r>
        <w:t>Nicki gottem MAD AS FUCK tho. However credit due to cassidy for the response he didn't diss nicki but killed you lookin ass bitches</w:t>
      </w:r>
    </w:p>
    <w:p>
      <w:r>
        <w:rPr>
          <w:b/>
          <w:u w:val="single"/>
        </w:rPr>
        <w:t>70585</w:t>
      </w:r>
    </w:p>
    <w:p>
      <w:r>
        <w:t>Nicki said "fuck those skinny bitches"...uh oh</w:t>
      </w:r>
    </w:p>
    <w:p>
      <w:r>
        <w:rPr>
          <w:b/>
          <w:u w:val="single"/>
        </w:rPr>
        <w:t>70586</w:t>
      </w:r>
    </w:p>
    <w:p>
      <w:r>
        <w:t>Nigga I fire this nina like it's the first day in the job and the bitch over slept.</w:t>
      </w:r>
    </w:p>
    <w:p>
      <w:r>
        <w:rPr>
          <w:b/>
          <w:u w:val="single"/>
        </w:rPr>
        <w:t>70587</w:t>
      </w:r>
    </w:p>
    <w:p>
      <w:r>
        <w:t>Nigga I got pill poppin bitches in the backkkk, of the Cherokee</w:t>
      </w:r>
    </w:p>
    <w:p>
      <w:r>
        <w:rPr>
          <w:b/>
          <w:u w:val="single"/>
        </w:rPr>
        <w:t>70588</w:t>
      </w:r>
    </w:p>
    <w:p>
      <w:r>
        <w:t>Nigga Tyrese on Walking Dead is a bitch smh</w:t>
      </w:r>
    </w:p>
    <w:p>
      <w:r>
        <w:rPr>
          <w:b/>
          <w:u w:val="single"/>
        </w:rPr>
        <w:t>70589</w:t>
      </w:r>
    </w:p>
    <w:p>
      <w:r>
        <w:t>Nigga a dyke RT @2Girls1Richard: .. RT @_AyooTeezy: Melo garbage ass just now hitting 20k</w:t>
      </w:r>
    </w:p>
    <w:p>
      <w:r>
        <w:rPr>
          <w:b/>
          <w:u w:val="single"/>
        </w:rPr>
        <w:t>70590</w:t>
      </w:r>
    </w:p>
    <w:p>
      <w:r>
        <w:t>Nigga be a straight gentleman then he speaks bitch comes with that funky ass attitude then the gentleman shit goes out the window.</w:t>
      </w:r>
    </w:p>
    <w:p>
      <w:r>
        <w:rPr>
          <w:b/>
          <w:u w:val="single"/>
        </w:rPr>
        <w:t>70591</w:t>
      </w:r>
    </w:p>
    <w:p>
      <w:r>
        <w:t>Nigga ended up going Juco messing with them hoes and then signed a the smallest of d1's moral of the story take what u can get</w:t>
      </w:r>
    </w:p>
    <w:p>
      <w:r>
        <w:rPr>
          <w:b/>
          <w:u w:val="single"/>
        </w:rPr>
        <w:t>70592</w:t>
      </w:r>
    </w:p>
    <w:p>
      <w:r>
        <w:t>Nigga fuck hoe , ion want fuck yo hoe , she a fat chick &amp;amp; she bad built &amp;#128080;</w:t>
      </w:r>
    </w:p>
    <w:p>
      <w:r>
        <w:rPr>
          <w:b/>
          <w:u w:val="single"/>
        </w:rPr>
        <w:t>70593</w:t>
      </w:r>
    </w:p>
    <w:p>
      <w:r>
        <w:t>Nigga fuck up. Ain't none of that shit Goin down with yo niggas RT @FrancoisKilljoy: You niggas think you feeling &amp;#128056;, bitch? My niggas &amp;#128058; you</w:t>
      </w:r>
    </w:p>
    <w:p>
      <w:r>
        <w:rPr>
          <w:b/>
          <w:u w:val="single"/>
        </w:rPr>
        <w:t>70594</w:t>
      </w:r>
    </w:p>
    <w:p>
      <w:r>
        <w:t>Nigga getcho bitch, treat her how she wanna be treated but I ain't triccin &amp;#128175;</w:t>
      </w:r>
    </w:p>
    <w:p>
      <w:r>
        <w:rPr>
          <w:b/>
          <w:u w:val="single"/>
        </w:rPr>
        <w:t>70595</w:t>
      </w:r>
    </w:p>
    <w:p>
      <w:r>
        <w:t>Nigga gone have to get a room like a bitch</w:t>
      </w:r>
    </w:p>
    <w:p>
      <w:r>
        <w:rPr>
          <w:b/>
          <w:u w:val="single"/>
        </w:rPr>
        <w:t>70596</w:t>
      </w:r>
    </w:p>
    <w:p>
      <w:r>
        <w:t>Nigga got Lean pong I know niggas be outta there in that hoe</w:t>
      </w:r>
    </w:p>
    <w:p>
      <w:r>
        <w:rPr>
          <w:b/>
          <w:u w:val="single"/>
        </w:rPr>
        <w:t>70597</w:t>
      </w:r>
    </w:p>
    <w:p>
      <w:r>
        <w:t>Nigga gotta find them hoes quick</w:t>
      </w:r>
    </w:p>
    <w:p>
      <w:r>
        <w:rPr>
          <w:b/>
          <w:u w:val="single"/>
        </w:rPr>
        <w:t>70598</w:t>
      </w:r>
    </w:p>
    <w:p>
      <w:r>
        <w:t>Nigga hungry then a bitch too</w:t>
      </w:r>
    </w:p>
    <w:p>
      <w:r>
        <w:rPr>
          <w:b/>
          <w:u w:val="single"/>
        </w:rPr>
        <w:t>70599</w:t>
      </w:r>
    </w:p>
    <w:p>
      <w:r>
        <w:t>Nigga i wus graduating RT @i_EaT_PIE: If you wasn't in the 6th grade in 1996, you a hoe</w:t>
      </w:r>
    </w:p>
    <w:p>
      <w:r>
        <w:rPr>
          <w:b/>
          <w:u w:val="single"/>
        </w:rPr>
        <w:t>70600</w:t>
      </w:r>
    </w:p>
    <w:p>
      <w:r>
        <w:t>Nigga ill take ya main hoe make her call her home girl and make em share the same dick</w:t>
      </w:r>
    </w:p>
    <w:p>
      <w:r>
        <w:rPr>
          <w:b/>
          <w:u w:val="single"/>
        </w:rPr>
        <w:t>70601</w:t>
      </w:r>
    </w:p>
    <w:p>
      <w:r>
        <w:t>Nigga just had them crackers on a chase.</w:t>
      </w:r>
    </w:p>
    <w:p>
      <w:r>
        <w:rPr>
          <w:b/>
          <w:u w:val="single"/>
        </w:rPr>
        <w:t>70602</w:t>
      </w:r>
    </w:p>
    <w:p>
      <w:r>
        <w:t>Nigga payback's a bitch..!</w:t>
      </w:r>
    </w:p>
    <w:p>
      <w:r>
        <w:rPr>
          <w:b/>
          <w:u w:val="single"/>
        </w:rPr>
        <w:t>70603</w:t>
      </w:r>
    </w:p>
    <w:p>
      <w:r>
        <w:t>Nigga pee wee is a bitch</w:t>
      </w:r>
    </w:p>
    <w:p>
      <w:r>
        <w:rPr>
          <w:b/>
          <w:u w:val="single"/>
        </w:rPr>
        <w:t>70604</w:t>
      </w:r>
    </w:p>
    <w:p>
      <w:r>
        <w:t>Nigga retweets the most trash shit</w:t>
      </w:r>
    </w:p>
    <w:p>
      <w:r>
        <w:rPr>
          <w:b/>
          <w:u w:val="single"/>
        </w:rPr>
        <w:t>70605</w:t>
      </w:r>
    </w:p>
    <w:p>
      <w:r>
        <w:t>Nigga said dates is pussy installment plans, so is that why you gotta keep saying her when you get it cuz it's never truly yours?</w:t>
      </w:r>
    </w:p>
    <w:p>
      <w:r>
        <w:rPr>
          <w:b/>
          <w:u w:val="single"/>
        </w:rPr>
        <w:t>70606</w:t>
      </w:r>
    </w:p>
    <w:p>
      <w:r>
        <w:t>Nigga was sweating like a guilty preacher in that bitch</w:t>
      </w:r>
    </w:p>
    <w:p>
      <w:r>
        <w:rPr>
          <w:b/>
          <w:u w:val="single"/>
        </w:rPr>
        <w:t>70607</w:t>
      </w:r>
    </w:p>
    <w:p>
      <w:r>
        <w:t>Nigga you a pussy, hope you got 9 lives.</w:t>
      </w:r>
    </w:p>
    <w:p>
      <w:r>
        <w:rPr>
          <w:b/>
          <w:u w:val="single"/>
        </w:rPr>
        <w:t>70608</w:t>
      </w:r>
    </w:p>
    <w:p>
      <w:r>
        <w:t>Nigga you is a fool &amp;#128553; &amp;#8220;@BOSSMANRAN: I feel like eatin nd beatin a pussy up &amp;#128553;&amp;#8221;</w:t>
      </w:r>
    </w:p>
    <w:p>
      <w:r>
        <w:rPr>
          <w:b/>
          <w:u w:val="single"/>
        </w:rPr>
        <w:t>70609</w:t>
      </w:r>
    </w:p>
    <w:p>
      <w:r>
        <w:t>Nigga you made it RT @HtownsNuNu: Nigga we made it..&amp;#128588;&amp;#128588;"@viaNAWF: Best rider? That goes to a blaxican."</w:t>
      </w:r>
    </w:p>
    <w:p>
      <w:r>
        <w:rPr>
          <w:b/>
          <w:u w:val="single"/>
        </w:rPr>
        <w:t>70610</w:t>
      </w:r>
    </w:p>
    <w:p>
      <w:r>
        <w:t>Nigga yu bitch made &amp;#127797;&amp;#127797;</w:t>
      </w:r>
    </w:p>
    <w:p>
      <w:r>
        <w:rPr>
          <w:b/>
          <w:u w:val="single"/>
        </w:rPr>
        <w:t>70611</w:t>
      </w:r>
    </w:p>
    <w:p>
      <w:r>
        <w:t>Nigga, this bitch is scaring me. Pass me the blunt &amp;#128514;&amp;#128514;</w:t>
      </w:r>
    </w:p>
    <w:p>
      <w:r>
        <w:rPr>
          <w:b/>
          <w:u w:val="single"/>
        </w:rPr>
        <w:t>70612</w:t>
      </w:r>
    </w:p>
    <w:p>
      <w:r>
        <w:t>Nigga... lol IDK ..Elway trying to snatch everybody! RT @jwill252: Come on redskins shitttt go sign revis idk what he want lls</w:t>
      </w:r>
    </w:p>
    <w:p>
      <w:r>
        <w:rPr>
          <w:b/>
          <w:u w:val="single"/>
        </w:rPr>
        <w:t>70613</w:t>
      </w:r>
    </w:p>
    <w:p>
      <w:r>
        <w:t>Niggah niggah niggah don't believe me just wacthh...</w:t>
      </w:r>
    </w:p>
    <w:p>
      <w:r>
        <w:rPr>
          <w:b/>
          <w:u w:val="single"/>
        </w:rPr>
        <w:t>70614</w:t>
      </w:r>
    </w:p>
    <w:p>
      <w:r>
        <w:t>Niggahs actin like they pimps but they pay the bitch &amp;#128514;&amp;#128514;&amp;#128514;&amp;#128514;&amp;#9995;</w:t>
      </w:r>
    </w:p>
    <w:p>
      <w:r>
        <w:rPr>
          <w:b/>
          <w:u w:val="single"/>
        </w:rPr>
        <w:t>70615</w:t>
      </w:r>
    </w:p>
    <w:p>
      <w:r>
        <w:t>Niggahs need to keep there bitches in check '</w:t>
      </w:r>
    </w:p>
    <w:p>
      <w:r>
        <w:rPr>
          <w:b/>
          <w:u w:val="single"/>
        </w:rPr>
        <w:t>70616</w:t>
      </w:r>
    </w:p>
    <w:p>
      <w:r>
        <w:t>Niggahs watch who you fucking just to hate on your bitches</w:t>
      </w:r>
    </w:p>
    <w:p>
      <w:r>
        <w:rPr>
          <w:b/>
          <w:u w:val="single"/>
        </w:rPr>
        <w:t>70617</w:t>
      </w:r>
    </w:p>
    <w:p>
      <w:r>
        <w:t>Niggas a buy a 700$ outfit to impress a 10$ bitch</w:t>
      </w:r>
    </w:p>
    <w:p>
      <w:r>
        <w:rPr>
          <w:b/>
          <w:u w:val="single"/>
        </w:rPr>
        <w:t>70618</w:t>
      </w:r>
    </w:p>
    <w:p>
      <w:r>
        <w:t>Niggas actin like hoes most of em bitches</w:t>
      </w:r>
    </w:p>
    <w:p>
      <w:r>
        <w:rPr>
          <w:b/>
          <w:u w:val="single"/>
        </w:rPr>
        <w:t>70619</w:t>
      </w:r>
    </w:p>
    <w:p>
      <w:r>
        <w:t>Niggas ain't loyal gott bitches stiffer than you</w:t>
      </w:r>
    </w:p>
    <w:p>
      <w:r>
        <w:rPr>
          <w:b/>
          <w:u w:val="single"/>
        </w:rPr>
        <w:t>70620</w:t>
      </w:r>
    </w:p>
    <w:p>
      <w:r>
        <w:t>Niggas aint worried bout other niggas messin wit dey hoes. Niggas worried boit hoes messin wit dey hoes</w:t>
      </w:r>
    </w:p>
    <w:p>
      <w:r>
        <w:rPr>
          <w:b/>
          <w:u w:val="single"/>
        </w:rPr>
        <w:t>70621</w:t>
      </w:r>
    </w:p>
    <w:p>
      <w:r>
        <w:t>Niggas already acting like bitches so why not get a real bitch right? Hell if you gone act like a pussy I rather just have one. Shit.</w:t>
      </w:r>
    </w:p>
    <w:p>
      <w:r>
        <w:rPr>
          <w:b/>
          <w:u w:val="single"/>
        </w:rPr>
        <w:t>70622</w:t>
      </w:r>
    </w:p>
    <w:p>
      <w:r>
        <w:t>Niggas are funny. &amp;amp; karma is a bitch. Good morning .</w:t>
      </w:r>
    </w:p>
    <w:p>
      <w:r>
        <w:rPr>
          <w:b/>
          <w:u w:val="single"/>
        </w:rPr>
        <w:t>70623</w:t>
      </w:r>
    </w:p>
    <w:p>
      <w:r>
        <w:t>Niggas are so fucking gay... And they try to cancel it out by saying "nah were bros it's cool" nahhhhhaahahahaha you a faggot bruh</w:t>
      </w:r>
    </w:p>
    <w:p>
      <w:r>
        <w:rPr>
          <w:b/>
          <w:u w:val="single"/>
        </w:rPr>
        <w:t>70624</w:t>
      </w:r>
    </w:p>
    <w:p>
      <w:r>
        <w:t>Niggas at the march looking for hoes, &amp;amp; they out there too I'm sure of it</w:t>
      </w:r>
    </w:p>
    <w:p>
      <w:r>
        <w:rPr>
          <w:b/>
          <w:u w:val="single"/>
        </w:rPr>
        <w:t>70625</w:t>
      </w:r>
    </w:p>
    <w:p>
      <w:r>
        <w:t>Niggas be bitches hoes be bitches ion see no difference</w:t>
      </w:r>
    </w:p>
    <w:p>
      <w:r>
        <w:rPr>
          <w:b/>
          <w:u w:val="single"/>
        </w:rPr>
        <w:t>70626</w:t>
      </w:r>
    </w:p>
    <w:p>
      <w:r>
        <w:t>Niggas be frontin for some pussy they ain't wit me!!</w:t>
      </w:r>
    </w:p>
    <w:p>
      <w:r>
        <w:rPr>
          <w:b/>
          <w:u w:val="single"/>
        </w:rPr>
        <w:t>70627</w:t>
      </w:r>
    </w:p>
    <w:p>
      <w:r>
        <w:t>Niggas be having LOYAL pussy on call... and still be thirsty as fuck. Like BRO, go fuck your woman &amp;amp; get some of them hormones out lol</w:t>
      </w:r>
    </w:p>
    <w:p>
      <w:r>
        <w:rPr>
          <w:b/>
          <w:u w:val="single"/>
        </w:rPr>
        <w:t>70628</w:t>
      </w:r>
    </w:p>
    <w:p>
      <w:r>
        <w:t>Niggas be impregnating the most basic of bitches.. No job, don't know how to drive a car, no money, no house... n wonder why they miserable</w:t>
      </w:r>
    </w:p>
    <w:p>
      <w:r>
        <w:rPr>
          <w:b/>
          <w:u w:val="single"/>
        </w:rPr>
        <w:t>70629</w:t>
      </w:r>
    </w:p>
    <w:p>
      <w:r>
        <w:t>Niggas be in they feelings when they find out their hoe fuckin another nigga #StopSavinTheseHoes</w:t>
      </w:r>
    </w:p>
    <w:p>
      <w:r>
        <w:rPr>
          <w:b/>
          <w:u w:val="single"/>
        </w:rPr>
        <w:t>70630</w:t>
      </w:r>
    </w:p>
    <w:p>
      <w:r>
        <w:t>Niggas be like when they see they side bitch cashin another nigga "@MikeDiggEm: Hello mutha fucka......."</w:t>
      </w:r>
    </w:p>
    <w:p>
      <w:r>
        <w:rPr>
          <w:b/>
          <w:u w:val="single"/>
        </w:rPr>
        <w:t>70631</w:t>
      </w:r>
    </w:p>
    <w:p>
      <w:r>
        <w:t>Niggas be pressed for pussy, it aint nothing..</w:t>
      </w:r>
    </w:p>
    <w:p>
      <w:r>
        <w:rPr>
          <w:b/>
          <w:u w:val="single"/>
        </w:rPr>
        <w:t>70632</w:t>
      </w:r>
    </w:p>
    <w:p>
      <w:r>
        <w:t>Niggas be so dehydrated if I wanted my pussy ate everyday for the rest of this year it would happen</w:t>
      </w:r>
    </w:p>
    <w:p>
      <w:r>
        <w:rPr>
          <w:b/>
          <w:u w:val="single"/>
        </w:rPr>
        <w:t>70633</w:t>
      </w:r>
    </w:p>
    <w:p>
      <w:r>
        <w:t>Niggas be tryna fuck the next nigga bitch not knowing their bitch the next nigga bitch</w:t>
      </w:r>
    </w:p>
    <w:p>
      <w:r>
        <w:rPr>
          <w:b/>
          <w:u w:val="single"/>
        </w:rPr>
        <w:t>70634</w:t>
      </w:r>
    </w:p>
    <w:p>
      <w:r>
        <w:t>Niggas be wanting bitches with money ..but be broke as dirt &amp;#128514;&amp;#128514;&amp;#128514;&amp;#128078;&amp;#128078;&amp;#128078;&amp;#9996;&amp;#65039;</w:t>
      </w:r>
    </w:p>
    <w:p>
      <w:r>
        <w:rPr>
          <w:b/>
          <w:u w:val="single"/>
        </w:rPr>
        <w:t>70635</w:t>
      </w:r>
    </w:p>
    <w:p>
      <w:r>
        <w:t>Niggas cant stand me cuz they bitches be feelin a nigga . Get mad at yo so called "girl"</w:t>
      </w:r>
    </w:p>
    <w:p>
      <w:r>
        <w:rPr>
          <w:b/>
          <w:u w:val="single"/>
        </w:rPr>
        <w:t>70636</w:t>
      </w:r>
    </w:p>
    <w:p>
      <w:r>
        <w:t>Niggas cheat on they bitch and don't expect no pay back WHATSOEVER. Yall just as naive as these bitches.</w:t>
      </w:r>
    </w:p>
    <w:p>
      <w:r>
        <w:rPr>
          <w:b/>
          <w:u w:val="single"/>
        </w:rPr>
        <w:t>70637</w:t>
      </w:r>
    </w:p>
    <w:p>
      <w:r>
        <w:t>Niggas cry when they get hit high and cry when they get hit low. NFL full of pussies now</w:t>
      </w:r>
    </w:p>
    <w:p>
      <w:r>
        <w:rPr>
          <w:b/>
          <w:u w:val="single"/>
        </w:rPr>
        <w:t>70638</w:t>
      </w:r>
    </w:p>
    <w:p>
      <w:r>
        <w:t>Niggas deserve better bitches</w:t>
      </w:r>
    </w:p>
    <w:p>
      <w:r>
        <w:rPr>
          <w:b/>
          <w:u w:val="single"/>
        </w:rPr>
        <w:t>70639</w:t>
      </w:r>
    </w:p>
    <w:p>
      <w:r>
        <w:t>Niggas excited by these bitches, them the weird boys</w:t>
      </w:r>
    </w:p>
    <w:p>
      <w:r>
        <w:rPr>
          <w:b/>
          <w:u w:val="single"/>
        </w:rPr>
        <w:t>70640</w:t>
      </w:r>
    </w:p>
    <w:p>
      <w:r>
        <w:t>Niggas fall in love with an EVIL bitch and turn they back on they friends..... Its Cool Tho.</w:t>
      </w:r>
    </w:p>
    <w:p>
      <w:r>
        <w:rPr>
          <w:b/>
          <w:u w:val="single"/>
        </w:rPr>
        <w:t>70641</w:t>
      </w:r>
    </w:p>
    <w:p>
      <w:r>
        <w:t>Niggas get pussy in the friend zone</w:t>
      </w:r>
    </w:p>
    <w:p>
      <w:r>
        <w:rPr>
          <w:b/>
          <w:u w:val="single"/>
        </w:rPr>
        <w:t>70642</w:t>
      </w:r>
    </w:p>
    <w:p>
      <w:r>
        <w:t>Niggas go crazy over bitches now a days &amp;#128541; like calm yo happy ass down</w:t>
      </w:r>
    </w:p>
    <w:p>
      <w:r>
        <w:rPr>
          <w:b/>
          <w:u w:val="single"/>
        </w:rPr>
        <w:t>70643</w:t>
      </w:r>
    </w:p>
    <w:p>
      <w:r>
        <w:t>Niggas gossip like hoes man I ain't wid that shit</w:t>
      </w:r>
    </w:p>
    <w:p>
      <w:r>
        <w:rPr>
          <w:b/>
          <w:u w:val="single"/>
        </w:rPr>
        <w:t>70644</w:t>
      </w:r>
    </w:p>
    <w:p>
      <w:r>
        <w:t>Niggas hate me cuz they know im a threat to them &amp;amp; they bitches</w:t>
      </w:r>
    </w:p>
    <w:p>
      <w:r>
        <w:rPr>
          <w:b/>
          <w:u w:val="single"/>
        </w:rPr>
        <w:t>70645</w:t>
      </w:r>
    </w:p>
    <w:p>
      <w:r>
        <w:t>Niggas is bitches</w:t>
      </w:r>
    </w:p>
    <w:p>
      <w:r>
        <w:rPr>
          <w:b/>
          <w:u w:val="single"/>
        </w:rPr>
        <w:t>70646</w:t>
      </w:r>
    </w:p>
    <w:p>
      <w:r>
        <w:t>Niggas is hoes #OnHere and in real life too....</w:t>
      </w:r>
    </w:p>
    <w:p>
      <w:r>
        <w:rPr>
          <w:b/>
          <w:u w:val="single"/>
        </w:rPr>
        <w:t>70647</w:t>
      </w:r>
    </w:p>
    <w:p>
      <w:r>
        <w:t>Niggas is pure suckas.. If you got a problem with ya mans address that shit, discuss it, &amp;amp; squash it... Only bitches hold grudges.</w:t>
      </w:r>
    </w:p>
    <w:p>
      <w:r>
        <w:rPr>
          <w:b/>
          <w:u w:val="single"/>
        </w:rPr>
        <w:t>70648</w:t>
      </w:r>
    </w:p>
    <w:p>
      <w:r>
        <w:t>Niggas is straight hoes bruh I'ma stop fuckin with em</w:t>
      </w:r>
    </w:p>
    <w:p>
      <w:r>
        <w:rPr>
          <w:b/>
          <w:u w:val="single"/>
        </w:rPr>
        <w:t>70649</w:t>
      </w:r>
    </w:p>
    <w:p>
      <w:r>
        <w:t>Niggas killin the same nigga's they grew up with &amp;amp;&amp;amp; these bitches fuckin the same nigga's they homegirl was inlove with.</w:t>
      </w:r>
    </w:p>
    <w:p>
      <w:r>
        <w:rPr>
          <w:b/>
          <w:u w:val="single"/>
        </w:rPr>
        <w:t>70650</w:t>
      </w:r>
    </w:p>
    <w:p>
      <w:r>
        <w:t>Niggas needa stop wearing MK that's for bitches lol</w:t>
      </w:r>
    </w:p>
    <w:p>
      <w:r>
        <w:rPr>
          <w:b/>
          <w:u w:val="single"/>
        </w:rPr>
        <w:t>70651</w:t>
      </w:r>
    </w:p>
    <w:p>
      <w:r>
        <w:t>Niggas only get fucked up only on weekends and I get fucked up daily, bitch I still do it bigger, not on my level</w:t>
      </w:r>
    </w:p>
    <w:p>
      <w:r>
        <w:rPr>
          <w:b/>
          <w:u w:val="single"/>
        </w:rPr>
        <w:t>70652</w:t>
      </w:r>
    </w:p>
    <w:p>
      <w:r>
        <w:t>Niggas put on wigs and act like bitches for retweets &amp;#128530;that shit fu</w:t>
      </w:r>
    </w:p>
    <w:p>
      <w:r>
        <w:rPr>
          <w:b/>
          <w:u w:val="single"/>
        </w:rPr>
        <w:t>70653</w:t>
      </w:r>
    </w:p>
    <w:p>
      <w:r>
        <w:t>Niggas really be dickin over these hoes ona gram! thats the reason they got the big head now!!</w:t>
      </w:r>
    </w:p>
    <w:p>
      <w:r>
        <w:rPr>
          <w:b/>
          <w:u w:val="single"/>
        </w:rPr>
        <w:t>70654</w:t>
      </w:r>
    </w:p>
    <w:p>
      <w:r>
        <w:t>Niggas retarded lol</w:t>
      </w:r>
    </w:p>
    <w:p>
      <w:r>
        <w:rPr>
          <w:b/>
          <w:u w:val="single"/>
        </w:rPr>
        <w:t>70655</w:t>
      </w:r>
    </w:p>
    <w:p>
      <w:r>
        <w:t>Niggas see you wit da yellow dey wanna hit you up &amp;#128530;</w:t>
      </w:r>
    </w:p>
    <w:p>
      <w:r>
        <w:rPr>
          <w:b/>
          <w:u w:val="single"/>
        </w:rPr>
        <w:t>70656</w:t>
      </w:r>
    </w:p>
    <w:p>
      <w:r>
        <w:t>Niggas sleepin with bitches grandmas??? Lmfao maury fake af</w:t>
      </w:r>
    </w:p>
    <w:p>
      <w:r>
        <w:rPr>
          <w:b/>
          <w:u w:val="single"/>
        </w:rPr>
        <w:t>70657</w:t>
      </w:r>
    </w:p>
    <w:p>
      <w:r>
        <w:t>Niggas sooooo pussy I swear I don't talk I'm all action</w:t>
      </w:r>
    </w:p>
    <w:p>
      <w:r>
        <w:rPr>
          <w:b/>
          <w:u w:val="single"/>
        </w:rPr>
        <w:t>70658</w:t>
      </w:r>
    </w:p>
    <w:p>
      <w:r>
        <w:t>Niggas spend $500 just to look good for a bitch they wouldn't even buy 99 cent burger for</w:t>
      </w:r>
    </w:p>
    <w:p>
      <w:r>
        <w:rPr>
          <w:b/>
          <w:u w:val="single"/>
        </w:rPr>
        <w:t>70659</w:t>
      </w:r>
    </w:p>
    <w:p>
      <w:r>
        <w:t>Niggas swear they don't trust these hoes but be fucking raw &amp;#128528;&amp;#128514;smh</w:t>
      </w:r>
    </w:p>
    <w:p>
      <w:r>
        <w:rPr>
          <w:b/>
          <w:u w:val="single"/>
        </w:rPr>
        <w:t>70660</w:t>
      </w:r>
    </w:p>
    <w:p>
      <w:r>
        <w:t>Niggas talk more than bitches these days</w:t>
      </w:r>
    </w:p>
    <w:p>
      <w:r>
        <w:rPr>
          <w:b/>
          <w:u w:val="single"/>
        </w:rPr>
        <w:t>70661</w:t>
      </w:r>
    </w:p>
    <w:p>
      <w:r>
        <w:t>Niggas talk more then bitches these days</w:t>
      </w:r>
    </w:p>
    <w:p>
      <w:r>
        <w:rPr>
          <w:b/>
          <w:u w:val="single"/>
        </w:rPr>
        <w:t>70662</w:t>
      </w:r>
    </w:p>
    <w:p>
      <w:r>
        <w:t>Niggas talking bout 'these hoes ain't loyal' but they been to 6 different barbers.</w:t>
      </w:r>
    </w:p>
    <w:p>
      <w:r>
        <w:rPr>
          <w:b/>
          <w:u w:val="single"/>
        </w:rPr>
        <w:t>70663</w:t>
      </w:r>
    </w:p>
    <w:p>
      <w:r>
        <w:t>Niggas that eat mussels, eat pussy too #str888 #FACTS</w:t>
      </w:r>
    </w:p>
    <w:p>
      <w:r>
        <w:rPr>
          <w:b/>
          <w:u w:val="single"/>
        </w:rPr>
        <w:t>70664</w:t>
      </w:r>
    </w:p>
    <w:p>
      <w:r>
        <w:t>Niggas trash AF</w:t>
      </w:r>
    </w:p>
    <w:p>
      <w:r>
        <w:rPr>
          <w:b/>
          <w:u w:val="single"/>
        </w:rPr>
        <w:t>70665</w:t>
      </w:r>
    </w:p>
    <w:p>
      <w:r>
        <w:t>Niggas wear wigs more than bitches these days.</w:t>
      </w:r>
    </w:p>
    <w:p>
      <w:r>
        <w:rPr>
          <w:b/>
          <w:u w:val="single"/>
        </w:rPr>
        <w:t>70666</w:t>
      </w:r>
    </w:p>
    <w:p>
      <w:r>
        <w:t>Niggas who stand in line for Jays mad at me now. ehh fuck you. I pull hoes nd stunt without em on</w:t>
      </w:r>
    </w:p>
    <w:p>
      <w:r>
        <w:rPr>
          <w:b/>
          <w:u w:val="single"/>
        </w:rPr>
        <w:t>70667</w:t>
      </w:r>
    </w:p>
    <w:p>
      <w:r>
        <w:t>Niggas who talk about pussy the most get the least RT @FrancoisKilljoy: @202SOLE @quanb24 @BALTsneakerShow what a shine box? Glittery pussy?</w:t>
      </w:r>
    </w:p>
    <w:p>
      <w:r>
        <w:rPr>
          <w:b/>
          <w:u w:val="single"/>
        </w:rPr>
        <w:t>70668</w:t>
      </w:r>
    </w:p>
    <w:p>
      <w:r>
        <w:t>Niggas wifing hoes &amp;amp; ugly bitches &amp;#128514;&amp;#128514;&amp;#128514;&amp;#128514; I get on Facebook just to remind myself I'm doing fine</w:t>
      </w:r>
    </w:p>
    <w:p>
      <w:r>
        <w:rPr>
          <w:b/>
          <w:u w:val="single"/>
        </w:rPr>
        <w:t>70669</w:t>
      </w:r>
    </w:p>
    <w:p>
      <w:r>
        <w:t>Niggas will call a female a hoe or thot then 10 mins later go to http://t.co/TXw4uJ7FAZ and thirst over a porn star</w:t>
      </w:r>
    </w:p>
    <w:p>
      <w:r>
        <w:rPr>
          <w:b/>
          <w:u w:val="single"/>
        </w:rPr>
        <w:t>70670</w:t>
      </w:r>
    </w:p>
    <w:p>
      <w:r>
        <w:t>Niggas with bitch tendencies..</w:t>
      </w:r>
    </w:p>
    <w:p>
      <w:r>
        <w:rPr>
          <w:b/>
          <w:u w:val="single"/>
        </w:rPr>
        <w:t>70671</w:t>
      </w:r>
    </w:p>
    <w:p>
      <w:r>
        <w:t>Niggas wonder why bitches be on that "fucc a nigga shit" cuz these niggas be on that "she just another bitch" shit &amp;#128175;</w:t>
      </w:r>
    </w:p>
    <w:p>
      <w:r>
        <w:rPr>
          <w:b/>
          <w:u w:val="single"/>
        </w:rPr>
        <w:t>70672</w:t>
      </w:r>
    </w:p>
    <w:p>
      <w:r>
        <w:t>Niggas/bitches cheat cause mf's always think they gettin played</w:t>
      </w:r>
    </w:p>
    <w:p>
      <w:r>
        <w:rPr>
          <w:b/>
          <w:u w:val="single"/>
        </w:rPr>
        <w:t>70673</w:t>
      </w:r>
    </w:p>
    <w:p>
      <w:r>
        <w:t>Niggaz been making trash lately. Well not everybody but some lol</w:t>
      </w:r>
    </w:p>
    <w:p>
      <w:r>
        <w:rPr>
          <w:b/>
          <w:u w:val="single"/>
        </w:rPr>
        <w:t>70674</w:t>
      </w:r>
    </w:p>
    <w:p>
      <w:r>
        <w:t>Niggaz irrational these days...Quick to jump bad bout a bitch...</w:t>
      </w:r>
    </w:p>
    <w:p>
      <w:r>
        <w:rPr>
          <w:b/>
          <w:u w:val="single"/>
        </w:rPr>
        <w:t>70675</w:t>
      </w:r>
    </w:p>
    <w:p>
      <w:r>
        <w:t>Niggaz retweet bitch ass niggaz but won't retweet a real nigga</w:t>
      </w:r>
    </w:p>
    <w:p>
      <w:r>
        <w:rPr>
          <w:b/>
          <w:u w:val="single"/>
        </w:rPr>
        <w:t>70676</w:t>
      </w:r>
    </w:p>
    <w:p>
      <w:r>
        <w:t>Night bitches. &amp;#9996;</w:t>
      </w:r>
    </w:p>
    <w:p>
      <w:r>
        <w:rPr>
          <w:b/>
          <w:u w:val="single"/>
        </w:rPr>
        <w:t>70677</w:t>
      </w:r>
    </w:p>
    <w:p>
      <w:r>
        <w:t>Night niggers</w:t>
      </w:r>
    </w:p>
    <w:p>
      <w:r>
        <w:rPr>
          <w:b/>
          <w:u w:val="single"/>
        </w:rPr>
        <w:t>70678</w:t>
      </w:r>
    </w:p>
    <w:p>
      <w:r>
        <w:t>Nike DC is trash.</w:t>
      </w:r>
    </w:p>
    <w:p>
      <w:r>
        <w:rPr>
          <w:b/>
          <w:u w:val="single"/>
        </w:rPr>
        <w:t>70679</w:t>
      </w:r>
    </w:p>
    <w:p>
      <w:r>
        <w:t>Nikki Minaj is proof that natural is better ! Minimal is best ! Some of y'all hoes be overdoing it</w:t>
      </w:r>
    </w:p>
    <w:p>
      <w:r>
        <w:rPr>
          <w:b/>
          <w:u w:val="single"/>
        </w:rPr>
        <w:t>70680</w:t>
      </w:r>
    </w:p>
    <w:p>
      <w:r>
        <w:t>Nikko a gay bitch</w:t>
      </w:r>
    </w:p>
    <w:p>
      <w:r>
        <w:rPr>
          <w:b/>
          <w:u w:val="single"/>
        </w:rPr>
        <w:t>70681</w:t>
      </w:r>
    </w:p>
    <w:p>
      <w:r>
        <w:t>Nile... RT @JosephBananas I'm really sad that I don't have enough friends to ever be called "a pack of niggers" with. That's my fuckin dream</w:t>
      </w:r>
    </w:p>
    <w:p>
      <w:r>
        <w:rPr>
          <w:b/>
          <w:u w:val="single"/>
        </w:rPr>
        <w:t>70682</w:t>
      </w:r>
    </w:p>
    <w:p>
      <w:r>
        <w:t>Nino Brown? Oh das me RT @erikacarissa Nino Brown on yall hoes.</w:t>
      </w:r>
    </w:p>
    <w:p>
      <w:r>
        <w:rPr>
          <w:b/>
          <w:u w:val="single"/>
        </w:rPr>
        <w:t>70683</w:t>
      </w:r>
    </w:p>
    <w:p>
      <w:r>
        <w:t>Nippin these Clarke Motel bitches...they get free pizza EVERY DAY and don't tip shit. Also never give us any business. Game is over.</w:t>
      </w:r>
    </w:p>
    <w:p>
      <w:r>
        <w:rPr>
          <w:b/>
          <w:u w:val="single"/>
        </w:rPr>
        <w:t>70684</w:t>
      </w:r>
    </w:p>
    <w:p>
      <w:r>
        <w:t>Nipple banana monkey!</w:t>
      </w:r>
    </w:p>
    <w:p>
      <w:r>
        <w:rPr>
          <w:b/>
          <w:u w:val="single"/>
        </w:rPr>
        <w:t>70685</w:t>
      </w:r>
    </w:p>
    <w:p>
      <w:r>
        <w:t>No I don't love these hoes and FUCK these niggas Fuckem</w:t>
      </w:r>
    </w:p>
    <w:p>
      <w:r>
        <w:rPr>
          <w:b/>
          <w:u w:val="single"/>
        </w:rPr>
        <w:t>70686</w:t>
      </w:r>
    </w:p>
    <w:p>
      <w:r>
        <w:t>No bitch, I don?t have anything to hide. I just don?t like people looking through my phone..</w:t>
      </w:r>
    </w:p>
    <w:p>
      <w:r>
        <w:rPr>
          <w:b/>
          <w:u w:val="single"/>
        </w:rPr>
        <w:t>70687</w:t>
      </w:r>
    </w:p>
    <w:p>
      <w:r>
        <w:t>No bitch. You slut. RT @ITSBEEBITCH__: @viaNAWF CHILL</w:t>
      </w:r>
    </w:p>
    <w:p>
      <w:r>
        <w:rPr>
          <w:b/>
          <w:u w:val="single"/>
        </w:rPr>
        <w:t>70688</w:t>
      </w:r>
    </w:p>
    <w:p>
      <w:r>
        <w:t>No cuz redskins are dumpster juice RT @trackinBlackKev: game of the week. still the best rivalry in sports</w:t>
      </w:r>
    </w:p>
    <w:p>
      <w:r>
        <w:rPr>
          <w:b/>
          <w:u w:val="single"/>
        </w:rPr>
        <w:t>70689</w:t>
      </w:r>
    </w:p>
    <w:p>
      <w:r>
        <w:t>No face no trace pussy boys #SNATCH</w:t>
      </w:r>
    </w:p>
    <w:p>
      <w:r>
        <w:rPr>
          <w:b/>
          <w:u w:val="single"/>
        </w:rPr>
        <w:t>70690</w:t>
      </w:r>
    </w:p>
    <w:p>
      <w:r>
        <w:t>No fucks given about the NFL draft it's baseball season bitch</w:t>
      </w:r>
    </w:p>
    <w:p>
      <w:r>
        <w:rPr>
          <w:b/>
          <w:u w:val="single"/>
        </w:rPr>
        <w:t>70691</w:t>
      </w:r>
    </w:p>
    <w:p>
      <w:r>
        <w:t>No girls no hoes just me myself and I</w:t>
      </w:r>
    </w:p>
    <w:p>
      <w:r>
        <w:rPr>
          <w:b/>
          <w:u w:val="single"/>
        </w:rPr>
        <w:t>70692</w:t>
      </w:r>
    </w:p>
    <w:p>
      <w:r>
        <w:t>No half-breed spic has any right to say anything to any Anglo ever, and should be killed for doing so.</w:t>
      </w:r>
    </w:p>
    <w:p>
      <w:r>
        <w:rPr>
          <w:b/>
          <w:u w:val="single"/>
        </w:rPr>
        <w:t>70693</w:t>
      </w:r>
    </w:p>
    <w:p>
      <w:r>
        <w:t>No hoe shit tho I was bout to say Perro got butt naked bitches doing dishes</w:t>
      </w:r>
    </w:p>
    <w:p>
      <w:r>
        <w:rPr>
          <w:b/>
          <w:u w:val="single"/>
        </w:rPr>
        <w:t>70694</w:t>
      </w:r>
    </w:p>
    <w:p>
      <w:r>
        <w:t>No i dont own the pussy i just sample it!!</w:t>
      </w:r>
    </w:p>
    <w:p>
      <w:r>
        <w:rPr>
          <w:b/>
          <w:u w:val="single"/>
        </w:rPr>
        <w:t>70695</w:t>
      </w:r>
    </w:p>
    <w:p>
      <w:r>
        <w:t>No less than 3 bad bitches in my bed at a time...</w:t>
      </w:r>
    </w:p>
    <w:p>
      <w:r>
        <w:rPr>
          <w:b/>
          <w:u w:val="single"/>
        </w:rPr>
        <w:t>70696</w:t>
      </w:r>
    </w:p>
    <w:p>
      <w:r>
        <w:t>No matter how hard you try to be rude mf`s they keep talking to you. like bitch do I know you</w:t>
      </w:r>
    </w:p>
    <w:p>
      <w:r>
        <w:rPr>
          <w:b/>
          <w:u w:val="single"/>
        </w:rPr>
        <w:t>70697</w:t>
      </w:r>
    </w:p>
    <w:p>
      <w:r>
        <w:t>No more SnapChat Selfies. No more Instagram Selfies. No more NOTHING i WILL NOT be a bad bitch a week man what am I going to do &amp;#128546;&amp;#128299;</w:t>
      </w:r>
    </w:p>
    <w:p>
      <w:r>
        <w:rPr>
          <w:b/>
          <w:u w:val="single"/>
        </w:rPr>
        <w:t>70698</w:t>
      </w:r>
    </w:p>
    <w:p>
      <w:r>
        <w:t>No more hoes n oz</w:t>
      </w:r>
    </w:p>
    <w:p>
      <w:r>
        <w:rPr>
          <w:b/>
          <w:u w:val="single"/>
        </w:rPr>
        <w:t>70699</w:t>
      </w:r>
    </w:p>
    <w:p>
      <w:r>
        <w:t>No more speculation. No more mock drafts. It's finally Draft Day. #BortlesKombat #StormWarning #BuiltByUCF #ChargeOn</w:t>
      </w:r>
    </w:p>
    <w:p>
      <w:r>
        <w:rPr>
          <w:b/>
          <w:u w:val="single"/>
        </w:rPr>
        <w:t>70700</w:t>
      </w:r>
    </w:p>
    <w:p>
      <w:r>
        <w:t>No need to tweet these bitches know my status</w:t>
      </w:r>
    </w:p>
    <w:p>
      <w:r>
        <w:rPr>
          <w:b/>
          <w:u w:val="single"/>
        </w:rPr>
        <w:t>70701</w:t>
      </w:r>
    </w:p>
    <w:p>
      <w:r>
        <w:t>No nigga a leave a chick with some good pussy unless he just paper chasin</w:t>
      </w:r>
    </w:p>
    <w:p>
      <w:r>
        <w:rPr>
          <w:b/>
          <w:u w:val="single"/>
        </w:rPr>
        <w:t>70702</w:t>
      </w:r>
    </w:p>
    <w:p>
      <w:r>
        <w:t>No officer I wasn't drunk driving, I was swerving on them hoes.</w:t>
      </w:r>
    </w:p>
    <w:p>
      <w:r>
        <w:rPr>
          <w:b/>
          <w:u w:val="single"/>
        </w:rPr>
        <w:t>70703</w:t>
      </w:r>
    </w:p>
    <w:p>
      <w:r>
        <w:t>No one can take your woman. They can only take your hoe.</w:t>
      </w:r>
    </w:p>
    <w:p>
      <w:r>
        <w:rPr>
          <w:b/>
          <w:u w:val="single"/>
        </w:rPr>
        <w:t>70704</w:t>
      </w:r>
    </w:p>
    <w:p>
      <w:r>
        <w:t>No one goes into psychiatry to help people. Those people are all immoral. Everyone who works in that field is pure trash.</w:t>
      </w:r>
    </w:p>
    <w:p>
      <w:r>
        <w:rPr>
          <w:b/>
          <w:u w:val="single"/>
        </w:rPr>
        <w:t>70705</w:t>
      </w:r>
    </w:p>
    <w:p>
      <w:r>
        <w:t>No one has even eaten a Twinkie in, like, decades.</w:t>
      </w:r>
    </w:p>
    <w:p>
      <w:r>
        <w:rPr>
          <w:b/>
          <w:u w:val="single"/>
        </w:rPr>
        <w:t>70706</w:t>
      </w:r>
    </w:p>
    <w:p>
      <w:r>
        <w:t>No one understands how much it pisses me off when people use the word "retard".</w:t>
      </w:r>
    </w:p>
    <w:p>
      <w:r>
        <w:rPr>
          <w:b/>
          <w:u w:val="single"/>
        </w:rPr>
        <w:t>70707</w:t>
      </w:r>
    </w:p>
    <w:p>
      <w:r>
        <w:t>No police department that hires gypsies, half-breeds, and nigglets should be trusted.</w:t>
      </w:r>
    </w:p>
    <w:p>
      <w:r>
        <w:rPr>
          <w:b/>
          <w:u w:val="single"/>
        </w:rPr>
        <w:t>70708</w:t>
      </w:r>
    </w:p>
    <w:p>
      <w:r>
        <w:t>No saving hoes</w:t>
      </w:r>
    </w:p>
    <w:p>
      <w:r>
        <w:rPr>
          <w:b/>
          <w:u w:val="single"/>
        </w:rPr>
        <w:t>70709</w:t>
      </w:r>
    </w:p>
    <w:p>
      <w:r>
        <w:t>No sex bitch I only want the neck bitch</w:t>
      </w:r>
    </w:p>
    <w:p>
      <w:r>
        <w:rPr>
          <w:b/>
          <w:u w:val="single"/>
        </w:rPr>
        <w:t>70710</w:t>
      </w:r>
    </w:p>
    <w:p>
      <w:r>
        <w:t>No skimp shit here bitch</w:t>
      </w:r>
    </w:p>
    <w:p>
      <w:r>
        <w:rPr>
          <w:b/>
          <w:u w:val="single"/>
        </w:rPr>
        <w:t>70711</w:t>
      </w:r>
    </w:p>
    <w:p>
      <w:r>
        <w:t>No sleep, sleep is for pussies.</w:t>
      </w:r>
    </w:p>
    <w:p>
      <w:r>
        <w:rPr>
          <w:b/>
          <w:u w:val="single"/>
        </w:rPr>
        <w:t>70712</w:t>
      </w:r>
    </w:p>
    <w:p>
      <w:r>
        <w:t>No summer school? 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&amp;#128515; eat a dick school. Im done with your bitch ass !!!!!!</w:t>
      </w:r>
    </w:p>
    <w:p>
      <w:r>
        <w:rPr>
          <w:b/>
          <w:u w:val="single"/>
        </w:rPr>
        <w:t>70713</w:t>
      </w:r>
    </w:p>
    <w:p>
      <w:r>
        <w:t>No thanks lady, you look like you just got off the white trash train, I'd rather not catch a disease. #kthxbai</w:t>
      </w:r>
    </w:p>
    <w:p>
      <w:r>
        <w:rPr>
          <w:b/>
          <w:u w:val="single"/>
        </w:rPr>
        <w:t>70714</w:t>
      </w:r>
    </w:p>
    <w:p>
      <w:r>
        <w:t>No these are only whites pies.</w:t>
        <w:br/>
        <w:t>Well do you have any negro pies?</w:t>
      </w:r>
    </w:p>
    <w:p>
      <w:r>
        <w:rPr>
          <w:b/>
          <w:u w:val="single"/>
        </w:rPr>
        <w:t>70715</w:t>
      </w:r>
    </w:p>
    <w:p>
      <w:r>
        <w:t>No this bitch @Cee_Murda94 did not yell down the steps to tell me don't eat her damn chicken.&amp;#128514;&amp;#128514; tf</w:t>
      </w:r>
    </w:p>
    <w:p>
      <w:r>
        <w:rPr>
          <w:b/>
          <w:u w:val="single"/>
        </w:rPr>
        <w:t>70716</w:t>
      </w:r>
    </w:p>
    <w:p>
      <w:r>
        <w:t>No this little hood bitch did NOT just try to take me to task for JOKING with my niece about not being a Lesbian. Ch! &amp;gt;_&amp;gt;</w:t>
      </w:r>
    </w:p>
    <w:p>
      <w:r>
        <w:rPr>
          <w:b/>
          <w:u w:val="single"/>
        </w:rPr>
        <w:t>70717</w:t>
      </w:r>
    </w:p>
    <w:p>
      <w:r>
        <w:t>No time for bitch niggas.</w:t>
      </w:r>
    </w:p>
    <w:p>
      <w:r>
        <w:rPr>
          <w:b/>
          <w:u w:val="single"/>
        </w:rPr>
        <w:t>70718</w:t>
      </w:r>
    </w:p>
    <w:p>
      <w:r>
        <w:t>No time for chasing after someone is like turning up off wine coolers, you look like a bitch when you really think about it lol</w:t>
      </w:r>
    </w:p>
    <w:p>
      <w:r>
        <w:rPr>
          <w:b/>
          <w:u w:val="single"/>
        </w:rPr>
        <w:t>70719</w:t>
      </w:r>
    </w:p>
    <w:p>
      <w:r>
        <w:t>No way all u niggers are employees of the month</w:t>
      </w:r>
    </w:p>
    <w:p>
      <w:r>
        <w:rPr>
          <w:b/>
          <w:u w:val="single"/>
        </w:rPr>
        <w:t>70720</w:t>
      </w:r>
    </w:p>
    <w:p>
      <w:r>
        <w:t>No wealth doesn't insulate from being called nigger. But still does improve empirical quality of life outcomes, phenomenally. @Dwight_Dale</w:t>
      </w:r>
    </w:p>
    <w:p>
      <w:r>
        <w:rPr>
          <w:b/>
          <w:u w:val="single"/>
        </w:rPr>
        <w:t>70721</w:t>
      </w:r>
    </w:p>
    <w:p>
      <w:r>
        <w:t>No wonder these ppl that call themselves niggas &amp;amp; thugs able to convince their hoes false ideas about men like me in our intellectual dress</w:t>
      </w:r>
    </w:p>
    <w:p>
      <w:r>
        <w:rPr>
          <w:b/>
          <w:u w:val="single"/>
        </w:rPr>
        <w:t>70722</w:t>
      </w:r>
    </w:p>
    <w:p>
      <w:r>
        <w:t>No. A dog like that needs bitches and he ain't ever gonna get bitches with that on him &amp;#128530;&amp;#128548;</w:t>
      </w:r>
    </w:p>
    <w:p>
      <w:r>
        <w:rPr>
          <w:b/>
          <w:u w:val="single"/>
        </w:rPr>
        <w:t>70723</w:t>
      </w:r>
    </w:p>
    <w:p>
      <w:r>
        <w:t>No. Its wrong to try to change #faggots&amp;gt; There is no "therapy" so #tcot should understand and sympathize like they are #retards&amp;gt;</w:t>
      </w:r>
    </w:p>
    <w:p>
      <w:r>
        <w:rPr>
          <w:b/>
          <w:u w:val="single"/>
        </w:rPr>
        <w:t>70724</w:t>
      </w:r>
    </w:p>
    <w:p>
      <w:r>
        <w:t>No. She's gonna sit tf down &amp;amp; text her "hoes." She's not gonna care about what you're doing.</w:t>
      </w:r>
    </w:p>
    <w:p>
      <w:r>
        <w:rPr>
          <w:b/>
          <w:u w:val="single"/>
        </w:rPr>
        <w:t>70725</w:t>
      </w:r>
    </w:p>
    <w:p>
      <w:r>
        <w:t>Noap. Not taking them. RT @TiffNCompany: Maca root pills making my vagina do the wop</w:t>
      </w:r>
    </w:p>
    <w:p>
      <w:r>
        <w:rPr>
          <w:b/>
          <w:u w:val="single"/>
        </w:rPr>
        <w:t>70726</w:t>
      </w:r>
    </w:p>
    <w:p>
      <w:r>
        <w:t>Nobody cares you fucking fag damn you bring bitches water even though youre thirsty as fuck &amp;#128514;&amp;#128514;&amp;#128514; #fucknigga</w:t>
      </w:r>
    </w:p>
    <w:p>
      <w:r>
        <w:rPr>
          <w:b/>
          <w:u w:val="single"/>
        </w:rPr>
        <w:t>70727</w:t>
      </w:r>
    </w:p>
    <w:p>
      <w:r>
        <w:t>Nobody ever got famous by being a whiny bitch. Either change the things that make you unhappy, or be a whining turd-farmer.</w:t>
      </w:r>
    </w:p>
    <w:p>
      <w:r>
        <w:rPr>
          <w:b/>
          <w:u w:val="single"/>
        </w:rPr>
        <w:t>70728</w:t>
      </w:r>
    </w:p>
    <w:p>
      <w:r>
        <w:t>Nobody gives me a trophy cause I'm old and colored #FavStarTweets&amp;#160;</w:t>
      </w:r>
    </w:p>
    <w:p>
      <w:r>
        <w:rPr>
          <w:b/>
          <w:u w:val="single"/>
        </w:rPr>
        <w:t>70729</w:t>
      </w:r>
    </w:p>
    <w:p>
      <w:r>
        <w:t>Nobody is going to say anything about how unloyal Sterling's side bitch is?</w:t>
      </w:r>
    </w:p>
    <w:p>
      <w:r>
        <w:rPr>
          <w:b/>
          <w:u w:val="single"/>
        </w:rPr>
        <w:t>70730</w:t>
      </w:r>
    </w:p>
    <w:p>
      <w:r>
        <w:t>Nobody on planet Earth more protective than bull dykes</w:t>
      </w:r>
    </w:p>
    <w:p>
      <w:r>
        <w:rPr>
          <w:b/>
          <w:u w:val="single"/>
        </w:rPr>
        <w:t>70731</w:t>
      </w:r>
    </w:p>
    <w:p>
      <w:r>
        <w:t>Nobody should ever have sex with a dirty dick or pussy. That says a lot about you if you fuck em knowing they smell like chitlings</w:t>
      </w:r>
    </w:p>
    <w:p>
      <w:r>
        <w:rPr>
          <w:b/>
          <w:u w:val="single"/>
        </w:rPr>
        <w:t>70732</w:t>
      </w:r>
    </w:p>
    <w:p>
      <w:r>
        <w:t>Nobody wit me im on all alone shit so dont think im actin funny when im in my zone bitch</w:t>
      </w:r>
    </w:p>
    <w:p>
      <w:r>
        <w:rPr>
          <w:b/>
          <w:u w:val="single"/>
        </w:rPr>
        <w:t>70733</w:t>
      </w:r>
    </w:p>
    <w:p>
      <w:r>
        <w:t>None of my bitches can stay over</w:t>
      </w:r>
    </w:p>
    <w:p>
      <w:r>
        <w:rPr>
          <w:b/>
          <w:u w:val="single"/>
        </w:rPr>
        <w:t>70734</w:t>
      </w:r>
    </w:p>
    <w:p>
      <w:r>
        <w:t>None of us went to these PRESTIGIOUS establishments so we're clearly not as superior as these fucking retards...</w:t>
      </w:r>
    </w:p>
    <w:p>
      <w:r>
        <w:rPr>
          <w:b/>
          <w:u w:val="single"/>
        </w:rPr>
        <w:t>70735</w:t>
      </w:r>
    </w:p>
    <w:p>
      <w:r>
        <w:t>Nooo.. not Sailor Moon and squad "in the club w/ all my bitches lookin good." https://t.co/S6Yj748if1</w:t>
      </w:r>
    </w:p>
    <w:p>
      <w:r>
        <w:rPr>
          <w:b/>
          <w:u w:val="single"/>
        </w:rPr>
        <w:t>70736</w:t>
      </w:r>
    </w:p>
    <w:p>
      <w:r>
        <w:t>Nope! It's just yellow OTL</w:t>
      </w:r>
    </w:p>
    <w:p>
      <w:r>
        <w:rPr>
          <w:b/>
          <w:u w:val="single"/>
        </w:rPr>
        <w:t>70737</w:t>
      </w:r>
    </w:p>
    <w:p>
      <w:r>
        <w:t>Norbit mad as a bitch lmfaooooooo &amp;#128514;&amp;#128514;</w:t>
      </w:r>
    </w:p>
    <w:p>
      <w:r>
        <w:rPr>
          <w:b/>
          <w:u w:val="single"/>
        </w:rPr>
        <w:t>70738</w:t>
      </w:r>
    </w:p>
    <w:p>
      <w:r>
        <w:t>Norwalk ghetto af lol all of a sudden everyone a dodger and raider fan</w:t>
      </w:r>
    </w:p>
    <w:p>
      <w:r>
        <w:rPr>
          <w:b/>
          <w:u w:val="single"/>
        </w:rPr>
        <w:t>70739</w:t>
      </w:r>
    </w:p>
    <w:p>
      <w:r>
        <w:t>Nose goes on taking out the trash this time. &amp;#128586; @caitnicole3 @CiCi_Phi</w:t>
      </w:r>
    </w:p>
    <w:p>
      <w:r>
        <w:rPr>
          <w:b/>
          <w:u w:val="single"/>
        </w:rPr>
        <w:t>70740</w:t>
      </w:r>
    </w:p>
    <w:p>
      <w:r>
        <w:t>Not "us bitches" &amp;#128514;&amp;#128514;&amp;#128514;&amp;#128514;&amp;#128514;</w:t>
      </w:r>
    </w:p>
    <w:p>
      <w:r>
        <w:rPr>
          <w:b/>
          <w:u w:val="single"/>
        </w:rPr>
        <w:t>70741</w:t>
      </w:r>
    </w:p>
    <w:p>
      <w:r>
        <w:t>Not 1 bit of courtesy from any of these bainbridge isl. ferry riders... Fuck em next time I think s gonna "break down" paybacks a bitch</w:t>
      </w:r>
    </w:p>
    <w:p>
      <w:r>
        <w:rPr>
          <w:b/>
          <w:u w:val="single"/>
        </w:rPr>
        <w:t>70742</w:t>
      </w:r>
    </w:p>
    <w:p>
      <w:r>
        <w:t>Not ALL females constantly tweet about their boyfriends but I wish death on the ones that do. TIRED of you AND him, bitch</w:t>
      </w:r>
    </w:p>
    <w:p>
      <w:r>
        <w:rPr>
          <w:b/>
          <w:u w:val="single"/>
        </w:rPr>
        <w:t>70743</w:t>
      </w:r>
    </w:p>
    <w:p>
      <w:r>
        <w:t>Not All Straight Men - I am frustrated. Unlike on OKCupid, queer folks don&amp;#8217;t have the ability to block... http://t.co/hBF2xZa0ke</w:t>
      </w:r>
    </w:p>
    <w:p>
      <w:r>
        <w:rPr>
          <w:b/>
          <w:u w:val="single"/>
        </w:rPr>
        <w:t>70744</w:t>
      </w:r>
    </w:p>
    <w:p>
      <w:r>
        <w:t>Not a cloud in sight, too pretty to ho to work. #iwanttoplay</w:t>
      </w:r>
    </w:p>
    <w:p>
      <w:r>
        <w:rPr>
          <w:b/>
          <w:u w:val="single"/>
        </w:rPr>
        <w:t>70745</w:t>
      </w:r>
    </w:p>
    <w:p>
      <w:r>
        <w:t>Not a fan of her... guess im the minority.RT @KfromtheG: Beyonc&amp;#233; ratchet ass is trash RT @Vagitarian__: you're the anti christ. KfromtheG</w:t>
      </w:r>
    </w:p>
    <w:p>
      <w:r>
        <w:rPr>
          <w:b/>
          <w:u w:val="single"/>
        </w:rPr>
        <w:t>70746</w:t>
      </w:r>
    </w:p>
    <w:p>
      <w:r>
        <w:t>Not a neanudda bitch @CONSTANTINE_D_</w:t>
      </w:r>
    </w:p>
    <w:p>
      <w:r>
        <w:rPr>
          <w:b/>
          <w:u w:val="single"/>
        </w:rPr>
        <w:t>70747</w:t>
      </w:r>
    </w:p>
    <w:p>
      <w:r>
        <w:t>Not a word on Jihadi stream about the Kurdish female suicide bomber in Kobane. That story undermines their mythology on several levels.</w:t>
      </w:r>
    </w:p>
    <w:p>
      <w:r>
        <w:rPr>
          <w:b/>
          <w:u w:val="single"/>
        </w:rPr>
        <w:t>70748</w:t>
      </w:r>
    </w:p>
    <w:p>
      <w:r>
        <w:t>Not about to play these games with this bitch</w:t>
      </w:r>
    </w:p>
    <w:p>
      <w:r>
        <w:rPr>
          <w:b/>
          <w:u w:val="single"/>
        </w:rPr>
        <w:t>70749</w:t>
      </w:r>
    </w:p>
    <w:p>
      <w:r>
        <w:t>Not allowed to play flappy bird around grandma because she swears at me to stop swearing lol</w:t>
      </w:r>
    </w:p>
    <w:p>
      <w:r>
        <w:rPr>
          <w:b/>
          <w:u w:val="single"/>
        </w:rPr>
        <w:t>70750</w:t>
      </w:r>
    </w:p>
    <w:p>
      <w:r>
        <w:t>Not associate but ya nicca</w:t>
      </w:r>
    </w:p>
    <w:p>
      <w:r>
        <w:rPr>
          <w:b/>
          <w:u w:val="single"/>
        </w:rPr>
        <w:t>70751</w:t>
      </w:r>
    </w:p>
    <w:p>
      <w:r>
        <w:t>Not eating pussy is un-American.</w:t>
      </w:r>
    </w:p>
    <w:p>
      <w:r>
        <w:rPr>
          <w:b/>
          <w:u w:val="single"/>
        </w:rPr>
        <w:t>70752</w:t>
      </w:r>
    </w:p>
    <w:p>
      <w:r>
        <w:t>Not even 20 and I've already smoked out 2 countries bitch. I do what the fuck I want.</w:t>
      </w:r>
    </w:p>
    <w:p>
      <w:r>
        <w:rPr>
          <w:b/>
          <w:u w:val="single"/>
        </w:rPr>
        <w:t>70753</w:t>
      </w:r>
    </w:p>
    <w:p>
      <w:r>
        <w:t>Not even sweating these hoes &amp;#128524;&amp;#128588;</w:t>
      </w:r>
    </w:p>
    <w:p>
      <w:r>
        <w:rPr>
          <w:b/>
          <w:u w:val="single"/>
        </w:rPr>
        <w:t>70754</w:t>
      </w:r>
    </w:p>
    <w:p>
      <w:r>
        <w:t>Not every girl likes a sweet ass emoji ass nigguh. Some girls like a "you sexy af" ass nigguh</w:t>
      </w:r>
    </w:p>
    <w:p>
      <w:r>
        <w:rPr>
          <w:b/>
          <w:u w:val="single"/>
        </w:rPr>
        <w:t>70755</w:t>
      </w:r>
    </w:p>
    <w:p>
      <w:r>
        <w:t>Not finna play with the bitches lmao</w:t>
      </w:r>
    </w:p>
    <w:p>
      <w:r>
        <w:rPr>
          <w:b/>
          <w:u w:val="single"/>
        </w:rPr>
        <w:t>70756</w:t>
      </w:r>
    </w:p>
    <w:p>
      <w:r>
        <w:t>Not going to put up a red equals sign on my Facebook because I'm not a faggot, but I'm all for marriage equality #prop8</w:t>
      </w:r>
    </w:p>
    <w:p>
      <w:r>
        <w:rPr>
          <w:b/>
          <w:u w:val="single"/>
        </w:rPr>
        <w:t>70757</w:t>
      </w:r>
    </w:p>
    <w:p>
      <w:r>
        <w:t>Not just exist, but contribute. And contribute to things they themselves enjoy. That often it's a queer person behind those products.</w:t>
      </w:r>
    </w:p>
    <w:p>
      <w:r>
        <w:rPr>
          <w:b/>
          <w:u w:val="single"/>
        </w:rPr>
        <w:t>70758</w:t>
      </w:r>
    </w:p>
    <w:p>
      <w:r>
        <w:t>Not my fault yo bitch wanna flip me</w:t>
      </w:r>
    </w:p>
    <w:p>
      <w:r>
        <w:rPr>
          <w:b/>
          <w:u w:val="single"/>
        </w:rPr>
        <w:t>70759</w:t>
      </w:r>
    </w:p>
    <w:p>
      <w:r>
        <w:t>Not one bitch is texting me right now. 3,000 followers, 22 inch rims, 60 inch tv and straight ass teeth but 0 text messages. Ima kill myself</w:t>
      </w:r>
    </w:p>
    <w:p>
      <w:r>
        <w:rPr>
          <w:b/>
          <w:u w:val="single"/>
        </w:rPr>
        <w:t>70760</w:t>
      </w:r>
    </w:p>
    <w:p>
      <w:r>
        <w:t>Not protected in the state of Utah. There is no fear of queer couples forcing churches to marry them. They do not legally have to do so.</w:t>
      </w:r>
    </w:p>
    <w:p>
      <w:r>
        <w:rPr>
          <w:b/>
          <w:u w:val="single"/>
        </w:rPr>
        <w:t>70761</w:t>
      </w:r>
    </w:p>
    <w:p>
      <w:r>
        <w:t>Not really sure how to describe what's happening here #eurotrash @mguiducci @nickbrown85 @ VIP Room http://t.co/WTS6nM3egc</w:t>
      </w:r>
    </w:p>
    <w:p>
      <w:r>
        <w:rPr>
          <w:b/>
          <w:u w:val="single"/>
        </w:rPr>
        <w:t>70762</w:t>
      </w:r>
    </w:p>
    <w:p>
      <w:r>
        <w:t>Not sure why #teabaggers would care about Nelson Mandela, being that he's one of 'them' if you know what I mean. #teaparty #tcot</w:t>
      </w:r>
    </w:p>
    <w:p>
      <w:r>
        <w:rPr>
          <w:b/>
          <w:u w:val="single"/>
        </w:rPr>
        <w:t>70763</w:t>
      </w:r>
    </w:p>
    <w:p>
      <w:r>
        <w:t>Not sure why someone would put my pictures on a escort website I ain't selling pussy</w:t>
      </w:r>
    </w:p>
    <w:p>
      <w:r>
        <w:rPr>
          <w:b/>
          <w:u w:val="single"/>
        </w:rPr>
        <w:t>70764</w:t>
      </w:r>
    </w:p>
    <w:p>
      <w:r>
        <w:t>Not that I plan on dying soon, but I'm totally going to write Kenobi in as my sole heir. He's the only thing locally (under 94) I can trust</w:t>
      </w:r>
    </w:p>
    <w:p>
      <w:r>
        <w:rPr>
          <w:b/>
          <w:u w:val="single"/>
        </w:rPr>
        <w:t>70765</w:t>
      </w:r>
    </w:p>
    <w:p>
      <w:r>
        <w:t>Not the type to take it slow, turn a good girl into a hoe. #spookyblack</w:t>
      </w:r>
    </w:p>
    <w:p>
      <w:r>
        <w:rPr>
          <w:b/>
          <w:u w:val="single"/>
        </w:rPr>
        <w:t>70766</w:t>
      </w:r>
    </w:p>
    <w:p>
      <w:r>
        <w:t>Not to call you a bitch ... But they gone hate on my bitches</w:t>
      </w:r>
    </w:p>
    <w:p>
      <w:r>
        <w:rPr>
          <w:b/>
          <w:u w:val="single"/>
        </w:rPr>
        <w:t>70767</w:t>
      </w:r>
    </w:p>
    <w:p>
      <w:r>
        <w:t>Not to sound like a total bitch but I'm tired of peoples kids and the back to school pics&amp;#128530; we ain't post pics on the back to college day</w:t>
      </w:r>
    </w:p>
    <w:p>
      <w:r>
        <w:rPr>
          <w:b/>
          <w:u w:val="single"/>
        </w:rPr>
        <w:t>70768</w:t>
      </w:r>
    </w:p>
    <w:p>
      <w:r>
        <w:t>Not trash, just plain as fuck for $225. And come on, no elephant print on a 3?</w:t>
      </w:r>
    </w:p>
    <w:p>
      <w:r>
        <w:rPr>
          <w:b/>
          <w:u w:val="single"/>
        </w:rPr>
        <w:t>70769</w:t>
      </w:r>
    </w:p>
    <w:p>
      <w:r>
        <w:t>Not true RT @_Kimchanel_: Every man has hoes #bye</w:t>
      </w:r>
    </w:p>
    <w:p>
      <w:r>
        <w:rPr>
          <w:b/>
          <w:u w:val="single"/>
        </w:rPr>
        <w:t>70770</w:t>
      </w:r>
    </w:p>
    <w:p>
      <w:r>
        <w:t>Not trying to follow any spooks, no offense ...</w:t>
      </w:r>
    </w:p>
    <w:p>
      <w:r>
        <w:rPr>
          <w:b/>
          <w:u w:val="single"/>
        </w:rPr>
        <w:t>70771</w:t>
      </w:r>
    </w:p>
    <w:p>
      <w:r>
        <w:t>Not ya grandma brownies, wink wink http://t.co/pZPI8RUQ4F</w:t>
      </w:r>
    </w:p>
    <w:p>
      <w:r>
        <w:rPr>
          <w:b/>
          <w:u w:val="single"/>
        </w:rPr>
        <w:t>70772</w:t>
      </w:r>
    </w:p>
    <w:p>
      <w:r>
        <w:t>Note the rocketeer removes cardboard from launcher and carries it to a trash bin before fleeing.</w:t>
        <w:br/>
        <w:t>#TidyTerrorist</w:t>
        <w:br/>
        <w:br/>
        <w:t>http://t.co/sb3U1XpeG4</w:t>
      </w:r>
    </w:p>
    <w:p>
      <w:r>
        <w:rPr>
          <w:b/>
          <w:u w:val="single"/>
        </w:rPr>
        <w:t>70773</w:t>
      </w:r>
    </w:p>
    <w:p>
      <w:r>
        <w:t>Note: Khorasan is the old Arabic name for parts of Iran, Afghanistan. Not an invention of modern Jihadis. #justsayin</w:t>
      </w:r>
    </w:p>
    <w:p>
      <w:r>
        <w:rPr>
          <w:b/>
          <w:u w:val="single"/>
        </w:rPr>
        <w:t>70774</w:t>
      </w:r>
    </w:p>
    <w:p>
      <w:r>
        <w:t>Nothing good on TV and the @Yankees are eating their balls 3 innings in. Great.</w:t>
      </w:r>
    </w:p>
    <w:p>
      <w:r>
        <w:rPr>
          <w:b/>
          <w:u w:val="single"/>
        </w:rPr>
        <w:t>70775</w:t>
      </w:r>
    </w:p>
    <w:p>
      <w:r>
        <w:t>Nothing is too spicy. And if it is,</w:t>
        <w:br/>
        <w:t>1) stop being a fucking bitch</w:t>
        <w:br/>
        <w:t>2) eat more of it</w:t>
        <w:br/>
        <w:t>3) cry you fucking pussy</w:t>
      </w:r>
    </w:p>
    <w:p>
      <w:r>
        <w:rPr>
          <w:b/>
          <w:u w:val="single"/>
        </w:rPr>
        <w:t>70776</w:t>
      </w:r>
    </w:p>
    <w:p>
      <w:r>
        <w:t>Nothing more yokel MSU fan than to constantly reassess Izzo *aka our only consistent winner since D. Daugherty or Biggie flipping Munn*</w:t>
      </w:r>
    </w:p>
    <w:p>
      <w:r>
        <w:rPr>
          <w:b/>
          <w:u w:val="single"/>
        </w:rPr>
        <w:t>70777</w:t>
      </w:r>
    </w:p>
    <w:p>
      <w:r>
        <w:t>Nothing says teabagger like a millionaire complaining that they are broke, huh #HillaryClinton? #Hillary2016, give me a break, lol. #p2</w:t>
      </w:r>
    </w:p>
    <w:p>
      <w:r>
        <w:rPr>
          <w:b/>
          <w:u w:val="single"/>
        </w:rPr>
        <w:t>70778</w:t>
      </w:r>
    </w:p>
    <w:p>
      <w:r>
        <w:t>Nothing worse than a baby bitch pussy. Go fly a kite</w:t>
      </w:r>
    </w:p>
    <w:p>
      <w:r>
        <w:rPr>
          <w:b/>
          <w:u w:val="single"/>
        </w:rPr>
        <w:t>70779</w:t>
      </w:r>
    </w:p>
    <w:p>
      <w:r>
        <w:t>Notice I didn't tweet "bytches".... Bytch is different from bitch.... My logic... And it WERKS...</w:t>
      </w:r>
    </w:p>
    <w:p>
      <w:r>
        <w:rPr>
          <w:b/>
          <w:u w:val="single"/>
        </w:rPr>
        <w:t>70780</w:t>
      </w:r>
    </w:p>
    <w:p>
      <w:r>
        <w:t>Notice I don't make music for niggas that don't get pussy.-Drake</w:t>
        <w:br/>
        <w:t>#LordKnows</w:t>
      </w:r>
    </w:p>
    <w:p>
      <w:r>
        <w:rPr>
          <w:b/>
          <w:u w:val="single"/>
        </w:rPr>
        <w:t>70781</w:t>
      </w:r>
    </w:p>
    <w:p>
      <w:r>
        <w:t>Now I am seeing chatter among Jihadi fans taking credit for an alledged kidnapping of a Frenchman in #Algeria #France</w:t>
      </w:r>
    </w:p>
    <w:p>
      <w:r>
        <w:rPr>
          <w:b/>
          <w:u w:val="single"/>
        </w:rPr>
        <w:t>70782</w:t>
      </w:r>
    </w:p>
    <w:p>
      <w:r>
        <w:t>Now I could say my name butttttt, ya bitch already knows it &amp;#127926;</w:t>
      </w:r>
    </w:p>
    <w:p>
      <w:r>
        <w:rPr>
          <w:b/>
          <w:u w:val="single"/>
        </w:rPr>
        <w:t>70783</w:t>
      </w:r>
    </w:p>
    <w:p>
      <w:r>
        <w:t>Now I don't even want to do anything. Son of a bitch</w:t>
      </w:r>
    </w:p>
    <w:p>
      <w:r>
        <w:rPr>
          <w:b/>
          <w:u w:val="single"/>
        </w:rPr>
        <w:t>70784</w:t>
      </w:r>
    </w:p>
    <w:p>
      <w:r>
        <w:t>Now I seperate from niggas I don't trust niggas that ain't starve wit me and all the bitches I didn't fuc !</w:t>
      </w:r>
    </w:p>
    <w:p>
      <w:r>
        <w:rPr>
          <w:b/>
          <w:u w:val="single"/>
        </w:rPr>
        <w:t>70785</w:t>
      </w:r>
    </w:p>
    <w:p>
      <w:r>
        <w:t>Now I'm gook boy shawty http://t.co/LAAaHsTYeB</w:t>
      </w:r>
    </w:p>
    <w:p>
      <w:r>
        <w:rPr>
          <w:b/>
          <w:u w:val="single"/>
        </w:rPr>
        <w:t>70786</w:t>
      </w:r>
    </w:p>
    <w:p>
      <w:r>
        <w:t>Now I'm listening to lil spook getting the good kinda sad Imma be single this fall I know you'll getting annoyed with me on your TL but aye</w:t>
      </w:r>
    </w:p>
    <w:p>
      <w:r>
        <w:rPr>
          <w:b/>
          <w:u w:val="single"/>
        </w:rPr>
        <w:t>70787</w:t>
      </w:r>
    </w:p>
    <w:p>
      <w:r>
        <w:t>Now UNFOLLOWING !!! Lol &amp;#8220;@rikababey: My pussy been turned off lately.. I won't be fucking no time soon. Forever dry&amp;#8221;</w:t>
      </w:r>
    </w:p>
    <w:p>
      <w:r>
        <w:rPr>
          <w:b/>
          <w:u w:val="single"/>
        </w:rPr>
        <w:t>70788</w:t>
      </w:r>
    </w:p>
    <w:p>
      <w:r>
        <w:t>Now a days niqqas would rather be real wit a niqqa or bitch they wanna fuck wit rather than they day one niqqa smfh our generation is fallin</w:t>
      </w:r>
    </w:p>
    <w:p>
      <w:r>
        <w:rPr>
          <w:b/>
          <w:u w:val="single"/>
        </w:rPr>
        <w:t>70789</w:t>
      </w:r>
    </w:p>
    <w:p>
      <w:r>
        <w:t>Now a days, hoes be twerkin for new weave.</w:t>
      </w:r>
    </w:p>
    <w:p>
      <w:r>
        <w:rPr>
          <w:b/>
          <w:u w:val="single"/>
        </w:rPr>
        <w:t>70790</w:t>
      </w:r>
    </w:p>
    <w:p>
      <w:r>
        <w:t>Now a neighborhood nigga like me ain't supposed to get no pussy like this</w:t>
      </w:r>
    </w:p>
    <w:p>
      <w:r>
        <w:rPr>
          <w:b/>
          <w:u w:val="single"/>
        </w:rPr>
        <w:t>70791</w:t>
      </w:r>
    </w:p>
    <w:p>
      <w:r>
        <w:t>Now all the hoes bout to post "the saints lost but im still cute" pics on the gram &amp;#128514;&amp;#128514;&amp;#128514;</w:t>
      </w:r>
    </w:p>
    <w:p>
      <w:r>
        <w:rPr>
          <w:b/>
          <w:u w:val="single"/>
        </w:rPr>
        <w:t>70792</w:t>
      </w:r>
    </w:p>
    <w:p>
      <w:r>
        <w:t>Now da #Heat fans bacc y'all niccas kill me ain't tweeted shit all damn game</w:t>
      </w:r>
    </w:p>
    <w:p>
      <w:r>
        <w:rPr>
          <w:b/>
          <w:u w:val="single"/>
        </w:rPr>
        <w:t>70793</w:t>
      </w:r>
    </w:p>
    <w:p>
      <w:r>
        <w:t>Now don't you hate them ol... Lyin ass hoes... Smilin in ya face wearin her best friends clothes</w:t>
      </w:r>
    </w:p>
    <w:p>
      <w:r>
        <w:rPr>
          <w:b/>
          <w:u w:val="single"/>
        </w:rPr>
        <w:t>70794</w:t>
      </w:r>
    </w:p>
    <w:p>
      <w:r>
        <w:t>Now infuriated Jihadis are putting out murder requests on #Saudi fighter pilots who participated in the bombings in #Syria #ISIS</w:t>
      </w:r>
    </w:p>
    <w:p>
      <w:r>
        <w:rPr>
          <w:b/>
          <w:u w:val="single"/>
        </w:rPr>
        <w:t>70795</w:t>
      </w:r>
    </w:p>
    <w:p>
      <w:r>
        <w:t>Now my side bitch my main bitch Bc my main hoe ain't feeling me no mo. No mo.</w:t>
      </w:r>
    </w:p>
    <w:p>
      <w:r>
        <w:rPr>
          <w:b/>
          <w:u w:val="single"/>
        </w:rPr>
        <w:t>70796</w:t>
      </w:r>
    </w:p>
    <w:p>
      <w:r>
        <w:t>Now my side bitch my main bitch cause my main bitch aint feelin me no moe</w:t>
      </w:r>
    </w:p>
    <w:p>
      <w:r>
        <w:rPr>
          <w:b/>
          <w:u w:val="single"/>
        </w:rPr>
        <w:t>70797</w:t>
      </w:r>
    </w:p>
    <w:p>
      <w:r>
        <w:t>Now niccas won't haircuts</w:t>
      </w:r>
    </w:p>
    <w:p>
      <w:r>
        <w:rPr>
          <w:b/>
          <w:u w:val="single"/>
        </w:rPr>
        <w:t>70798</w:t>
      </w:r>
    </w:p>
    <w:p>
      <w:r>
        <w:t>Now put Ya ass on this dicc, let me know you that baddest lit bitch.</w:t>
      </w:r>
    </w:p>
    <w:p>
      <w:r>
        <w:rPr>
          <w:b/>
          <w:u w:val="single"/>
        </w:rPr>
        <w:t>70799</w:t>
      </w:r>
    </w:p>
    <w:p>
      <w:r>
        <w:t>Now that nicki minaj said "fuck skinny bitches" watch all these fat bitches come outta no where it's time to play.</w:t>
      </w:r>
    </w:p>
    <w:p>
      <w:r>
        <w:rPr>
          <w:b/>
          <w:u w:val="single"/>
        </w:rPr>
        <w:t>70800</w:t>
      </w:r>
    </w:p>
    <w:p>
      <w:r>
        <w:t>Now that's how you let the beat build bitch .. Thats my ish RT @ImSoSouthern706: As I hit the kill switch.....</w:t>
      </w:r>
    </w:p>
    <w:p>
      <w:r>
        <w:rPr>
          <w:b/>
          <w:u w:val="single"/>
        </w:rPr>
        <w:t>70801</w:t>
      </w:r>
    </w:p>
    <w:p>
      <w:r>
        <w:t>Now the bitch tryin to do vids too? Gurl sit cho ass down</w:t>
      </w:r>
    </w:p>
    <w:p>
      <w:r>
        <w:rPr>
          <w:b/>
          <w:u w:val="single"/>
        </w:rPr>
        <w:t>70802</w:t>
      </w:r>
    </w:p>
    <w:p>
      <w:r>
        <w:t>Now they cheating bitch yall defense SAD as the fuck!!!!! RT @rickey0511: They about to cheat</w:t>
      </w:r>
    </w:p>
    <w:p>
      <w:r>
        <w:rPr>
          <w:b/>
          <w:u w:val="single"/>
        </w:rPr>
        <w:t>70803</w:t>
      </w:r>
    </w:p>
    <w:p>
      <w:r>
        <w:t>Now this new bitch acting dumb tryna correct my every word.</w:t>
      </w:r>
    </w:p>
    <w:p>
      <w:r>
        <w:rPr>
          <w:b/>
          <w:u w:val="single"/>
        </w:rPr>
        <w:t>70804</w:t>
      </w:r>
    </w:p>
    <w:p>
      <w:r>
        <w:t>Now when I put this pussy on Vivian she bet not be playing &amp;#128514;&amp;#128557;&amp;#128527;</w:t>
      </w:r>
    </w:p>
    <w:p>
      <w:r>
        <w:rPr>
          <w:b/>
          <w:u w:val="single"/>
        </w:rPr>
        <w:t>70805</w:t>
      </w:r>
    </w:p>
    <w:p>
      <w:r>
        <w:t>Now you're drinking till you're unconscious. Feel me when you get a fine bitch.</w:t>
      </w:r>
    </w:p>
    <w:p>
      <w:r>
        <w:rPr>
          <w:b/>
          <w:u w:val="single"/>
        </w:rPr>
        <w:t>70806</w:t>
      </w:r>
    </w:p>
    <w:p>
      <w:r>
        <w:t>Now, the Jihadi networks waking up &amp;amp; claiming #Raqqa radio &amp;#8220;confirmed&amp;#8221; two planes shot down &amp;amp; 1 pilot captured. #ISIS #Syria</w:t>
      </w:r>
    </w:p>
    <w:p>
      <w:r>
        <w:rPr>
          <w:b/>
          <w:u w:val="single"/>
        </w:rPr>
        <w:t>70807</w:t>
      </w:r>
    </w:p>
    <w:p>
      <w:r>
        <w:t>Nower days the defenition of a bad bitch is how good her pussy is ?</w:t>
      </w:r>
    </w:p>
    <w:p>
      <w:r>
        <w:rPr>
          <w:b/>
          <w:u w:val="single"/>
        </w:rPr>
        <w:t>70808</w:t>
      </w:r>
    </w:p>
    <w:p>
      <w:r>
        <w:t>Nuggas be to obsessed with the homies. Like the cant bag bitches</w:t>
      </w:r>
    </w:p>
    <w:p>
      <w:r>
        <w:rPr>
          <w:b/>
          <w:u w:val="single"/>
        </w:rPr>
        <w:t>70809</w:t>
      </w:r>
    </w:p>
    <w:p>
      <w:r>
        <w:t>Nuh uh RT @MissSneed: still counts. RT @WeavusChrist: I&amp;#8217;m only a hoe on twitter, bae</w:t>
      </w:r>
    </w:p>
    <w:p>
      <w:r>
        <w:rPr>
          <w:b/>
          <w:u w:val="single"/>
        </w:rPr>
        <w:t>70810</w:t>
      </w:r>
    </w:p>
    <w:p>
      <w:r>
        <w:t>Nuke town that pussy</w:t>
      </w:r>
    </w:p>
    <w:p>
      <w:r>
        <w:rPr>
          <w:b/>
          <w:u w:val="single"/>
        </w:rPr>
        <w:t>70811</w:t>
      </w:r>
    </w:p>
    <w:p>
      <w:r>
        <w:t>Nyomi Banxxx and Skin Diamond the last of the good ebony porn bitches.</w:t>
      </w:r>
    </w:p>
    <w:p>
      <w:r>
        <w:rPr>
          <w:b/>
          <w:u w:val="single"/>
        </w:rPr>
        <w:t>70812</w:t>
      </w:r>
    </w:p>
    <w:p>
      <w:r>
        <w:t>OG old faced hunnids with a young hoe</w:t>
      </w:r>
    </w:p>
    <w:p>
      <w:r>
        <w:rPr>
          <w:b/>
          <w:u w:val="single"/>
        </w:rPr>
        <w:t>70813</w:t>
      </w:r>
    </w:p>
    <w:p>
      <w:r>
        <w:t>OGs Love too See a yung nicca come up</w:t>
      </w:r>
    </w:p>
    <w:p>
      <w:r>
        <w:rPr>
          <w:b/>
          <w:u w:val="single"/>
        </w:rPr>
        <w:t>70814</w:t>
      </w:r>
    </w:p>
    <w:p>
      <w:r>
        <w:t>OH NO @morningmika are you saying the Democrats lost the #teabagger vote? LMAO bobble head #morningjoe</w:t>
      </w:r>
    </w:p>
    <w:p>
      <w:r>
        <w:rPr>
          <w:b/>
          <w:u w:val="single"/>
        </w:rPr>
        <w:t>70815</w:t>
      </w:r>
    </w:p>
    <w:p>
      <w:r>
        <w:t>OHH&amp;gt; #whine #whine #whine says my #faggot #ass #steroid CREAM FORGIVING #Giants&amp;gt; Is #busterposey takin' shot from #barrybonds? Is that it?</w:t>
      </w:r>
    </w:p>
    <w:p>
      <w:r>
        <w:rPr>
          <w:b/>
          <w:u w:val="single"/>
        </w:rPr>
        <w:t>70816</w:t>
      </w:r>
    </w:p>
    <w:p>
      <w:r>
        <w:t>OKC nigguh</w:t>
      </w:r>
    </w:p>
    <w:p>
      <w:r>
        <w:rPr>
          <w:b/>
          <w:u w:val="single"/>
        </w:rPr>
        <w:t>70817</w:t>
      </w:r>
    </w:p>
    <w:p>
      <w:r>
        <w:t>OMG , I'm high as a bitch ! &amp;#128514;</w:t>
      </w:r>
    </w:p>
    <w:p>
      <w:r>
        <w:rPr>
          <w:b/>
          <w:u w:val="single"/>
        </w:rPr>
        <w:t>70818</w:t>
      </w:r>
    </w:p>
    <w:p>
      <w:r>
        <w:t>OMG @FrannyHilIson: @pattiemallette ugly faggot. Your a bad mother. You should kill yourself like Robin Williams</w:t>
      </w:r>
    </w:p>
    <w:p>
      <w:r>
        <w:rPr>
          <w:b/>
          <w:u w:val="single"/>
        </w:rPr>
        <w:t>70819</w:t>
      </w:r>
    </w:p>
    <w:p>
      <w:r>
        <w:t>OMG RT @Master_Bay: Have yall ever met a dyke who didn't have a kid?</w:t>
      </w:r>
    </w:p>
    <w:p>
      <w:r>
        <w:rPr>
          <w:b/>
          <w:u w:val="single"/>
        </w:rPr>
        <w:t>70820</w:t>
      </w:r>
    </w:p>
    <w:p>
      <w:r>
        <w:t>OMG RT @beigegawdd: Nothing in life has made me softer than "Fuck me with your nigger dick"</w:t>
      </w:r>
    </w:p>
    <w:p>
      <w:r>
        <w:rPr>
          <w:b/>
          <w:u w:val="single"/>
        </w:rPr>
        <w:t>70821</w:t>
      </w:r>
    </w:p>
    <w:p>
      <w:r>
        <w:t>OMG RT @shuggajets: &amp;#8220;@iAintAsianTho: when yo side bitch find the gift you bought for ya girl http://t.co/InzEzV9a1n&amp;#8221; LMFAOOOOOOOO</w:t>
      </w:r>
    </w:p>
    <w:p>
      <w:r>
        <w:rPr>
          <w:b/>
          <w:u w:val="single"/>
        </w:rPr>
        <w:t>70822</w:t>
      </w:r>
    </w:p>
    <w:p>
      <w:r>
        <w:t>OMG This bitch on the Tico wont STFU ALREADy!!!!</w:t>
      </w:r>
    </w:p>
    <w:p>
      <w:r>
        <w:rPr>
          <w:b/>
          <w:u w:val="single"/>
        </w:rPr>
        <w:t>70823</w:t>
      </w:r>
    </w:p>
    <w:p>
      <w:r>
        <w:t>OMG&amp;gt; I was throwing beer bottles on street and yelling at drunk homeless people to stop harassing the trannies.... #Game6 #torturebaseball</w:t>
      </w:r>
    </w:p>
    <w:p>
      <w:r>
        <w:rPr>
          <w:b/>
          <w:u w:val="single"/>
        </w:rPr>
        <w:t>70824</w:t>
      </w:r>
    </w:p>
    <w:p>
      <w:r>
        <w:t>OMGGGGG...!!!! Nigga said Jerry ... black bitch.</w:t>
      </w:r>
    </w:p>
    <w:p>
      <w:r>
        <w:rPr>
          <w:b/>
          <w:u w:val="single"/>
        </w:rPr>
        <w:t>70825</w:t>
      </w:r>
    </w:p>
    <w:p>
      <w:r>
        <w:t>ON. SIGHT!! RT @MichyDoe: Bitch I bet not see you in the streets @CoreyWhiteJr3 trash ass nigga</w:t>
      </w:r>
    </w:p>
    <w:p>
      <w:r>
        <w:rPr>
          <w:b/>
          <w:u w:val="single"/>
        </w:rPr>
        <w:t>70826</w:t>
      </w:r>
    </w:p>
    <w:p>
      <w:r>
        <w:t>OT nicca word to the nigga who played jesus</w:t>
      </w:r>
    </w:p>
    <w:p>
      <w:r>
        <w:rPr>
          <w:b/>
          <w:u w:val="single"/>
        </w:rPr>
        <w:t>70827</w:t>
      </w:r>
    </w:p>
    <w:p>
      <w:r>
        <w:t>Obama mocked the special Olympics Wendy Davis mocks the handicapped do ya see a pattern? Democrats #tcot #UniteBlue</w:t>
      </w:r>
    </w:p>
    <w:p>
      <w:r>
        <w:rPr>
          <w:b/>
          <w:u w:val="single"/>
        </w:rPr>
        <w:t>70828</w:t>
      </w:r>
    </w:p>
    <w:p>
      <w:r>
        <w:t>Obama&amp;#8217;s Newly Released Gitmo Jihadi Has Links To Terrorists In Syria http://t.co/MywaAFD1yB #tcot #pjnet</w:t>
      </w:r>
    </w:p>
    <w:p>
      <w:r>
        <w:rPr>
          <w:b/>
          <w:u w:val="single"/>
        </w:rPr>
        <w:t>70829</w:t>
      </w:r>
    </w:p>
    <w:p>
      <w:r>
        <w:t>Obama&amp;#8217;s faves: Muslims, black ghetto trash http://t.co/qTfjRAijwn via @worldnetdaily</w:t>
      </w:r>
    </w:p>
    <w:p>
      <w:r>
        <w:rPr>
          <w:b/>
          <w:u w:val="single"/>
        </w:rPr>
        <w:t>70830</w:t>
      </w:r>
    </w:p>
    <w:p>
      <w:r>
        <w:t>Obama's Hellfire missiles tend to vaporize Jihadis @BemetOr8 @PureMonotheist #UniteBlue</w:t>
      </w:r>
    </w:p>
    <w:p>
      <w:r>
        <w:rPr>
          <w:b/>
          <w:u w:val="single"/>
        </w:rPr>
        <w:t>70831</w:t>
      </w:r>
    </w:p>
    <w:p>
      <w:r>
        <w:t>Ocean drive &amp;#127754; then I gave it a pill I think "@justmoody_: I met that pussy on ocean drive,&amp;#8221;</w:t>
      </w:r>
    </w:p>
    <w:p>
      <w:r>
        <w:rPr>
          <w:b/>
          <w:u w:val="single"/>
        </w:rPr>
        <w:t>70832</w:t>
      </w:r>
    </w:p>
    <w:p>
      <w:r>
        <w:t>Och hoe wonderbaarlijk dat Jan het alweer met n Marokkaanse BNer aan de stok heeft. Na Fatima, Lamyea, Tofik, nu ook Abdelka te min gevonden</w:t>
      </w:r>
    </w:p>
    <w:p>
      <w:r>
        <w:rPr>
          <w:b/>
          <w:u w:val="single"/>
        </w:rPr>
        <w:t>70833</w:t>
      </w:r>
    </w:p>
    <w:p>
      <w:r>
        <w:t>Of all the lazy bitches, I was the laziest today #noregrets</w:t>
      </w:r>
    </w:p>
    <w:p>
      <w:r>
        <w:rPr>
          <w:b/>
          <w:u w:val="single"/>
        </w:rPr>
        <w:t>70834</w:t>
      </w:r>
    </w:p>
    <w:p>
      <w:r>
        <w:t>Of course my #faith for #baseball is off this year. BECAUSE OF #BARRYBONDS you goddamn retards!!!!!!!!!!!!!!!!!!!!!!!!!!!!!!!!!!! #morons</w:t>
      </w:r>
    </w:p>
    <w:p>
      <w:r>
        <w:rPr>
          <w:b/>
          <w:u w:val="single"/>
        </w:rPr>
        <w:t>70835</w:t>
      </w:r>
    </w:p>
    <w:p>
      <w:r>
        <w:t>Of course not. That means it's fajita time. RT @CorporateBarbie If I'm flat ironing? Oh, bitch. We ain't never leaving.</w:t>
      </w:r>
    </w:p>
    <w:p>
      <w:r>
        <w:rPr>
          <w:b/>
          <w:u w:val="single"/>
        </w:rPr>
        <w:t>70836</w:t>
      </w:r>
    </w:p>
    <w:p>
      <w:r>
        <w:t>Off a lot of dope bitch I be high af</w:t>
      </w:r>
    </w:p>
    <w:p>
      <w:r>
        <w:rPr>
          <w:b/>
          <w:u w:val="single"/>
        </w:rPr>
        <w:t>70837</w:t>
      </w:r>
    </w:p>
    <w:p>
      <w:r>
        <w:t>Offensive line is trash</w:t>
      </w:r>
    </w:p>
    <w:p>
      <w:r>
        <w:rPr>
          <w:b/>
          <w:u w:val="single"/>
        </w:rPr>
        <w:t>70838</w:t>
      </w:r>
    </w:p>
    <w:p>
      <w:r>
        <w:t>Offensively, Joe Johnson just as good as LeBron. If not better. Don't @ me pussies</w:t>
      </w:r>
    </w:p>
    <w:p>
      <w:r>
        <w:rPr>
          <w:b/>
          <w:u w:val="single"/>
        </w:rPr>
        <w:t>70839</w:t>
      </w:r>
    </w:p>
    <w:p>
      <w:r>
        <w:t>Officials: Jihadi Cockroaches Now Booking Tickets On Cruise Ships To Syria http://t.co/hWKfMe75kx http://t.co/rLTlVYGpTl</w:t>
      </w:r>
    </w:p>
    <w:p>
      <w:r>
        <w:rPr>
          <w:b/>
          <w:u w:val="single"/>
        </w:rPr>
        <w:t>70840</w:t>
      </w:r>
    </w:p>
    <w:p>
      <w:r>
        <w:t>Oh "@SoNi99a_: i hope Dre falls dickhole first into my pussy "</w:t>
      </w:r>
    </w:p>
    <w:p>
      <w:r>
        <w:rPr>
          <w:b/>
          <w:u w:val="single"/>
        </w:rPr>
        <w:t>70841</w:t>
      </w:r>
    </w:p>
    <w:p>
      <w:r>
        <w:t>Oh I forgot we lived in the ghetto....#hoodrats</w:t>
      </w:r>
    </w:p>
    <w:p>
      <w:r>
        <w:rPr>
          <w:b/>
          <w:u w:val="single"/>
        </w:rPr>
        <w:t>70842</w:t>
      </w:r>
    </w:p>
    <w:p>
      <w:r>
        <w:t>Oh I'm back now 2nd vap don't fuck with this one bitches http://t.co/f0TPxSUPKX</w:t>
      </w:r>
    </w:p>
    <w:p>
      <w:r>
        <w:rPr>
          <w:b/>
          <w:u w:val="single"/>
        </w:rPr>
        <w:t>70843</w:t>
      </w:r>
    </w:p>
    <w:p>
      <w:r>
        <w:t>Oh I'm nasty for smoking cigarettes? And you're nasty for not washing behind your ears everyday stupid little bitch</w:t>
      </w:r>
    </w:p>
    <w:p>
      <w:r>
        <w:rPr>
          <w:b/>
          <w:u w:val="single"/>
        </w:rPr>
        <w:t>70844</w:t>
      </w:r>
    </w:p>
    <w:p>
      <w:r>
        <w:t>Oh Yahweh, your hand is upon me, your shadow hovers over me.For your sake, The House of Ysrah'al mock me all day long http://t.co/wXEs0DQRP9</w:t>
      </w:r>
    </w:p>
    <w:p>
      <w:r>
        <w:rPr>
          <w:b/>
          <w:u w:val="single"/>
        </w:rPr>
        <w:t>70845</w:t>
      </w:r>
    </w:p>
    <w:p>
      <w:r>
        <w:t>Oh bitch you lurkin !? Well bitch I'm TWERKIN &amp;#128514;&amp;#128588;</w:t>
      </w:r>
    </w:p>
    <w:p>
      <w:r>
        <w:rPr>
          <w:b/>
          <w:u w:val="single"/>
        </w:rPr>
        <w:t>70846</w:t>
      </w:r>
    </w:p>
    <w:p>
      <w:r>
        <w:t>Oh hell yeah! Lol RT @SedSince81: @VonshayeB you know that nicca injury prone</w:t>
      </w:r>
    </w:p>
    <w:p>
      <w:r>
        <w:rPr>
          <w:b/>
          <w:u w:val="single"/>
        </w:rPr>
        <w:t>70847</w:t>
      </w:r>
    </w:p>
    <w:p>
      <w:r>
        <w:t>Oh it was multiple DNA on ol girl man they ran a train on that hoe &amp;#128514;&amp;#128514;&amp;#128514;</w:t>
      </w:r>
    </w:p>
    <w:p>
      <w:r>
        <w:rPr>
          <w:b/>
          <w:u w:val="single"/>
        </w:rPr>
        <w:t>70848</w:t>
      </w:r>
    </w:p>
    <w:p>
      <w:r>
        <w:t>Oh it's coon bike week in Charlotte ok makes sense now</w:t>
      </w:r>
    </w:p>
    <w:p>
      <w:r>
        <w:rPr>
          <w:b/>
          <w:u w:val="single"/>
        </w:rPr>
        <w:t>70849</w:t>
      </w:r>
    </w:p>
    <w:p>
      <w:r>
        <w:t>Oh look, Cutler didn't step into his throw and threw an int. Nice flat footed throw cunt.</w:t>
      </w:r>
    </w:p>
    <w:p>
      <w:r>
        <w:rPr>
          <w:b/>
          <w:u w:val="single"/>
        </w:rPr>
        <w:t>70850</w:t>
      </w:r>
    </w:p>
    <w:p>
      <w:r>
        <w:t>Oh man. This could be a serious first ever Chanel bag contender RT @evachen212 grape-colored Chanel bags http://t.co/q8ShjIFv</w:t>
      </w:r>
    </w:p>
    <w:p>
      <w:r>
        <w:rPr>
          <w:b/>
          <w:u w:val="single"/>
        </w:rPr>
        <w:t>70851</w:t>
      </w:r>
    </w:p>
    <w:p>
      <w:r>
        <w:t>Oh my god oh my god.. I'm going to a bitch mob party today oh my god</w:t>
      </w:r>
    </w:p>
    <w:p>
      <w:r>
        <w:rPr>
          <w:b/>
          <w:u w:val="single"/>
        </w:rPr>
        <w:t>70852</w:t>
      </w:r>
    </w:p>
    <w:p>
      <w:r>
        <w:t>Oh my god this bitch walked past me and legit smelled like a fish market!! TFEH TFEH TFEH&amp;#128562;</w:t>
      </w:r>
    </w:p>
    <w:p>
      <w:r>
        <w:rPr>
          <w:b/>
          <w:u w:val="single"/>
        </w:rPr>
        <w:t>70853</w:t>
      </w:r>
    </w:p>
    <w:p>
      <w:r>
        <w:t>Oh my. There was an Oreo baked into that chocolate chip cookie. #surprise</w:t>
      </w:r>
    </w:p>
    <w:p>
      <w:r>
        <w:rPr>
          <w:b/>
          <w:u w:val="single"/>
        </w:rPr>
        <w:t>70854</w:t>
      </w:r>
    </w:p>
    <w:p>
      <w:r>
        <w:t>Oh nah bitch .. I work too much to even think about it. Lol</w:t>
      </w:r>
    </w:p>
    <w:p>
      <w:r>
        <w:rPr>
          <w:b/>
          <w:u w:val="single"/>
        </w:rPr>
        <w:t>70855</w:t>
      </w:r>
    </w:p>
    <w:p>
      <w:r>
        <w:t>Oh no she didnt &amp;#128129; &amp;#8220;@NoBeeetch: Watch yo mouth bitch "@BadMatatan: One bitch and two dogs http://t.co/TB06NYGmcV"&amp;#8221;</w:t>
      </w:r>
    </w:p>
    <w:p>
      <w:r>
        <w:rPr>
          <w:b/>
          <w:u w:val="single"/>
        </w:rPr>
        <w:t>70856</w:t>
      </w:r>
    </w:p>
    <w:p>
      <w:r>
        <w:t>Oh no tht hoe ode fake !!!</w:t>
      </w:r>
    </w:p>
    <w:p>
      <w:r>
        <w:rPr>
          <w:b/>
          <w:u w:val="single"/>
        </w:rPr>
        <w:t>70857</w:t>
      </w:r>
    </w:p>
    <w:p>
      <w:r>
        <w:t>Oh no. &amp;#8220;@ThaChicagoBull: It's Friday night, the night all the bitches cheat.&amp;#8221;</w:t>
      </w:r>
    </w:p>
    <w:p>
      <w:r>
        <w:rPr>
          <w:b/>
          <w:u w:val="single"/>
        </w:rPr>
        <w:t>70858</w:t>
      </w:r>
    </w:p>
    <w:p>
      <w:r>
        <w:t>Oh please. You're a pussy</w:t>
      </w:r>
    </w:p>
    <w:p>
      <w:r>
        <w:rPr>
          <w:b/>
          <w:u w:val="single"/>
        </w:rPr>
        <w:t>70859</w:t>
      </w:r>
    </w:p>
    <w:p>
      <w:r>
        <w:t>Oh she is RT @soARiE1017: @viaNAWF I respect that because bitches can be spiteful when it come to children</w:t>
      </w:r>
    </w:p>
    <w:p>
      <w:r>
        <w:rPr>
          <w:b/>
          <w:u w:val="single"/>
        </w:rPr>
        <w:t>70860</w:t>
      </w:r>
    </w:p>
    <w:p>
      <w:r>
        <w:t>Oh shit its still light out.. I've been in this bitch too long &amp;#128565;</w:t>
      </w:r>
    </w:p>
    <w:p>
      <w:r>
        <w:rPr>
          <w:b/>
          <w:u w:val="single"/>
        </w:rPr>
        <w:t>70861</w:t>
      </w:r>
    </w:p>
    <w:p>
      <w:r>
        <w:t>Oh shit! &amp;#128557;&amp;#128128; RT @ImDatNigga_Jack: &amp;#8220;@Sherman_King: Dallas trash.&amp;#8221; Your hairline is trash</w:t>
      </w:r>
    </w:p>
    <w:p>
      <w:r>
        <w:rPr>
          <w:b/>
          <w:u w:val="single"/>
        </w:rPr>
        <w:t>70862</w:t>
      </w:r>
    </w:p>
    <w:p>
      <w:r>
        <w:t>Oh snap I'm just realizing this skinny tranny is Jared Leto. He's Wo unrecognizable with all that weight loss. Geez!!!</w:t>
      </w:r>
    </w:p>
    <w:p>
      <w:r>
        <w:rPr>
          <w:b/>
          <w:u w:val="single"/>
        </w:rPr>
        <w:t>70863</w:t>
      </w:r>
    </w:p>
    <w:p>
      <w:r>
        <w:t>Oh so now BC we didn't cover u bitches wanna talk shit??</w:t>
      </w:r>
    </w:p>
    <w:p>
      <w:r>
        <w:rPr>
          <w:b/>
          <w:u w:val="single"/>
        </w:rPr>
        <w:t>70864</w:t>
      </w:r>
    </w:p>
    <w:p>
      <w:r>
        <w:t>Oh well, you lil stupid ass bitch I don't fuck with Youuuuuu RT @HoldMyPurseGirl: Idfwu is a bitter ass song and only fuck niggas like it.</w:t>
      </w:r>
    </w:p>
    <w:p>
      <w:r>
        <w:rPr>
          <w:b/>
          <w:u w:val="single"/>
        </w:rPr>
        <w:t>70865</w:t>
      </w:r>
    </w:p>
    <w:p>
      <w:r>
        <w:t>Oh yeah! Especially Winston niccas lmao RT @LolaHas_ARRIVED: @VonshayeB @SpaceJam_Teeg think I wont lol. These 336 niggas</w:t>
      </w:r>
    </w:p>
    <w:p>
      <w:r>
        <w:rPr>
          <w:b/>
          <w:u w:val="single"/>
        </w:rPr>
        <w:t>70866</w:t>
      </w:r>
    </w:p>
    <w:p>
      <w:r>
        <w:t>Oh you got a new bitch you think you got a new bitch ...</w:t>
      </w:r>
    </w:p>
    <w:p>
      <w:r>
        <w:rPr>
          <w:b/>
          <w:u w:val="single"/>
        </w:rPr>
        <w:t>70867</w:t>
      </w:r>
    </w:p>
    <w:p>
      <w:r>
        <w:t>Oh you one of those stuck up bitches &amp;#128514;</w:t>
      </w:r>
    </w:p>
    <w:p>
      <w:r>
        <w:rPr>
          <w:b/>
          <w:u w:val="single"/>
        </w:rPr>
        <w:t>70868</w:t>
      </w:r>
    </w:p>
    <w:p>
      <w:r>
        <w:t>Oh you want pho? Well saimigi is ghetto pho, eat that shit since im broke&amp;#128564;&amp;#128514;</w:t>
      </w:r>
    </w:p>
    <w:p>
      <w:r>
        <w:rPr>
          <w:b/>
          <w:u w:val="single"/>
        </w:rPr>
        <w:t>70869</w:t>
      </w:r>
    </w:p>
    <w:p>
      <w:r>
        <w:t>Oh your gonna ruining your life just throwing it away smoking weed, but my test scores are higher than yours. . . . Just trash my life</w:t>
      </w:r>
    </w:p>
    <w:p>
      <w:r>
        <w:rPr>
          <w:b/>
          <w:u w:val="single"/>
        </w:rPr>
        <w:t>70870</w:t>
      </w:r>
    </w:p>
    <w:p>
      <w:r>
        <w:t>Oh, and I'm back, bitch. No one walks all over me ever again. Ever.</w:t>
      </w:r>
    </w:p>
    <w:p>
      <w:r>
        <w:rPr>
          <w:b/>
          <w:u w:val="single"/>
        </w:rPr>
        <w:t>70871</w:t>
      </w:r>
    </w:p>
    <w:p>
      <w:r>
        <w:t>Oh, bitch!!! #Scandal</w:t>
      </w:r>
    </w:p>
    <w:p>
      <w:r>
        <w:rPr>
          <w:b/>
          <w:u w:val="single"/>
        </w:rPr>
        <w:t>70872</w:t>
      </w:r>
    </w:p>
    <w:p>
      <w:r>
        <w:t>Oh, no. Not Whitney! It can't b true! &amp;gt;sob, sob, weep, sob&amp;lt; Oh, the crack industry has lost their champion! #RIPWhitney, ya dumb bitch.</w:t>
      </w:r>
    </w:p>
    <w:p>
      <w:r>
        <w:rPr>
          <w:b/>
          <w:u w:val="single"/>
        </w:rPr>
        <w:t>70873</w:t>
      </w:r>
    </w:p>
    <w:p>
      <w:r>
        <w:t>Oh. Wow. Avoiding that bitch.</w:t>
      </w:r>
    </w:p>
    <w:p>
      <w:r>
        <w:rPr>
          <w:b/>
          <w:u w:val="single"/>
        </w:rPr>
        <w:t>70874</w:t>
      </w:r>
    </w:p>
    <w:p>
      <w:r>
        <w:t>Ohh &amp;amp; btw @Leslieeeixta when you get a call from 24 blame @KimberlyyAye , bitch keeps signing up people bc she wants gym buddies lol</w:t>
      </w:r>
    </w:p>
    <w:p>
      <w:r>
        <w:rPr>
          <w:b/>
          <w:u w:val="single"/>
        </w:rPr>
        <w:t>70875</w:t>
      </w:r>
    </w:p>
    <w:p>
      <w:r>
        <w:t>Ohh my gawdd i woke up so throwed dis nicca paper slept n my damn car n he threw up n my Shit n i lost my phone smh GM</w:t>
      </w:r>
    </w:p>
    <w:p>
      <w:r>
        <w:rPr>
          <w:b/>
          <w:u w:val="single"/>
        </w:rPr>
        <w:t>70876</w:t>
      </w:r>
    </w:p>
    <w:p>
      <w:r>
        <w:t>Ohkay ma Texas bitch keep textin me , callin cryin stressin me bout where I been but I've been with another bitch allegedly &amp;#128076;</w:t>
      </w:r>
    </w:p>
    <w:p>
      <w:r>
        <w:rPr>
          <w:b/>
          <w:u w:val="single"/>
        </w:rPr>
        <w:t>70877</w:t>
      </w:r>
    </w:p>
    <w:p>
      <w:r>
        <w:t>Ohmygod please don't be a bitch to me today.</w:t>
      </w:r>
    </w:p>
    <w:p>
      <w:r>
        <w:rPr>
          <w:b/>
          <w:u w:val="single"/>
        </w:rPr>
        <w:t>70878</w:t>
      </w:r>
    </w:p>
    <w:p>
      <w:r>
        <w:t>Oi look at this pussy on your bed @PazzSince95 http://t.co/celrcwZiq3</w:t>
      </w:r>
    </w:p>
    <w:p>
      <w:r>
        <w:rPr>
          <w:b/>
          <w:u w:val="single"/>
        </w:rPr>
        <w:t>70879</w:t>
      </w:r>
    </w:p>
    <w:p>
      <w:r>
        <w:t>Ok so not all the shows on Cartoon Network are complete trash. Stevm Universe is awwwwwesomeeeeee</w:t>
      </w:r>
    </w:p>
    <w:p>
      <w:r>
        <w:rPr>
          <w:b/>
          <w:u w:val="single"/>
        </w:rPr>
        <w:t>70880</w:t>
      </w:r>
    </w:p>
    <w:p>
      <w:r>
        <w:t>Ok this is funny... A proud liberal who wants to end racism calls Tim Scott an Uncle Tom Lolz lib idiots #tcot http://t.co/y6X6eagw20</w:t>
      </w:r>
    </w:p>
    <w:p>
      <w:r>
        <w:rPr>
          <w:b/>
          <w:u w:val="single"/>
        </w:rPr>
        <w:t>70881</w:t>
      </w:r>
    </w:p>
    <w:p>
      <w:r>
        <w:t>Ok, night night bitches</w:t>
      </w:r>
    </w:p>
    <w:p>
      <w:r>
        <w:rPr>
          <w:b/>
          <w:u w:val="single"/>
        </w:rPr>
        <w:t>70882</w:t>
      </w:r>
    </w:p>
    <w:p>
      <w:r>
        <w:t>Ok. Did this bitch just say wut I think she.said? I believe u just described urself dumbass</w:t>
      </w:r>
    </w:p>
    <w:p>
      <w:r>
        <w:rPr>
          <w:b/>
          <w:u w:val="single"/>
        </w:rPr>
        <w:t>70883</w:t>
      </w:r>
    </w:p>
    <w:p>
      <w:r>
        <w:t>Ok... sucking dick isn't supposed to be done in a cute Manor at all. Just like eating pussy you're not supposed to be scared of it.</w:t>
      </w:r>
    </w:p>
    <w:p>
      <w:r>
        <w:rPr>
          <w:b/>
          <w:u w:val="single"/>
        </w:rPr>
        <w:t>70884</w:t>
      </w:r>
    </w:p>
    <w:p>
      <w:r>
        <w:t>Okay I'm gonna need for everyone to stop calling Rihanna a hoe , k thanks .</w:t>
      </w:r>
    </w:p>
    <w:p>
      <w:r>
        <w:rPr>
          <w:b/>
          <w:u w:val="single"/>
        </w:rPr>
        <w:t>70885</w:t>
      </w:r>
    </w:p>
    <w:p>
      <w:r>
        <w:t>Okay ajay got one more time to call me a bitch in one of his lit sub tweets. Like bitch I will fucc yo lit life you got going UP !</w:t>
      </w:r>
    </w:p>
    <w:p>
      <w:r>
        <w:rPr>
          <w:b/>
          <w:u w:val="single"/>
        </w:rPr>
        <w:t>70886</w:t>
      </w:r>
    </w:p>
    <w:p>
      <w:r>
        <w:t>Okay but your number ain't been saved for how long ? &amp;#128533; Okay Thancc You &amp;#9995;&amp;#128514; tf hoe.</w:t>
      </w:r>
    </w:p>
    <w:p>
      <w:r>
        <w:rPr>
          <w:b/>
          <w:u w:val="single"/>
        </w:rPr>
        <w:t>70887</w:t>
      </w:r>
    </w:p>
    <w:p>
      <w:r>
        <w:t>Okay don't reply then I didn't want you to anyways bitch</w:t>
      </w:r>
    </w:p>
    <w:p>
      <w:r>
        <w:rPr>
          <w:b/>
          <w:u w:val="single"/>
        </w:rPr>
        <w:t>70888</w:t>
      </w:r>
    </w:p>
    <w:p>
      <w:r>
        <w:t>Okay so I know I'm like ten years late but I freaking HATE Ana Sofia from Lost fuck that dumb bitch wtf is her problem &amp;#128545;&amp;#128545;&amp;#128545;&amp;#128545;&amp;#128545;&amp;#128545;&amp;#128545;&amp;#128545;&amp;#128545;&amp;#128545;&amp;#128545;</w:t>
      </w:r>
    </w:p>
    <w:p>
      <w:r>
        <w:rPr>
          <w:b/>
          <w:u w:val="single"/>
        </w:rPr>
        <w:t>70889</w:t>
      </w:r>
    </w:p>
    <w:p>
      <w:r>
        <w:t>Okay so either @ScubaKitteh is a super dyke or has some weird car sex fetish.</w:t>
      </w:r>
    </w:p>
    <w:p>
      <w:r>
        <w:rPr>
          <w:b/>
          <w:u w:val="single"/>
        </w:rPr>
        <w:t>70890</w:t>
      </w:r>
    </w:p>
    <w:p>
      <w:r>
        <w:t>Okay! RT @_ProfessorX: Right&amp;#8212; bitch!!! RT @Mndspeak88: you mad cause YOU opened your mouth? #GreysAnatomy</w:t>
      </w:r>
    </w:p>
    <w:p>
      <w:r>
        <w:rPr>
          <w:b/>
          <w:u w:val="single"/>
        </w:rPr>
        <w:t>70891</w:t>
      </w:r>
    </w:p>
    <w:p>
      <w:r>
        <w:t>Okay, kids. #RickAndMorty just came on. That's how I know I'm tweeting WAY TOO LATE on a #Sunday night. #booya #bitches&amp;gt; I'm outta here&amp;gt;</w:t>
      </w:r>
    </w:p>
    <w:p>
      <w:r>
        <w:rPr>
          <w:b/>
          <w:u w:val="single"/>
        </w:rPr>
        <w:t>70892</w:t>
      </w:r>
    </w:p>
    <w:p>
      <w:r>
        <w:t>Okay, so maybe not every in #LosAngeles is evil. But I would 80% of the people I've encountered have been trash, another 10% barely human.</w:t>
      </w:r>
    </w:p>
    <w:p>
      <w:r>
        <w:rPr>
          <w:b/>
          <w:u w:val="single"/>
        </w:rPr>
        <w:t>70893</w:t>
      </w:r>
    </w:p>
    <w:p>
      <w:r>
        <w:t>Okay. Here. IF #natitude is SOOOOO COOL&amp;gt; How come you bitches don't call Obama by BO JINGO? That's what I thought. #gobuycomb</w:t>
      </w:r>
    </w:p>
    <w:p>
      <w:r>
        <w:rPr>
          <w:b/>
          <w:u w:val="single"/>
        </w:rPr>
        <w:t>70894</w:t>
      </w:r>
    </w:p>
    <w:p>
      <w:r>
        <w:t>Okay. I'll stop being a bitch now... Maybe &amp;#128514;</w:t>
      </w:r>
    </w:p>
    <w:p>
      <w:r>
        <w:rPr>
          <w:b/>
          <w:u w:val="single"/>
        </w:rPr>
        <w:t>70895</w:t>
      </w:r>
    </w:p>
    <w:p>
      <w:r>
        <w:t>Oklahoma has 250 more yards than TU and is only up 4 points? trashhhhhhhh ass teams big xii trash</w:t>
      </w:r>
    </w:p>
    <w:p>
      <w:r>
        <w:rPr>
          <w:b/>
          <w:u w:val="single"/>
        </w:rPr>
        <w:t>70896</w:t>
      </w:r>
    </w:p>
    <w:p>
      <w:r>
        <w:t>Ol bitch ass look like she got a bobble head. @lilshwenda</w:t>
      </w:r>
    </w:p>
    <w:p>
      <w:r>
        <w:rPr>
          <w:b/>
          <w:u w:val="single"/>
        </w:rPr>
        <w:t>70897</w:t>
      </w:r>
    </w:p>
    <w:p>
      <w:r>
        <w:t>Ol heads always think a young nicca gon runoff wit they sacc</w:t>
      </w:r>
    </w:p>
    <w:p>
      <w:r>
        <w:rPr>
          <w:b/>
          <w:u w:val="single"/>
        </w:rPr>
        <w:t>70898</w:t>
      </w:r>
    </w:p>
    <w:p>
      <w:r>
        <w:t>Old hoe lol @TheShugAvery RT @moyizzy: My juice is gone, I'm just an old bitty now</w:t>
      </w:r>
    </w:p>
    <w:p>
      <w:r>
        <w:rPr>
          <w:b/>
          <w:u w:val="single"/>
        </w:rPr>
        <w:t>70899</w:t>
      </w:r>
    </w:p>
    <w:p>
      <w:r>
        <w:t>Old hoes get mad when you don't show them the attention they want.</w:t>
      </w:r>
    </w:p>
    <w:p>
      <w:r>
        <w:rPr>
          <w:b/>
          <w:u w:val="single"/>
        </w:rPr>
        <w:t>70900</w:t>
      </w:r>
    </w:p>
    <w:p>
      <w:r>
        <w:t>Old lady went to pay and reached all the way over my plate. Hate eating on bar countertops. Stupid white bitch.</w:t>
      </w:r>
    </w:p>
    <w:p>
      <w:r>
        <w:rPr>
          <w:b/>
          <w:u w:val="single"/>
        </w:rPr>
        <w:t>70901</w:t>
      </w:r>
    </w:p>
    <w:p>
      <w:r>
        <w:t>Older black guy at factory</w:t>
        <w:br/>
        <w:t>"I know none of these coons i work with tipped so here's $15."</w:t>
        <w:br/>
        <w:t>He was right too &amp;#128514;&amp;#128514;&amp;#128514;</w:t>
      </w:r>
    </w:p>
    <w:p>
      <w:r>
        <w:rPr>
          <w:b/>
          <w:u w:val="single"/>
        </w:rPr>
        <w:t>70902</w:t>
      </w:r>
    </w:p>
    <w:p>
      <w:r>
        <w:t>Ole girl really told me she doesn't care if her boyfriend has hoes. This is what's wrong with our generation.</w:t>
      </w:r>
    </w:p>
    <w:p>
      <w:r>
        <w:rPr>
          <w:b/>
          <w:u w:val="single"/>
        </w:rPr>
        <w:t>70903</w:t>
      </w:r>
    </w:p>
    <w:p>
      <w:r>
        <w:t>Olivia's pussy so good that he got Jake to sip tea with the enemy. O.P. is the baddest bitch. #ScandalABC</w:t>
      </w:r>
    </w:p>
    <w:p>
      <w:r>
        <w:rPr>
          <w:b/>
          <w:u w:val="single"/>
        </w:rPr>
        <w:t>70904</w:t>
      </w:r>
    </w:p>
    <w:p>
      <w:r>
        <w:t>Omer Asik so trash on the offensive side of the floor dude real life murky doo doo water</w:t>
      </w:r>
    </w:p>
    <w:p>
      <w:r>
        <w:rPr>
          <w:b/>
          <w:u w:val="single"/>
        </w:rPr>
        <w:t>70905</w:t>
      </w:r>
    </w:p>
    <w:p>
      <w:r>
        <w:t>Omfg I'm about to murk a bitch all I see is red dude</w:t>
      </w:r>
    </w:p>
    <w:p>
      <w:r>
        <w:rPr>
          <w:b/>
          <w:u w:val="single"/>
        </w:rPr>
        <w:t>70906</w:t>
      </w:r>
    </w:p>
    <w:p>
      <w:r>
        <w:t>Omfg this tattoo hurts like a bitch #Painful</w:t>
      </w:r>
    </w:p>
    <w:p>
      <w:r>
        <w:rPr>
          <w:b/>
          <w:u w:val="single"/>
        </w:rPr>
        <w:t>70907</w:t>
      </w:r>
    </w:p>
    <w:p>
      <w:r>
        <w:t>Omfg. The crazy bitch is here&amp;#128557;&amp;#128584;</w:t>
      </w:r>
    </w:p>
    <w:p>
      <w:r>
        <w:rPr>
          <w:b/>
          <w:u w:val="single"/>
        </w:rPr>
        <w:t>70908</w:t>
      </w:r>
    </w:p>
    <w:p>
      <w:r>
        <w:t>Omg 9 more days !! In exactly a week I'll be in Vegas bitches !!! #edclv http://t.co/Q1uhZepIyW</w:t>
      </w:r>
    </w:p>
    <w:p>
      <w:r>
        <w:rPr>
          <w:b/>
          <w:u w:val="single"/>
        </w:rPr>
        <w:t>70909</w:t>
      </w:r>
    </w:p>
    <w:p>
      <w:r>
        <w:t>Omg Dot "I'm sure that's not all you give away for free" bitch!! &amp;#128128;</w:t>
      </w:r>
    </w:p>
    <w:p>
      <w:r>
        <w:rPr>
          <w:b/>
          <w:u w:val="single"/>
        </w:rPr>
        <w:t>70910</w:t>
      </w:r>
    </w:p>
    <w:p>
      <w:r>
        <w:t>Omg I hate this bitches fucking laugh.. shut the fuck upppp!</w:t>
      </w:r>
    </w:p>
    <w:p>
      <w:r>
        <w:rPr>
          <w:b/>
          <w:u w:val="single"/>
        </w:rPr>
        <w:t>70911</w:t>
      </w:r>
    </w:p>
    <w:p>
      <w:r>
        <w:t>Omg I will just go to Charlie Bear to twerk team I fucks with them</w:t>
      </w:r>
    </w:p>
    <w:p>
      <w:r>
        <w:rPr>
          <w:b/>
          <w:u w:val="single"/>
        </w:rPr>
        <w:t>70912</w:t>
      </w:r>
    </w:p>
    <w:p>
      <w:r>
        <w:t>Omg I will kill you for liking that pic I swear bitch</w:t>
      </w:r>
    </w:p>
    <w:p>
      <w:r>
        <w:rPr>
          <w:b/>
          <w:u w:val="single"/>
        </w:rPr>
        <w:t>70913</w:t>
      </w:r>
    </w:p>
    <w:p>
      <w:r>
        <w:t>Omg bitch buy a dildo and stfu</w:t>
      </w:r>
    </w:p>
    <w:p>
      <w:r>
        <w:rPr>
          <w:b/>
          <w:u w:val="single"/>
        </w:rPr>
        <w:t>70914</w:t>
      </w:r>
    </w:p>
    <w:p>
      <w:r>
        <w:t>Omg bruh said this bitch look like a female JB smoove lmao http://t.co/UR5n1iuwjM</w:t>
      </w:r>
    </w:p>
    <w:p>
      <w:r>
        <w:rPr>
          <w:b/>
          <w:u w:val="single"/>
        </w:rPr>
        <w:t>70915</w:t>
      </w:r>
    </w:p>
    <w:p>
      <w:r>
        <w:t>Omg chloe just pulled up to my house like "come outside bitch" &amp;#128514;&amp;#128514;&amp;#128514;&amp;#128514; hella cray</w:t>
      </w:r>
    </w:p>
    <w:p>
      <w:r>
        <w:rPr>
          <w:b/>
          <w:u w:val="single"/>
        </w:rPr>
        <w:t>70916</w:t>
      </w:r>
    </w:p>
    <w:p>
      <w:r>
        <w:t>Omg fuck these bitches #basedgod</w:t>
      </w:r>
    </w:p>
    <w:p>
      <w:r>
        <w:rPr>
          <w:b/>
          <w:u w:val="single"/>
        </w:rPr>
        <w:t>70917</w:t>
      </w:r>
    </w:p>
    <w:p>
      <w:r>
        <w:t>Omg he's at it again. He's the most pathetic, spineless, no balls having piece of trash on twitter I've ever seen. Let me go throw up, blah.</w:t>
      </w:r>
    </w:p>
    <w:p>
      <w:r>
        <w:rPr>
          <w:b/>
          <w:u w:val="single"/>
        </w:rPr>
        <w:t>70918</w:t>
      </w:r>
    </w:p>
    <w:p>
      <w:r>
        <w:t>Omg this bitch just said some shit</w:t>
      </w:r>
    </w:p>
    <w:p>
      <w:r>
        <w:rPr>
          <w:b/>
          <w:u w:val="single"/>
        </w:rPr>
        <w:t>70919</w:t>
      </w:r>
    </w:p>
    <w:p>
      <w:r>
        <w:t>Omg this bitch was standing and humming a very deep and annoying tone the whole time she was at the counter wtf.</w:t>
      </w:r>
    </w:p>
    <w:p>
      <w:r>
        <w:rPr>
          <w:b/>
          <w:u w:val="single"/>
        </w:rPr>
        <w:t>70920</w:t>
      </w:r>
    </w:p>
    <w:p>
      <w:r>
        <w:t>Omg! The cutest little tinker bell ever &amp;#10084;&amp;#65039; http://t.co/vDajfVlwyP http://t.co/YpTz9O4SIS</w:t>
      </w:r>
    </w:p>
    <w:p>
      <w:r>
        <w:rPr>
          <w:b/>
          <w:u w:val="single"/>
        </w:rPr>
        <w:t>70921</w:t>
      </w:r>
    </w:p>
    <w:p>
      <w:r>
        <w:t>Omg!!! You won't say it to my face! Stupid ass hoes talkin shit!!! Imma whoop her ass!!! *over dramatic teenage girls*</w:t>
      </w:r>
    </w:p>
    <w:p>
      <w:r>
        <w:rPr>
          <w:b/>
          <w:u w:val="single"/>
        </w:rPr>
        <w:t>70922</w:t>
      </w:r>
    </w:p>
    <w:p>
      <w:r>
        <w:t>Omgggggggggg Mila Kunis is so fing hot. F Sarah Marshall. She's like a bird anorexic.</w:t>
      </w:r>
    </w:p>
    <w:p>
      <w:r>
        <w:rPr>
          <w:b/>
          <w:u w:val="single"/>
        </w:rPr>
        <w:t>70923</w:t>
      </w:r>
    </w:p>
    <w:p>
      <w:r>
        <w:t>Omm this bitch dumb ass fuck</w:t>
      </w:r>
    </w:p>
    <w:p>
      <w:r>
        <w:rPr>
          <w:b/>
          <w:u w:val="single"/>
        </w:rPr>
        <w:t>70924</w:t>
      </w:r>
    </w:p>
    <w:p>
      <w:r>
        <w:t>Omoide Yokocho : Shinjuku, Tokyo, Japan / Jap&amp;#243;n by Lost in Japan, by Miguel Mich&amp;#225;n http://t.co/7J2uXi5501</w:t>
      </w:r>
    </w:p>
    <w:p>
      <w:r>
        <w:rPr>
          <w:b/>
          <w:u w:val="single"/>
        </w:rPr>
        <w:t>70925</w:t>
      </w:r>
    </w:p>
    <w:p>
      <w:r>
        <w:t>On GC I l8v3 dis bitch http://t.co/DmxSOT02Qg</w:t>
      </w:r>
    </w:p>
    <w:p>
      <w:r>
        <w:rPr>
          <w:b/>
          <w:u w:val="single"/>
        </w:rPr>
        <w:t>70926</w:t>
      </w:r>
    </w:p>
    <w:p>
      <w:r>
        <w:t>On UPenn campus all the black chicks here are trash but they're gonna be paid</w:t>
      </w:r>
    </w:p>
    <w:p>
      <w:r>
        <w:rPr>
          <w:b/>
          <w:u w:val="single"/>
        </w:rPr>
        <w:t>70927</w:t>
      </w:r>
    </w:p>
    <w:p>
      <w:r>
        <w:t>On a handstand? RT @blaaksuedepumps *pops pussy in delight*</w:t>
      </w:r>
    </w:p>
    <w:p>
      <w:r>
        <w:rPr>
          <w:b/>
          <w:u w:val="single"/>
        </w:rPr>
        <w:t>70928</w:t>
      </w:r>
    </w:p>
    <w:p>
      <w:r>
        <w:t>On a mission to find some zebra cakes</w:t>
      </w:r>
    </w:p>
    <w:p>
      <w:r>
        <w:rPr>
          <w:b/>
          <w:u w:val="single"/>
        </w:rPr>
        <w:t>70929</w:t>
      </w:r>
    </w:p>
    <w:p>
      <w:r>
        <w:t>On a scale of 1 to redneck, I'm watching Days of Thunder right now. #goCruise</w:t>
      </w:r>
    </w:p>
    <w:p>
      <w:r>
        <w:rPr>
          <w:b/>
          <w:u w:val="single"/>
        </w:rPr>
        <w:t>70930</w:t>
      </w:r>
    </w:p>
    <w:p>
      <w:r>
        <w:t>On break feeling xxxtra dumb cause i forgot my lunch money like a hoe</w:t>
      </w:r>
    </w:p>
    <w:p>
      <w:r>
        <w:rPr>
          <w:b/>
          <w:u w:val="single"/>
        </w:rPr>
        <w:t>70931</w:t>
      </w:r>
    </w:p>
    <w:p>
      <w:r>
        <w:t>On my own shit, jus turned 18 bitches on dat "now you grown" shit &amp;#128527;</w:t>
      </w:r>
    </w:p>
    <w:p>
      <w:r>
        <w:rPr>
          <w:b/>
          <w:u w:val="single"/>
        </w:rPr>
        <w:t>70932</w:t>
      </w:r>
    </w:p>
    <w:p>
      <w:r>
        <w:t>On the anniversary of 9/11 #ISIS &amp;amp; Al Qaeda supporters each claim Ben Laden as their own as a show of their Jihadi authenticity #pathetic</w:t>
      </w:r>
    </w:p>
    <w:p>
      <w:r>
        <w:rPr>
          <w:b/>
          <w:u w:val="single"/>
        </w:rPr>
        <w:t>70933</w:t>
      </w:r>
    </w:p>
    <w:p>
      <w:r>
        <w:t>On the secret Party mission! Live tweaking to mock FATPO.</w:t>
      </w:r>
    </w:p>
    <w:p>
      <w:r>
        <w:rPr>
          <w:b/>
          <w:u w:val="single"/>
        </w:rPr>
        <w:t>70934</w:t>
      </w:r>
    </w:p>
    <w:p>
      <w:r>
        <w:t>On this 2k14 Online hitting on these niggah &amp;#128514;&amp;#128514;&amp;#128514;&amp;#128514;&amp;#128076;</w:t>
      </w:r>
    </w:p>
    <w:p>
      <w:r>
        <w:rPr>
          <w:b/>
          <w:u w:val="single"/>
        </w:rPr>
        <w:t>70935</w:t>
      </w:r>
    </w:p>
    <w:p>
      <w:r>
        <w:t>On westside I'm screamin fuck KD bitch!!</w:t>
      </w:r>
    </w:p>
    <w:p>
      <w:r>
        <w:rPr>
          <w:b/>
          <w:u w:val="single"/>
        </w:rPr>
        <w:t>70936</w:t>
      </w:r>
    </w:p>
    <w:p>
      <w:r>
        <w:t>On westside I'm screamin fuck KD bitch!!!!</w:t>
      </w:r>
    </w:p>
    <w:p>
      <w:r>
        <w:rPr>
          <w:b/>
          <w:u w:val="single"/>
        </w:rPr>
        <w:t>70937</w:t>
      </w:r>
    </w:p>
    <w:p>
      <w:r>
        <w:t>On ya pussy rap sheet it's a whole lot of bros !</w:t>
      </w:r>
    </w:p>
    <w:p>
      <w:r>
        <w:rPr>
          <w:b/>
          <w:u w:val="single"/>
        </w:rPr>
        <w:t>70938</w:t>
      </w:r>
    </w:p>
    <w:p>
      <w:r>
        <w:t xml:space="preserve">Once again...HELLO HARDIN COUNTY </w:t>
        <w:br/>
        <w:t>"@TheDrunkStory: "Everyone knows a hoe named Ashley" - HSN"</w:t>
      </w:r>
    </w:p>
    <w:p>
      <w:r>
        <w:rPr>
          <w:b/>
          <w:u w:val="single"/>
        </w:rPr>
        <w:t>70939</w:t>
      </w:r>
    </w:p>
    <w:p>
      <w:r>
        <w:t>Once the brainwork is done on pacemakers at medical device companies, they call in the contract tinker toy engineers like SC_Troll</w:t>
        <w:br/>
        <w:t>#stribpol</w:t>
      </w:r>
    </w:p>
    <w:p>
      <w:r>
        <w:rPr>
          <w:b/>
          <w:u w:val="single"/>
        </w:rPr>
        <w:t>70940</w:t>
      </w:r>
    </w:p>
    <w:p>
      <w:r>
        <w:t>Once we break up, ion want the pussy nomore... RT @CPrice_504: Y&amp;#8217;all really hate @Xbox huh?</w:t>
      </w:r>
    </w:p>
    <w:p>
      <w:r>
        <w:rPr>
          <w:b/>
          <w:u w:val="single"/>
        </w:rPr>
        <w:t>70941</w:t>
      </w:r>
    </w:p>
    <w:p>
      <w:r>
        <w:t>Once you hate someone, everything they do is offensive. "Look at this bitch eating those crackers like she own the damn place!"</w:t>
      </w:r>
    </w:p>
    <w:p>
      <w:r>
        <w:rPr>
          <w:b/>
          <w:u w:val="single"/>
        </w:rPr>
        <w:t>70942</w:t>
      </w:r>
    </w:p>
    <w:p>
      <w:r>
        <w:t>One big school, full of fake bitches.</w:t>
      </w:r>
    </w:p>
    <w:p>
      <w:r>
        <w:rPr>
          <w:b/>
          <w:u w:val="single"/>
        </w:rPr>
        <w:t>70943</w:t>
      </w:r>
    </w:p>
    <w:p>
      <w:r>
        <w:t>One day you niggas gone learn when not to fuck an ugly bitch. Because these pregnancies need to be stopped</w:t>
      </w:r>
    </w:p>
    <w:p>
      <w:r>
        <w:rPr>
          <w:b/>
          <w:u w:val="single"/>
        </w:rPr>
        <w:t>70944</w:t>
      </w:r>
    </w:p>
    <w:p>
      <w:r>
        <w:t>One hoe be fine as fuck and the other one be ugly than a Bitch</w:t>
      </w:r>
    </w:p>
    <w:p>
      <w:r>
        <w:rPr>
          <w:b/>
          <w:u w:val="single"/>
        </w:rPr>
        <w:t>70945</w:t>
      </w:r>
    </w:p>
    <w:p>
      <w:r>
        <w:t>One man's trash is another's Transformer &amp;#8594; http://t.co/lpYNVqWXXx</w:t>
      </w:r>
    </w:p>
    <w:p>
      <w:r>
        <w:rPr>
          <w:b/>
          <w:u w:val="single"/>
        </w:rPr>
        <w:t>70946</w:t>
      </w:r>
    </w:p>
    <w:p>
      <w:r>
        <w:t>One mans hoe, Is another mans... Hoe.. They don't change nigga..</w:t>
      </w:r>
    </w:p>
    <w:p>
      <w:r>
        <w:rPr>
          <w:b/>
          <w:u w:val="single"/>
        </w:rPr>
        <w:t>70947</w:t>
      </w:r>
    </w:p>
    <w:p>
      <w:r>
        <w:t>One mans trash is another mans treasure</w:t>
      </w:r>
    </w:p>
    <w:p>
      <w:r>
        <w:rPr>
          <w:b/>
          <w:u w:val="single"/>
        </w:rPr>
        <w:t>70948</w:t>
      </w:r>
    </w:p>
    <w:p>
      <w:r>
        <w:t>One mans trash is another mans treasure #believe</w:t>
      </w:r>
    </w:p>
    <w:p>
      <w:r>
        <w:rPr>
          <w:b/>
          <w:u w:val="single"/>
        </w:rPr>
        <w:t>70949</w:t>
      </w:r>
    </w:p>
    <w:p>
      <w:r>
        <w:t>One more of tonight's dog walk sunset. AKA, invisible bird on a wire. #sunset #invisiblebird #wires http://t.co/ilTShXLYjd</w:t>
      </w:r>
    </w:p>
    <w:p>
      <w:r>
        <w:rPr>
          <w:b/>
          <w:u w:val="single"/>
        </w:rPr>
        <w:t>70950</w:t>
      </w:r>
    </w:p>
    <w:p>
      <w:r>
        <w:t>One night stand y'all hoes, y'all ain't nothing more!</w:t>
      </w:r>
    </w:p>
    <w:p>
      <w:r>
        <w:rPr>
          <w:b/>
          <w:u w:val="single"/>
        </w:rPr>
        <w:t>70951</w:t>
      </w:r>
    </w:p>
    <w:p>
      <w:r>
        <w:t>One of @Mark_Schlabach best looks too. RT @McMurphyESPN: Charlie Weis couple months ago hanging w/Nelly http://t.co/yWvVg51z6w</w:t>
      </w:r>
    </w:p>
    <w:p>
      <w:r>
        <w:rPr>
          <w:b/>
          <w:u w:val="single"/>
        </w:rPr>
        <w:t>70952</w:t>
      </w:r>
    </w:p>
    <w:p>
      <w:r>
        <w:t>One of my favorite songs. "There's a man on the shoreline with a white parakeet trying to make his bird go home." http://t.co/bQ3CBIPk6s</w:t>
      </w:r>
    </w:p>
    <w:p>
      <w:r>
        <w:rPr>
          <w:b/>
          <w:u w:val="single"/>
        </w:rPr>
        <w:t>70953</w:t>
      </w:r>
    </w:p>
    <w:p>
      <w:r>
        <w:t>One of my nigs hollered at cici... Ima keep it low key tho on which one it was lol</w:t>
      </w:r>
    </w:p>
    <w:p>
      <w:r>
        <w:rPr>
          <w:b/>
          <w:u w:val="single"/>
        </w:rPr>
        <w:t>70954</w:t>
      </w:r>
    </w:p>
    <w:p>
      <w:r>
        <w:t>One of the BIGGEST ARRESTS of a #loudmouth #bitch was #ReeseWitherspoon. SO WHY A #Nigga gotta act like a #whitebitch to the #POLICE?</w:t>
      </w:r>
    </w:p>
    <w:p>
      <w:r>
        <w:rPr>
          <w:b/>
          <w:u w:val="single"/>
        </w:rPr>
        <w:t>70955</w:t>
      </w:r>
    </w:p>
    <w:p>
      <w:r>
        <w:t>One of the best #faggot #jokes of all time is #StephenKing's #IT&amp;gt; Anybody seen that #faggot lately? I believe he's dressed as #Obama .</w:t>
      </w:r>
    </w:p>
    <w:p>
      <w:r>
        <w:rPr>
          <w:b/>
          <w:u w:val="single"/>
        </w:rPr>
        <w:t>70956</w:t>
      </w:r>
    </w:p>
    <w:p>
      <w:r>
        <w:t>One of the great treasures of living in San Diego is ready access to Mexican Twinkies made with real sugar and Mexican Coca Cola.</w:t>
      </w:r>
    </w:p>
    <w:p>
      <w:r>
        <w:rPr>
          <w:b/>
          <w:u w:val="single"/>
        </w:rPr>
        <w:t>70957</w:t>
      </w:r>
    </w:p>
    <w:p>
      <w:r>
        <w:t>One of the world's most prominent Jihadi forums just got shut down &amp;#8594; http://t.co/9vafK90DOU</w:t>
      </w:r>
    </w:p>
    <w:p>
      <w:r>
        <w:rPr>
          <w:b/>
          <w:u w:val="single"/>
        </w:rPr>
        <w:t>70958</w:t>
      </w:r>
    </w:p>
    <w:p>
      <w:r>
        <w:t>One room full of bad bitches .!! Lmao! Can't believe I'm kicking it with my mains from MySpace .!!&amp;#128569;&amp;#128569;</w:t>
      </w:r>
    </w:p>
    <w:p>
      <w:r>
        <w:rPr>
          <w:b/>
          <w:u w:val="single"/>
        </w:rPr>
        <w:t>70959</w:t>
      </w:r>
    </w:p>
    <w:p>
      <w:r>
        <w:t>One thing I can't stand is texting bitches that got droids</w:t>
      </w:r>
    </w:p>
    <w:p>
      <w:r>
        <w:rPr>
          <w:b/>
          <w:u w:val="single"/>
        </w:rPr>
        <w:t>70960</w:t>
      </w:r>
    </w:p>
    <w:p>
      <w:r>
        <w:t>One thing I hate more than Lightskin niggas, is a Confused bitch like either you go fwm or you gon fw these niggas. &amp;#9995;&amp;#128564;</w:t>
      </w:r>
    </w:p>
    <w:p>
      <w:r>
        <w:rPr>
          <w:b/>
          <w:u w:val="single"/>
        </w:rPr>
        <w:t>70961</w:t>
      </w:r>
    </w:p>
    <w:p>
      <w:r>
        <w:t>One thing I love about my relationship is we have an understanding that we don't like cute shit. Cute is for the birds.</w:t>
      </w:r>
    </w:p>
    <w:p>
      <w:r>
        <w:rPr>
          <w:b/>
          <w:u w:val="single"/>
        </w:rPr>
        <w:t>70962</w:t>
      </w:r>
    </w:p>
    <w:p>
      <w:r>
        <w:t>One thing I love about russel Wilson, he ain't a bitch about runnin it</w:t>
      </w:r>
    </w:p>
    <w:p>
      <w:r>
        <w:rPr>
          <w:b/>
          <w:u w:val="single"/>
        </w:rPr>
        <w:t>70963</w:t>
      </w:r>
    </w:p>
    <w:p>
      <w:r>
        <w:t>One thing I never did and that's love a bitch cuz I'm Drillin shit. I only love my clique</w:t>
      </w:r>
    </w:p>
    <w:p>
      <w:r>
        <w:rPr>
          <w:b/>
          <w:u w:val="single"/>
        </w:rPr>
        <w:t>70964</w:t>
      </w:r>
    </w:p>
    <w:p>
      <w:r>
        <w:t>One thing about it .. I'm a loyal a$$ nicca</w:t>
      </w:r>
    </w:p>
    <w:p>
      <w:r>
        <w:rPr>
          <w:b/>
          <w:u w:val="single"/>
        </w:rPr>
        <w:t>70965</w:t>
      </w:r>
    </w:p>
    <w:p>
      <w:r>
        <w:t>One thing i always tell my lor cousins big cousins my bitches &amp;amp;&amp;amp; niggah u always gonna be good regardless</w:t>
      </w:r>
    </w:p>
    <w:p>
      <w:r>
        <w:rPr>
          <w:b/>
          <w:u w:val="single"/>
        </w:rPr>
        <w:t>70966</w:t>
      </w:r>
    </w:p>
    <w:p>
      <w:r>
        <w:t>One thing u can't get me to do is trust a bitch</w:t>
      </w:r>
    </w:p>
    <w:p>
      <w:r>
        <w:rPr>
          <w:b/>
          <w:u w:val="single"/>
        </w:rPr>
        <w:t>70967</w:t>
      </w:r>
    </w:p>
    <w:p>
      <w:r>
        <w:t>One time in high school, this girl told my friend that he needed proactive. So he told her she needed weight watchers. HAHAHA bitch.</w:t>
      </w:r>
    </w:p>
    <w:p>
      <w:r>
        <w:rPr>
          <w:b/>
          <w:u w:val="single"/>
        </w:rPr>
        <w:t>70968</w:t>
      </w:r>
    </w:p>
    <w:p>
      <w:r>
        <w:t>One time this girl asked my what my problem was, I instantly replied I love bad bitches &amp;#128514;&amp;#128514;</w:t>
      </w:r>
    </w:p>
    <w:p>
      <w:r>
        <w:rPr>
          <w:b/>
          <w:u w:val="single"/>
        </w:rPr>
        <w:t>70969</w:t>
      </w:r>
    </w:p>
    <w:p>
      <w:r>
        <w:t>Only Americans are degenerate enough to 'honor' their war dead by having a barbecue. Anyone who 'grills out' for Memorial Day is trash.</w:t>
      </w:r>
    </w:p>
    <w:p>
      <w:r>
        <w:rPr>
          <w:b/>
          <w:u w:val="single"/>
        </w:rPr>
        <w:t>70970</w:t>
      </w:r>
    </w:p>
    <w:p>
      <w:r>
        <w:t>Only Americans would hire white trash with ties to international terrorism as police officers.</w:t>
      </w:r>
    </w:p>
    <w:p>
      <w:r>
        <w:rPr>
          <w:b/>
          <w:u w:val="single"/>
        </w:rPr>
        <w:t>70971</w:t>
      </w:r>
    </w:p>
    <w:p>
      <w:r>
        <w:t>Only Blood Can Satisfy The Hungry Flames Of R&amp;#8217;hollor, Charlie Brown</w:t>
      </w:r>
    </w:p>
    <w:p>
      <w:r>
        <w:rPr>
          <w:b/>
          <w:u w:val="single"/>
        </w:rPr>
        <w:t>70972</w:t>
      </w:r>
    </w:p>
    <w:p>
      <w:r>
        <w:t>Only a FUCKIN" #retard #liberal would think #XMen is about "them". No. #JesusChrist WAS A #MUTANT&amp;gt;</w:t>
      </w:r>
    </w:p>
    <w:p>
      <w:r>
        <w:rPr>
          <w:b/>
          <w:u w:val="single"/>
        </w:rPr>
        <w:t>70973</w:t>
      </w:r>
    </w:p>
    <w:p>
      <w:r>
        <w:t>Only a broke nigga gonna settle for a broke bitch</w:t>
      </w:r>
    </w:p>
    <w:p>
      <w:r>
        <w:rPr>
          <w:b/>
          <w:u w:val="single"/>
        </w:rPr>
        <w:t>70974</w:t>
      </w:r>
    </w:p>
    <w:p>
      <w:r>
        <w:t>Only a hoe would favorite that...</w:t>
      </w:r>
    </w:p>
    <w:p>
      <w:r>
        <w:rPr>
          <w:b/>
          <w:u w:val="single"/>
        </w:rPr>
        <w:t>70975</w:t>
      </w:r>
    </w:p>
    <w:p>
      <w:r>
        <w:t>Only basic bitches workout at planet fitness</w:t>
      </w:r>
    </w:p>
    <w:p>
      <w:r>
        <w:rPr>
          <w:b/>
          <w:u w:val="single"/>
        </w:rPr>
        <w:t>70976</w:t>
      </w:r>
    </w:p>
    <w:p>
      <w:r>
        <w:t>Only bitches talk shit</w:t>
      </w:r>
    </w:p>
    <w:p>
      <w:r>
        <w:rPr>
          <w:b/>
          <w:u w:val="single"/>
        </w:rPr>
        <w:t>70977</w:t>
      </w:r>
    </w:p>
    <w:p>
      <w:r>
        <w:t>Only broke bitches steal money .</w:t>
      </w:r>
    </w:p>
    <w:p>
      <w:r>
        <w:rPr>
          <w:b/>
          <w:u w:val="single"/>
        </w:rPr>
        <w:t>70978</w:t>
      </w:r>
    </w:p>
    <w:p>
      <w:r>
        <w:t>Only faggot pussies put their twitter pic of them and their dog</w:t>
      </w:r>
    </w:p>
    <w:p>
      <w:r>
        <w:rPr>
          <w:b/>
          <w:u w:val="single"/>
        </w:rPr>
        <w:t>70979</w:t>
      </w:r>
    </w:p>
    <w:p>
      <w:r>
        <w:t>Only faggots use white ds's</w:t>
      </w:r>
    </w:p>
    <w:p>
      <w:r>
        <w:rPr>
          <w:b/>
          <w:u w:val="single"/>
        </w:rPr>
        <w:t>70980</w:t>
      </w:r>
    </w:p>
    <w:p>
      <w:r>
        <w:t>Only fags say "swag" shits mad retarded.</w:t>
      </w:r>
    </w:p>
    <w:p>
      <w:r>
        <w:rPr>
          <w:b/>
          <w:u w:val="single"/>
        </w:rPr>
        <w:t>70981</w:t>
      </w:r>
    </w:p>
    <w:p>
      <w:r>
        <w:t>Only fat bitches and flat booty hoes today wackkkkk</w:t>
      </w:r>
    </w:p>
    <w:p>
      <w:r>
        <w:rPr>
          <w:b/>
          <w:u w:val="single"/>
        </w:rPr>
        <w:t>70982</w:t>
      </w:r>
    </w:p>
    <w:p>
      <w:r>
        <w:t>Only for one reason cause a bitch wont go gay . If your name nt smurf . I see noone</w:t>
      </w:r>
    </w:p>
    <w:p>
      <w:r>
        <w:rPr>
          <w:b/>
          <w:u w:val="single"/>
        </w:rPr>
        <w:t>70983</w:t>
      </w:r>
    </w:p>
    <w:p>
      <w:r>
        <w:t>Only fw bad bitches iont do no mediocre...</w:t>
      </w:r>
    </w:p>
    <w:p>
      <w:r>
        <w:rPr>
          <w:b/>
          <w:u w:val="single"/>
        </w:rPr>
        <w:t>70984</w:t>
      </w:r>
    </w:p>
    <w:p>
      <w:r>
        <w:t>Only get loud around ya team ass bitch&amp;#128527; #fraud</w:t>
      </w:r>
    </w:p>
    <w:p>
      <w:r>
        <w:rPr>
          <w:b/>
          <w:u w:val="single"/>
        </w:rPr>
        <w:t>70985</w:t>
      </w:r>
    </w:p>
    <w:p>
      <w:r>
        <w:t>Only goofy niggas simp over chicks with community pussy..</w:t>
      </w:r>
    </w:p>
    <w:p>
      <w:r>
        <w:rPr>
          <w:b/>
          <w:u w:val="single"/>
        </w:rPr>
        <w:t>70986</w:t>
      </w:r>
    </w:p>
    <w:p>
      <w:r>
        <w:t>Only hoes cheat</w:t>
      </w:r>
    </w:p>
    <w:p>
      <w:r>
        <w:rPr>
          <w:b/>
          <w:u w:val="single"/>
        </w:rPr>
        <w:t>70987</w:t>
      </w:r>
    </w:p>
    <w:p>
      <w:r>
        <w:t>Only hoes get 3K followers on instagram</w:t>
      </w:r>
    </w:p>
    <w:p>
      <w:r>
        <w:rPr>
          <w:b/>
          <w:u w:val="single"/>
        </w:rPr>
        <w:t>70988</w:t>
      </w:r>
    </w:p>
    <w:p>
      <w:r>
        <w:t>Only hoes love me</w:t>
      </w:r>
    </w:p>
    <w:p>
      <w:r>
        <w:rPr>
          <w:b/>
          <w:u w:val="single"/>
        </w:rPr>
        <w:t>70989</w:t>
      </w:r>
    </w:p>
    <w:p>
      <w:r>
        <w:t>Only in my hick town can you walk into a national sports bar and get Busch light in a can. SMH</w:t>
      </w:r>
    </w:p>
    <w:p>
      <w:r>
        <w:rPr>
          <w:b/>
          <w:u w:val="single"/>
        </w:rPr>
        <w:t>70990</w:t>
      </w:r>
    </w:p>
    <w:p>
      <w:r>
        <w:t>Only keep real bitches in attendance &amp;#128109;&amp;#128129;</w:t>
      </w:r>
    </w:p>
    <w:p>
      <w:r>
        <w:rPr>
          <w:b/>
          <w:u w:val="single"/>
        </w:rPr>
        <w:t>70991</w:t>
      </w:r>
    </w:p>
    <w:p>
      <w:r>
        <w:t>Only movie i cant wait to see.. Tansformers4 . if its a fail im going killer ape shit on michael bay</w:t>
      </w:r>
    </w:p>
    <w:p>
      <w:r>
        <w:rPr>
          <w:b/>
          <w:u w:val="single"/>
        </w:rPr>
        <w:t>70992</w:t>
      </w:r>
    </w:p>
    <w:p>
      <w:r>
        <w:t>Only negro to keep adding baby fat as they got older.</w:t>
      </w:r>
    </w:p>
    <w:p>
      <w:r>
        <w:rPr>
          <w:b/>
          <w:u w:val="single"/>
        </w:rPr>
        <w:t>70993</w:t>
      </w:r>
    </w:p>
    <w:p>
      <w:r>
        <w:t>Only niggah on my TL so getting off now</w:t>
      </w:r>
    </w:p>
    <w:p>
      <w:r>
        <w:rPr>
          <w:b/>
          <w:u w:val="single"/>
        </w:rPr>
        <w:t>70994</w:t>
      </w:r>
    </w:p>
    <w:p>
      <w:r>
        <w:t>Only ounces and up niggah</w:t>
      </w:r>
    </w:p>
    <w:p>
      <w:r>
        <w:rPr>
          <w:b/>
          <w:u w:val="single"/>
        </w:rPr>
        <w:t>70995</w:t>
      </w:r>
    </w:p>
    <w:p>
      <w:r>
        <w:t>Only people not home right now are nurses, hoes, &amp;amp; niggas tryna hit them hoes&amp;#9996;&amp;#65039;</w:t>
      </w:r>
    </w:p>
    <w:p>
      <w:r>
        <w:rPr>
          <w:b/>
          <w:u w:val="single"/>
        </w:rPr>
        <w:t>70996</w:t>
      </w:r>
    </w:p>
    <w:p>
      <w:r>
        <w:t>Only retards retweet fuckry</w:t>
      </w:r>
    </w:p>
    <w:p>
      <w:r>
        <w:rPr>
          <w:b/>
          <w:u w:val="single"/>
        </w:rPr>
        <w:t>70997</w:t>
      </w:r>
    </w:p>
    <w:p>
      <w:r>
        <w:t>Only the family in my eyes n bitch they rite heree</w:t>
      </w:r>
    </w:p>
    <w:p>
      <w:r>
        <w:rPr>
          <w:b/>
          <w:u w:val="single"/>
        </w:rPr>
        <w:t>70998</w:t>
      </w:r>
    </w:p>
    <w:p>
      <w:r>
        <w:t>Only the strong survive and that nigga a pussy</w:t>
      </w:r>
    </w:p>
    <w:p>
      <w:r>
        <w:rPr>
          <w:b/>
          <w:u w:val="single"/>
        </w:rPr>
        <w:t>70999</w:t>
      </w:r>
    </w:p>
    <w:p>
      <w:r>
        <w:t>Only the strong survive and you niggas is bitches</w:t>
      </w:r>
    </w:p>
    <w:p>
      <w:r>
        <w:rPr>
          <w:b/>
          <w:u w:val="single"/>
        </w:rPr>
        <w:t>71000</w:t>
      </w:r>
    </w:p>
    <w:p>
      <w:r>
        <w:t>Only things that calm me down.. pussy and some Cali tree.</w:t>
      </w:r>
    </w:p>
    <w:p>
      <w:r>
        <w:rPr>
          <w:b/>
          <w:u w:val="single"/>
        </w:rPr>
        <w:t>71001</w:t>
      </w:r>
    </w:p>
    <w:p>
      <w:r>
        <w:t>Only tweet me if that pussy got superpowers</w:t>
      </w:r>
    </w:p>
    <w:p>
      <w:r>
        <w:rPr>
          <w:b/>
          <w:u w:val="single"/>
        </w:rPr>
        <w:t>71002</w:t>
      </w:r>
    </w:p>
    <w:p>
      <w:r>
        <w:t>Only we would cut our best tight end and resign a trash nigga who can't make a play to save his life</w:t>
      </w:r>
    </w:p>
    <w:p>
      <w:r>
        <w:rPr>
          <w:b/>
          <w:u w:val="single"/>
        </w:rPr>
        <w:t>71003</w:t>
      </w:r>
    </w:p>
    <w:p>
      <w:r>
        <w:t>Only white people use the word cunt. Todd really is taking over</w:t>
      </w:r>
    </w:p>
    <w:p>
      <w:r>
        <w:rPr>
          <w:b/>
          <w:u w:val="single"/>
        </w:rPr>
        <w:t>71004</w:t>
      </w:r>
    </w:p>
    <w:p>
      <w:r>
        <w:t>Only white trash and morons are offended by the #Redskins team name. #Liberalism</w:t>
      </w:r>
    </w:p>
    <w:p>
      <w:r>
        <w:rPr>
          <w:b/>
          <w:u w:val="single"/>
        </w:rPr>
        <w:t>71005</w:t>
      </w:r>
    </w:p>
    <w:p>
      <w:r>
        <w:t>Only white trash watch football.</w:t>
      </w:r>
    </w:p>
    <w:p>
      <w:r>
        <w:rPr>
          <w:b/>
          <w:u w:val="single"/>
        </w:rPr>
        <w:t>71006</w:t>
      </w:r>
    </w:p>
    <w:p>
      <w:r>
        <w:t>Only white trash watch hockey.</w:t>
      </w:r>
    </w:p>
    <w:p>
      <w:r>
        <w:rPr>
          <w:b/>
          <w:u w:val="single"/>
        </w:rPr>
        <w:t>71007</w:t>
      </w:r>
    </w:p>
    <w:p>
      <w:r>
        <w:t>Only white trash would call slants and hindis and moslems their equals.</w:t>
      </w:r>
    </w:p>
    <w:p>
      <w:r>
        <w:rPr>
          <w:b/>
          <w:u w:val="single"/>
        </w:rPr>
        <w:t>71008</w:t>
      </w:r>
    </w:p>
    <w:p>
      <w:r>
        <w:t>Only word I can understand on #BlackJesus is "nigger"... Heavily disappointed in this show. AaronMacgruder stuff blows, IMO.</w:t>
      </w:r>
    </w:p>
    <w:p>
      <w:r>
        <w:rPr>
          <w:b/>
          <w:u w:val="single"/>
        </w:rPr>
        <w:t>71009</w:t>
      </w:r>
    </w:p>
    <w:p>
      <w:r>
        <w:t>Oomf a hoe. She know she a hoe, I know she a hoe, she wont claim she a hoe, so she say she aint a hoe, but...WE ALL KNOW YOU A HOE!!! HOE!</w:t>
      </w:r>
    </w:p>
    <w:p>
      <w:r>
        <w:rPr>
          <w:b/>
          <w:u w:val="single"/>
        </w:rPr>
        <w:t>71010</w:t>
      </w:r>
    </w:p>
    <w:p>
      <w:r>
        <w:t>Oomf got hella hoes &amp;#128586;</w:t>
      </w:r>
    </w:p>
    <w:p>
      <w:r>
        <w:rPr>
          <w:b/>
          <w:u w:val="single"/>
        </w:rPr>
        <w:t>71011</w:t>
      </w:r>
    </w:p>
    <w:p>
      <w:r>
        <w:t>Oomf got the "hoes"</w:t>
      </w:r>
    </w:p>
    <w:p>
      <w:r>
        <w:rPr>
          <w:b/>
          <w:u w:val="single"/>
        </w:rPr>
        <w:t>71012</w:t>
      </w:r>
    </w:p>
    <w:p>
      <w:r>
        <w:t>Oomf make my skin itch. Like ew bitch.</w:t>
      </w:r>
    </w:p>
    <w:p>
      <w:r>
        <w:rPr>
          <w:b/>
          <w:u w:val="single"/>
        </w:rPr>
        <w:t>71013</w:t>
      </w:r>
    </w:p>
    <w:p>
      <w:r>
        <w:t>Oooow that bitch lace front is lace fucked</w:t>
      </w:r>
    </w:p>
    <w:p>
      <w:r>
        <w:rPr>
          <w:b/>
          <w:u w:val="single"/>
        </w:rPr>
        <w:t>71014</w:t>
      </w:r>
    </w:p>
    <w:p>
      <w:r>
        <w:t>Oops, I just had a Freudian slit.</w:t>
      </w:r>
    </w:p>
    <w:p>
      <w:r>
        <w:rPr>
          <w:b/>
          <w:u w:val="single"/>
        </w:rPr>
        <w:t>71015</w:t>
      </w:r>
    </w:p>
    <w:p>
      <w:r>
        <w:t>Open her legs then filet mignon that pussy</w:t>
      </w:r>
    </w:p>
    <w:p>
      <w:r>
        <w:rPr>
          <w:b/>
          <w:u w:val="single"/>
        </w:rPr>
        <w:t>71016</w:t>
      </w:r>
    </w:p>
    <w:p>
      <w:r>
        <w:t>Open mouf kissing my nig... &amp;#171;@DiSTinctive_Mae @nobetternoworst lol.....Sam love him some kissing smh lol&amp;#187;</w:t>
      </w:r>
    </w:p>
    <w:p>
      <w:r>
        <w:rPr>
          <w:b/>
          <w:u w:val="single"/>
        </w:rPr>
        <w:t>71017</w:t>
      </w:r>
    </w:p>
    <w:p>
      <w:r>
        <w:t>Open up her legs and filet mignon that pussy</w:t>
      </w:r>
    </w:p>
    <w:p>
      <w:r>
        <w:rPr>
          <w:b/>
          <w:u w:val="single"/>
        </w:rPr>
        <w:t>71018</w:t>
      </w:r>
    </w:p>
    <w:p>
      <w:r>
        <w:t>Operation Ask Redhead Resolve, Charlie Brown. #rejectedpeanutsspecials</w:t>
      </w:r>
    </w:p>
    <w:p>
      <w:r>
        <w:rPr>
          <w:b/>
          <w:u w:val="single"/>
        </w:rPr>
        <w:t>71019</w:t>
      </w:r>
    </w:p>
    <w:p>
      <w:r>
        <w:t>Or "don't vote for the cripple" amirite? bigot MT @DawnnaDukes: Vote #VoteWendyDavis for Governor of Texas. http://t.co/LnAeW8CCoD</w:t>
      </w:r>
    </w:p>
    <w:p>
      <w:r>
        <w:rPr>
          <w:b/>
          <w:u w:val="single"/>
        </w:rPr>
        <w:t>71020</w:t>
      </w:r>
    </w:p>
    <w:p>
      <w:r>
        <w:t>Or I'm vibing and they ask to see the aux cord knowing they bout to play some trash &amp;#128530;</w:t>
      </w:r>
    </w:p>
    <w:p>
      <w:r>
        <w:rPr>
          <w:b/>
          <w:u w:val="single"/>
        </w:rPr>
        <w:t>71021</w:t>
      </w:r>
    </w:p>
    <w:p>
      <w:r>
        <w:t>Or a dumb bitch with no self esteem I can't decide.</w:t>
        <w:br/>
        <w:br/>
        <w:t>But for now it's saint &amp;#128591;</w:t>
      </w:r>
    </w:p>
    <w:p>
      <w:r>
        <w:rPr>
          <w:b/>
          <w:u w:val="single"/>
        </w:rPr>
        <w:t>71022</w:t>
      </w:r>
    </w:p>
    <w:p>
      <w:r>
        <w:t>Or continue to be a bitch..... That's cool too</w:t>
      </w:r>
    </w:p>
    <w:p>
      <w:r>
        <w:rPr>
          <w:b/>
          <w:u w:val="single"/>
        </w:rPr>
        <w:t>71023</w:t>
      </w:r>
    </w:p>
    <w:p>
      <w:r>
        <w:t>Or faggot RT @ez_taughtu: Guess he got caught saying nigga.</w:t>
      </w:r>
    </w:p>
    <w:p>
      <w:r>
        <w:rPr>
          <w:b/>
          <w:u w:val="single"/>
        </w:rPr>
        <w:t>71024</w:t>
      </w:r>
    </w:p>
    <w:p>
      <w:r>
        <w:t>Or get swept in MoTown LOL #Yankees #Tigers #MLB</w:t>
      </w:r>
    </w:p>
    <w:p>
      <w:r>
        <w:rPr>
          <w:b/>
          <w:u w:val="single"/>
        </w:rPr>
        <w:t>71025</w:t>
      </w:r>
    </w:p>
    <w:p>
      <w:r>
        <w:t>Or get they nails done RT @Che_TheYello1: Same hoes brag about niggas they fw got money but can't even get him to fill their tank up</w:t>
      </w:r>
    </w:p>
    <w:p>
      <w:r>
        <w:rPr>
          <w:b/>
          <w:u w:val="single"/>
        </w:rPr>
        <w:t>71026</w:t>
      </w:r>
    </w:p>
    <w:p>
      <w:r>
        <w:t>Or pollo</w:t>
      </w:r>
    </w:p>
    <w:p>
      <w:r>
        <w:rPr>
          <w:b/>
          <w:u w:val="single"/>
        </w:rPr>
        <w:t>71027</w:t>
      </w:r>
    </w:p>
    <w:p>
      <w:r>
        <w:t>Or she just cant afford winter clothes RT @da_1eye_creep Summer hoe = winter Muslimah</w:t>
      </w:r>
    </w:p>
    <w:p>
      <w:r>
        <w:rPr>
          <w:b/>
          <w:u w:val="single"/>
        </w:rPr>
        <w:t>71028</w:t>
      </w:r>
    </w:p>
    <w:p>
      <w:r>
        <w:t>Or the teach might get u got RT @abstraktalante: I really hate a disrespectful ass bitch in class. The professor is talking you STFU bitch.</w:t>
      </w:r>
    </w:p>
    <w:p>
      <w:r>
        <w:rPr>
          <w:b/>
          <w:u w:val="single"/>
        </w:rPr>
        <w:t>71029</w:t>
      </w:r>
    </w:p>
    <w:p>
      <w:r>
        <w:t>Or their music is trash</w:t>
      </w:r>
    </w:p>
    <w:p>
      <w:r>
        <w:rPr>
          <w:b/>
          <w:u w:val="single"/>
        </w:rPr>
        <w:t>71030</w:t>
      </w:r>
    </w:p>
    <w:p>
      <w:r>
        <w:t>Or when you're in my neighborhood RT @clairelea18: You know you're in the mexcian ghetto when... http://t.co/1Vq0OcrseV</w:t>
      </w:r>
    </w:p>
    <w:p>
      <w:r>
        <w:rPr>
          <w:b/>
          <w:u w:val="single"/>
        </w:rPr>
        <w:t>71031</w:t>
      </w:r>
    </w:p>
    <w:p>
      <w:r>
        <w:t>Or you gotta pay some bills cause pussy ain't free ummmm dick ain't free neither can you pick this tab up please thank you</w:t>
      </w:r>
    </w:p>
    <w:p>
      <w:r>
        <w:rPr>
          <w:b/>
          <w:u w:val="single"/>
        </w:rPr>
        <w:t>71032</w:t>
      </w:r>
    </w:p>
    <w:p>
      <w:r>
        <w:t>Oregon losing IN OREGON ahhhahahaha faggots</w:t>
      </w:r>
    </w:p>
    <w:p>
      <w:r>
        <w:rPr>
          <w:b/>
          <w:u w:val="single"/>
        </w:rPr>
        <w:t>71033</w:t>
      </w:r>
    </w:p>
    <w:p>
      <w:r>
        <w:t>Oreo Ice Cream Sandwich http://t.co/RM0KsY99Bc"</w:t>
      </w:r>
    </w:p>
    <w:p>
      <w:r>
        <w:rPr>
          <w:b/>
          <w:u w:val="single"/>
        </w:rPr>
        <w:t>71034</w:t>
      </w:r>
    </w:p>
    <w:p>
      <w:r>
        <w:t>Oreo Shake, I want you.</w:t>
      </w:r>
    </w:p>
    <w:p>
      <w:r>
        <w:rPr>
          <w:b/>
          <w:u w:val="single"/>
        </w:rPr>
        <w:t>71035</w:t>
      </w:r>
    </w:p>
    <w:p>
      <w:r>
        <w:t>Oreo milkshakes will forever remind me of @jay_ibarra95</w:t>
      </w:r>
    </w:p>
    <w:p>
      <w:r>
        <w:rPr>
          <w:b/>
          <w:u w:val="single"/>
        </w:rPr>
        <w:t>71036</w:t>
      </w:r>
    </w:p>
    <w:p>
      <w:r>
        <w:t>Oreos and coffee for brunch. I do what I want!</w:t>
      </w:r>
    </w:p>
    <w:p>
      <w:r>
        <w:rPr>
          <w:b/>
          <w:u w:val="single"/>
        </w:rPr>
        <w:t>71037</w:t>
      </w:r>
    </w:p>
    <w:p>
      <w:r>
        <w:t>Oreos and ho hos put into milk...</w:t>
      </w:r>
    </w:p>
    <w:p>
      <w:r>
        <w:rPr>
          <w:b/>
          <w:u w:val="single"/>
        </w:rPr>
        <w:t>71038</w:t>
      </w:r>
    </w:p>
    <w:p>
      <w:r>
        <w:t>Oreos are my life</w:t>
      </w:r>
    </w:p>
    <w:p>
      <w:r>
        <w:rPr>
          <w:b/>
          <w:u w:val="single"/>
        </w:rPr>
        <w:t>71039</w:t>
      </w:r>
    </w:p>
    <w:p>
      <w:r>
        <w:t>Oriental rugs cause I'm flyer than a dove.</w:t>
      </w:r>
    </w:p>
    <w:p>
      <w:r>
        <w:rPr>
          <w:b/>
          <w:u w:val="single"/>
        </w:rPr>
        <w:t>71040</w:t>
      </w:r>
    </w:p>
    <w:p>
      <w:r>
        <w:t>Oscar &amp;amp; I used to make fun of Chaco-wearing people together but now that they're on sale for 1/2 off this lil bitch wants some #FAKE</w:t>
      </w:r>
    </w:p>
    <w:p>
      <w:r>
        <w:rPr>
          <w:b/>
          <w:u w:val="single"/>
        </w:rPr>
        <w:t>71041</w:t>
      </w:r>
    </w:p>
    <w:p>
      <w:r>
        <w:t>Oscar Taveras went yardie in his 2nd career MLB at bat. What a stud.</w:t>
      </w:r>
    </w:p>
    <w:p>
      <w:r>
        <w:rPr>
          <w:b/>
          <w:u w:val="single"/>
        </w:rPr>
        <w:t>71042</w:t>
      </w:r>
    </w:p>
    <w:p>
      <w:r>
        <w:t>Oscars fuckin roasts right now got me hella dying. &amp;#128514;&amp;#128514;&amp;#128514;&amp;#128514;&amp;#128514; this bitch. &amp;#128514;&amp;#128514;&amp;#128514;&amp;#128514;&amp;#128514;&amp;#128514;&amp;#128514;&amp;#128514;&amp;#128514;</w:t>
      </w:r>
    </w:p>
    <w:p>
      <w:r>
        <w:rPr>
          <w:b/>
          <w:u w:val="single"/>
        </w:rPr>
        <w:t>71043</w:t>
      </w:r>
    </w:p>
    <w:p>
      <w:r>
        <w:t>Other Jihadi news #ISIS executed #Kuwait preacher Redha Lari coz he was..&amp;#8220;too extreme&amp;#8221; &amp;amp; hampered reconciliation with Nusra with his fatwas</w:t>
      </w:r>
    </w:p>
    <w:p>
      <w:r>
        <w:rPr>
          <w:b/>
          <w:u w:val="single"/>
        </w:rPr>
        <w:t>71044</w:t>
      </w:r>
    </w:p>
    <w:p>
      <w:r>
        <w:t>Other then the faggot shit, Macklemore actually a really good artist....better than alot of rappers</w:t>
      </w:r>
    </w:p>
    <w:p>
      <w:r>
        <w:rPr>
          <w:b/>
          <w:u w:val="single"/>
        </w:rPr>
        <w:t>71045</w:t>
      </w:r>
    </w:p>
    <w:p>
      <w:r>
        <w:t>Otters would make cool pets if they weren't such cunts.</w:t>
      </w:r>
    </w:p>
    <w:p>
      <w:r>
        <w:rPr>
          <w:b/>
          <w:u w:val="single"/>
        </w:rPr>
        <w:t>71046</w:t>
      </w:r>
    </w:p>
    <w:p>
      <w:r>
        <w:t>Our female guinea pig is pregnant &amp;#127882;&amp;#127881;&amp;#127873;&amp;#128525;&amp;#128525;&amp;#128525;</w:t>
      </w:r>
    </w:p>
    <w:p>
      <w:r>
        <w:rPr>
          <w:b/>
          <w:u w:val="single"/>
        </w:rPr>
        <w:t>71047</w:t>
      </w:r>
    </w:p>
    <w:p>
      <w:r>
        <w:t>Our professor said hoes and he said butt hurt... What a boss</w:t>
      </w:r>
    </w:p>
    <w:p>
      <w:r>
        <w:rPr>
          <w:b/>
          <w:u w:val="single"/>
        </w:rPr>
        <w:t>71048</w:t>
      </w:r>
    </w:p>
    <w:p>
      <w:r>
        <w:t>Out of day care, I'm taking a kitty nap on you hosers.</w:t>
      </w:r>
    </w:p>
    <w:p>
      <w:r>
        <w:rPr>
          <w:b/>
          <w:u w:val="single"/>
        </w:rPr>
        <w:t>71049</w:t>
      </w:r>
    </w:p>
    <w:p>
      <w:r>
        <w:t>Outside my click it ain't another nicca fucc'n wit me!</w:t>
      </w:r>
    </w:p>
    <w:p>
      <w:r>
        <w:rPr>
          <w:b/>
          <w:u w:val="single"/>
        </w:rPr>
        <w:t>71050</w:t>
      </w:r>
    </w:p>
    <w:p>
      <w:r>
        <w:t>Outside with dah fuckin yardie eh</w:t>
      </w:r>
    </w:p>
    <w:p>
      <w:r>
        <w:rPr>
          <w:b/>
          <w:u w:val="single"/>
        </w:rPr>
        <w:t>71051</w:t>
      </w:r>
    </w:p>
    <w:p>
      <w:r>
        <w:t>Over bitches trying to act like I own them a picture</w:t>
      </w:r>
    </w:p>
    <w:p>
      <w:r>
        <w:rPr>
          <w:b/>
          <w:u w:val="single"/>
        </w:rPr>
        <w:t>71052</w:t>
      </w:r>
    </w:p>
    <w:p>
      <w:r>
        <w:t>Overall, this single life is about fun. Just do that and also get the nudes but don't leak em unless you're a faggot.</w:t>
      </w:r>
    </w:p>
    <w:p>
      <w:r>
        <w:rPr>
          <w:b/>
          <w:u w:val="single"/>
        </w:rPr>
        <w:t>71053</w:t>
      </w:r>
    </w:p>
    <w:p>
      <w:r>
        <w:t>Overripe eggplants are not good eats. #UNCLEtweet</w:t>
      </w:r>
    </w:p>
    <w:p>
      <w:r>
        <w:rPr>
          <w:b/>
          <w:u w:val="single"/>
        </w:rPr>
        <w:t>71054</w:t>
      </w:r>
    </w:p>
    <w:p>
      <w:r>
        <w:t>PHILOSOPHY EXISTENTIALISM AND DEPTH and not trash pop</w:t>
        <w:br/>
        <w:br/>
        <w:t>#MTVHottestLanaDelRey</w:t>
      </w:r>
    </w:p>
    <w:p>
      <w:r>
        <w:rPr>
          <w:b/>
          <w:u w:val="single"/>
        </w:rPr>
        <w:t>71055</w:t>
      </w:r>
    </w:p>
    <w:p>
      <w:r>
        <w:t>PND is my jigga man.</w:t>
      </w:r>
    </w:p>
    <w:p>
      <w:r>
        <w:rPr>
          <w:b/>
          <w:u w:val="single"/>
        </w:rPr>
        <w:t>71056</w:t>
      </w:r>
    </w:p>
    <w:p>
      <w:r>
        <w:t>POLLOS A L'AST</w:t>
        <w:br/>
        <w:br/>
        <w:t>Dos pollos estaban dando vueltas en una poller&amp;#237;a mientras los estaban cocinando a l'ast, cuando... http://t.co/fXeEAJmyfZ</w:t>
      </w:r>
    </w:p>
    <w:p>
      <w:r>
        <w:rPr>
          <w:b/>
          <w:u w:val="single"/>
        </w:rPr>
        <w:t>71057</w:t>
      </w:r>
    </w:p>
    <w:p>
      <w:r>
        <w:t>PSA: Reduced Fat Oreos are waxy and don't soften properly when dunked in milk. STAY AWAY FROM THEM, THEY'RE UNNATURAL! #DietSchmiet @Oreo</w:t>
      </w:r>
    </w:p>
    <w:p>
      <w:r>
        <w:rPr>
          <w:b/>
          <w:u w:val="single"/>
        </w:rPr>
        <w:t>71058</w:t>
      </w:r>
    </w:p>
    <w:p>
      <w:r>
        <w:t>Paceys just told me about how flash was touching himself and he was turning yellow and black.. #whatwashedoing &amp;#128514;&amp;#128514;</w:t>
      </w:r>
    </w:p>
    <w:p>
      <w:r>
        <w:rPr>
          <w:b/>
          <w:u w:val="single"/>
        </w:rPr>
        <w:t>71059</w:t>
      </w:r>
    </w:p>
    <w:p>
      <w:r>
        <w:t>Padre /Yankee/Angel fans need to stfu</w:t>
      </w:r>
    </w:p>
    <w:p>
      <w:r>
        <w:rPr>
          <w:b/>
          <w:u w:val="single"/>
        </w:rPr>
        <w:t>71060</w:t>
      </w:r>
    </w:p>
    <w:p>
      <w:r>
        <w:t>Paid dis much for da belt, I betta crack a bitch</w:t>
      </w:r>
    </w:p>
    <w:p>
      <w:r>
        <w:rPr>
          <w:b/>
          <w:u w:val="single"/>
        </w:rPr>
        <w:t>71061</w:t>
      </w:r>
    </w:p>
    <w:p>
      <w:r>
        <w:t>Paige better text a bitch lol</w:t>
      </w:r>
    </w:p>
    <w:p>
      <w:r>
        <w:rPr>
          <w:b/>
          <w:u w:val="single"/>
        </w:rPr>
        <w:t>71062</w:t>
      </w:r>
    </w:p>
    <w:p>
      <w:r>
        <w:t>Painting bitches on rooftops, b/c bitches love rooftops</w:t>
      </w:r>
    </w:p>
    <w:p>
      <w:r>
        <w:rPr>
          <w:b/>
          <w:u w:val="single"/>
        </w:rPr>
        <w:t>71063</w:t>
      </w:r>
    </w:p>
    <w:p>
      <w:r>
        <w:t>Palin mocks Obama, on Russia rhetorically asks "who could have seen this coming," the crowd goes wild #CPAC2014</w:t>
      </w:r>
    </w:p>
    <w:p>
      <w:r>
        <w:rPr>
          <w:b/>
          <w:u w:val="single"/>
        </w:rPr>
        <w:t>71064</w:t>
      </w:r>
    </w:p>
    <w:p>
      <w:r>
        <w:t>Panda Express is so trash but I wanted Chinese and didn't feel like gettin out the car</w:t>
      </w:r>
    </w:p>
    <w:p>
      <w:r>
        <w:rPr>
          <w:b/>
          <w:u w:val="single"/>
        </w:rPr>
        <w:t>71065</w:t>
      </w:r>
    </w:p>
    <w:p>
      <w:r>
        <w:t>Pantera - 5 Minutes Alone http://t.co/SrN5Yc16 @chrisrock 5 minutes, pussy boy..I'll crush you.</w:t>
      </w:r>
    </w:p>
    <w:p>
      <w:r>
        <w:rPr>
          <w:b/>
          <w:u w:val="single"/>
        </w:rPr>
        <w:t>71066</w:t>
      </w:r>
    </w:p>
    <w:p>
      <w:r>
        <w:t>Paper over pussy cause pussy Bring problems #PoweroftheP</w:t>
      </w:r>
    </w:p>
    <w:p>
      <w:r>
        <w:rPr>
          <w:b/>
          <w:u w:val="single"/>
        </w:rPr>
        <w:t>71067</w:t>
      </w:r>
    </w:p>
    <w:p>
      <w:r>
        <w:t>Papoose is trash bro @spence1reed lol</w:t>
      </w:r>
    </w:p>
    <w:p>
      <w:r>
        <w:rPr>
          <w:b/>
          <w:u w:val="single"/>
        </w:rPr>
        <w:t>71068</w:t>
      </w:r>
    </w:p>
    <w:p>
      <w:r>
        <w:t>Pappadeaux bread with the scampi butter RT @_ChickenGeorge Her pussy tastes like? http://t.co/QFqYC7G7px</w:t>
      </w:r>
    </w:p>
    <w:p>
      <w:r>
        <w:rPr>
          <w:b/>
          <w:u w:val="single"/>
        </w:rPr>
        <w:t>71069</w:t>
      </w:r>
    </w:p>
    <w:p>
      <w:r>
        <w:t>Pappadeaux got the best chicken strips I swear I squeeze lemons over them hoes!</w:t>
      </w:r>
    </w:p>
    <w:p>
      <w:r>
        <w:rPr>
          <w:b/>
          <w:u w:val="single"/>
        </w:rPr>
        <w:t>71070</w:t>
      </w:r>
    </w:p>
    <w:p>
      <w:r>
        <w:t>Parents Television Council: 'Scandal' sex scene after Charlie Brown was not OK | http://t.co/y3GnT4l7vc</w:t>
      </w:r>
    </w:p>
    <w:p>
      <w:r>
        <w:rPr>
          <w:b/>
          <w:u w:val="single"/>
        </w:rPr>
        <w:t>71071</w:t>
      </w:r>
    </w:p>
    <w:p>
      <w:r>
        <w:t>Parker Cannon is lyrically beautiful. That bitch comes up with the best lyrics for his songs. Like fuck, man.</w:t>
      </w:r>
    </w:p>
    <w:p>
      <w:r>
        <w:rPr>
          <w:b/>
          <w:u w:val="single"/>
        </w:rPr>
        <w:t>71072</w:t>
      </w:r>
    </w:p>
    <w:p>
      <w:r>
        <w:t>Parodies of Jihadi songs - more effective than asinine "Muslims should condemn" http://t.co/M6cNV3YsmV #HumorIsAWeapon</w:t>
      </w:r>
    </w:p>
    <w:p>
      <w:r>
        <w:rPr>
          <w:b/>
          <w:u w:val="single"/>
        </w:rPr>
        <w:t>71073</w:t>
      </w:r>
    </w:p>
    <w:p>
      <w:r>
        <w:t>Parsons trash</w:t>
      </w:r>
    </w:p>
    <w:p>
      <w:r>
        <w:rPr>
          <w:b/>
          <w:u w:val="single"/>
        </w:rPr>
        <w:t>71074</w:t>
      </w:r>
    </w:p>
    <w:p>
      <w:r>
        <w:t>Part chink.</w:t>
      </w:r>
    </w:p>
    <w:p>
      <w:r>
        <w:rPr>
          <w:b/>
          <w:u w:val="single"/>
        </w:rPr>
        <w:t>71075</w:t>
      </w:r>
    </w:p>
    <w:p>
      <w:r>
        <w:t>Party at the house, come through bitches</w:t>
      </w:r>
    </w:p>
    <w:p>
      <w:r>
        <w:rPr>
          <w:b/>
          <w:u w:val="single"/>
        </w:rPr>
        <w:t>71076</w:t>
      </w:r>
    </w:p>
    <w:p>
      <w:r>
        <w:t>Pass interference you dumb ass zebra jerks</w:t>
      </w:r>
    </w:p>
    <w:p>
      <w:r>
        <w:rPr>
          <w:b/>
          <w:u w:val="single"/>
        </w:rPr>
        <w:t>71077</w:t>
      </w:r>
    </w:p>
    <w:p>
      <w:r>
        <w:t>Pass them sticks bitch!!!!!!!</w:t>
      </w:r>
    </w:p>
    <w:p>
      <w:r>
        <w:rPr>
          <w:b/>
          <w:u w:val="single"/>
        </w:rPr>
        <w:t>71078</w:t>
      </w:r>
    </w:p>
    <w:p>
      <w:r>
        <w:t>Passing up on mad hoes just to give him what he want</w:t>
      </w:r>
    </w:p>
    <w:p>
      <w:r>
        <w:rPr>
          <w:b/>
          <w:u w:val="single"/>
        </w:rPr>
        <w:t>71079</w:t>
      </w:r>
    </w:p>
    <w:p>
      <w:r>
        <w:t>Patty dont love these hoes</w:t>
      </w:r>
    </w:p>
    <w:p>
      <w:r>
        <w:rPr>
          <w:b/>
          <w:u w:val="single"/>
        </w:rPr>
        <w:t>71080</w:t>
      </w:r>
    </w:p>
    <w:p>
      <w:r>
        <w:t>Pau a hoe. How u gon play after the trade deadline</w:t>
      </w:r>
    </w:p>
    <w:p>
      <w:r>
        <w:rPr>
          <w:b/>
          <w:u w:val="single"/>
        </w:rPr>
        <w:t>71081</w:t>
      </w:r>
    </w:p>
    <w:p>
      <w:r>
        <w:t>Paula Patton pussy got a nigga on stage on his knees talmbout he gotta get her back tonight</w:t>
      </w:r>
    </w:p>
    <w:p>
      <w:r>
        <w:rPr>
          <w:b/>
          <w:u w:val="single"/>
        </w:rPr>
        <w:t>71082</w:t>
      </w:r>
    </w:p>
    <w:p>
      <w:r>
        <w:t>Pay for pussy no yo I get too many freebies</w:t>
      </w:r>
    </w:p>
    <w:p>
      <w:r>
        <w:rPr>
          <w:b/>
          <w:u w:val="single"/>
        </w:rPr>
        <w:t>71083</w:t>
      </w:r>
    </w:p>
    <w:p>
      <w:r>
        <w:t>Payback is a bitch</w:t>
      </w:r>
    </w:p>
    <w:p>
      <w:r>
        <w:rPr>
          <w:b/>
          <w:u w:val="single"/>
        </w:rPr>
        <w:t>71084</w:t>
      </w:r>
    </w:p>
    <w:p>
      <w:r>
        <w:t>Paybacks a bitch.</w:t>
      </w:r>
    </w:p>
    <w:p>
      <w:r>
        <w:rPr>
          <w:b/>
          <w:u w:val="single"/>
        </w:rPr>
        <w:t>71085</w:t>
      </w:r>
    </w:p>
    <w:p>
      <w:r>
        <w:t>Peace faggots. http://t.co/0i54t117x9</w:t>
      </w:r>
    </w:p>
    <w:p>
      <w:r>
        <w:rPr>
          <w:b/>
          <w:u w:val="single"/>
        </w:rPr>
        <w:t>71086</w:t>
      </w:r>
    </w:p>
    <w:p>
      <w:r>
        <w:t>Peace fags, just remember I'm best Lux support NA. Drop LustBoy pick me and Kakao up TSM.</w:t>
      </w:r>
    </w:p>
    <w:p>
      <w:r>
        <w:rPr>
          <w:b/>
          <w:u w:val="single"/>
        </w:rPr>
        <w:t>71087</w:t>
      </w:r>
    </w:p>
    <w:p>
      <w:r>
        <w:t>Peace my friend..Only Peace..I am not your enemy..Dont say that word again..Look at my Facebook wall..One of my best friends ever was a Moor</w:t>
      </w:r>
    </w:p>
    <w:p>
      <w:r>
        <w:rPr>
          <w:b/>
          <w:u w:val="single"/>
        </w:rPr>
        <w:t>71088</w:t>
      </w:r>
    </w:p>
    <w:p>
      <w:r>
        <w:t>Peace to all the hoes I put my badongle in and didn't cook breakfast for http://t.co/J9oc6aN2</w:t>
      </w:r>
    </w:p>
    <w:p>
      <w:r>
        <w:rPr>
          <w:b/>
          <w:u w:val="single"/>
        </w:rPr>
        <w:t>71089</w:t>
      </w:r>
    </w:p>
    <w:p>
      <w:r>
        <w:t>Pedro is a little bitch cause he never DM me.</w:t>
      </w:r>
    </w:p>
    <w:p>
      <w:r>
        <w:rPr>
          <w:b/>
          <w:u w:val="single"/>
        </w:rPr>
        <w:t>71090</w:t>
      </w:r>
    </w:p>
    <w:p>
      <w:r>
        <w:t>Penn State tryna slant and screen all the way down the field lol</w:t>
      </w:r>
    </w:p>
    <w:p>
      <w:r>
        <w:rPr>
          <w:b/>
          <w:u w:val="single"/>
        </w:rPr>
        <w:t>71091</w:t>
      </w:r>
    </w:p>
    <w:p>
      <w:r>
        <w:t>Pennsylvania is white trash and is so are all Pennsylvanians.</w:t>
      </w:r>
    </w:p>
    <w:p>
      <w:r>
        <w:rPr>
          <w:b/>
          <w:u w:val="single"/>
        </w:rPr>
        <w:t>71092</w:t>
      </w:r>
    </w:p>
    <w:p>
      <w:r>
        <w:t>People are fucking retarded lol</w:t>
      </w:r>
    </w:p>
    <w:p>
      <w:r>
        <w:rPr>
          <w:b/>
          <w:u w:val="single"/>
        </w:rPr>
        <w:t>71093</w:t>
      </w:r>
    </w:p>
    <w:p>
      <w:r>
        <w:t>People are so uncivilized.</w:t>
      </w:r>
    </w:p>
    <w:p>
      <w:r>
        <w:rPr>
          <w:b/>
          <w:u w:val="single"/>
        </w:rPr>
        <w:t>71094</w:t>
      </w:r>
    </w:p>
    <w:p>
      <w:r>
        <w:t>People are such bitches!!! Complaining over stupid things!</w:t>
      </w:r>
    </w:p>
    <w:p>
      <w:r>
        <w:rPr>
          <w:b/>
          <w:u w:val="single"/>
        </w:rPr>
        <w:t>71095</w:t>
      </w:r>
    </w:p>
    <w:p>
      <w:r>
        <w:t>People ask me y I never speak up bout the subtweets n lil shit people say ...BABY tbh ion give a dam bout none of that no nigga or bitch oml</w:t>
      </w:r>
    </w:p>
    <w:p>
      <w:r>
        <w:rPr>
          <w:b/>
          <w:u w:val="single"/>
        </w:rPr>
        <w:t>71096</w:t>
      </w:r>
    </w:p>
    <w:p>
      <w:r>
        <w:t>People asking for donations for Christy Mack,get real the bitch made thousands of dollars for having sex.</w:t>
        <w:br/>
        <w:t>Bitch better be Fuckin me</w:t>
      </w:r>
    </w:p>
    <w:p>
      <w:r>
        <w:rPr>
          <w:b/>
          <w:u w:val="single"/>
        </w:rPr>
        <w:t>71097</w:t>
      </w:r>
    </w:p>
    <w:p>
      <w:r>
        <w:t>People be so angry tonight on dis here tweeter. It hard for a colored man to see all dis anger. Like bein in a waffle house in Mississippi</w:t>
      </w:r>
    </w:p>
    <w:p>
      <w:r>
        <w:rPr>
          <w:b/>
          <w:u w:val="single"/>
        </w:rPr>
        <w:t>71098</w:t>
      </w:r>
    </w:p>
    <w:p>
      <w:r>
        <w:t>People calling and complaining to Spinellis because of our Purge special.</w:t>
        <w:br/>
        <w:t>Lmao pussies. #LouisvillePurge</w:t>
      </w:r>
    </w:p>
    <w:p>
      <w:r>
        <w:rPr>
          <w:b/>
          <w:u w:val="single"/>
        </w:rPr>
        <w:t>71099</w:t>
      </w:r>
    </w:p>
    <w:p>
      <w:r>
        <w:t>People comment on my fb statuses like "How was your day?" Like bitch wtf do I know you?</w:t>
      </w:r>
    </w:p>
    <w:p>
      <w:r>
        <w:rPr>
          <w:b/>
          <w:u w:val="single"/>
        </w:rPr>
        <w:t>71100</w:t>
      </w:r>
    </w:p>
    <w:p>
      <w:r>
        <w:t>People get more and more retarded everyday</w:t>
      </w:r>
    </w:p>
    <w:p>
      <w:r>
        <w:rPr>
          <w:b/>
          <w:u w:val="single"/>
        </w:rPr>
        <w:t>71101</w:t>
      </w:r>
    </w:p>
    <w:p>
      <w:r>
        <w:t>People gotta learn to appreciate the people that go out if their way to help you. Even if you don't want their help don't he a bitch</w:t>
      </w:r>
    </w:p>
    <w:p>
      <w:r>
        <w:rPr>
          <w:b/>
          <w:u w:val="single"/>
        </w:rPr>
        <w:t>71102</w:t>
      </w:r>
    </w:p>
    <w:p>
      <w:r>
        <w:t>People hate on da rig life but I love my baby more then a pussy ass nigguh</w:t>
      </w:r>
    </w:p>
    <w:p>
      <w:r>
        <w:rPr>
          <w:b/>
          <w:u w:val="single"/>
        </w:rPr>
        <w:t>71103</w:t>
      </w:r>
    </w:p>
    <w:p>
      <w:r>
        <w:t>People love to touch my hair "ooo is this real?" Yes bitch is yours?</w:t>
      </w:r>
    </w:p>
    <w:p>
      <w:r>
        <w:rPr>
          <w:b/>
          <w:u w:val="single"/>
        </w:rPr>
        <w:t>71104</w:t>
      </w:r>
    </w:p>
    <w:p>
      <w:r>
        <w:t>People on this site are fucking retarded sometimes</w:t>
      </w:r>
    </w:p>
    <w:p>
      <w:r>
        <w:rPr>
          <w:b/>
          <w:u w:val="single"/>
        </w:rPr>
        <w:t>71105</w:t>
      </w:r>
    </w:p>
    <w:p>
      <w:r>
        <w:t>People talk shit on Twitter but when they see you in person be looking. Like bitch wtf you looking at. Yes its me, yeah I'm cute..</w:t>
      </w:r>
    </w:p>
    <w:p>
      <w:r>
        <w:rPr>
          <w:b/>
          <w:u w:val="single"/>
        </w:rPr>
        <w:t>71106</w:t>
      </w:r>
    </w:p>
    <w:p>
      <w:r>
        <w:t>People tend to bitch about coaching too much, but offensive playcalling has killed the Ags. Indefensible at this point.</w:t>
      </w:r>
    </w:p>
    <w:p>
      <w:r>
        <w:rPr>
          <w:b/>
          <w:u w:val="single"/>
        </w:rPr>
        <w:t>71107</w:t>
      </w:r>
    </w:p>
    <w:p>
      <w:r>
        <w:t>People who chose the country over the City are miserable trash. They deserve neither respect nor consideration. They are less than scum.</w:t>
      </w:r>
    </w:p>
    <w:p>
      <w:r>
        <w:rPr>
          <w:b/>
          <w:u w:val="single"/>
        </w:rPr>
        <w:t>71108</w:t>
      </w:r>
    </w:p>
    <w:p>
      <w:r>
        <w:t>People who don't put their blinkers on seriously just need to crash into a pole or something &amp;#128548; #moveoutmyway#bitch</w:t>
      </w:r>
    </w:p>
    <w:p>
      <w:r>
        <w:rPr>
          <w:b/>
          <w:u w:val="single"/>
        </w:rPr>
        <w:t>71109</w:t>
      </w:r>
    </w:p>
    <w:p>
      <w:r>
        <w:t>People who enjoy shows like @SouthPark and @FamilyGuyonFOX are douche bags. Usually white trash, too.</w:t>
      </w:r>
    </w:p>
    <w:p>
      <w:r>
        <w:rPr>
          <w:b/>
          <w:u w:val="single"/>
        </w:rPr>
        <w:t>71110</w:t>
      </w:r>
    </w:p>
    <w:p>
      <w:r>
        <w:t>People who go to church in Hollywood, CA are all white trash filth.</w:t>
      </w:r>
    </w:p>
    <w:p>
      <w:r>
        <w:rPr>
          <w:b/>
          <w:u w:val="single"/>
        </w:rPr>
        <w:t>71111</w:t>
      </w:r>
    </w:p>
    <w:p>
      <w:r>
        <w:t>People who grow their own vegetables are nothing but common peasant trash.</w:t>
      </w:r>
    </w:p>
    <w:p>
      <w:r>
        <w:rPr>
          <w:b/>
          <w:u w:val="single"/>
        </w:rPr>
        <w:t>71112</w:t>
      </w:r>
    </w:p>
    <w:p>
      <w:r>
        <w:t>People who live in #theNetherlands are unwashed trash.</w:t>
      </w:r>
    </w:p>
    <w:p>
      <w:r>
        <w:rPr>
          <w:b/>
          <w:u w:val="single"/>
        </w:rPr>
        <w:t>71113</w:t>
      </w:r>
    </w:p>
    <w:p>
      <w:r>
        <w:t>People who never use any hair product are unkept white trash douche bags.</w:t>
      </w:r>
    </w:p>
    <w:p>
      <w:r>
        <w:rPr>
          <w:b/>
          <w:u w:val="single"/>
        </w:rPr>
        <w:t>71114</w:t>
      </w:r>
    </w:p>
    <w:p>
      <w:r>
        <w:t>People who play #fantasygames are white trash</w:t>
      </w:r>
    </w:p>
    <w:p>
      <w:r>
        <w:rPr>
          <w:b/>
          <w:u w:val="single"/>
        </w:rPr>
        <w:t>71115</w:t>
      </w:r>
    </w:p>
    <w:p>
      <w:r>
        <w:t>People who play #roleplayinggames are human filth and don't deserve the same respect you'd give a mosquito. They're soulless gutter trash.</w:t>
      </w:r>
    </w:p>
    <w:p>
      <w:r>
        <w:rPr>
          <w:b/>
          <w:u w:val="single"/>
        </w:rPr>
        <w:t>71116</w:t>
      </w:r>
    </w:p>
    <w:p>
      <w:r>
        <w:t>People who slam on the brakes at yellow lights should not be allowed to drive.</w:t>
      </w:r>
    </w:p>
    <w:p>
      <w:r>
        <w:rPr>
          <w:b/>
          <w:u w:val="single"/>
        </w:rPr>
        <w:t>71117</w:t>
      </w:r>
    </w:p>
    <w:p>
      <w:r>
        <w:t>People with trash cars LOVE to drive fast and reckless</w:t>
      </w:r>
    </w:p>
    <w:p>
      <w:r>
        <w:rPr>
          <w:b/>
          <w:u w:val="single"/>
        </w:rPr>
        <w:t>71118</w:t>
      </w:r>
    </w:p>
    <w:p>
      <w:r>
        <w:t>People, RT this picture far and wide, if for no other reason than it makes teabaggers with poor spelling really angry http://t.co/gygRzYCIjq</w:t>
      </w:r>
    </w:p>
    <w:p>
      <w:r>
        <w:rPr>
          <w:b/>
          <w:u w:val="single"/>
        </w:rPr>
        <w:t>71119</w:t>
      </w:r>
    </w:p>
    <w:p>
      <w:r>
        <w:t>Perhaps Ezra Miller is the first crack toward changing that, regardless of whether he identifies as queer over gay.</w:t>
      </w:r>
    </w:p>
    <w:p>
      <w:r>
        <w:rPr>
          <w:b/>
          <w:u w:val="single"/>
        </w:rPr>
        <w:t>71120</w:t>
      </w:r>
    </w:p>
    <w:p>
      <w:r>
        <w:t>Perhaps I'm not a "diehard" Yankee fan, but there's no more point in watching this debacle #Yankees #Tigers #MLB So what else is on? LOL</w:t>
      </w:r>
    </w:p>
    <w:p>
      <w:r>
        <w:rPr>
          <w:b/>
          <w:u w:val="single"/>
        </w:rPr>
        <w:t>71121</w:t>
      </w:r>
    </w:p>
    <w:p>
      <w:r>
        <w:t>Permanent slit in my eyebrow from when I tumbled down the bleachers when I was little.... I stayed in the ER</w:t>
      </w:r>
    </w:p>
    <w:p>
      <w:r>
        <w:rPr>
          <w:b/>
          <w:u w:val="single"/>
        </w:rPr>
        <w:t>71122</w:t>
      </w:r>
    </w:p>
    <w:p>
      <w:r>
        <w:t>Person: My new years resolution is to not be a jackass to everyone. Me: Yeah, and I'm going to buy a PS3. I'm not retarded.</w:t>
      </w:r>
    </w:p>
    <w:p>
      <w:r>
        <w:rPr>
          <w:b/>
          <w:u w:val="single"/>
        </w:rPr>
        <w:t>71123</w:t>
      </w:r>
    </w:p>
    <w:p>
      <w:r>
        <w:t>Peter Pan that ho never land that ho</w:t>
      </w:r>
    </w:p>
    <w:p>
      <w:r>
        <w:rPr>
          <w:b/>
          <w:u w:val="single"/>
        </w:rPr>
        <w:t>71124</w:t>
      </w:r>
    </w:p>
    <w:p>
      <w:r>
        <w:t>Peyton Manning is a goon fuck Eli's pussy ass</w:t>
      </w:r>
    </w:p>
    <w:p>
      <w:r>
        <w:rPr>
          <w:b/>
          <w:u w:val="single"/>
        </w:rPr>
        <w:t>71125</w:t>
      </w:r>
    </w:p>
    <w:p>
      <w:r>
        <w:t>Phaedra is gonna drop Apollo like Mariah did when Da Brat went to prison. These hoes ain't loyal</w:t>
      </w:r>
    </w:p>
    <w:p>
      <w:r>
        <w:rPr>
          <w:b/>
          <w:u w:val="single"/>
        </w:rPr>
        <w:t>71126</w:t>
      </w:r>
    </w:p>
    <w:p>
      <w:r>
        <w:t>Phil Hughes looking like the Phil Hughes of old. 2010. #Yankees #MLB</w:t>
      </w:r>
    </w:p>
    <w:p>
      <w:r>
        <w:rPr>
          <w:b/>
          <w:u w:val="single"/>
        </w:rPr>
        <w:t>71127</w:t>
      </w:r>
    </w:p>
    <w:p>
      <w:r>
        <w:t>Phillip Rivers look like he almost wants to call dude a nigger for that bad play</w:t>
      </w:r>
    </w:p>
    <w:p>
      <w:r>
        <w:rPr>
          <w:b/>
          <w:u w:val="single"/>
        </w:rPr>
        <w:t>71128</w:t>
      </w:r>
    </w:p>
    <w:p>
      <w:r>
        <w:t>Phone disconnected like a hoe :/ thank god for shmediums hot spot lol</w:t>
      </w:r>
    </w:p>
    <w:p>
      <w:r>
        <w:rPr>
          <w:b/>
          <w:u w:val="single"/>
        </w:rPr>
        <w:t>71129</w:t>
      </w:r>
    </w:p>
    <w:p>
      <w:r>
        <w:t>Phone drier than yo bitch scalp &amp;#127797;</w:t>
      </w:r>
    </w:p>
    <w:p>
      <w:r>
        <w:rPr>
          <w:b/>
          <w:u w:val="single"/>
        </w:rPr>
        <w:t>71130</w:t>
      </w:r>
    </w:p>
    <w:p>
      <w:r>
        <w:t>Photo check for background spooks. http://t.co/Hx1wghJAzy</w:t>
      </w:r>
    </w:p>
    <w:p>
      <w:r>
        <w:rPr>
          <w:b/>
          <w:u w:val="single"/>
        </w:rPr>
        <w:t>71131</w:t>
      </w:r>
    </w:p>
    <w:p>
      <w:r>
        <w:t>Photo: Bad bitch. #ladykimora your favorite Vegas socialite &amp;#127932;&amp;#127932;&amp;#127932;&amp;#127932;&amp;#127932;&amp;#127932;&amp;#127932;&amp;#127932; #dragrace #dragqueen #ladykimora http://t.co/hdd8TbmyAj</w:t>
      </w:r>
    </w:p>
    <w:p>
      <w:r>
        <w:rPr>
          <w:b/>
          <w:u w:val="single"/>
        </w:rPr>
        <w:t>71132</w:t>
      </w:r>
    </w:p>
    <w:p>
      <w:r>
        <w:t>Photo: Giving you that trailer park trash. #transformthursday #ladykimora #vegasqueens #vegasshowgirls http://t.co/LjejFufULK</w:t>
      </w:r>
    </w:p>
    <w:p>
      <w:r>
        <w:rPr>
          <w:b/>
          <w:u w:val="single"/>
        </w:rPr>
        <w:t>71133</w:t>
      </w:r>
    </w:p>
    <w:p>
      <w:r>
        <w:t>Photo: Good morning ig &amp;#8230;. Giving u white trash body &amp;#128128;&amp;#128128;&amp;#128128; #turntup #webad #wepretty #gayvegas... http://t.co/dE9O4tttHS</w:t>
      </w:r>
    </w:p>
    <w:p>
      <w:r>
        <w:rPr>
          <w:b/>
          <w:u w:val="single"/>
        </w:rPr>
        <w:t>71134</w:t>
      </w:r>
    </w:p>
    <w:p>
      <w:r>
        <w:t>Photo: Happy Friday bitches #kimorablac http://t.co/3FIlNPwCwE</w:t>
      </w:r>
    </w:p>
    <w:p>
      <w:r>
        <w:rPr>
          <w:b/>
          <w:u w:val="single"/>
        </w:rPr>
        <w:t>71135</w:t>
      </w:r>
    </w:p>
    <w:p>
      <w:r>
        <w:t>Photo: Happy Friday bitches&amp;#160;! #glamazon #ladykimora #rupaulsdragrace @welovequeens &amp;#128536;&amp;#128536;&amp;#128536;&amp;#128132;&amp;#128132; http://t.co/c7Rv2DIL7g</w:t>
      </w:r>
    </w:p>
    <w:p>
      <w:r>
        <w:rPr>
          <w:b/>
          <w:u w:val="single"/>
        </w:rPr>
        <w:t>71136</w:t>
      </w:r>
    </w:p>
    <w:p>
      <w:r>
        <w:t>Photo: Here some kimora boobies for you &amp;#128139; &amp;#128298; this is how unlock before I slice a bitch. #kimorablac... http://t.co/puKJtghIPB</w:t>
      </w:r>
    </w:p>
    <w:p>
      <w:r>
        <w:rPr>
          <w:b/>
          <w:u w:val="single"/>
        </w:rPr>
        <w:t>71137</w:t>
      </w:r>
    </w:p>
    <w:p>
      <w:r>
        <w:t>Photo: Ima boss ass bitch. &amp;#128128;&amp;#128128;&amp;#128128; #turntup #webad #wepretty #gayvegas #rupaulsdragrace #barb #minaj... http://t.co/4l4WtsNkIg</w:t>
      </w:r>
    </w:p>
    <w:p>
      <w:r>
        <w:rPr>
          <w:b/>
          <w:u w:val="single"/>
        </w:rPr>
        <w:t>71138</w:t>
      </w:r>
    </w:p>
    <w:p>
      <w:r>
        <w:t>Photo: Me and my bitch http://t.co/0jeLcx0nKU</w:t>
      </w:r>
    </w:p>
    <w:p>
      <w:r>
        <w:rPr>
          <w:b/>
          <w:u w:val="single"/>
        </w:rPr>
        <w:t>71139</w:t>
      </w:r>
    </w:p>
    <w:p>
      <w:r>
        <w:t>Photo: Morning bitches http://t.co/4P3mK58gc4</w:t>
      </w:r>
    </w:p>
    <w:p>
      <w:r>
        <w:rPr>
          <w:b/>
          <w:u w:val="single"/>
        </w:rPr>
        <w:t>71140</w:t>
      </w:r>
    </w:p>
    <w:p>
      <w:r>
        <w:t>Photo: Mustard on the beat hoe #wdywt http://t.co/DKYqcnRuNO</w:t>
      </w:r>
    </w:p>
    <w:p>
      <w:r>
        <w:rPr>
          <w:b/>
          <w:u w:val="single"/>
        </w:rPr>
        <w:t>71141</w:t>
      </w:r>
    </w:p>
    <w:p>
      <w:r>
        <w:t>Photo: My mains @riri22barbie @georgegia yessssss #ladykimora turntup. #vegas bitches &amp;#128525;&amp;#128525; http://t.co/QecHHKO42q</w:t>
      </w:r>
    </w:p>
    <w:p>
      <w:r>
        <w:rPr>
          <w:b/>
          <w:u w:val="single"/>
        </w:rPr>
        <w:t>71142</w:t>
      </w:r>
    </w:p>
    <w:p>
      <w:r>
        <w:t>Photo: No filtering bitches. &amp;#128128;&amp;#128128;&amp;#128128;&amp;#128128; #turntup #webad #wepretty #gayvegas #rupaulsdragrace #barb #minaj... http://t.co/a9K3hJJGg9</w:t>
      </w:r>
    </w:p>
    <w:p>
      <w:r>
        <w:rPr>
          <w:b/>
          <w:u w:val="single"/>
        </w:rPr>
        <w:t>71143</w:t>
      </w:r>
    </w:p>
    <w:p>
      <w:r>
        <w:t>Photo: Rest in peace to these bad boys , some bad advise made me let some old asian dude re glue the sole... http://t.co/uPRjY6n48K</w:t>
      </w:r>
    </w:p>
    <w:p>
      <w:r>
        <w:rPr>
          <w:b/>
          <w:u w:val="single"/>
        </w:rPr>
        <w:t>71144</w:t>
      </w:r>
    </w:p>
    <w:p>
      <w:r>
        <w:t>Photo: Seriously &amp;#8230; All my friends are hoes. It&amp;#8217;s so funny. #getyourlife &amp;#128078; http://t.co/nbnBGYCFMI</w:t>
      </w:r>
    </w:p>
    <w:p>
      <w:r>
        <w:rPr>
          <w:b/>
          <w:u w:val="single"/>
        </w:rPr>
        <w:t>71145</w:t>
      </w:r>
    </w:p>
    <w:p>
      <w:r>
        <w:t>Photo: anarcho-queer: &amp;#8220;Anarchism stands for a social order based on the free grouping of individuals for... http://t.co/Iy6Gro4t8Z</w:t>
      </w:r>
    </w:p>
    <w:p>
      <w:r>
        <w:rPr>
          <w:b/>
          <w:u w:val="single"/>
        </w:rPr>
        <w:t>71146</w:t>
      </w:r>
    </w:p>
    <w:p>
      <w:r>
        <w:t>Photo: deafreaperventus: wayward-sons-and-fallen-angels: murderous-crows: *gay intensifies* are you saying... http://t.co/qbktWtWFCY</w:t>
      </w:r>
    </w:p>
    <w:p>
      <w:r>
        <w:rPr>
          <w:b/>
          <w:u w:val="single"/>
        </w:rPr>
        <w:t>71147</w:t>
      </w:r>
    </w:p>
    <w:p>
      <w:r>
        <w:t>Photoset: The biggest pussy I&amp;#8217;ve seen in China. http://t.co/sZiqi92sBV</w:t>
      </w:r>
    </w:p>
    <w:p>
      <w:r>
        <w:rPr>
          <w:b/>
          <w:u w:val="single"/>
        </w:rPr>
        <w:t>71148</w:t>
      </w:r>
    </w:p>
    <w:p>
      <w:r>
        <w:t>Physical &amp;amp; bed RT @Skinny215 These bitches frame is trash! #Skinny</w:t>
      </w:r>
    </w:p>
    <w:p>
      <w:r>
        <w:rPr>
          <w:b/>
          <w:u w:val="single"/>
        </w:rPr>
        <w:t>71149</w:t>
      </w:r>
    </w:p>
    <w:p>
      <w:r>
        <w:t>Pic circulating on Jihadi feeds claiming an "ISIS flag" on top of Mount Arafa in the holiest day of pilgrimage http://t.co/46YfuflyZV</w:t>
      </w:r>
    </w:p>
    <w:p>
      <w:r>
        <w:rPr>
          <w:b/>
          <w:u w:val="single"/>
        </w:rPr>
        <w:t>71150</w:t>
      </w:r>
    </w:p>
    <w:p>
      <w:r>
        <w:t>Pic so confusing.. Looks like a dyke, but has a hoe pooci.. &amp;#171;@Datjollygirl &amp;#8220;@BTweekin: &amp;#128553;&amp;#128553;&amp;#128553;&amp;#128553;&amp;#128553; http://t.co/88ThE7EZP7&amp;#8221;&amp;#187;</w:t>
      </w:r>
    </w:p>
    <w:p>
      <w:r>
        <w:rPr>
          <w:b/>
          <w:u w:val="single"/>
        </w:rPr>
        <w:t>71151</w:t>
      </w:r>
    </w:p>
    <w:p>
      <w:r>
        <w:t>Pick a city buy a condo find a fine hoe let some time go #chea</w:t>
      </w:r>
    </w:p>
    <w:p>
      <w:r>
        <w:rPr>
          <w:b/>
          <w:u w:val="single"/>
        </w:rPr>
        <w:t>71152</w:t>
      </w:r>
    </w:p>
    <w:p>
      <w:r>
        <w:t>Pickup line "Are you a cat lady? Because I love pussy too"</w:t>
        <w:br/>
        <w:br/>
        <w:t>"NO WAIT I LITERALLY MEANT I LIKE CATS"</w:t>
      </w:r>
    </w:p>
    <w:p>
      <w:r>
        <w:rPr>
          <w:b/>
          <w:u w:val="single"/>
        </w:rPr>
        <w:t>71153</w:t>
      </w:r>
    </w:p>
    <w:p>
      <w:r>
        <w:t>Picture time outside of metro, fucking fags</w:t>
      </w:r>
    </w:p>
    <w:p>
      <w:r>
        <w:rPr>
          <w:b/>
          <w:u w:val="single"/>
        </w:rPr>
        <w:t>71154</w:t>
      </w:r>
    </w:p>
    <w:p>
      <w:r>
        <w:t>Pie crust is trash. It be all flaky and dry and shit.</w:t>
      </w:r>
    </w:p>
    <w:p>
      <w:r>
        <w:rPr>
          <w:b/>
          <w:u w:val="single"/>
        </w:rPr>
        <w:t>71155</w:t>
      </w:r>
    </w:p>
    <w:p>
      <w:r>
        <w:t>Pierce would've easily drained all these shots with us. He's so trash now smh</w:t>
      </w:r>
    </w:p>
    <w:p>
      <w:r>
        <w:rPr>
          <w:b/>
          <w:u w:val="single"/>
        </w:rPr>
        <w:t>71156</w:t>
      </w:r>
    </w:p>
    <w:p>
      <w:r>
        <w:t>Pillow talkin to bitches, i see her she bad but NIGGA SHE BASIC!</w:t>
      </w:r>
    </w:p>
    <w:p>
      <w:r>
        <w:rPr>
          <w:b/>
          <w:u w:val="single"/>
        </w:rPr>
        <w:t>71157</w:t>
      </w:r>
    </w:p>
    <w:p>
      <w:r>
        <w:t>Pillow talkin to your hoe hatin on a nigga you might lose ya chick like that !!!!!</w:t>
      </w:r>
    </w:p>
    <w:p>
      <w:r>
        <w:rPr>
          <w:b/>
          <w:u w:val="single"/>
        </w:rPr>
        <w:t>71158</w:t>
      </w:r>
    </w:p>
    <w:p>
      <w:r>
        <w:t>Pink champagne for my boo thang she a bad bitch I hope that she don't trade me</w:t>
      </w:r>
    </w:p>
    <w:p>
      <w:r>
        <w:rPr>
          <w:b/>
          <w:u w:val="single"/>
        </w:rPr>
        <w:t>71159</w:t>
      </w:r>
    </w:p>
    <w:p>
      <w:r>
        <w:t>Pisses me of when I see these little liberal faggots wearing Che Guevara shirts. Move ur ass to Cuba. http://t.co/CUlwvpCpa7</w:t>
      </w:r>
    </w:p>
    <w:p>
      <w:r>
        <w:rPr>
          <w:b/>
          <w:u w:val="single"/>
        </w:rPr>
        <w:t>71160</w:t>
      </w:r>
    </w:p>
    <w:p>
      <w:r>
        <w:t>Pisses me off so much when Brett screams fag or whore out the window at people</w:t>
      </w:r>
    </w:p>
    <w:p>
      <w:r>
        <w:rPr>
          <w:b/>
          <w:u w:val="single"/>
        </w:rPr>
        <w:t>71161</w:t>
      </w:r>
    </w:p>
    <w:p>
      <w:r>
        <w:t>Pistols and bad bitches, hustlers and bad business!</w:t>
      </w:r>
    </w:p>
    <w:p>
      <w:r>
        <w:rPr>
          <w:b/>
          <w:u w:val="single"/>
        </w:rPr>
        <w:t>71162</w:t>
      </w:r>
    </w:p>
    <w:p>
      <w:r>
        <w:t>Pizza and wings bitches</w:t>
      </w:r>
    </w:p>
    <w:p>
      <w:r>
        <w:rPr>
          <w:b/>
          <w:u w:val="single"/>
        </w:rPr>
        <w:t>71163</w:t>
      </w:r>
    </w:p>
    <w:p>
      <w:r>
        <w:t>Pizza, a salad and alcohol is all I want.....my cravings need to be met or I'm a rude bitch</w:t>
      </w:r>
    </w:p>
    <w:p>
      <w:r>
        <w:rPr>
          <w:b/>
          <w:u w:val="single"/>
        </w:rPr>
        <w:t>71164</w:t>
      </w:r>
    </w:p>
    <w:p>
      <w:r>
        <w:t>Plaid shorts bitches</w:t>
      </w:r>
    </w:p>
    <w:p>
      <w:r>
        <w:rPr>
          <w:b/>
          <w:u w:val="single"/>
        </w:rPr>
        <w:t>71165</w:t>
      </w:r>
    </w:p>
    <w:p>
      <w:r>
        <w:t>Play me about twice? Aye, im a pyhscopathic cunt. You're dead.</w:t>
      </w:r>
    </w:p>
    <w:p>
      <w:r>
        <w:rPr>
          <w:b/>
          <w:u w:val="single"/>
        </w:rPr>
        <w:t>71166</w:t>
      </w:r>
    </w:p>
    <w:p>
      <w:r>
        <w:t>Play pussy and get fucked!</w:t>
      </w:r>
    </w:p>
    <w:p>
      <w:r>
        <w:rPr>
          <w:b/>
          <w:u w:val="single"/>
        </w:rPr>
        <w:t>71167</w:t>
      </w:r>
    </w:p>
    <w:p>
      <w:r>
        <w:t>Play some ' fuck bitches get money ' music</w:t>
      </w:r>
    </w:p>
    <w:p>
      <w:r>
        <w:rPr>
          <w:b/>
          <w:u w:val="single"/>
        </w:rPr>
        <w:t>71168</w:t>
      </w:r>
    </w:p>
    <w:p>
      <w:r>
        <w:t>Play these hoes like the lottery</w:t>
      </w:r>
    </w:p>
    <w:p>
      <w:r>
        <w:rPr>
          <w:b/>
          <w:u w:val="single"/>
        </w:rPr>
        <w:t>71169</w:t>
      </w:r>
    </w:p>
    <w:p>
      <w:r>
        <w:t>Playing a show in Lutsen, MN at 9:00 PM today at Papa Charlies http://artistdata.com/a/2oy4</w:t>
      </w:r>
    </w:p>
    <w:p>
      <w:r>
        <w:rPr>
          <w:b/>
          <w:u w:val="single"/>
        </w:rPr>
        <w:t>71170</w:t>
      </w:r>
    </w:p>
    <w:p>
      <w:r>
        <w:t>Playing games and wrestling are the only ways I bind with my brothers. That and the sex talk &amp;amp; providing condoms. No raw dogging these hoes</w:t>
      </w:r>
    </w:p>
    <w:p>
      <w:r>
        <w:rPr>
          <w:b/>
          <w:u w:val="single"/>
        </w:rPr>
        <w:t>71171</w:t>
      </w:r>
    </w:p>
    <w:p>
      <w:r>
        <w:t>Playing to white guilt lasted one last time, whitey felt 'absolved', it ends today. It ends in the fields/suburbs of Pennsylvania.</w:t>
      </w:r>
    </w:p>
    <w:p>
      <w:r>
        <w:rPr>
          <w:b/>
          <w:u w:val="single"/>
        </w:rPr>
        <w:t>71172</w:t>
      </w:r>
    </w:p>
    <w:p>
      <w:r>
        <w:t>Playing with my money is like playing with my emotions niggas don't believe I guess we going to find out then hoe ass niggas</w:t>
      </w:r>
    </w:p>
    <w:p>
      <w:r>
        <w:rPr>
          <w:b/>
          <w:u w:val="single"/>
        </w:rPr>
        <w:t>71173</w:t>
      </w:r>
    </w:p>
    <w:p>
      <w:r>
        <w:t>Please &amp;#8220;@oldirtyjesus: shut up hoe &amp;#8220;@MARlSOUL: I'm honestly a nice person&amp;#8221;&amp;#8221;</w:t>
      </w:r>
    </w:p>
    <w:p>
      <w:r>
        <w:rPr>
          <w:b/>
          <w:u w:val="single"/>
        </w:rPr>
        <w:t>71174</w:t>
      </w:r>
    </w:p>
    <w:p>
      <w:r>
        <w:t>Please control yo hoe ! &amp;#128514;&amp;#128514;</w:t>
      </w:r>
    </w:p>
    <w:p>
      <w:r>
        <w:rPr>
          <w:b/>
          <w:u w:val="single"/>
        </w:rPr>
        <w:t>71175</w:t>
      </w:r>
    </w:p>
    <w:p>
      <w:r>
        <w:t>Please dnt take no pictures please dnt take no pictures especially with my jewelry on man these hoes so vicious</w:t>
      </w:r>
    </w:p>
    <w:p>
      <w:r>
        <w:rPr>
          <w:b/>
          <w:u w:val="single"/>
        </w:rPr>
        <w:t>71176</w:t>
      </w:r>
    </w:p>
    <w:p>
      <w:r>
        <w:t>Please excuse my bitch ass phone it's been a hoe lately</w:t>
      </w:r>
    </w:p>
    <w:p>
      <w:r>
        <w:rPr>
          <w:b/>
          <w:u w:val="single"/>
        </w:rPr>
        <w:t>71177</w:t>
      </w:r>
    </w:p>
    <w:p>
      <w:r>
        <w:t>Please stop scoring, otherwise you won't have any runs for tomorrow against Romero #Yankees #BlueJays #MLB</w:t>
      </w:r>
    </w:p>
    <w:p>
      <w:r>
        <w:rPr>
          <w:b/>
          <w:u w:val="single"/>
        </w:rPr>
        <w:t>71178</w:t>
      </w:r>
    </w:p>
    <w:p>
      <w:r>
        <w:t>Plot twist I fucked your bitch</w:t>
      </w:r>
    </w:p>
    <w:p>
      <w:r>
        <w:rPr>
          <w:b/>
          <w:u w:val="single"/>
        </w:rPr>
        <w:t>71179</w:t>
      </w:r>
    </w:p>
    <w:p>
      <w:r>
        <w:t>Plot twist, bitch</w:t>
      </w:r>
    </w:p>
    <w:p>
      <w:r>
        <w:rPr>
          <w:b/>
          <w:u w:val="single"/>
        </w:rPr>
        <w:t>71180</w:t>
      </w:r>
    </w:p>
    <w:p>
      <w:r>
        <w:t>Plot twist: these hoes are loyal.</w:t>
      </w:r>
    </w:p>
    <w:p>
      <w:r>
        <w:rPr>
          <w:b/>
          <w:u w:val="single"/>
        </w:rPr>
        <w:t>71181</w:t>
      </w:r>
    </w:p>
    <w:p>
      <w:r>
        <w:t>Pm is u use any of the words I use (ex. Sweg,pm,yid,nid) we're dating</w:t>
      </w:r>
    </w:p>
    <w:p>
      <w:r>
        <w:rPr>
          <w:b/>
          <w:u w:val="single"/>
        </w:rPr>
        <w:t>71182</w:t>
      </w:r>
    </w:p>
    <w:p>
      <w:r>
        <w:t>Police niccas Tryn raid da trap</w:t>
      </w:r>
    </w:p>
    <w:p>
      <w:r>
        <w:rPr>
          <w:b/>
          <w:u w:val="single"/>
        </w:rPr>
        <w:t>71183</w:t>
      </w:r>
    </w:p>
    <w:p>
      <w:r>
        <w:t>Polite, yet militant. #birds #notfeeding #stencil #army #typeface #font #ATeam http://t.co/gHnEnLmlJE</w:t>
      </w:r>
    </w:p>
    <w:p>
      <w:r>
        <w:rPr>
          <w:b/>
          <w:u w:val="single"/>
        </w:rPr>
        <w:t>71184</w:t>
      </w:r>
    </w:p>
    <w:p>
      <w:r>
        <w:t>Political ass bitches</w:t>
      </w:r>
    </w:p>
    <w:p>
      <w:r>
        <w:rPr>
          <w:b/>
          <w:u w:val="single"/>
        </w:rPr>
        <w:t>71185</w:t>
      </w:r>
    </w:p>
    <w:p>
      <w:r>
        <w:t>Polo:$80. Levis:$60. Jordans:$180. Snapback:$30. The look on your face when you still don't get any pussy...PRICELESS!</w:t>
      </w:r>
    </w:p>
    <w:p>
      <w:r>
        <w:rPr>
          <w:b/>
          <w:u w:val="single"/>
        </w:rPr>
        <w:t>71186</w:t>
      </w:r>
    </w:p>
    <w:p>
      <w:r>
        <w:t>Poof. Vamoose son of a bitch</w:t>
      </w:r>
    </w:p>
    <w:p>
      <w:r>
        <w:rPr>
          <w:b/>
          <w:u w:val="single"/>
        </w:rPr>
        <w:t>71187</w:t>
      </w:r>
    </w:p>
    <w:p>
      <w:r>
        <w:t>Poor Henry, he's supporting the right 2/3 of you guys all on his gut! Don't hurt it, Charlie... (@lizziecuevas)http://yfrog.com/h300cwrj</w:t>
      </w:r>
    </w:p>
    <w:p>
      <w:r>
        <w:rPr>
          <w:b/>
          <w:u w:val="single"/>
        </w:rPr>
        <w:t>71188</w:t>
      </w:r>
    </w:p>
    <w:p>
      <w:r>
        <w:t>Poor Leo,he can't help havin resting bitch face. I feel ya home skillet biscuit</w:t>
      </w:r>
    </w:p>
    <w:p>
      <w:r>
        <w:rPr>
          <w:b/>
          <w:u w:val="single"/>
        </w:rPr>
        <w:t>71189</w:t>
      </w:r>
    </w:p>
    <w:p>
      <w:r>
        <w:t>Pop a nigguh, sound like crisco</w:t>
      </w:r>
    </w:p>
    <w:p>
      <w:r>
        <w:rPr>
          <w:b/>
          <w:u w:val="single"/>
        </w:rPr>
        <w:t>71190</w:t>
      </w:r>
    </w:p>
    <w:p>
      <w:r>
        <w:t>Pop that pussy</w:t>
      </w:r>
    </w:p>
    <w:p>
      <w:r>
        <w:rPr>
          <w:b/>
          <w:u w:val="single"/>
        </w:rPr>
        <w:t>71191</w:t>
      </w:r>
    </w:p>
    <w:p>
      <w:r>
        <w:t>Pop that pussy for a real nigga</w:t>
      </w:r>
    </w:p>
    <w:p>
      <w:r>
        <w:rPr>
          <w:b/>
          <w:u w:val="single"/>
        </w:rPr>
        <w:t>71192</w:t>
      </w:r>
    </w:p>
    <w:p>
      <w:r>
        <w:t>Popcorn and candy for dinner. I always knew Charlie Brown was my spirit animal.</w:t>
      </w:r>
    </w:p>
    <w:p>
      <w:r>
        <w:rPr>
          <w:b/>
          <w:u w:val="single"/>
        </w:rPr>
        <w:t>71193</w:t>
      </w:r>
    </w:p>
    <w:p>
      <w:r>
        <w:t>Popped a pussy i'm sweating lol http://t.co/9Hyk5V0p</w:t>
      </w:r>
    </w:p>
    <w:p>
      <w:r>
        <w:rPr>
          <w:b/>
          <w:u w:val="single"/>
        </w:rPr>
        <w:t>71194</w:t>
      </w:r>
    </w:p>
    <w:p>
      <w:r>
        <w:t>Poppy give me discou.. bitch i get it for the lowwwww!!!</w:t>
      </w:r>
    </w:p>
    <w:p>
      <w:r>
        <w:rPr>
          <w:b/>
          <w:u w:val="single"/>
        </w:rPr>
        <w:t>71195</w:t>
      </w:r>
    </w:p>
    <w:p>
      <w:r>
        <w:t>Poppy give me discounts bitch i get it for the lowww!!!....naw fareal tho</w:t>
      </w:r>
    </w:p>
    <w:p>
      <w:r>
        <w:rPr>
          <w:b/>
          <w:u w:val="single"/>
        </w:rPr>
        <w:t>71196</w:t>
      </w:r>
    </w:p>
    <w:p>
      <w:r>
        <w:t>Pops interviews remain warm and fuzzy.</w:t>
      </w:r>
    </w:p>
    <w:p>
      <w:r>
        <w:rPr>
          <w:b/>
          <w:u w:val="single"/>
        </w:rPr>
        <w:t>71197</w:t>
      </w:r>
    </w:p>
    <w:p>
      <w:r>
        <w:t>Pops told me never stick ya &amp;#127814; in a broke bitch</w:t>
      </w:r>
    </w:p>
    <w:p>
      <w:r>
        <w:rPr>
          <w:b/>
          <w:u w:val="single"/>
        </w:rPr>
        <w:t>71198</w:t>
      </w:r>
    </w:p>
    <w:p>
      <w:r>
        <w:t>Porch monkey 4 Life</w:t>
      </w:r>
    </w:p>
    <w:p>
      <w:r>
        <w:rPr>
          <w:b/>
          <w:u w:val="single"/>
        </w:rPr>
        <w:t>71199</w:t>
      </w:r>
    </w:p>
    <w:p>
      <w:r>
        <w:t>Porch monkey 4 life #Randell</w:t>
      </w:r>
    </w:p>
    <w:p>
      <w:r>
        <w:rPr>
          <w:b/>
          <w:u w:val="single"/>
        </w:rPr>
        <w:t>71200</w:t>
      </w:r>
    </w:p>
    <w:p>
      <w:r>
        <w:t>Porcha grandma really like a nig for real, I should have tried to hollar fo real</w:t>
      </w:r>
    </w:p>
    <w:p>
      <w:r>
        <w:rPr>
          <w:b/>
          <w:u w:val="single"/>
        </w:rPr>
        <w:t>71201</w:t>
      </w:r>
    </w:p>
    <w:p>
      <w:r>
        <w:t>Pornographic-oo-oo</w:t>
        <w:br/>
        <w:t>Don't make you no hoe-oo</w:t>
      </w:r>
    </w:p>
    <w:p>
      <w:r>
        <w:rPr>
          <w:b/>
          <w:u w:val="single"/>
        </w:rPr>
        <w:t>71202</w:t>
      </w:r>
    </w:p>
    <w:p>
      <w:r>
        <w:t>Posted a new song: ""guala"" http://t.co/TbpOuto6zR http://t.co/y1RpItkIAf</w:t>
      </w:r>
    </w:p>
    <w:p>
      <w:r>
        <w:rPr>
          <w:b/>
          <w:u w:val="single"/>
        </w:rPr>
        <w:t>71203</w:t>
      </w:r>
    </w:p>
    <w:p>
      <w:r>
        <w:t>Posted a new song: ""guala"" http://t.co/jq3RB6gyQh #music</w:t>
      </w:r>
    </w:p>
    <w:p>
      <w:r>
        <w:rPr>
          <w:b/>
          <w:u w:val="single"/>
        </w:rPr>
        <w:t>71204</w:t>
      </w:r>
    </w:p>
    <w:p>
      <w:r>
        <w:t>Power bomb dat hoe</w:t>
      </w:r>
    </w:p>
    <w:p>
      <w:r>
        <w:rPr>
          <w:b/>
          <w:u w:val="single"/>
        </w:rPr>
        <w:t>71205</w:t>
      </w:r>
    </w:p>
    <w:p>
      <w:r>
        <w:t>Ppl really can't handle a girl that's not a "yes girl" and says how she feel .. come off as a bitch</w:t>
      </w:r>
    </w:p>
    <w:p>
      <w:r>
        <w:rPr>
          <w:b/>
          <w:u w:val="single"/>
        </w:rPr>
        <w:t>71206</w:t>
      </w:r>
    </w:p>
    <w:p>
      <w:r>
        <w:t>Practically got arrested tonight, not allowed on UTampa grounds for a year now... fml im retarded</w:t>
      </w:r>
    </w:p>
    <w:p>
      <w:r>
        <w:rPr>
          <w:b/>
          <w:u w:val="single"/>
        </w:rPr>
        <w:t>71207</w:t>
      </w:r>
    </w:p>
    <w:p>
      <w:r>
        <w:t>Praise thy lord for this season of beanies that is upon us</w:t>
      </w:r>
    </w:p>
    <w:p>
      <w:r>
        <w:rPr>
          <w:b/>
          <w:u w:val="single"/>
        </w:rPr>
        <w:t>71208</w:t>
      </w:r>
    </w:p>
    <w:p>
      <w:r>
        <w:t>Preach RT @POONsoaker: Ugly girls are the way to go man. Nobody got time for you pretty hoes</w:t>
      </w:r>
    </w:p>
    <w:p>
      <w:r>
        <w:rPr>
          <w:b/>
          <w:u w:val="single"/>
        </w:rPr>
        <w:t>71209</w:t>
      </w:r>
    </w:p>
    <w:p>
      <w:r>
        <w:t>Precisely RT @BrandNewAndrew: &amp;#8220;@Harold: Soon as y'all break up is when she starts doing the shit she swore she'd never do&amp;#8221; like being a hoe</w:t>
      </w:r>
    </w:p>
    <w:p>
      <w:r>
        <w:rPr>
          <w:b/>
          <w:u w:val="single"/>
        </w:rPr>
        <w:t>71210</w:t>
      </w:r>
    </w:p>
    <w:p>
      <w:r>
        <w:t>Prejudice. A preconceived awareness based on a majority of interactions. The negative slant comes from libs. Self preservation is the basis.</w:t>
      </w:r>
    </w:p>
    <w:p>
      <w:r>
        <w:rPr>
          <w:b/>
          <w:u w:val="single"/>
        </w:rPr>
        <w:t>71211</w:t>
      </w:r>
    </w:p>
    <w:p>
      <w:r>
        <w:t>Preparing to be called a "nigger" all night.. I mean play COD all night. #AdvancedWarfareDayZERO</w:t>
      </w:r>
    </w:p>
    <w:p>
      <w:r>
        <w:rPr>
          <w:b/>
          <w:u w:val="single"/>
        </w:rPr>
        <w:t>71212</w:t>
      </w:r>
    </w:p>
    <w:p>
      <w:r>
        <w:t>Pressed for pussy no ...I get too many freebies</w:t>
      </w:r>
    </w:p>
    <w:p>
      <w:r>
        <w:rPr>
          <w:b/>
          <w:u w:val="single"/>
        </w:rPr>
        <w:t>71213</w:t>
      </w:r>
    </w:p>
    <w:p>
      <w:r>
        <w:t>Pretend assholes callin the women bitches when they know they love em lol..</w:t>
      </w:r>
    </w:p>
    <w:p>
      <w:r>
        <w:rPr>
          <w:b/>
          <w:u w:val="single"/>
        </w:rPr>
        <w:t>71214</w:t>
      </w:r>
    </w:p>
    <w:p>
      <w:r>
        <w:t>Pretending that he can make it rain, our ghetto president is in it for himself while govt money whores beg utilties to stay on one more day.</w:t>
      </w:r>
    </w:p>
    <w:p>
      <w:r>
        <w:rPr>
          <w:b/>
          <w:u w:val="single"/>
        </w:rPr>
        <w:t>71215</w:t>
      </w:r>
    </w:p>
    <w:p>
      <w:r>
        <w:t>Pretty ass niggah. http://t.co/jqlST70msM</w:t>
      </w:r>
    </w:p>
    <w:p>
      <w:r>
        <w:rPr>
          <w:b/>
          <w:u w:val="single"/>
        </w:rPr>
        <w:t>71216</w:t>
      </w:r>
    </w:p>
    <w:p>
      <w:r>
        <w:t>Pretty bitches with even prettier titties &amp;#9786;&amp;#65039;</w:t>
      </w:r>
    </w:p>
    <w:p>
      <w:r>
        <w:rPr>
          <w:b/>
          <w:u w:val="single"/>
        </w:rPr>
        <w:t>71217</w:t>
      </w:r>
    </w:p>
    <w:p>
      <w:r>
        <w:t>Pretty mother fucker pull up in a bitch likee</w:t>
      </w:r>
    </w:p>
    <w:p>
      <w:r>
        <w:rPr>
          <w:b/>
          <w:u w:val="single"/>
        </w:rPr>
        <w:t>71218</w:t>
      </w:r>
    </w:p>
    <w:p>
      <w:r>
        <w:t>Pretty motherfucker pull up in this bitch like</w:t>
      </w:r>
    </w:p>
    <w:p>
      <w:r>
        <w:rPr>
          <w:b/>
          <w:u w:val="single"/>
        </w:rPr>
        <w:t>71219</w:t>
      </w:r>
    </w:p>
    <w:p>
      <w:r>
        <w:t>Pretty muthafucka pull up in this bitch like</w:t>
      </w:r>
    </w:p>
    <w:p>
      <w:r>
        <w:rPr>
          <w:b/>
          <w:u w:val="single"/>
        </w:rPr>
        <w:t>71220</w:t>
      </w:r>
    </w:p>
    <w:p>
      <w:r>
        <w:t>Pretty over this whole Yankees thing, id rather lose in the ALCS every year then live in Detroit.. I miss the real Steinbrenner #glorydays</w:t>
      </w:r>
    </w:p>
    <w:p>
      <w:r>
        <w:rPr>
          <w:b/>
          <w:u w:val="single"/>
        </w:rPr>
        <w:t>71221</w:t>
      </w:r>
    </w:p>
    <w:p>
      <w:r>
        <w:t>Pretty sure I got ya bitch nudes in my phone nigga</w:t>
      </w:r>
    </w:p>
    <w:p>
      <w:r>
        <w:rPr>
          <w:b/>
          <w:u w:val="single"/>
        </w:rPr>
        <w:t>71222</w:t>
      </w:r>
    </w:p>
    <w:p>
      <w:r>
        <w:t>Pretty weird that flight attendants are instructed to say &amp;#8220;Welcome to the OC, bitch.&amp;#8221; as you exit the plane.</w:t>
      </w:r>
    </w:p>
    <w:p>
      <w:r>
        <w:rPr>
          <w:b/>
          <w:u w:val="single"/>
        </w:rPr>
        <w:t>71223</w:t>
      </w:r>
    </w:p>
    <w:p>
      <w:r>
        <w:t>Probably going to tackle Kenzie when I see her tbh I miss my bitch</w:t>
      </w:r>
    </w:p>
    <w:p>
      <w:r>
        <w:rPr>
          <w:b/>
          <w:u w:val="single"/>
        </w:rPr>
        <w:t>71224</w:t>
      </w:r>
    </w:p>
    <w:p>
      <w:r>
        <w:t>Probably saved @KingBorgman's ass today. About out gas in a Diesel engine.&amp;#128514; what would you do without your redneck friends?&amp;#128514;&amp;#128514;</w:t>
      </w:r>
    </w:p>
    <w:p>
      <w:r>
        <w:rPr>
          <w:b/>
          <w:u w:val="single"/>
        </w:rPr>
        <w:t>71225</w:t>
      </w:r>
    </w:p>
    <w:p>
      <w:r>
        <w:t>Procrastination is really a bitch.</w:t>
      </w:r>
    </w:p>
    <w:p>
      <w:r>
        <w:rPr>
          <w:b/>
          <w:u w:val="single"/>
        </w:rPr>
        <w:t>71226</w:t>
      </w:r>
    </w:p>
    <w:p>
      <w:r>
        <w:t>Produced by yung @jewros &amp;#128293;&amp;#128293; Bouta drop dis hoe http://t.co/WZyMxoLjNt</w:t>
      </w:r>
    </w:p>
    <w:p>
      <w:r>
        <w:rPr>
          <w:b/>
          <w:u w:val="single"/>
        </w:rPr>
        <w:t>71227</w:t>
      </w:r>
    </w:p>
    <w:p>
      <w:r>
        <w:t>Profesional sports are only enjoyed by white trash.</w:t>
      </w:r>
    </w:p>
    <w:p>
      <w:r>
        <w:rPr>
          <w:b/>
          <w:u w:val="single"/>
        </w:rPr>
        <w:t>71228</w:t>
      </w:r>
    </w:p>
    <w:p>
      <w:r>
        <w:t>Project pay is just a soft ass little bitch.</w:t>
      </w:r>
    </w:p>
    <w:p>
      <w:r>
        <w:rPr>
          <w:b/>
          <w:u w:val="single"/>
        </w:rPr>
        <w:t>71229</w:t>
      </w:r>
    </w:p>
    <w:p>
      <w:r>
        <w:t>Promise to love you and obey..and hit it more than once a day..girl I say that genuinely..fuck that bitch.. It's what you sayy</w:t>
      </w:r>
    </w:p>
    <w:p>
      <w:r>
        <w:rPr>
          <w:b/>
          <w:u w:val="single"/>
        </w:rPr>
        <w:t>71230</w:t>
      </w:r>
    </w:p>
    <w:p>
      <w:r>
        <w:t>Promises were made bitch . You are now my bxtch</w:t>
      </w:r>
    </w:p>
    <w:p>
      <w:r>
        <w:rPr>
          <w:b/>
          <w:u w:val="single"/>
        </w:rPr>
        <w:t>71231</w:t>
      </w:r>
    </w:p>
    <w:p>
      <w:r>
        <w:t>Protect your bitch at all costs</w:t>
      </w:r>
    </w:p>
    <w:p>
      <w:r>
        <w:rPr>
          <w:b/>
          <w:u w:val="single"/>
        </w:rPr>
        <w:t>71232</w:t>
      </w:r>
    </w:p>
    <w:p>
      <w:r>
        <w:t>Proud to be a redneck patriot :) @Docs357 @Cats_lmbo @KoichicCheryl @bja_tw @yrwol7 @DavesGrill</w:t>
      </w:r>
    </w:p>
    <w:p>
      <w:r>
        <w:rPr>
          <w:b/>
          <w:u w:val="single"/>
        </w:rPr>
        <w:t>71233</w:t>
      </w:r>
    </w:p>
    <w:p>
      <w:r>
        <w:t>Puffy face hoes</w:t>
      </w:r>
    </w:p>
    <w:p>
      <w:r>
        <w:rPr>
          <w:b/>
          <w:u w:val="single"/>
        </w:rPr>
        <w:t>71234</w:t>
      </w:r>
    </w:p>
    <w:p>
      <w:r>
        <w:t>Puig had zero lines and yet he's still going to fuck your bitch after that appearance</w:t>
      </w:r>
    </w:p>
    <w:p>
      <w:r>
        <w:rPr>
          <w:b/>
          <w:u w:val="single"/>
        </w:rPr>
        <w:t>71235</w:t>
      </w:r>
    </w:p>
    <w:p>
      <w:r>
        <w:t>Pull up on a nicca #Bored</w:t>
      </w:r>
    </w:p>
    <w:p>
      <w:r>
        <w:rPr>
          <w:b/>
          <w:u w:val="single"/>
        </w:rPr>
        <w:t>71236</w:t>
      </w:r>
    </w:p>
    <w:p>
      <w:r>
        <w:t>Pull up on my ex make that bitch mad</w:t>
      </w:r>
    </w:p>
    <w:p>
      <w:r>
        <w:rPr>
          <w:b/>
          <w:u w:val="single"/>
        </w:rPr>
        <w:t>71237</w:t>
      </w:r>
    </w:p>
    <w:p>
      <w:r>
        <w:t>Pull up on my ex make that bitch mad.</w:t>
      </w:r>
    </w:p>
    <w:p>
      <w:r>
        <w:rPr>
          <w:b/>
          <w:u w:val="single"/>
        </w:rPr>
        <w:t>71238</w:t>
      </w:r>
    </w:p>
    <w:p>
      <w:r>
        <w:t>Pull up on my x make that bitch mad</w:t>
      </w:r>
    </w:p>
    <w:p>
      <w:r>
        <w:rPr>
          <w:b/>
          <w:u w:val="single"/>
        </w:rPr>
        <w:t>71239</w:t>
      </w:r>
    </w:p>
    <w:p>
      <w:r>
        <w:t>Pulled up on this coco ratchet on my way home &amp;#128514;&amp;#128557; @@kayysavage yes bitch</w:t>
      </w:r>
    </w:p>
    <w:p>
      <w:r>
        <w:rPr>
          <w:b/>
          <w:u w:val="single"/>
        </w:rPr>
        <w:t>71240</w:t>
      </w:r>
    </w:p>
    <w:p>
      <w:r>
        <w:t>Pulling hoes ain't something to be proud of hoes go with anybody &amp;#9995;</w:t>
      </w:r>
    </w:p>
    <w:p>
      <w:r>
        <w:rPr>
          <w:b/>
          <w:u w:val="single"/>
        </w:rPr>
        <w:t>71241</w:t>
      </w:r>
    </w:p>
    <w:p>
      <w:r>
        <w:t>Pullout game trash... &amp;#171;@arigold_88 Iyanla having an intrrvention with a man who has 34 kids with 17 women. I have other questions.&amp;#187;</w:t>
      </w:r>
    </w:p>
    <w:p>
      <w:r>
        <w:rPr>
          <w:b/>
          <w:u w:val="single"/>
        </w:rPr>
        <w:t>71242</w:t>
      </w:r>
    </w:p>
    <w:p>
      <w:r>
        <w:t>Pumpkin spice Marlboro's for da hoes</w:t>
      </w:r>
    </w:p>
    <w:p>
      <w:r>
        <w:rPr>
          <w:b/>
          <w:u w:val="single"/>
        </w:rPr>
        <w:t>71243</w:t>
      </w:r>
    </w:p>
    <w:p>
      <w:r>
        <w:t>Punch that hoe cause she deserve it.</w:t>
      </w:r>
    </w:p>
    <w:p>
      <w:r>
        <w:rPr>
          <w:b/>
          <w:u w:val="single"/>
        </w:rPr>
        <w:t>71244</w:t>
      </w:r>
    </w:p>
    <w:p>
      <w:r>
        <w:t>Punk ass broke faggots.</w:t>
      </w:r>
    </w:p>
    <w:p>
      <w:r>
        <w:rPr>
          <w:b/>
          <w:u w:val="single"/>
        </w:rPr>
        <w:t>71245</w:t>
      </w:r>
    </w:p>
    <w:p>
      <w:r>
        <w:t>Punk ass cop jus bulldogged that bitch https://t.co/SCeoQIqbme</w:t>
      </w:r>
    </w:p>
    <w:p>
      <w:r>
        <w:rPr>
          <w:b/>
          <w:u w:val="single"/>
        </w:rPr>
        <w:t>71246</w:t>
      </w:r>
    </w:p>
    <w:p>
      <w:r>
        <w:t>Punk bitch walking tall like you got something to prove</w:t>
      </w:r>
    </w:p>
    <w:p>
      <w:r>
        <w:rPr>
          <w:b/>
          <w:u w:val="single"/>
        </w:rPr>
        <w:t>71247</w:t>
      </w:r>
    </w:p>
    <w:p>
      <w:r>
        <w:t>Punk bitch.</w:t>
      </w:r>
    </w:p>
    <w:p>
      <w:r>
        <w:rPr>
          <w:b/>
          <w:u w:val="single"/>
        </w:rPr>
        <w:t>71248</w:t>
      </w:r>
    </w:p>
    <w:p>
      <w:r>
        <w:t>Pussies only pussy...an every women got one...so u gotta have more than that ladies</w:t>
      </w:r>
    </w:p>
    <w:p>
      <w:r>
        <w:rPr>
          <w:b/>
          <w:u w:val="single"/>
        </w:rPr>
        <w:t>71249</w:t>
      </w:r>
    </w:p>
    <w:p>
      <w:r>
        <w:t>Pussy ass hoe niggas, I can't fuck wit y'all</w:t>
      </w:r>
    </w:p>
    <w:p>
      <w:r>
        <w:rPr>
          <w:b/>
          <w:u w:val="single"/>
        </w:rPr>
        <w:t>71250</w:t>
      </w:r>
    </w:p>
    <w:p>
      <w:r>
        <w:t>Pussy ass nigguh name Jesus. And his daddy</w:t>
      </w:r>
    </w:p>
    <w:p>
      <w:r>
        <w:rPr>
          <w:b/>
          <w:u w:val="single"/>
        </w:rPr>
        <w:t>71251</w:t>
      </w:r>
    </w:p>
    <w:p>
      <w:r>
        <w:t>Pussy gotta be trash RT @Adolfhibsta: Her love life is so sad lol RT @cqminaj: im so glad khloe k dumped french's ghetto ass</w:t>
      </w:r>
    </w:p>
    <w:p>
      <w:r>
        <w:rPr>
          <w:b/>
          <w:u w:val="single"/>
        </w:rPr>
        <w:t>71252</w:t>
      </w:r>
    </w:p>
    <w:p>
      <w:r>
        <w:t>Pussy like girls , zaaaammnn is my pussy gay &amp;#128035;</w:t>
      </w:r>
    </w:p>
    <w:p>
      <w:r>
        <w:rPr>
          <w:b/>
          <w:u w:val="single"/>
        </w:rPr>
        <w:t>71253</w:t>
      </w:r>
    </w:p>
    <w:p>
      <w:r>
        <w:t>Pussy nicca we ain't friends you ain't gotta @ me -- @Icewear_Vezzo voice!</w:t>
      </w:r>
    </w:p>
    <w:p>
      <w:r>
        <w:rPr>
          <w:b/>
          <w:u w:val="single"/>
        </w:rPr>
        <w:t>71254</w:t>
      </w:r>
    </w:p>
    <w:p>
      <w:r>
        <w:t>Pussy on my mouth pussy on my pinky ring</w:t>
      </w:r>
    </w:p>
    <w:p>
      <w:r>
        <w:rPr>
          <w:b/>
          <w:u w:val="single"/>
        </w:rPr>
        <w:t>71255</w:t>
      </w:r>
    </w:p>
    <w:p>
      <w:r>
        <w:t>Pussy only pussy</w:t>
      </w:r>
    </w:p>
    <w:p>
      <w:r>
        <w:rPr>
          <w:b/>
          <w:u w:val="single"/>
        </w:rPr>
        <w:t>71256</w:t>
      </w:r>
    </w:p>
    <w:p>
      <w:r>
        <w:t>Pussy's don't get pussy.</w:t>
      </w:r>
    </w:p>
    <w:p>
      <w:r>
        <w:rPr>
          <w:b/>
          <w:u w:val="single"/>
        </w:rPr>
        <w:t>71257</w:t>
      </w:r>
    </w:p>
    <w:p>
      <w:r>
        <w:t>Pussys only pussy an I get it when I need it</w:t>
      </w:r>
    </w:p>
    <w:p>
      <w:r>
        <w:rPr>
          <w:b/>
          <w:u w:val="single"/>
        </w:rPr>
        <w:t>71258</w:t>
      </w:r>
    </w:p>
    <w:p>
      <w:r>
        <w:t>Put a b&amp;#299;tch pussy on first 48</w:t>
      </w:r>
    </w:p>
    <w:p>
      <w:r>
        <w:rPr>
          <w:b/>
          <w:u w:val="single"/>
        </w:rPr>
        <w:t>71259</w:t>
      </w:r>
    </w:p>
    <w:p>
      <w:r>
        <w:t>Put a ring on it or it ain't yo bitch !</w:t>
      </w:r>
    </w:p>
    <w:p>
      <w:r>
        <w:rPr>
          <w:b/>
          <w:u w:val="single"/>
        </w:rPr>
        <w:t>71260</w:t>
      </w:r>
    </w:p>
    <w:p>
      <w:r>
        <w:t>Put her in her place cause pussies don't get pussy..</w:t>
      </w:r>
    </w:p>
    <w:p>
      <w:r>
        <w:rPr>
          <w:b/>
          <w:u w:val="single"/>
        </w:rPr>
        <w:t>71261</w:t>
      </w:r>
    </w:p>
    <w:p>
      <w:r>
        <w:t>Put that on everything I love. Ain't no ugly bitch Finna talk to me crazy in my car. I'd put her ass out and make her walk</w:t>
      </w:r>
    </w:p>
    <w:p>
      <w:r>
        <w:rPr>
          <w:b/>
          <w:u w:val="single"/>
        </w:rPr>
        <w:t>71262</w:t>
      </w:r>
    </w:p>
    <w:p>
      <w:r>
        <w:t>Put the redskins in your starting lineup instead of the Dolphins...it'll be fun they said.</w:t>
      </w:r>
    </w:p>
    <w:p>
      <w:r>
        <w:rPr>
          <w:b/>
          <w:u w:val="single"/>
        </w:rPr>
        <w:t>71263</w:t>
      </w:r>
    </w:p>
    <w:p>
      <w:r>
        <w:t>Put the weights back on the rack bitch!! Smdh lol Dick Chaney's! http://t.co/pThwskJhdY</w:t>
      </w:r>
    </w:p>
    <w:p>
      <w:r>
        <w:rPr>
          <w:b/>
          <w:u w:val="single"/>
        </w:rPr>
        <w:t>71264</w:t>
      </w:r>
    </w:p>
    <w:p>
      <w:r>
        <w:t>Put ya hands up if you a Grade A bitch</w:t>
      </w:r>
    </w:p>
    <w:p>
      <w:r>
        <w:rPr>
          <w:b/>
          <w:u w:val="single"/>
        </w:rPr>
        <w:t>71265</w:t>
      </w:r>
    </w:p>
    <w:p>
      <w:r>
        <w:t>Put yo bitch in the figure 4 and bedrock her</w:t>
      </w:r>
    </w:p>
    <w:p>
      <w:r>
        <w:rPr>
          <w:b/>
          <w:u w:val="single"/>
        </w:rPr>
        <w:t>71266</w:t>
      </w:r>
    </w:p>
    <w:p>
      <w:r>
        <w:t>Put your hands down bitch, I ain't gon shoot you</w:t>
      </w:r>
    </w:p>
    <w:p>
      <w:r>
        <w:rPr>
          <w:b/>
          <w:u w:val="single"/>
        </w:rPr>
        <w:t>71267</w:t>
      </w:r>
    </w:p>
    <w:p>
      <w:r>
        <w:t>Put your tits back in your shit bitch</w:t>
      </w:r>
    </w:p>
    <w:p>
      <w:r>
        <w:rPr>
          <w:b/>
          <w:u w:val="single"/>
        </w:rPr>
        <w:t>71268</w:t>
      </w:r>
    </w:p>
    <w:p>
      <w:r>
        <w:t>Putin making @BarackObama look like a bitch on foreign policy.</w:t>
      </w:r>
    </w:p>
    <w:p>
      <w:r>
        <w:rPr>
          <w:b/>
          <w:u w:val="single"/>
        </w:rPr>
        <w:t>71269</w:t>
      </w:r>
    </w:p>
    <w:p>
      <w:r>
        <w:t>Quan and Dino RT them faggot ass niggas!? Aight man</w:t>
      </w:r>
    </w:p>
    <w:p>
      <w:r>
        <w:rPr>
          <w:b/>
          <w:u w:val="single"/>
        </w:rPr>
        <w:t>71270</w:t>
      </w:r>
    </w:p>
    <w:p>
      <w:r>
        <w:t>Quan stop RT that faggot on my TL</w:t>
      </w:r>
    </w:p>
    <w:p>
      <w:r>
        <w:rPr>
          <w:b/>
          <w:u w:val="single"/>
        </w:rPr>
        <w:t>71271</w:t>
      </w:r>
    </w:p>
    <w:p>
      <w:r>
        <w:t>Quisiera amarte no puedo no, mi mama me dijo dont love them hoes</w:t>
      </w:r>
    </w:p>
    <w:p>
      <w:r>
        <w:rPr>
          <w:b/>
          <w:u w:val="single"/>
        </w:rPr>
        <w:t>71272</w:t>
      </w:r>
    </w:p>
    <w:p>
      <w:r>
        <w:t>Quit blowing up my feed bitches.</w:t>
      </w:r>
    </w:p>
    <w:p>
      <w:r>
        <w:rPr>
          <w:b/>
          <w:u w:val="single"/>
        </w:rPr>
        <w:t>71273</w:t>
      </w:r>
    </w:p>
    <w:p>
      <w:r>
        <w:t>Quit hoggin the blunt bitch</w:t>
      </w:r>
    </w:p>
    <w:p>
      <w:r>
        <w:rPr>
          <w:b/>
          <w:u w:val="single"/>
        </w:rPr>
        <w:t>71274</w:t>
      </w:r>
    </w:p>
    <w:p>
      <w:r>
        <w:t>Quit hurting these women Cuz I'm tired of all the bitterness a nigga gotta go through Cuz you a hoe ass nigga.</w:t>
      </w:r>
    </w:p>
    <w:p>
      <w:r>
        <w:rPr>
          <w:b/>
          <w:u w:val="single"/>
        </w:rPr>
        <w:t>71275</w:t>
      </w:r>
    </w:p>
    <w:p>
      <w:r>
        <w:t>Quit talking shit you fucking faggot. You're seriously just mad bc no one wants you. Who the fuck do you even think you are?</w:t>
      </w:r>
    </w:p>
    <w:p>
      <w:r>
        <w:rPr>
          <w:b/>
          <w:u w:val="single"/>
        </w:rPr>
        <w:t>71276</w:t>
      </w:r>
    </w:p>
    <w:p>
      <w:r>
        <w:t>Quit teasing bitch</w:t>
      </w:r>
    </w:p>
    <w:p>
      <w:r>
        <w:rPr>
          <w:b/>
          <w:u w:val="single"/>
        </w:rPr>
        <w:t>71277</w:t>
      </w:r>
    </w:p>
    <w:p>
      <w:r>
        <w:t>R&amp;amp;B is so trash now compared to early 2000's.</w:t>
      </w:r>
    </w:p>
    <w:p>
      <w:r>
        <w:rPr>
          <w:b/>
          <w:u w:val="single"/>
        </w:rPr>
        <w:t>71278</w:t>
      </w:r>
    </w:p>
    <w:p>
      <w:r>
        <w:t>R-Surge For Charlie Baker-R of 9 points in Demo-State Mass against Coakley-D! DoG http://t.co/UOVtVG5nnM via @BostonGlobe</w:t>
      </w:r>
    </w:p>
    <w:p>
      <w:r>
        <w:rPr>
          <w:b/>
          <w:u w:val="single"/>
        </w:rPr>
        <w:t>71279</w:t>
      </w:r>
    </w:p>
    <w:p>
      <w:r>
        <w:t>REAL NIGGA SPEAKING &amp;#8220;@DEON1093: @PAPER_CHAYSIN you sound like a bitch&amp;#8221;</w:t>
      </w:r>
    </w:p>
    <w:p>
      <w:r>
        <w:rPr>
          <w:b/>
          <w:u w:val="single"/>
        </w:rPr>
        <w:t>71280</w:t>
      </w:r>
    </w:p>
    <w:p>
      <w:r>
        <w:t>REPUBLICANS TAKE MASSACHUSETTS GOVERNORSHIP: Coakley Conceds Gov. Race To Charlie Baker&amp;#8230;. http://t.co/unfdQCQHyK</w:t>
      </w:r>
    </w:p>
    <w:p>
      <w:r>
        <w:rPr>
          <w:b/>
          <w:u w:val="single"/>
        </w:rPr>
        <w:t>71281</w:t>
      </w:r>
    </w:p>
    <w:p>
      <w:r>
        <w:t>RFT Tweet of the day&amp;#128588;&amp;#128588; &amp;#8220;@HereForEB: If a nigga change on you.. Fuck em .. He was a bitch nigga from day 1&amp;#8221;</w:t>
      </w:r>
    </w:p>
    <w:p>
      <w:r>
        <w:rPr>
          <w:b/>
          <w:u w:val="single"/>
        </w:rPr>
        <w:t>71282</w:t>
      </w:r>
    </w:p>
    <w:p>
      <w:r>
        <w:t>RICK TOLD YALL TO GO BACK AND KILL'EM ALL! Yall niccas didn't listen, now they are chewing on Bob's leg and shit! Extra, tasty, crispy!</w:t>
      </w:r>
    </w:p>
    <w:p>
      <w:r>
        <w:rPr>
          <w:b/>
          <w:u w:val="single"/>
        </w:rPr>
        <w:t>71283</w:t>
      </w:r>
    </w:p>
    <w:p>
      <w:r>
        <w:t>RIGHT "@Sotyannaxo: The same bitches saying "positive vibes" are the same bitches making fun of someone's weight."</w:t>
      </w:r>
    </w:p>
    <w:p>
      <w:r>
        <w:rPr>
          <w:b/>
          <w:u w:val="single"/>
        </w:rPr>
        <w:t>71284</w:t>
      </w:r>
    </w:p>
    <w:p>
      <w:r>
        <w:t>RINO trash like @SpeakerBoehner, @KarlRove, @FrankLuntz see conservatives as the Democrat Party see blacks. As their slave property. #tcot</w:t>
      </w:r>
    </w:p>
    <w:p>
      <w:r>
        <w:rPr>
          <w:b/>
          <w:u w:val="single"/>
        </w:rPr>
        <w:t>71285</w:t>
      </w:r>
    </w:p>
    <w:p>
      <w:r>
        <w:t>RT !! @6oysLoveKeena: I will never EVER EVER give a nigga my all unless I know for a fact he doing the same . yeen finna play me bitch &amp;#128514;&amp;#9996;</w:t>
      </w:r>
    </w:p>
    <w:p>
      <w:r>
        <w:rPr>
          <w:b/>
          <w:u w:val="single"/>
        </w:rPr>
        <w:t>71286</w:t>
      </w:r>
    </w:p>
    <w:p>
      <w:r>
        <w:t>RT "@DestineyDunbar: This shit for the birds . &amp;#128530;&amp;#8221;</w:t>
      </w:r>
    </w:p>
    <w:p>
      <w:r>
        <w:rPr>
          <w:b/>
          <w:u w:val="single"/>
        </w:rPr>
        <w:t>71287</w:t>
      </w:r>
    </w:p>
    <w:p>
      <w:r>
        <w:t>RT "@HuffingtonPost: Jane Seymour rocks a bikini at 62 http://t.co/1pUccv8t97" Crazy Aunt Jane is at it again @TheFaithAnne</w:t>
      </w:r>
    </w:p>
    <w:p>
      <w:r>
        <w:rPr>
          <w:b/>
          <w:u w:val="single"/>
        </w:rPr>
        <w:t>71288</w:t>
      </w:r>
    </w:p>
    <w:p>
      <w:r>
        <w:t>RT "@TIMAtheRACER: Wow do we have another faggot? &amp;#8220;@ShinobiCelsius: TIMAtheRACER wow do we have another Cam hater? lol&amp;#8221;"&amp;gt;&amp;gt; dat dude is nice</w:t>
      </w:r>
    </w:p>
    <w:p>
      <w:r>
        <w:rPr>
          <w:b/>
          <w:u w:val="single"/>
        </w:rPr>
        <w:t>71289</w:t>
      </w:r>
    </w:p>
    <w:p>
      <w:r>
        <w:t>RT "@_ThatGAPeach: &amp;amp; alla my niggas hot boys , so don't bring no ice in this bitch &amp;#128130;&amp;#8221;</w:t>
      </w:r>
    </w:p>
    <w:p>
      <w:r>
        <w:rPr>
          <w:b/>
          <w:u w:val="single"/>
        </w:rPr>
        <w:t>71290</w:t>
      </w:r>
    </w:p>
    <w:p>
      <w:r>
        <w:t>RT &amp;#8220;@KillAll_Simps: Black bitches think its ok to clap they hands when they getting into an argument, bitch stfu before I steal yo purse&amp;#8221;</w:t>
      </w:r>
    </w:p>
    <w:p>
      <w:r>
        <w:rPr>
          <w:b/>
          <w:u w:val="single"/>
        </w:rPr>
        <w:t>71291</w:t>
      </w:r>
    </w:p>
    <w:p>
      <w:r>
        <w:t>RT @05proFESSOR: @idontbekaren @kelseysocrazy .... this is what all of my bitches say hahaha http://t.co/dHK7eU97Dc</w:t>
      </w:r>
    </w:p>
    <w:p>
      <w:r>
        <w:rPr>
          <w:b/>
          <w:u w:val="single"/>
        </w:rPr>
        <w:t>71292</w:t>
      </w:r>
    </w:p>
    <w:p>
      <w:r>
        <w:t>RT @05proFESSOR: Columbus found America and we killed some injuns #SinceTheCubsWonAWorldSeries</w:t>
      </w:r>
    </w:p>
    <w:p>
      <w:r>
        <w:rPr>
          <w:b/>
          <w:u w:val="single"/>
        </w:rPr>
        <w:t>71293</w:t>
      </w:r>
    </w:p>
    <w:p>
      <w:r>
        <w:t>RT @07Cannon: "Fuck you mean Macklemore trash nigger?" http://t.co/NXPjPrhsbu</w:t>
      </w:r>
    </w:p>
    <w:p>
      <w:r>
        <w:rPr>
          <w:b/>
          <w:u w:val="single"/>
        </w:rPr>
        <w:t>71294</w:t>
      </w:r>
    </w:p>
    <w:p>
      <w:r>
        <w:t>RT @0_oitsCRUNCH: Def a whiny bitch RT @manddddddd: &amp;#8220;@LawsOfSex: A girl who cries is a girl who cares.&amp;#8221; Or a whiny bitch</w:t>
      </w:r>
    </w:p>
    <w:p>
      <w:r>
        <w:rPr>
          <w:b/>
          <w:u w:val="single"/>
        </w:rPr>
        <w:t>71295</w:t>
      </w:r>
    </w:p>
    <w:p>
      <w:r>
        <w:t>RT @0hallis0n: "This is J Cole you fucking queer"</w:t>
      </w:r>
    </w:p>
    <w:p>
      <w:r>
        <w:rPr>
          <w:b/>
          <w:u w:val="single"/>
        </w:rPr>
        <w:t>71296</w:t>
      </w:r>
    </w:p>
    <w:p>
      <w:r>
        <w:t>RT @100Band_RELL: All yaw hoes want 2 thing Money &amp;amp; Dick</w:t>
      </w:r>
    </w:p>
    <w:p>
      <w:r>
        <w:rPr>
          <w:b/>
          <w:u w:val="single"/>
        </w:rPr>
        <w:t>71297</w:t>
      </w:r>
    </w:p>
    <w:p>
      <w:r>
        <w:t>RT @10milekid: Hahahaha basic bitches so funny</w:t>
      </w:r>
    </w:p>
    <w:p>
      <w:r>
        <w:rPr>
          <w:b/>
          <w:u w:val="single"/>
        </w:rPr>
        <w:t>71298</w:t>
      </w:r>
    </w:p>
    <w:p>
      <w:r>
        <w:t>RT @10thAmendment: Jihadi Killed #BrendanTevlin In N.J. W/ At Least 2 Others,Part Of Terrorist Ring 10 Yrs Ago http://t.co/qZtXJv9x8J http&amp;#8230;</w:t>
      </w:r>
    </w:p>
    <w:p>
      <w:r>
        <w:rPr>
          <w:b/>
          <w:u w:val="single"/>
        </w:rPr>
        <w:t>71299</w:t>
      </w:r>
    </w:p>
    <w:p>
      <w:r>
        <w:t>RT @11_MeLoBaby_7: @100granHman it ain't nothin to cut that bitch off ayeeee</w:t>
      </w:r>
    </w:p>
    <w:p>
      <w:r>
        <w:rPr>
          <w:b/>
          <w:u w:val="single"/>
        </w:rPr>
        <w:t>71300</w:t>
      </w:r>
    </w:p>
    <w:p>
      <w:r>
        <w:t>RT @120Sports: Twitter tipped its cap to say #FarewellCaptain to Jeter in his Yankee Stadium finale. VIDEO: http://t.co/QdldmWBwXJ http://t&amp;#8230;</w:t>
      </w:r>
    </w:p>
    <w:p>
      <w:r>
        <w:rPr>
          <w:b/>
          <w:u w:val="single"/>
        </w:rPr>
        <w:t>71301</w:t>
      </w:r>
    </w:p>
    <w:p>
      <w:r>
        <w:t>RT @1Armaun: Hoes get a boyfriend and swear they not a hoe anymore. Bitch Having a boyfriend doesn't erase what happened before him you ...</w:t>
      </w:r>
    </w:p>
    <w:p>
      <w:r>
        <w:rPr>
          <w:b/>
          <w:u w:val="single"/>
        </w:rPr>
        <w:t>71302</w:t>
      </w:r>
    </w:p>
    <w:p>
      <w:r>
        <w:t>RT @1BigMick: Today I told a woman that she was the quintessential embodiment of sexual femininity. How am I not drowning in pussy?</w:t>
      </w:r>
    </w:p>
    <w:p>
      <w:r>
        <w:rPr>
          <w:b/>
          <w:u w:val="single"/>
        </w:rPr>
        <w:t>71303</w:t>
      </w:r>
    </w:p>
    <w:p>
      <w:r>
        <w:t>RT @1CaptainDrew: Supp wigga</w:t>
      </w:r>
    </w:p>
    <w:p>
      <w:r>
        <w:rPr>
          <w:b/>
          <w:u w:val="single"/>
        </w:rPr>
        <w:t>71304</w:t>
      </w:r>
    </w:p>
    <w:p>
      <w:r>
        <w:t>RT @1JohnnyCinco: You can't go wrong with a loyal bitch.</w:t>
      </w:r>
    </w:p>
    <w:p>
      <w:r>
        <w:rPr>
          <w:b/>
          <w:u w:val="single"/>
        </w:rPr>
        <w:t>71305</w:t>
      </w:r>
    </w:p>
    <w:p>
      <w:r>
        <w:t>RT @1KelliBelle: Needy, clingy men is why I have bitch issues</w:t>
      </w:r>
    </w:p>
    <w:p>
      <w:r>
        <w:rPr>
          <w:b/>
          <w:u w:val="single"/>
        </w:rPr>
        <w:t>71306</w:t>
      </w:r>
    </w:p>
    <w:p>
      <w:r>
        <w:t>RT @1Khariz: kim k lil sisters some hoes</w:t>
      </w:r>
    </w:p>
    <w:p>
      <w:r>
        <w:rPr>
          <w:b/>
          <w:u w:val="single"/>
        </w:rPr>
        <w:t>71307</w:t>
      </w:r>
    </w:p>
    <w:p>
      <w:r>
        <w:t>RT @1MarsB: I might be ugly but my hoes ain't trippin</w:t>
      </w:r>
    </w:p>
    <w:p>
      <w:r>
        <w:rPr>
          <w:b/>
          <w:u w:val="single"/>
        </w:rPr>
        <w:t>71308</w:t>
      </w:r>
    </w:p>
    <w:p>
      <w:r>
        <w:t>RT @1RudeAssNinja: @Yung_N_GettinIt @carleycarllz bro don't argue with these rejected ass Disney models bitches better go play in some food&amp;#8230;</w:t>
      </w:r>
    </w:p>
    <w:p>
      <w:r>
        <w:rPr>
          <w:b/>
          <w:u w:val="single"/>
        </w:rPr>
        <w:t>71309</w:t>
      </w:r>
    </w:p>
    <w:p>
      <w:r>
        <w:t>RT @1Smedia: When a hoe gets too friendly with Bae &amp;#128545;&amp;#128548;&amp;#128127;&amp;#128298; http://t.co/figgTHzk0L</w:t>
      </w:r>
    </w:p>
    <w:p>
      <w:r>
        <w:rPr>
          <w:b/>
          <w:u w:val="single"/>
        </w:rPr>
        <w:t>71310</w:t>
      </w:r>
    </w:p>
    <w:p>
      <w:r>
        <w:t>RT @1TRIKOfficial: @ItsNotAdam No prob! Def a good early set energy tool! If you want to tune in, http://t.co/hxfJWy3Jab in less than an ho&amp;#8230;</w:t>
      </w:r>
    </w:p>
    <w:p>
      <w:r>
        <w:rPr>
          <w:b/>
          <w:u w:val="single"/>
        </w:rPr>
        <w:t>71311</w:t>
      </w:r>
    </w:p>
    <w:p>
      <w:r>
        <w:t>RT @1WayHustle: Bitches love niggas that got bitches</w:t>
      </w:r>
    </w:p>
    <w:p>
      <w:r>
        <w:rPr>
          <w:b/>
          <w:u w:val="single"/>
        </w:rPr>
        <w:t>71312</w:t>
      </w:r>
    </w:p>
    <w:p>
      <w:r>
        <w:t>RT @1WayHustle: I got bitches geekin sneakin cocaina cross the customs - @TheDonIV</w:t>
      </w:r>
    </w:p>
    <w:p>
      <w:r>
        <w:rPr>
          <w:b/>
          <w:u w:val="single"/>
        </w:rPr>
        <w:t>71313</w:t>
      </w:r>
    </w:p>
    <w:p>
      <w:r>
        <w:t>RT @1deep_williard: "@1017_Sqquad: Come out her pussy and go in her ass come out her ass and go in her mouth" that way she won't tell nobod&amp;#8230;</w:t>
      </w:r>
    </w:p>
    <w:p>
      <w:r>
        <w:rPr>
          <w:b/>
          <w:u w:val="single"/>
        </w:rPr>
        <w:t>71314</w:t>
      </w:r>
    </w:p>
    <w:p>
      <w:r>
        <w:t>RT @1goodlookingman: Bees won, Mets won, and the Yankees lost. It's a good day in baseball.</w:t>
      </w:r>
    </w:p>
    <w:p>
      <w:r>
        <w:rPr>
          <w:b/>
          <w:u w:val="single"/>
        </w:rPr>
        <w:t>71315</w:t>
      </w:r>
    </w:p>
    <w:p>
      <w:r>
        <w:t>RT @1stBlock_Rody: This bitch always in my pocket &amp;#128073;&amp;#128530;</w:t>
      </w:r>
    </w:p>
    <w:p>
      <w:r>
        <w:rPr>
          <w:b/>
          <w:u w:val="single"/>
        </w:rPr>
        <w:t>71316</w:t>
      </w:r>
    </w:p>
    <w:p>
      <w:r>
        <w:t>RT @1stblock_thomas: "@1stBlocJeremiah: You know bitches be mad when they be like "I'm my own #wcw&amp;#128514;&amp;#128514;"</w:t>
      </w:r>
    </w:p>
    <w:p>
      <w:r>
        <w:rPr>
          <w:b/>
          <w:u w:val="single"/>
        </w:rPr>
        <w:t>71317</w:t>
      </w:r>
    </w:p>
    <w:p>
      <w:r>
        <w:t>RT @1stblock_thomas: @1stBlocJeremiah @LowworldsFinest Nah boa That nigga Wayne run his mouth like a hoe &amp;amp; my girl ain't No hoe so Chill wi&amp;#8230;</w:t>
      </w:r>
    </w:p>
    <w:p>
      <w:r>
        <w:rPr>
          <w:b/>
          <w:u w:val="single"/>
        </w:rPr>
        <w:t>71318</w:t>
      </w:r>
    </w:p>
    <w:p>
      <w:r>
        <w:t>RT @1stblocklokee: The niggas who just jumped my brother said that dre was in they hood bitch 131st belongs to us imma going to find you bi&amp;#8230;</w:t>
      </w:r>
    </w:p>
    <w:p>
      <w:r>
        <w:rPr>
          <w:b/>
          <w:u w:val="single"/>
        </w:rPr>
        <w:t>71319</w:t>
      </w:r>
    </w:p>
    <w:p>
      <w:r>
        <w:t>RT @215_Bub: Don't sweat these hoes they come wit the money &amp;#128527;</w:t>
      </w:r>
    </w:p>
    <w:p>
      <w:r>
        <w:rPr>
          <w:b/>
          <w:u w:val="single"/>
        </w:rPr>
        <w:t>71320</w:t>
      </w:r>
    </w:p>
    <w:p>
      <w:r>
        <w:t>RT @215potter: Grown men, wearing jerseys with other grown men's name on them..</w:t>
        <w:br/>
        <w:br/>
        <w:t>Don't forget your fucking pom poms.</w:t>
      </w:r>
    </w:p>
    <w:p>
      <w:r>
        <w:rPr>
          <w:b/>
          <w:u w:val="single"/>
        </w:rPr>
        <w:t>71321</w:t>
      </w:r>
    </w:p>
    <w:p>
      <w:r>
        <w:t>RT @22duces20: Happy birthday to my little ass cousin who doesn't remember who I am @1NOnlyDirtyMike hope it's a good one fag !</w:t>
      </w:r>
    </w:p>
    <w:p>
      <w:r>
        <w:rPr>
          <w:b/>
          <w:u w:val="single"/>
        </w:rPr>
        <w:t>71322</w:t>
      </w:r>
    </w:p>
    <w:p>
      <w:r>
        <w:t>RT @23Vnds: Check out the homie @renz360 for that sole sauce! That stuff does miracles!!! @renz360 @renz360&amp;#8230; http://t.co/EecEzJRx6C</w:t>
      </w:r>
    </w:p>
    <w:p>
      <w:r>
        <w:rPr>
          <w:b/>
          <w:u w:val="single"/>
        </w:rPr>
        <w:t>71323</w:t>
      </w:r>
    </w:p>
    <w:p>
      <w:r>
        <w:t>RT @275YUNGSIMMIE: I flex it ain't no turning down ...take yo bitch fly out of town ... ...Macin stackin ready to get it crackin aint no tu&amp;#8230;</w:t>
      </w:r>
    </w:p>
    <w:p>
      <w:r>
        <w:rPr>
          <w:b/>
          <w:u w:val="single"/>
        </w:rPr>
        <w:t>71324</w:t>
      </w:r>
    </w:p>
    <w:p>
      <w:r>
        <w:t>RT @275YUNGSIMMIE: I hate a lying ass bitch</w:t>
      </w:r>
    </w:p>
    <w:p>
      <w:r>
        <w:rPr>
          <w:b/>
          <w:u w:val="single"/>
        </w:rPr>
        <w:t>71325</w:t>
      </w:r>
    </w:p>
    <w:p>
      <w:r>
        <w:t>RT @2AFight: Muslim Jihadi? Keep Calm and.... http://t.co/iW6HT090s8 #PJNET #tcot #tgdn #ccot #RedNationRising #teaparty #2A #NRA http://t.&amp;#8230;</w:t>
      </w:r>
    </w:p>
    <w:p>
      <w:r>
        <w:rPr>
          <w:b/>
          <w:u w:val="single"/>
        </w:rPr>
        <w:t>71326</w:t>
      </w:r>
    </w:p>
    <w:p>
      <w:r>
        <w:t>RT @2Blunts1Jorge: &amp;#8220;@GinaSanabria_: I'm ugly so don't worry about me having hoes.&amp;#8221;</w:t>
      </w:r>
    </w:p>
    <w:p>
      <w:r>
        <w:rPr>
          <w:b/>
          <w:u w:val="single"/>
        </w:rPr>
        <w:t>71327</w:t>
      </w:r>
    </w:p>
    <w:p>
      <w:r>
        <w:t>RT @2Live_Que: So y'all just gone look past the fact that this bitch sucking a dick cause her edges laid? I swear hate you bitches &amp;#128530; http:/&amp;#8230;</w:t>
      </w:r>
    </w:p>
    <w:p>
      <w:r>
        <w:rPr>
          <w:b/>
          <w:u w:val="single"/>
        </w:rPr>
        <w:t>71328</w:t>
      </w:r>
    </w:p>
    <w:p>
      <w:r>
        <w:t>RT @2Necklaceez: I'm in this bitch yaaa I do my thanggg &amp;#128079;</w:t>
      </w:r>
    </w:p>
    <w:p>
      <w:r>
        <w:rPr>
          <w:b/>
          <w:u w:val="single"/>
        </w:rPr>
        <w:t>71329</w:t>
      </w:r>
    </w:p>
    <w:p>
      <w:r>
        <w:t xml:space="preserve">RT @33mLENY: bae: lemme see your phone if you dont have hella hoes </w:t>
        <w:br/>
        <w:br/>
        <w:t>me: one sec http://t.co/MztLPgx4ur</w:t>
      </w:r>
    </w:p>
    <w:p>
      <w:r>
        <w:rPr>
          <w:b/>
          <w:u w:val="single"/>
        </w:rPr>
        <w:t>71330</w:t>
      </w:r>
    </w:p>
    <w:p>
      <w:r>
        <w:t>RT @3High_Tae: Bruh this bitch booty so flat that its muscular &amp;#128128;&amp;#128128;&amp;#128128; http://t.co/8vG3MAtceU</w:t>
      </w:r>
    </w:p>
    <w:p>
      <w:r>
        <w:rPr>
          <w:b/>
          <w:u w:val="single"/>
        </w:rPr>
        <w:t>71331</w:t>
      </w:r>
    </w:p>
    <w:p>
      <w:r>
        <w:t>RT @3Much4TheseHoez: RT @iDntWearCondoms: If I DM u don't announce it to the timeline bitch I'm tryna fuck on the low</w:t>
      </w:r>
    </w:p>
    <w:p>
      <w:r>
        <w:rPr>
          <w:b/>
          <w:u w:val="single"/>
        </w:rPr>
        <w:t>71332</w:t>
      </w:r>
    </w:p>
    <w:p>
      <w:r>
        <w:t>RT @3_Much_: If u a messy bitch hell nawl i cant rock w. You</w:t>
      </w:r>
    </w:p>
    <w:p>
      <w:r>
        <w:rPr>
          <w:b/>
          <w:u w:val="single"/>
        </w:rPr>
        <w:t>71333</w:t>
      </w:r>
    </w:p>
    <w:p>
      <w:r>
        <w:t>RT @3amado_carrillo: Just checked my watch n that bitch said sometimes</w:t>
      </w:r>
    </w:p>
    <w:p>
      <w:r>
        <w:rPr>
          <w:b/>
          <w:u w:val="single"/>
        </w:rPr>
        <w:t>71334</w:t>
      </w:r>
    </w:p>
    <w:p>
      <w:r>
        <w:t>RT @3amado_carrillo: Rick James bitch</w:t>
      </w:r>
    </w:p>
    <w:p>
      <w:r>
        <w:rPr>
          <w:b/>
          <w:u w:val="single"/>
        </w:rPr>
        <w:t>71335</w:t>
      </w:r>
    </w:p>
    <w:p>
      <w:r>
        <w:t>RT @40oz_VAN: Don't be that frontin' ass bitch.</w:t>
      </w:r>
    </w:p>
    <w:p>
      <w:r>
        <w:rPr>
          <w:b/>
          <w:u w:val="single"/>
        </w:rPr>
        <w:t>71336</w:t>
      </w:r>
    </w:p>
    <w:p>
      <w:r>
        <w:t>RT @4200Savage: Mama told me look rich act poor n neva trip ona bitch dat ain't urs#gang</w:t>
      </w:r>
    </w:p>
    <w:p>
      <w:r>
        <w:rPr>
          <w:b/>
          <w:u w:val="single"/>
        </w:rPr>
        <w:t>71337</w:t>
      </w:r>
    </w:p>
    <w:p>
      <w:r>
        <w:t>RT @4200Savage: Since a yungin bitch I been nat nigga</w:t>
      </w:r>
    </w:p>
    <w:p>
      <w:r>
        <w:rPr>
          <w:b/>
          <w:u w:val="single"/>
        </w:rPr>
        <w:t>71338</w:t>
      </w:r>
    </w:p>
    <w:p>
      <w:r>
        <w:t>RT @44BINKO: &amp;#8220;@Say_Lil_Zack: I love female cops&amp;#128525;&amp;#8221; they b sum hoes too fuck da jakes &amp;#128110;&amp;#128165;&amp;#128299;</w:t>
      </w:r>
    </w:p>
    <w:p>
      <w:r>
        <w:rPr>
          <w:b/>
          <w:u w:val="single"/>
        </w:rPr>
        <w:t>71339</w:t>
      </w:r>
    </w:p>
    <w:p>
      <w:r>
        <w:t>RT @44BINKO: @BreadTruckkBri &amp;#128514;&amp;#128514;&amp;#128514; knwin I heard dat hoe changed</w:t>
      </w:r>
    </w:p>
    <w:p>
      <w:r>
        <w:rPr>
          <w:b/>
          <w:u w:val="single"/>
        </w:rPr>
        <w:t>71340</w:t>
      </w:r>
    </w:p>
    <w:p>
      <w:r>
        <w:t>RT @44BINKO: @VoiceOfDStreetz &amp;#128514;&amp;#128514;&amp;#128514;&amp;#128514;&amp;#128514; u a hoe &amp;#128557;&amp;#128557;&amp;#128557;&amp;#128557;</w:t>
      </w:r>
    </w:p>
    <w:p>
      <w:r>
        <w:rPr>
          <w:b/>
          <w:u w:val="single"/>
        </w:rPr>
        <w:t>71341</w:t>
      </w:r>
    </w:p>
    <w:p>
      <w:r>
        <w:t>RT @44BINKO: @VoiceOfDStreetz she spazzed out dude don't have his hoes in line &amp;#128514;&amp;#128514;&amp;#128514;</w:t>
      </w:r>
    </w:p>
    <w:p>
      <w:r>
        <w:rPr>
          <w:b/>
          <w:u w:val="single"/>
        </w:rPr>
        <w:t>71342</w:t>
      </w:r>
    </w:p>
    <w:p>
      <w:r>
        <w:t>RT @4550Empire: @QuintinMvP @_200_Soetan yea u know these lil bitches be stalking are twitter for they niggas&amp;#128565;&amp;#128514;&amp;#128514;</w:t>
      </w:r>
    </w:p>
    <w:p>
      <w:r>
        <w:rPr>
          <w:b/>
          <w:u w:val="single"/>
        </w:rPr>
        <w:t>71343</w:t>
      </w:r>
    </w:p>
    <w:p>
      <w:r>
        <w:t>RT @490xl: why get attached to people when you can jump in a trash can and feel the same way</w:t>
      </w:r>
    </w:p>
    <w:p>
      <w:r>
        <w:rPr>
          <w:b/>
          <w:u w:val="single"/>
        </w:rPr>
        <w:t>71344</w:t>
      </w:r>
    </w:p>
    <w:p>
      <w:r>
        <w:t>RT @49ant: down ass bitch RT @NewsBreaker: Aaron Hernandez's girlfriend lied to grand jury 29 times http://t.co/k6x3dUKhtf</w:t>
      </w:r>
    </w:p>
    <w:p>
      <w:r>
        <w:rPr>
          <w:b/>
          <w:u w:val="single"/>
        </w:rPr>
        <w:t>71345</w:t>
      </w:r>
    </w:p>
    <w:p>
      <w:r>
        <w:t>RT @49ant: if she lives at home she's a little less likely to cheat on you and be a ho</w:t>
      </w:r>
    </w:p>
    <w:p>
      <w:r>
        <w:rPr>
          <w:b/>
          <w:u w:val="single"/>
        </w:rPr>
        <w:t>71346</w:t>
      </w:r>
    </w:p>
    <w:p>
      <w:r>
        <w:t>RT @49ant: you aint getting no hoes to come back to the room with you if you staying at circus circus bruh</w:t>
      </w:r>
    </w:p>
    <w:p>
      <w:r>
        <w:rPr>
          <w:b/>
          <w:u w:val="single"/>
        </w:rPr>
        <w:t>71347</w:t>
      </w:r>
    </w:p>
    <w:p>
      <w:r>
        <w:t xml:space="preserve">RT @49ers: Oregon State WR @brandincooks is a popular #49ers pick in recent mock drafts. </w:t>
        <w:br/>
        <w:br/>
        <w:t>DRAFT TRACKER: http://t.co/AEueKmhkQX http://t.c&amp;#8230;</w:t>
      </w:r>
    </w:p>
    <w:p>
      <w:r>
        <w:rPr>
          <w:b/>
          <w:u w:val="single"/>
        </w:rPr>
        <w:t>71348</w:t>
      </w:r>
    </w:p>
    <w:p>
      <w:r>
        <w:t>RT @510988: Ugliest bitches I've ever seen &amp;#128514; https://t.co/JLeYDCegf0</w:t>
      </w:r>
    </w:p>
    <w:p>
      <w:r>
        <w:rPr>
          <w:b/>
          <w:u w:val="single"/>
        </w:rPr>
        <w:t>71349</w:t>
      </w:r>
    </w:p>
    <w:p>
      <w:r>
        <w:t>RT @516Jake: Hungover and feeling yyyyyeelllloooowwwwww @outlawdipper @mudjug1 #dbh #yellow http://t.co/hJe7v4aWdw</w:t>
      </w:r>
    </w:p>
    <w:p>
      <w:r>
        <w:rPr>
          <w:b/>
          <w:u w:val="single"/>
        </w:rPr>
        <w:t>71350</w:t>
      </w:r>
    </w:p>
    <w:p>
      <w:r>
        <w:t>RT @5200LorA: im pregnant ass bitches , matter fact ima slip down the steps ass bitches</w:t>
      </w:r>
    </w:p>
    <w:p>
      <w:r>
        <w:rPr>
          <w:b/>
          <w:u w:val="single"/>
        </w:rPr>
        <w:t>71351</w:t>
      </w:r>
    </w:p>
    <w:p>
      <w:r>
        <w:t>RT @5SOS: It's the best thing ever driving past crowds of people at shows and seeing bandannas coloured hair 5sos shirts that you've made o&amp;#8230;</w:t>
      </w:r>
    </w:p>
    <w:p>
      <w:r>
        <w:rPr>
          <w:b/>
          <w:u w:val="single"/>
        </w:rPr>
        <w:t>71352</w:t>
      </w:r>
    </w:p>
    <w:p>
      <w:r>
        <w:t>RT @602StrangeAngel: Your Swags off fag sauce</w:t>
      </w:r>
    </w:p>
    <w:p>
      <w:r>
        <w:rPr>
          <w:b/>
          <w:u w:val="single"/>
        </w:rPr>
        <w:t>71353</w:t>
      </w:r>
    </w:p>
    <w:p>
      <w:r>
        <w:t>RT @666joselopez: @Victorasap_ your voice mail little bitch ass nigga http://t.co/n9dMDtvWts</w:t>
      </w:r>
    </w:p>
    <w:p>
      <w:r>
        <w:rPr>
          <w:b/>
          <w:u w:val="single"/>
        </w:rPr>
        <w:t>71354</w:t>
      </w:r>
    </w:p>
    <w:p>
      <w:r>
        <w:t>RT @6OLDAR: "@lovelyweird0: I need their workout plan &amp;#128525;&amp;#128553; http://t.co/XMnIm9YIVN" third bitch had a fucking miracle</w:t>
      </w:r>
    </w:p>
    <w:p>
      <w:r>
        <w:rPr>
          <w:b/>
          <w:u w:val="single"/>
        </w:rPr>
        <w:t>71355</w:t>
      </w:r>
    </w:p>
    <w:p>
      <w:r>
        <w:t>RT @6THGRADER: It doesn't matter who I make out with in "Spin the Bottle" because I only invite the hottest bitches to play. #ladykiller</w:t>
      </w:r>
    </w:p>
    <w:p>
      <w:r>
        <w:rPr>
          <w:b/>
          <w:u w:val="single"/>
        </w:rPr>
        <w:t>71356</w:t>
      </w:r>
    </w:p>
    <w:p>
      <w:r>
        <w:t>RT @6THGRADER: Lol new kid at school... thinks he can take me at tetherball. Bout to show him why I get all the playground pussy. #baller #&amp;#8230;</w:t>
      </w:r>
    </w:p>
    <w:p>
      <w:r>
        <w:rPr>
          <w:b/>
          <w:u w:val="single"/>
        </w:rPr>
        <w:t>71357</w:t>
      </w:r>
    </w:p>
    <w:p>
      <w:r>
        <w:t>RT @6THGRADER: Mom brought me McDonald's for lunch. I had all the bitches on me.</w:t>
      </w:r>
    </w:p>
    <w:p>
      <w:r>
        <w:rPr>
          <w:b/>
          <w:u w:val="single"/>
        </w:rPr>
        <w:t>71358</w:t>
      </w:r>
    </w:p>
    <w:p>
      <w:r>
        <w:t>RT @6THGRADER: Today seems like as good a day as ever to bang some bitches and go for ice cream.</w:t>
      </w:r>
    </w:p>
    <w:p>
      <w:r>
        <w:rPr>
          <w:b/>
          <w:u w:val="single"/>
        </w:rPr>
        <w:t>71359</w:t>
      </w:r>
    </w:p>
    <w:p>
      <w:r>
        <w:t>RT @718queens: I rather my girl be clingy than a hoe</w:t>
      </w:r>
    </w:p>
    <w:p>
      <w:r>
        <w:rPr>
          <w:b/>
          <w:u w:val="single"/>
        </w:rPr>
        <w:t>71360</w:t>
      </w:r>
    </w:p>
    <w:p>
      <w:r>
        <w:t>RT @77StephanieG77: A portable septic tank. For allllll those pesky feelings.</w:t>
      </w:r>
    </w:p>
    <w:p>
      <w:r>
        <w:rPr>
          <w:b/>
          <w:u w:val="single"/>
        </w:rPr>
        <w:t>71361</w:t>
      </w:r>
    </w:p>
    <w:p>
      <w:r>
        <w:t>RT @919Prince: If we're together &amp;#128143;&amp;#128145; and you don't like that bitch &amp;#128129;&amp;#128587; I don't like that bitch either &amp;#128078;&amp;#128076; http://t.co/2F2rERRGsM</w:t>
      </w:r>
    </w:p>
    <w:p>
      <w:r>
        <w:rPr>
          <w:b/>
          <w:u w:val="single"/>
        </w:rPr>
        <w:t>71362</w:t>
      </w:r>
    </w:p>
    <w:p>
      <w:r>
        <w:t>RT @9_3TilInfinity: If I wanted my ex back believe me I'd fucking go get they ass. &amp;#128514; but I ain't bout to dig through the trash. &amp;#128520;&amp;#128686;</w:t>
      </w:r>
    </w:p>
    <w:p>
      <w:r>
        <w:rPr>
          <w:b/>
          <w:u w:val="single"/>
        </w:rPr>
        <w:t>71363</w:t>
      </w:r>
    </w:p>
    <w:p>
      <w:r>
        <w:t>RT @9acino_: "My hoes are your hoes...but my wife is all mine" #wisebrethrenwords</w:t>
      </w:r>
    </w:p>
    <w:p>
      <w:r>
        <w:rPr>
          <w:b/>
          <w:u w:val="single"/>
        </w:rPr>
        <w:t>71364</w:t>
      </w:r>
    </w:p>
    <w:p>
      <w:r>
        <w:t>RT @A1lovely_: At least i say im crazy...some nigga gotta find out a bitch wild when she shooting at they ass &amp;#128514;</w:t>
      </w:r>
    </w:p>
    <w:p>
      <w:r>
        <w:rPr>
          <w:b/>
          <w:u w:val="single"/>
        </w:rPr>
        <w:t>71365</w:t>
      </w:r>
    </w:p>
    <w:p>
      <w:r>
        <w:t>RT @A1rWick: Who cares who looks better between Blue Ivy, North, and whatever other celeb baby. Read your kid a book u simple bitch.</w:t>
      </w:r>
    </w:p>
    <w:p>
      <w:r>
        <w:rPr>
          <w:b/>
          <w:u w:val="single"/>
        </w:rPr>
        <w:t>71366</w:t>
      </w:r>
    </w:p>
    <w:p>
      <w:r>
        <w:t>RT @A2daO: When dykes surround you https://t.co/yWegZs78Om</w:t>
      </w:r>
    </w:p>
    <w:p>
      <w:r>
        <w:rPr>
          <w:b/>
          <w:u w:val="single"/>
        </w:rPr>
        <w:t>71367</w:t>
      </w:r>
    </w:p>
    <w:p>
      <w:r>
        <w:t>RT @ABCbirds1: #Colorado lawmakers consider nation&amp;#8217;s 1st #wind energy legislation to protect #birds &amp;amp; #bats. http://t.co/shwQYb76pw http://&amp;#8230;</w:t>
      </w:r>
    </w:p>
    <w:p>
      <w:r>
        <w:rPr>
          <w:b/>
          <w:u w:val="single"/>
        </w:rPr>
        <w:t>71368</w:t>
      </w:r>
    </w:p>
    <w:p>
      <w:r>
        <w:t>RT @ABCbirds1: #Neonics are deadly to #birds like the American Kestrel and #bees. Ask @Lowes to take it off their shelves. #EcoWed http://t&amp;#8230;</w:t>
      </w:r>
    </w:p>
    <w:p>
      <w:r>
        <w:rPr>
          <w:b/>
          <w:u w:val="single"/>
        </w:rPr>
        <w:t>71369</w:t>
      </w:r>
    </w:p>
    <w:p>
      <w:r>
        <w:t>RT @ACMobbDeep: @sugarhillgang00 @willyc14_ high flyers, crr, militia, boner squad, ball sack, weiner FC, anal brownies</w:t>
      </w:r>
    </w:p>
    <w:p>
      <w:r>
        <w:rPr>
          <w:b/>
          <w:u w:val="single"/>
        </w:rPr>
        <w:t>71370</w:t>
      </w:r>
    </w:p>
    <w:p>
      <w:r>
        <w:t>RT @AC_Hussle: Bron pregame speeches be so trash though lmao</w:t>
      </w:r>
    </w:p>
    <w:p>
      <w:r>
        <w:rPr>
          <w:b/>
          <w:u w:val="single"/>
        </w:rPr>
        <w:t>71371</w:t>
      </w:r>
    </w:p>
    <w:p>
      <w:r>
        <w:t>RT @AC_Hussle: Niggas love cuffing hoes then acting surprised when they turn out to be hoes.</w:t>
      </w:r>
    </w:p>
    <w:p>
      <w:r>
        <w:rPr>
          <w:b/>
          <w:u w:val="single"/>
        </w:rPr>
        <w:t>71372</w:t>
      </w:r>
    </w:p>
    <w:p>
      <w:r>
        <w:t>RT @AC_Hussle: Real RT @iHitModelsRaw: All jokes aside the hoes I know some of the coolest women I've ever met</w:t>
      </w:r>
    </w:p>
    <w:p>
      <w:r>
        <w:rPr>
          <w:b/>
          <w:u w:val="single"/>
        </w:rPr>
        <w:t>71373</w:t>
      </w:r>
    </w:p>
    <w:p>
      <w:r>
        <w:t>RT @AC_Hussle: When yall having a good day &amp;amp; she brings up a bitch from Twitter http://t.co/LQVLDxOwsH</w:t>
      </w:r>
    </w:p>
    <w:p>
      <w:r>
        <w:rPr>
          <w:b/>
          <w:u w:val="single"/>
        </w:rPr>
        <w:t>71374</w:t>
      </w:r>
    </w:p>
    <w:p>
      <w:r>
        <w:t>RT @AChosenWord: Of rain showers</w:t>
        <w:br/>
        <w:t>&amp;amp; weepy fog</w:t>
        <w:br/>
        <w:t>of soft light</w:t>
        <w:br/>
        <w:t>&amp;amp; cool touch</w:t>
        <w:br/>
        <w:t>of wild wind</w:t>
        <w:br/>
        <w:t>that carry music of birds</w:t>
        <w:br/>
        <w:t>who cease to soar;</w:t>
        <w:br/>
        <w:t>this feel&amp;#8230;</w:t>
      </w:r>
    </w:p>
    <w:p>
      <w:r>
        <w:rPr>
          <w:b/>
          <w:u w:val="single"/>
        </w:rPr>
        <w:t>71375</w:t>
      </w:r>
    </w:p>
    <w:p>
      <w:r>
        <w:t>RT @AFBoycie: @BrockLesnar ill fight you ! Ya big daft cunt .</w:t>
      </w:r>
    </w:p>
    <w:p>
      <w:r>
        <w:rPr>
          <w:b/>
          <w:u w:val="single"/>
        </w:rPr>
        <w:t>71376</w:t>
      </w:r>
    </w:p>
    <w:p>
      <w:r>
        <w:t>RT @AG2Pearl: Black Americans Are Worse Off Under BHO http://t.co/k4IwEugNyx Well researched article...bound to elicit cries of Uncle Tom &amp;#8230;</w:t>
      </w:r>
    </w:p>
    <w:p>
      <w:r>
        <w:rPr>
          <w:b/>
          <w:u w:val="single"/>
        </w:rPr>
        <w:t>71377</w:t>
      </w:r>
    </w:p>
    <w:p>
      <w:r>
        <w:t>RT @AGRIcouture: Wow RT @RingkledSuccess: Lmao RT "@badgalcash: bet not ever come to my house again dirty bitch http://t.co/Qv1rUzGsfJ"</w:t>
      </w:r>
    </w:p>
    <w:p>
      <w:r>
        <w:rPr>
          <w:b/>
          <w:u w:val="single"/>
        </w:rPr>
        <w:t>71378</w:t>
      </w:r>
    </w:p>
    <w:p>
      <w:r>
        <w:t>RT @AH_Michael: 12 lava cakes, bitches. #RTExtraLife</w:t>
      </w:r>
    </w:p>
    <w:p>
      <w:r>
        <w:rPr>
          <w:b/>
          <w:u w:val="single"/>
        </w:rPr>
        <w:t>71379</w:t>
      </w:r>
    </w:p>
    <w:p>
      <w:r>
        <w:t>RT @AIIAmericanGirI: &amp;#127482;&amp;#127480;</w:t>
        <w:br/>
        <w:t>FEC May Yank 1st Amendment Guards for Drudge, Rest of Internet https://t.co/pVe5nNAOkV #wiunion</w:t>
      </w:r>
    </w:p>
    <w:p>
      <w:r>
        <w:rPr>
          <w:b/>
          <w:u w:val="single"/>
        </w:rPr>
        <w:t>71380</w:t>
      </w:r>
    </w:p>
    <w:p>
      <w:r>
        <w:t>RT @AIanHangover: "Bae" means "Before Anyone Else," I've been here thinking it's a ghetto word for babe/baby.</w:t>
      </w:r>
    </w:p>
    <w:p>
      <w:r>
        <w:rPr>
          <w:b/>
          <w:u w:val="single"/>
        </w:rPr>
        <w:t>71381</w:t>
      </w:r>
    </w:p>
    <w:p>
      <w:r>
        <w:t>RT @AIanHangover: "what are you 15?"</w:t>
        <w:br/>
        <w:br/>
        <w:t>yeah on a scale of one to ten, bitch</w:t>
      </w:r>
    </w:p>
    <w:p>
      <w:r>
        <w:rPr>
          <w:b/>
          <w:u w:val="single"/>
        </w:rPr>
        <w:t>71382</w:t>
      </w:r>
    </w:p>
    <w:p>
      <w:r>
        <w:t>RT @AIanHangover: Be smart because you won't be pretty forever, bitch.</w:t>
      </w:r>
    </w:p>
    <w:p>
      <w:r>
        <w:rPr>
          <w:b/>
          <w:u w:val="single"/>
        </w:rPr>
        <w:t>71383</w:t>
      </w:r>
    </w:p>
    <w:p>
      <w:r>
        <w:t>RT @AIanHangover: I could never date someone who isn't goofy. Nobody's tryna date a bland boring ass bitch.</w:t>
      </w:r>
    </w:p>
    <w:p>
      <w:r>
        <w:rPr>
          <w:b/>
          <w:u w:val="single"/>
        </w:rPr>
        <w:t>71384</w:t>
      </w:r>
    </w:p>
    <w:p>
      <w:r>
        <w:t>RT @AIanHangover: If I've ever offended you, im sorry..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that you're a sensitive lil bitch.</w:t>
      </w:r>
    </w:p>
    <w:p>
      <w:r>
        <w:rPr>
          <w:b/>
          <w:u w:val="single"/>
        </w:rPr>
        <w:t>71385</w:t>
      </w:r>
    </w:p>
    <w:p>
      <w:r>
        <w:t>RT @AIanHangover: Karma is only a bitch to bitches.</w:t>
      </w:r>
    </w:p>
    <w:p>
      <w:r>
        <w:rPr>
          <w:b/>
          <w:u w:val="single"/>
        </w:rPr>
        <w:t>71386</w:t>
      </w:r>
    </w:p>
    <w:p>
      <w:r>
        <w:t>RT @AIanHangover: No girl sucks dick but somehow all dudes get head. Dudes only fuck bad bitches yet all these ugly girls getting pregnant.&amp;#8230;</w:t>
      </w:r>
    </w:p>
    <w:p>
      <w:r>
        <w:rPr>
          <w:b/>
          <w:u w:val="single"/>
        </w:rPr>
        <w:t>71387</w:t>
      </w:r>
    </w:p>
    <w:p>
      <w:r>
        <w:t>RT @AIanHangover: let's play a game called stop being a lil bitch</w:t>
      </w:r>
    </w:p>
    <w:p>
      <w:r>
        <w:rPr>
          <w:b/>
          <w:u w:val="single"/>
        </w:rPr>
        <w:t>71388</w:t>
      </w:r>
    </w:p>
    <w:p>
      <w:r>
        <w:t>RT @AIlThese: All these clocks and we still don't have time for these hoes http://t.co/oZm4cQe5Me</w:t>
      </w:r>
    </w:p>
    <w:p>
      <w:r>
        <w:rPr>
          <w:b/>
          <w:u w:val="single"/>
        </w:rPr>
        <w:t>71389</w:t>
      </w:r>
    </w:p>
    <w:p>
      <w:r>
        <w:t>RT @AJCOLEMANBABY: niggas be pressed for pussy it aint nothin, instead of worryin who that bitch fuckin, why dont u go get u some munnaaaa</w:t>
      </w:r>
    </w:p>
    <w:p>
      <w:r>
        <w:rPr>
          <w:b/>
          <w:u w:val="single"/>
        </w:rPr>
        <w:t>71390</w:t>
      </w:r>
    </w:p>
    <w:p>
      <w:r>
        <w:t>RT @ALMartinez32: &amp;#8220;@100granHman: @IamMrEchols @ALMartinez32 &amp;#128555;&amp;#128555;&amp;#8221;finding herself in the hoe section</w:t>
      </w:r>
    </w:p>
    <w:p>
      <w:r>
        <w:rPr>
          <w:b/>
          <w:u w:val="single"/>
        </w:rPr>
        <w:t>71391</w:t>
      </w:r>
    </w:p>
    <w:p>
      <w:r>
        <w:t>RT @AMGLLCCEO: Social network got bitches heads like &amp;#128553; http://t.co/BHMUO4x4VU</w:t>
      </w:r>
    </w:p>
    <w:p>
      <w:r>
        <w:rPr>
          <w:b/>
          <w:u w:val="single"/>
        </w:rPr>
        <w:t>71392</w:t>
      </w:r>
    </w:p>
    <w:p>
      <w:r>
        <w:t>RT @AMGLLCCEO: When you die but a bad bitch walk in yo funeral &amp;#128526;&amp;#128526;&amp;#128514;&amp;#128514;&amp;#128514;&amp;#128514; http://t.co/YZs9DQVqDV</w:t>
      </w:r>
    </w:p>
    <w:p>
      <w:r>
        <w:rPr>
          <w:b/>
          <w:u w:val="single"/>
        </w:rPr>
        <w:t>71393</w:t>
      </w:r>
    </w:p>
    <w:p>
      <w:r>
        <w:t>RT @AP: Lifelong Yankee fan puts aside rooting interest and returns lost Red Sox World Series ring to rightful owner: http://t.co/GDLcpWDNoo</w:t>
      </w:r>
    </w:p>
    <w:p>
      <w:r>
        <w:rPr>
          <w:b/>
          <w:u w:val="single"/>
        </w:rPr>
        <w:t>71394</w:t>
      </w:r>
    </w:p>
    <w:p>
      <w:r>
        <w:t>RT @APTheCreated: @bellabelcastro is the realest bitch I know. Lol</w:t>
      </w:r>
    </w:p>
    <w:p>
      <w:r>
        <w:rPr>
          <w:b/>
          <w:u w:val="single"/>
        </w:rPr>
        <w:t>71395</w:t>
      </w:r>
    </w:p>
    <w:p>
      <w:r>
        <w:t>RT @AP_Noticias: #&amp;#218;LTIMAHORA El republicano Charlie Baker elegido gobernador de Massachusetts. #Election2014 #APracecall http://t.co/qkbWQ&amp;#8230;</w:t>
      </w:r>
    </w:p>
    <w:p>
      <w:r>
        <w:rPr>
          <w:b/>
          <w:u w:val="single"/>
        </w:rPr>
        <w:t>71396</w:t>
      </w:r>
    </w:p>
    <w:p>
      <w:r>
        <w:t>RT @ARIZZLEINDACUT: Females think dating a pussy is cute now? http://t.co/J8B2JaaDxK</w:t>
      </w:r>
    </w:p>
    <w:p>
      <w:r>
        <w:rPr>
          <w:b/>
          <w:u w:val="single"/>
        </w:rPr>
        <w:t>71397</w:t>
      </w:r>
    </w:p>
    <w:p>
      <w:r>
        <w:t>RT @ASAPYams: bitches out here not lovin they self enuff for the both of us juheard</w:t>
      </w:r>
    </w:p>
    <w:p>
      <w:r>
        <w:rPr>
          <w:b/>
          <w:u w:val="single"/>
        </w:rPr>
        <w:t>71398</w:t>
      </w:r>
    </w:p>
    <w:p>
      <w:r>
        <w:t>RT @ASAPYams: fresh razor blades in my goth bitch stocking</w:t>
      </w:r>
    </w:p>
    <w:p>
      <w:r>
        <w:rPr>
          <w:b/>
          <w:u w:val="single"/>
        </w:rPr>
        <w:t>71399</w:t>
      </w:r>
    </w:p>
    <w:p>
      <w:r>
        <w:t>RT @ASAP_Ford: I hate when a nigga ask me "Where the hoes?" .... Nigga idfk !</w:t>
      </w:r>
    </w:p>
    <w:p>
      <w:r>
        <w:rPr>
          <w:b/>
          <w:u w:val="single"/>
        </w:rPr>
        <w:t>71400</w:t>
      </w:r>
    </w:p>
    <w:p>
      <w:r>
        <w:t>RT @ASillyPsycho: Don't be a bitch to me. I'll be a bigger one and I'll win.</w:t>
      </w:r>
    </w:p>
    <w:p>
      <w:r>
        <w:rPr>
          <w:b/>
          <w:u w:val="single"/>
        </w:rPr>
        <w:t>71401</w:t>
      </w:r>
    </w:p>
    <w:p>
      <w:r>
        <w:t>RT @ATL_PRiNCeSS: A real bitch know she gotta pluck dat nipple hair</w:t>
      </w:r>
    </w:p>
    <w:p>
      <w:r>
        <w:rPr>
          <w:b/>
          <w:u w:val="single"/>
        </w:rPr>
        <w:t>71402</w:t>
      </w:r>
    </w:p>
    <w:p>
      <w:r>
        <w:t>RT @ATLienZ404: "Why did you give birth to me you bitch" http://t.co/nMoXKm4pwX</w:t>
      </w:r>
    </w:p>
    <w:p>
      <w:r>
        <w:rPr>
          <w:b/>
          <w:u w:val="single"/>
        </w:rPr>
        <w:t>71403</w:t>
      </w:r>
    </w:p>
    <w:p>
      <w:r>
        <w:t>RT @ATypicalFemaIe: when a bitch gets smart and I look too cute to be ratchet http://t.co/OoTtkUxKRA</w:t>
      </w:r>
    </w:p>
    <w:p>
      <w:r>
        <w:rPr>
          <w:b/>
          <w:u w:val="single"/>
        </w:rPr>
        <w:t>71404</w:t>
      </w:r>
    </w:p>
    <w:p>
      <w:r>
        <w:t>RT @AYEVERB: On twitter you ho%s can jus take a pic with your ass out and be somebody..smh...</w:t>
      </w:r>
    </w:p>
    <w:p>
      <w:r>
        <w:rPr>
          <w:b/>
          <w:u w:val="single"/>
        </w:rPr>
        <w:t>71405</w:t>
      </w:r>
    </w:p>
    <w:p>
      <w:r>
        <w:t>RT @AYYSIAN: Life's a bitch, because if it was a slut, it would be easy.</w:t>
      </w:r>
    </w:p>
    <w:p>
      <w:r>
        <w:rPr>
          <w:b/>
          <w:u w:val="single"/>
        </w:rPr>
        <w:t>71406</w:t>
      </w:r>
    </w:p>
    <w:p>
      <w:r>
        <w:t>RT @AZEALIABANKS: Ladies its a full moon. Which means pussy power is in full effect.. yall better get some dick tonnnnniiiiiiggggghhht!!!</w:t>
      </w:r>
    </w:p>
    <w:p>
      <w:r>
        <w:rPr>
          <w:b/>
          <w:u w:val="single"/>
        </w:rPr>
        <w:t>71407</w:t>
      </w:r>
    </w:p>
    <w:p>
      <w:r>
        <w:t>RT @A_Brown_30: People r retarded for thinking you can eat "clean" food all day and lose weight. Calories are calories people.</w:t>
      </w:r>
    </w:p>
    <w:p>
      <w:r>
        <w:rPr>
          <w:b/>
          <w:u w:val="single"/>
        </w:rPr>
        <w:t>71408</w:t>
      </w:r>
    </w:p>
    <w:p>
      <w:r>
        <w:t>RT @A_Mitchellll13: "@10Longdong: Uni suuuucks!! Lolol" you suck bitch</w:t>
      </w:r>
    </w:p>
    <w:p>
      <w:r>
        <w:rPr>
          <w:b/>
          <w:u w:val="single"/>
        </w:rPr>
        <w:t>71409</w:t>
      </w:r>
    </w:p>
    <w:p>
      <w:r>
        <w:t>RT @A_Mitchellll13: My bestfriend got jumped by like 6-7 dudes n ur upset u have to pay fines...? -__________- gtfo bitch</w:t>
      </w:r>
    </w:p>
    <w:p>
      <w:r>
        <w:rPr>
          <w:b/>
          <w:u w:val="single"/>
        </w:rPr>
        <w:t>71410</w:t>
      </w:r>
    </w:p>
    <w:p>
      <w:r>
        <w:t>RT @A_YoungPrince: Some pussy be so wet &amp;#128166;&amp;#128167;&amp;#128166;&amp;#128167;you gotta think about other things not to cum fast.... like "damn i really failed the 6th grade"</w:t>
      </w:r>
    </w:p>
    <w:p>
      <w:r>
        <w:rPr>
          <w:b/>
          <w:u w:val="single"/>
        </w:rPr>
        <w:t>71411</w:t>
      </w:r>
    </w:p>
    <w:p>
      <w:r>
        <w:t>RT @A_single_bear: How would I look if I had feathers instead of fur? Would I be able to eat from a bird feeder without getting judging gla&amp;#8230;</w:t>
      </w:r>
    </w:p>
    <w:p>
      <w:r>
        <w:rPr>
          <w:b/>
          <w:u w:val="single"/>
        </w:rPr>
        <w:t>71412</w:t>
      </w:r>
    </w:p>
    <w:p>
      <w:r>
        <w:t>RT @A_single_bear: I accidentally ate a few fireflies last night while chewing some leaves I found. The shameful yellow glow of my mouth wa&amp;#8230;</w:t>
      </w:r>
    </w:p>
    <w:p>
      <w:r>
        <w:rPr>
          <w:b/>
          <w:u w:val="single"/>
        </w:rPr>
        <w:t>71413</w:t>
      </w:r>
    </w:p>
    <w:p>
      <w:r>
        <w:t>RT @AaronTheGoat: This bitch can't be serious... http://t.co/dVZegKeBGv</w:t>
      </w:r>
    </w:p>
    <w:p>
      <w:r>
        <w:rPr>
          <w:b/>
          <w:u w:val="single"/>
        </w:rPr>
        <w:t>71414</w:t>
      </w:r>
    </w:p>
    <w:p>
      <w:r>
        <w:t>RT @AbbeyGoldd: Fuck Joo musts broke this niggas heart stealin his bitch if he that hurt with her &amp;#128514;&amp;#128514;&amp;#128079;</w:t>
      </w:r>
    </w:p>
    <w:p>
      <w:r>
        <w:rPr>
          <w:b/>
          <w:u w:val="single"/>
        </w:rPr>
        <w:t>71415</w:t>
      </w:r>
    </w:p>
    <w:p>
      <w:r>
        <w:t>RT @AbortionFunds: Grateful for the profound hospitality of volunteers who open their homes to patients traveling long distances for abo ...</w:t>
      </w:r>
    </w:p>
    <w:p>
      <w:r>
        <w:rPr>
          <w:b/>
          <w:u w:val="single"/>
        </w:rPr>
        <w:t>71416</w:t>
      </w:r>
    </w:p>
    <w:p>
      <w:r>
        <w:t>RT @ActuallyAmDolan: wen u look liek trash n sum1 complimentz u http://t.co/5AgYHBTFXh</w:t>
      </w:r>
    </w:p>
    <w:p>
      <w:r>
        <w:rPr>
          <w:b/>
          <w:u w:val="single"/>
        </w:rPr>
        <w:t>71417</w:t>
      </w:r>
    </w:p>
    <w:p>
      <w:r>
        <w:t>RT @AdamSandy52: Bro forreal if you have beef with someone handle it your damn self don't be a lil bitch and bring other people in it. Be a&amp;#8230;</w:t>
      </w:r>
    </w:p>
    <w:p>
      <w:r>
        <w:rPr>
          <w:b/>
          <w:u w:val="single"/>
        </w:rPr>
        <w:t>71418</w:t>
      </w:r>
    </w:p>
    <w:p>
      <w:r>
        <w:t>RT @AdamSank: Why does Julia Roberts seem completely shocked that she's been nominated? Hey, Julia -- you're in a gown. The jig is up. #Emm&amp;#8230;</w:t>
      </w:r>
    </w:p>
    <w:p>
      <w:r>
        <w:rPr>
          <w:b/>
          <w:u w:val="single"/>
        </w:rPr>
        <w:t>71419</w:t>
      </w:r>
    </w:p>
    <w:p>
      <w:r>
        <w:t>RT @AdamSchein: Great job by the Yankees giving Brian Cashman a new contract. The haters are just wrong. CC: @ChrisCarlinSNY</w:t>
      </w:r>
    </w:p>
    <w:p>
      <w:r>
        <w:rPr>
          <w:b/>
          <w:u w:val="single"/>
        </w:rPr>
        <w:t>71420</w:t>
      </w:r>
    </w:p>
    <w:p>
      <w:r>
        <w:t>RT @AdamSchein: I think it is flat out wrong to blame Brian Cashman for the 2014 Yankees. @SNYtv</w:t>
      </w:r>
    </w:p>
    <w:p>
      <w:r>
        <w:rPr>
          <w:b/>
          <w:u w:val="single"/>
        </w:rPr>
        <w:t>71421</w:t>
      </w:r>
    </w:p>
    <w:p>
      <w:r>
        <w:t>RT @AdamWeinstein: Working theory: This "selective race" abortion ban passed in Florida today was just an excuse for redneck reps to say ...</w:t>
      </w:r>
    </w:p>
    <w:p>
      <w:r>
        <w:rPr>
          <w:b/>
          <w:u w:val="single"/>
        </w:rPr>
        <w:t>71422</w:t>
      </w:r>
    </w:p>
    <w:p>
      <w:r>
        <w:t>RT @Adddisonn: Smoke good weed with a bad bitch</w:t>
      </w:r>
    </w:p>
    <w:p>
      <w:r>
        <w:rPr>
          <w:b/>
          <w:u w:val="single"/>
        </w:rPr>
        <w:t>71423</w:t>
      </w:r>
    </w:p>
    <w:p>
      <w:r>
        <w:t>RT @Adogg_34: @viva_based stealing a car and fuckin yo bitch</w:t>
      </w:r>
    </w:p>
    <w:p>
      <w:r>
        <w:rPr>
          <w:b/>
          <w:u w:val="single"/>
        </w:rPr>
        <w:t>71424</w:t>
      </w:r>
    </w:p>
    <w:p>
      <w:r>
        <w:t>RT @AdolfNiggler: when an ugly bitch tells me to text her http://t.co/060glx19oR</w:t>
      </w:r>
    </w:p>
    <w:p>
      <w:r>
        <w:rPr>
          <w:b/>
          <w:u w:val="single"/>
        </w:rPr>
        <w:t>71425</w:t>
      </w:r>
    </w:p>
    <w:p>
      <w:r>
        <w:t>RT @Adolfhibsta: First off, you just a hoe if you can have sex with a man &amp;amp; not have any feelings for him</w:t>
      </w:r>
    </w:p>
    <w:p>
      <w:r>
        <w:rPr>
          <w:b/>
          <w:u w:val="single"/>
        </w:rPr>
        <w:t>71426</w:t>
      </w:r>
    </w:p>
    <w:p>
      <w:r>
        <w:t>RT @Adolfhibsta: Ratchet ass bitch RT &amp;#8220;@TMZ: Nicki Minaj SMASHES UP her boyfriend's Benz http://t.co/BXqD30Z6Nb http://t.co/gBgjiuIreF&amp;#8221;</w:t>
      </w:r>
    </w:p>
    <w:p>
      <w:r>
        <w:rPr>
          <w:b/>
          <w:u w:val="single"/>
        </w:rPr>
        <w:t>71427</w:t>
      </w:r>
    </w:p>
    <w:p>
      <w:r>
        <w:t>RT @AdoreBellaaa: Never trippin on no hoes</w:t>
      </w:r>
    </w:p>
    <w:p>
      <w:r>
        <w:rPr>
          <w:b/>
          <w:u w:val="single"/>
        </w:rPr>
        <w:t>71428</w:t>
      </w:r>
    </w:p>
    <w:p>
      <w:r>
        <w:t>RT @AdoreeLenaa: "@_KudaBrazyy: Hella bored doing laundry like a bitch"&amp;#128514;&amp;#128514;&amp;#128514; I sincerely hate your soul !</w:t>
      </w:r>
    </w:p>
    <w:p>
      <w:r>
        <w:rPr>
          <w:b/>
          <w:u w:val="single"/>
        </w:rPr>
        <w:t>71429</w:t>
      </w:r>
    </w:p>
    <w:p>
      <w:r>
        <w:t>RT @Adrian1_knowsu: @0124jessi haha lml wrd no nah de pussy shit lol &amp;#128514;&amp;#128514;</w:t>
      </w:r>
    </w:p>
    <w:p>
      <w:r>
        <w:rPr>
          <w:b/>
          <w:u w:val="single"/>
        </w:rPr>
        <w:t>71430</w:t>
      </w:r>
    </w:p>
    <w:p>
      <w:r>
        <w:t>RT @Adrian1_knowsu: @0124jessi lml se pasa de shunsha &amp;#128536;&amp;#128536;and no mi joda w ur bitch waaa &amp;#128514;&amp;#128514;</w:t>
      </w:r>
    </w:p>
    <w:p>
      <w:r>
        <w:rPr>
          <w:b/>
          <w:u w:val="single"/>
        </w:rPr>
        <w:t>71431</w:t>
      </w:r>
    </w:p>
    <w:p>
      <w:r>
        <w:t>RT @AdviceToWriters: A bird doesn't sing because it has an answer, it sings because it has a song.</w:t>
        <w:br/>
        <w:t>MAYA ANGELOU</w:t>
        <w:br/>
        <w:br/>
        <w:t>#poetry #writing</w:t>
      </w:r>
    </w:p>
    <w:p>
      <w:r>
        <w:rPr>
          <w:b/>
          <w:u w:val="single"/>
        </w:rPr>
        <w:t>71432</w:t>
      </w:r>
    </w:p>
    <w:p>
      <w:r>
        <w:t>RT @Advil: remember when people boo&amp;#8217;d One Direction and Gaga was having none of it. i love that bitch.</w:t>
      </w:r>
    </w:p>
    <w:p>
      <w:r>
        <w:rPr>
          <w:b/>
          <w:u w:val="single"/>
        </w:rPr>
        <w:t>71433</w:t>
      </w:r>
    </w:p>
    <w:p>
      <w:r>
        <w:t>RT @Ahki117: &amp;#128514;&amp;#128514;&amp;#128514; RT @K1ngMello: Lmfao "@Ravie_loso: How side bitches be when you scoop them up in the daytime! http://t.co/W8sH2AlViA</w:t>
      </w:r>
    </w:p>
    <w:p>
      <w:r>
        <w:rPr>
          <w:b/>
          <w:u w:val="single"/>
        </w:rPr>
        <w:t>71434</w:t>
      </w:r>
    </w:p>
    <w:p>
      <w:r>
        <w:t>RT @AidanGee1: How I feel playing flappy bird http://t.co/w3PrpiAhZQ</w:t>
      </w:r>
    </w:p>
    <w:p>
      <w:r>
        <w:rPr>
          <w:b/>
          <w:u w:val="single"/>
        </w:rPr>
        <w:t>71435</w:t>
      </w:r>
    </w:p>
    <w:p>
      <w:r>
        <w:t>RT @AirSimba9: &amp;#128550;@Treslyon: Keyair angels &amp;amp; female party promoters are not for me... Most party promoters are hoes &amp;amp; them angel bitches are &amp;#8230;</w:t>
      </w:r>
    </w:p>
    <w:p>
      <w:r>
        <w:rPr>
          <w:b/>
          <w:u w:val="single"/>
        </w:rPr>
        <w:t>71436</w:t>
      </w:r>
    </w:p>
    <w:p>
      <w:r>
        <w:t>RT @AirSimba9: &amp;#8220;@Treslyon: Tell a hoe NO for the sanctity of your relationship we gotta stop fucking these woman&amp;#8221;</w:t>
      </w:r>
    </w:p>
    <w:p>
      <w:r>
        <w:rPr>
          <w:b/>
          <w:u w:val="single"/>
        </w:rPr>
        <w:t>71437</w:t>
      </w:r>
    </w:p>
    <w:p>
      <w:r>
        <w:t>RT @Airjack3: RT @1017_Sqquad: Iont got not type ... Bad bitches is the only thing that I like</w:t>
      </w:r>
    </w:p>
    <w:p>
      <w:r>
        <w:rPr>
          <w:b/>
          <w:u w:val="single"/>
        </w:rPr>
        <w:t>71438</w:t>
      </w:r>
    </w:p>
    <w:p>
      <w:r>
        <w:t>RT @Airrogance: bitch i'm legal so i'm ridin round like rambo !</w:t>
      </w:r>
    </w:p>
    <w:p>
      <w:r>
        <w:rPr>
          <w:b/>
          <w:u w:val="single"/>
        </w:rPr>
        <w:t>71439</w:t>
      </w:r>
    </w:p>
    <w:p>
      <w:r>
        <w:t>RT @AishaMoodMills: Fox News mocks victim of Ray Rice elevator assault: &amp;#8216;I think the message is, take the stairs&amp;#8217; http://t.co/6TKLgUP2Wh ht&amp;#8230;</w:t>
      </w:r>
    </w:p>
    <w:p>
      <w:r>
        <w:rPr>
          <w:b/>
          <w:u w:val="single"/>
        </w:rPr>
        <w:t>71440</w:t>
      </w:r>
    </w:p>
    <w:p>
      <w:r>
        <w:t>RT @AjalaPilgrim: &amp;#8220;@Selecta_kerry: So why everything u say ghetto u Hadda associate it with jordans &amp;#128532;&amp;#128530;&amp;#128530;&amp;#128530;&amp;#128530;&amp;#8221; isn't it obvious ?</w:t>
      </w:r>
    </w:p>
    <w:p>
      <w:r>
        <w:rPr>
          <w:b/>
          <w:u w:val="single"/>
        </w:rPr>
        <w:t>71441</w:t>
      </w:r>
    </w:p>
    <w:p>
      <w:r>
        <w:t>RT @AlaysiaMichelle: I just wanna get filthy rich &amp;amp; have a nice big house full of bad bitches that I could fuck anytime I want &amp;#128540;</w:t>
      </w:r>
    </w:p>
    <w:p>
      <w:r>
        <w:rPr>
          <w:b/>
          <w:u w:val="single"/>
        </w:rPr>
        <w:t>71442</w:t>
      </w:r>
    </w:p>
    <w:p>
      <w:r>
        <w:t>RT @Alejvndrv: &amp;#8220;@1ortiz1: Id rather be your niggah&amp;#8221;</w:t>
      </w:r>
    </w:p>
    <w:p>
      <w:r>
        <w:rPr>
          <w:b/>
          <w:u w:val="single"/>
        </w:rPr>
        <w:t>71443</w:t>
      </w:r>
    </w:p>
    <w:p>
      <w:r>
        <w:t>RT @AlexDavisRaps: "Pacer" is short for pussy</w:t>
      </w:r>
    </w:p>
    <w:p>
      <w:r>
        <w:rPr>
          <w:b/>
          <w:u w:val="single"/>
        </w:rPr>
        <w:t>71444</w:t>
      </w:r>
    </w:p>
    <w:p>
      <w:r>
        <w:t>RT @AlexDavisRaps: fuck. I forgot to wear a belt. i'ma feel like a coon all day now.</w:t>
      </w:r>
    </w:p>
    <w:p>
      <w:r>
        <w:rPr>
          <w:b/>
          <w:u w:val="single"/>
        </w:rPr>
        <w:t>71445</w:t>
      </w:r>
    </w:p>
    <w:p>
      <w:r>
        <w:t>RT @AlexPappas: Rick Scott Refuses To Appear On Debate Stage Because Charlie Crist Has An Illegal Electronic Fan http://t.co/qTPeHb2seX via&amp;#8230;</w:t>
      </w:r>
    </w:p>
    <w:p>
      <w:r>
        <w:rPr>
          <w:b/>
          <w:u w:val="single"/>
        </w:rPr>
        <w:t>71446</w:t>
      </w:r>
    </w:p>
    <w:p>
      <w:r>
        <w:t>RT @Alex_Alfarkh: I'm a pussy</w:t>
      </w:r>
    </w:p>
    <w:p>
      <w:r>
        <w:rPr>
          <w:b/>
          <w:u w:val="single"/>
        </w:rPr>
        <w:t>71447</w:t>
      </w:r>
    </w:p>
    <w:p>
      <w:r>
        <w:t>RT @Alex_Simonson: EVERYONE PRAY FOR MY BROTHER nothin wrong with him he just a bitch lmaoo http://t.co/uDKCfhBUIz</w:t>
      </w:r>
    </w:p>
    <w:p>
      <w:r>
        <w:rPr>
          <w:b/>
          <w:u w:val="single"/>
        </w:rPr>
        <w:t>71448</w:t>
      </w:r>
    </w:p>
    <w:p>
      <w:r>
        <w:t>RT @AlexaSchwerer: @Jennchesss you and me both! probably some ghetto piece of shit who has nothing better to do with their lives...</w:t>
      </w:r>
    </w:p>
    <w:p>
      <w:r>
        <w:rPr>
          <w:b/>
          <w:u w:val="single"/>
        </w:rPr>
        <w:t>71449</w:t>
      </w:r>
    </w:p>
    <w:p>
      <w:r>
        <w:t>RT @AlexiisStarr: #OccupySLU "Ima fuck me a white bitch, slap her and choke her" this is what is being said now livestream interview w/ #Fe&amp;#8230;</w:t>
      </w:r>
    </w:p>
    <w:p>
      <w:r>
        <w:rPr>
          <w:b/>
          <w:u w:val="single"/>
        </w:rPr>
        <w:t>71450</w:t>
      </w:r>
    </w:p>
    <w:p>
      <w:r>
        <w:t>RT @AlexisDiamond_: With his bitch ass , buut thaats bae kinda lol (:</w:t>
      </w:r>
    </w:p>
    <w:p>
      <w:r>
        <w:rPr>
          <w:b/>
          <w:u w:val="single"/>
        </w:rPr>
        <w:t>71451</w:t>
      </w:r>
    </w:p>
    <w:p>
      <w:r>
        <w:t>RT @AlfanoLisa: @Chris_1791 @MariaChappelleN Gee isn't cracker a racist term? So tired of these race baiters.</w:t>
      </w:r>
    </w:p>
    <w:p>
      <w:r>
        <w:rPr>
          <w:b/>
          <w:u w:val="single"/>
        </w:rPr>
        <w:t>71452</w:t>
      </w:r>
    </w:p>
    <w:p>
      <w:r>
        <w:t>RT @AliAbunimah: The people of the ghetto are rising up and fighting back. Whose side are you on? #Gaza</w:t>
      </w:r>
    </w:p>
    <w:p>
      <w:r>
        <w:rPr>
          <w:b/>
          <w:u w:val="single"/>
        </w:rPr>
        <w:t>71453</w:t>
      </w:r>
    </w:p>
    <w:p>
      <w:r>
        <w:t>RT @AlienAum: Chance. Acid rapper. Soccer hackey-sacker. Cocky khaki jacket jacker. Slap happy faggot slapper.</w:t>
      </w:r>
    </w:p>
    <w:p>
      <w:r>
        <w:rPr>
          <w:b/>
          <w:u w:val="single"/>
        </w:rPr>
        <w:t>71454</w:t>
      </w:r>
    </w:p>
    <w:p>
      <w:r>
        <w:t>RT @AlissaOnelove: A nigga will talk down on a female with the same mouth he ate her pussy with..</w:t>
      </w:r>
    </w:p>
    <w:p>
      <w:r>
        <w:rPr>
          <w:b/>
          <w:u w:val="single"/>
        </w:rPr>
        <w:t>71455</w:t>
      </w:r>
    </w:p>
    <w:p>
      <w:r>
        <w:t>RT @AliyahKorea: #Whiteculture thinking weave is "ratchet" and "ghetto" while "extensions" are perfectly fine.</w:t>
      </w:r>
    </w:p>
    <w:p>
      <w:r>
        <w:rPr>
          <w:b/>
          <w:u w:val="single"/>
        </w:rPr>
        <w:t>71456</w:t>
      </w:r>
    </w:p>
    <w:p>
      <w:r>
        <w:t>RT @AllFucksGiven_: @TrentonStewart them hoes was actin' up. You had to do it.</w:t>
      </w:r>
    </w:p>
    <w:p>
      <w:r>
        <w:rPr>
          <w:b/>
          <w:u w:val="single"/>
        </w:rPr>
        <w:t>71457</w:t>
      </w:r>
    </w:p>
    <w:p>
      <w:r>
        <w:t>RT @AllHailTaron_: Bruh thank you I'm about to start cumming in these hoes just to scare them. http://t.co/cMCek4h6cv</w:t>
      </w:r>
    </w:p>
    <w:p>
      <w:r>
        <w:rPr>
          <w:b/>
          <w:u w:val="single"/>
        </w:rPr>
        <w:t>71458</w:t>
      </w:r>
    </w:p>
    <w:p>
      <w:r>
        <w:t>RT @AllHailTaron_: I got the deals for the low. I know you hoes lonely so fuck with these cuffing season specials. &amp;#128184;&amp;#128175; http://t.co/YURpX99Hdb</w:t>
      </w:r>
    </w:p>
    <w:p>
      <w:r>
        <w:rPr>
          <w:b/>
          <w:u w:val="single"/>
        </w:rPr>
        <w:t>71459</w:t>
      </w:r>
    </w:p>
    <w:p>
      <w:r>
        <w:t>RT @AllKnowA: We all know a bitch boy named Luke</w:t>
      </w:r>
    </w:p>
    <w:p>
      <w:r>
        <w:rPr>
          <w:b/>
          <w:u w:val="single"/>
        </w:rPr>
        <w:t>71460</w:t>
      </w:r>
    </w:p>
    <w:p>
      <w:r>
        <w:t>RT @AllKnowA: We all know a bitch named Natalie</w:t>
      </w:r>
    </w:p>
    <w:p>
      <w:r>
        <w:rPr>
          <w:b/>
          <w:u w:val="single"/>
        </w:rPr>
        <w:t>71461</w:t>
      </w:r>
    </w:p>
    <w:p>
      <w:r>
        <w:t>RT @Allan_Son: I got gatorades, Twinkies, rice puddings, Pringles, and cookies &amp;#128525;&amp;#128555;</w:t>
      </w:r>
    </w:p>
    <w:p>
      <w:r>
        <w:rPr>
          <w:b/>
          <w:u w:val="single"/>
        </w:rPr>
        <w:t>71462</w:t>
      </w:r>
    </w:p>
    <w:p>
      <w:r>
        <w:t>RT @Alleycelestine: &amp;#8220;@ViriDoesItt: Kissin small lips is trash lol..&amp;#8221;!!! Yessssss</w:t>
      </w:r>
    </w:p>
    <w:p>
      <w:r>
        <w:rPr>
          <w:b/>
          <w:u w:val="single"/>
        </w:rPr>
        <w:t>71463</w:t>
      </w:r>
    </w:p>
    <w:p>
      <w:r>
        <w:t>RT @AlliePeralta: &amp;#8220;@pushaxrocca: smh http://t.co/MCeh9G6rmu&amp;#8221; hoes like this are fucking it up for actual loyal girls smh.</w:t>
      </w:r>
    </w:p>
    <w:p>
      <w:r>
        <w:rPr>
          <w:b/>
          <w:u w:val="single"/>
        </w:rPr>
        <w:t>71464</w:t>
      </w:r>
    </w:p>
    <w:p>
      <w:r>
        <w:t>RT @AllyMarshalll: Good riddance bitches &amp;#128079;&amp;#9996;&amp;#128075; http://t.co/deQBjLFtxz</w:t>
      </w:r>
    </w:p>
    <w:p>
      <w:r>
        <w:rPr>
          <w:b/>
          <w:u w:val="single"/>
        </w:rPr>
        <w:t>71465</w:t>
      </w:r>
    </w:p>
    <w:p>
      <w:r>
        <w:t>RT @AlmightyAlijah: Told yo bitch get on her knees I don't want no sex&amp;#128526;&amp;#128175;</w:t>
      </w:r>
    </w:p>
    <w:p>
      <w:r>
        <w:rPr>
          <w:b/>
          <w:u w:val="single"/>
        </w:rPr>
        <w:t>71466</w:t>
      </w:r>
    </w:p>
    <w:p>
      <w:r>
        <w:t>RT @AlmightyVinny_: "I'm a soft more"&amp;#128514;&amp;#128514;&amp;#128557; hoes dumb man</w:t>
      </w:r>
    </w:p>
    <w:p>
      <w:r>
        <w:rPr>
          <w:b/>
          <w:u w:val="single"/>
        </w:rPr>
        <w:t>71467</w:t>
      </w:r>
    </w:p>
    <w:p>
      <w:r>
        <w:t>RT @AlmightyVinny_: Fucc hoes dats how I feel</w:t>
      </w:r>
    </w:p>
    <w:p>
      <w:r>
        <w:rPr>
          <w:b/>
          <w:u w:val="single"/>
        </w:rPr>
        <w:t>71468</w:t>
      </w:r>
    </w:p>
    <w:p>
      <w:r>
        <w:t>RT @AlmightyVinny_: I can tell you a freak bitch don't lie to me</w:t>
      </w:r>
    </w:p>
    <w:p>
      <w:r>
        <w:rPr>
          <w:b/>
          <w:u w:val="single"/>
        </w:rPr>
        <w:t>71469</w:t>
      </w:r>
    </w:p>
    <w:p>
      <w:r>
        <w:t>RT @AloneInMyOwnWar: Bitches always uploading pics of a famous couple doing simple shit, like holding hands talkin bout "want this" bitch r&amp;#8230;</w:t>
      </w:r>
    </w:p>
    <w:p>
      <w:r>
        <w:rPr>
          <w:b/>
          <w:u w:val="single"/>
        </w:rPr>
        <w:t>71470</w:t>
      </w:r>
    </w:p>
    <w:p>
      <w:r>
        <w:t>RT @AlvarezJackee: I turn into a bitch real quick.</w:t>
      </w:r>
    </w:p>
    <w:p>
      <w:r>
        <w:rPr>
          <w:b/>
          <w:u w:val="single"/>
        </w:rPr>
        <w:t>71471</w:t>
      </w:r>
    </w:p>
    <w:p>
      <w:r>
        <w:t>RT @AlxJames10: I mean sometimes eating a carton of Double Stuf Oreos is your only option.</w:t>
      </w:r>
    </w:p>
    <w:p>
      <w:r>
        <w:rPr>
          <w:b/>
          <w:u w:val="single"/>
        </w:rPr>
        <w:t>71472</w:t>
      </w:r>
    </w:p>
    <w:p>
      <w:r>
        <w:t>RT @Alyssamichh: @Tronkitty bad bitch&amp;#128158;</w:t>
      </w:r>
    </w:p>
    <w:p>
      <w:r>
        <w:rPr>
          <w:b/>
          <w:u w:val="single"/>
        </w:rPr>
        <w:t>71473</w:t>
      </w:r>
    </w:p>
    <w:p>
      <w:r>
        <w:t>RT @AmEditing: You're responsible for the story inside you. Don't let self-doubt cripple your #creativity. #AmEditing #AmWriting #WriteTip</w:t>
      </w:r>
    </w:p>
    <w:p>
      <w:r>
        <w:rPr>
          <w:b/>
          <w:u w:val="single"/>
        </w:rPr>
        <w:t>71474</w:t>
      </w:r>
    </w:p>
    <w:p>
      <w:r>
        <w:t>RT @AmPowerBlog: @velvethammer Parent in Phoenix Says Administrators Made Her Son Wear Pink Fairy Wings on First Day of High School http://&amp;#8230;</w:t>
      </w:r>
    </w:p>
    <w:p>
      <w:r>
        <w:rPr>
          <w:b/>
          <w:u w:val="single"/>
        </w:rPr>
        <w:t>71475</w:t>
      </w:r>
    </w:p>
    <w:p>
      <w:r>
        <w:t>RT @AmandaMarcotte: &amp;#8220;Not all men interrupt women to quibble over irrelevant issues for the sole purpose of derailing a conversation,&amp;#8221; he sa&amp;#8230;</w:t>
      </w:r>
    </w:p>
    <w:p>
      <w:r>
        <w:rPr>
          <w:b/>
          <w:u w:val="single"/>
        </w:rPr>
        <w:t>71476</w:t>
      </w:r>
    </w:p>
    <w:p>
      <w:r>
        <w:t>RT @AmandaNer: @royaltyclubvp yeah after she fed up jealous skinny bitches and became one herself.</w:t>
      </w:r>
    </w:p>
    <w:p>
      <w:r>
        <w:rPr>
          <w:b/>
          <w:u w:val="single"/>
        </w:rPr>
        <w:t>71477</w:t>
      </w:r>
    </w:p>
    <w:p>
      <w:r>
        <w:t>RT @AmazingTiming: Bad monkey! #AmazingTiming http://t.co/UD5XkiaNVt</w:t>
      </w:r>
    </w:p>
    <w:p>
      <w:r>
        <w:rPr>
          <w:b/>
          <w:u w:val="single"/>
        </w:rPr>
        <w:t>71478</w:t>
      </w:r>
    </w:p>
    <w:p>
      <w:r>
        <w:t>RT @Amazing_Trey3: Im done wasting my time, I'm just going cut a bitch off faster than I blink.</w:t>
      </w:r>
    </w:p>
    <w:p>
      <w:r>
        <w:rPr>
          <w:b/>
          <w:u w:val="single"/>
        </w:rPr>
        <w:t>71479</w:t>
      </w:r>
    </w:p>
    <w:p>
      <w:r>
        <w:t>RT @Ambeerrxoxo: I'll piss on a hoe</w:t>
      </w:r>
    </w:p>
    <w:p>
      <w:r>
        <w:rPr>
          <w:b/>
          <w:u w:val="single"/>
        </w:rPr>
        <w:t>71480</w:t>
      </w:r>
    </w:p>
    <w:p>
      <w:r>
        <w:t>RT @Amber_Raynexxx: Taking my dad to dinner...Watching the NHL awards at the sports bar while both my dad and I bitch about this "LA kings"&amp;#8230;</w:t>
      </w:r>
    </w:p>
    <w:p>
      <w:r>
        <w:rPr>
          <w:b/>
          <w:u w:val="single"/>
        </w:rPr>
        <w:t>71481</w:t>
      </w:r>
    </w:p>
    <w:p>
      <w:r>
        <w:t>RT @AmberrrNicollle: Do loyal bad bitches exist? Because I want one</w:t>
      </w:r>
    </w:p>
    <w:p>
      <w:r>
        <w:rPr>
          <w:b/>
          <w:u w:val="single"/>
        </w:rPr>
        <w:t>71482</w:t>
      </w:r>
    </w:p>
    <w:p>
      <w:r>
        <w:t>RT @AmberrrNicollle: You tweet about how you're never good enough for a guy maybe it's because you're a hoe</w:t>
      </w:r>
    </w:p>
    <w:p>
      <w:r>
        <w:rPr>
          <w:b/>
          <w:u w:val="single"/>
        </w:rPr>
        <w:t>71483</w:t>
      </w:r>
    </w:p>
    <w:p>
      <w:r>
        <w:t>RT @AmberrrNicollle: You're such a fake bitch hahaha</w:t>
      </w:r>
    </w:p>
    <w:p>
      <w:r>
        <w:rPr>
          <w:b/>
          <w:u w:val="single"/>
        </w:rPr>
        <w:t>71484</w:t>
      </w:r>
    </w:p>
    <w:p>
      <w:r>
        <w:t>RT @Amoreshonta: &amp;#8220;@WestDontCare: Big bird has spoken &amp;#128514; http://t.co/TxCcy3XIEc&amp;#8221;&amp;#128514;&amp;#128514;&amp;#128514;&amp;#128514;&amp;#128553; I was weak then I &amp;#128128;!</w:t>
      </w:r>
    </w:p>
    <w:p>
      <w:r>
        <w:rPr>
          <w:b/>
          <w:u w:val="single"/>
        </w:rPr>
        <w:t>71485</w:t>
      </w:r>
    </w:p>
    <w:p>
      <w:r>
        <w:t>RT @Amos_Louis: Broke hoes 3 words "Out my face"</w:t>
      </w:r>
    </w:p>
    <w:p>
      <w:r>
        <w:rPr>
          <w:b/>
          <w:u w:val="single"/>
        </w:rPr>
        <w:t>71486</w:t>
      </w:r>
    </w:p>
    <w:p>
      <w:r>
        <w:t>RT @AmyRoseKathryn: Justice for British seagull spray-painted red by thugs! The bird won&amp;#8217;t be able to fly anymore! http://t.co/8PyhwE4L8S h&amp;#8230;</w:t>
      </w:r>
    </w:p>
    <w:p>
      <w:r>
        <w:rPr>
          <w:b/>
          <w:u w:val="single"/>
        </w:rPr>
        <w:t>71487</w:t>
      </w:r>
    </w:p>
    <w:p>
      <w:r>
        <w:t>RT @Amys22Cents I need to hit the lottery yo, this work shit??? For the fucking birds!</w:t>
      </w:r>
    </w:p>
    <w:p>
      <w:r>
        <w:rPr>
          <w:b/>
          <w:u w:val="single"/>
        </w:rPr>
        <w:t>71488</w:t>
      </w:r>
    </w:p>
    <w:p>
      <w:r>
        <w:t>RT @AnAbsurdBird: I just realised my library books are overdue if anyone's looking for a bad bitch</w:t>
      </w:r>
    </w:p>
    <w:p>
      <w:r>
        <w:rPr>
          <w:b/>
          <w:u w:val="single"/>
        </w:rPr>
        <w:t>71489</w:t>
      </w:r>
    </w:p>
    <w:p>
      <w:r>
        <w:t>RT @AnAbsurdBird: Of course the day I nip out with shit hair &amp;amp; wearing my scruffy/but favourite stolen hoodie is the best time to bump into&amp;#8230;</w:t>
      </w:r>
    </w:p>
    <w:p>
      <w:r>
        <w:rPr>
          <w:b/>
          <w:u w:val="single"/>
        </w:rPr>
        <w:t>71490</w:t>
      </w:r>
    </w:p>
    <w:p>
      <w:r>
        <w:t>RT @Anastacia_Cole: I like being Asian and all but it's a struggle having squinty eyes in every picture</w:t>
      </w:r>
    </w:p>
    <w:p>
      <w:r>
        <w:rPr>
          <w:b/>
          <w:u w:val="single"/>
        </w:rPr>
        <w:t>71491</w:t>
      </w:r>
    </w:p>
    <w:p>
      <w:r>
        <w:t>RT @AnayaL8ter: I'm sorry ya woman shouldn't be helping you out financially unless that's ya wife these hoes dumb</w:t>
      </w:r>
    </w:p>
    <w:p>
      <w:r>
        <w:rPr>
          <w:b/>
          <w:u w:val="single"/>
        </w:rPr>
        <w:t>71492</w:t>
      </w:r>
    </w:p>
    <w:p>
      <w:r>
        <w:t>RT @AndreShakti: Just took electric stim to my pussy! Eeek! Back on @KinkLive in 5 mins! http://t.co/41apcwSmQN</w:t>
      </w:r>
    </w:p>
    <w:p>
      <w:r>
        <w:rPr>
          <w:b/>
          <w:u w:val="single"/>
        </w:rPr>
        <w:t>71493</w:t>
      </w:r>
    </w:p>
    <w:p>
      <w:r>
        <w:t>RT @AndrewLuck23: Charlie Crist says OCare has been great? #ccot #tcot #teaparty #PJNET #Independents @jjauthor @BettinaVLA @FLGovScott htt&amp;#8230;</w:t>
      </w:r>
    </w:p>
    <w:p>
      <w:r>
        <w:rPr>
          <w:b/>
          <w:u w:val="single"/>
        </w:rPr>
        <w:t>71494</w:t>
      </w:r>
    </w:p>
    <w:p>
      <w:r>
        <w:t>RT @Andrew_Jordan54: @WeilAnthony pussy.</w:t>
      </w:r>
    </w:p>
    <w:p>
      <w:r>
        <w:rPr>
          <w:b/>
          <w:u w:val="single"/>
        </w:rPr>
        <w:t>71495</w:t>
      </w:r>
    </w:p>
    <w:p>
      <w:r>
        <w:t>RT @AndrogyneAdvent: @verbally_abrupt y'all got all the gay hoes</w:t>
      </w:r>
    </w:p>
    <w:p>
      <w:r>
        <w:rPr>
          <w:b/>
          <w:u w:val="single"/>
        </w:rPr>
        <w:t>71496</w:t>
      </w:r>
    </w:p>
    <w:p>
      <w:r>
        <w:t>RT @AndrogyneAdvent: The thing about Houston and Austin gays is 99% are hoes, ain't no wholesome bitches</w:t>
      </w:r>
    </w:p>
    <w:p>
      <w:r>
        <w:rPr>
          <w:b/>
          <w:u w:val="single"/>
        </w:rPr>
        <w:t>71497</w:t>
      </w:r>
    </w:p>
    <w:p>
      <w:r>
        <w:t>RT @AndyMilonakis: I bet Beyonce's pussy tastes like a fresh caramel apple</w:t>
      </w:r>
    </w:p>
    <w:p>
      <w:r>
        <w:rPr>
          <w:b/>
          <w:u w:val="single"/>
        </w:rPr>
        <w:t>71498</w:t>
      </w:r>
    </w:p>
    <w:p>
      <w:r>
        <w:t>RT @AndyMilonakis: You give these bitches the Amex once, they gonna act like a chilly snob and try to go get that cardigan</w:t>
      </w:r>
    </w:p>
    <w:p>
      <w:r>
        <w:rPr>
          <w:b/>
          <w:u w:val="single"/>
        </w:rPr>
        <w:t>71499</w:t>
      </w:r>
    </w:p>
    <w:p>
      <w:r>
        <w:t>RT @AndyyDotCom: You gotta be a weak bitch to let a couple tweets get you out of character.</w:t>
      </w:r>
    </w:p>
    <w:p>
      <w:r>
        <w:rPr>
          <w:b/>
          <w:u w:val="single"/>
        </w:rPr>
        <w:t>71500</w:t>
      </w:r>
    </w:p>
    <w:p>
      <w:r>
        <w:t>RT @AngelGuapo23: @wigga32 can't dm wigga cause I can't even get a follow back &amp;#128528;</w:t>
      </w:r>
    </w:p>
    <w:p>
      <w:r>
        <w:rPr>
          <w:b/>
          <w:u w:val="single"/>
        </w:rPr>
        <w:t>71501</w:t>
      </w:r>
    </w:p>
    <w:p>
      <w:r>
        <w:t>RT @AngelHaze: bye bitch. im blocking u RT @onikallah: @AngelHaze i drew you &amp;#128158; http://t.co/60HiEbFWic</w:t>
      </w:r>
    </w:p>
    <w:p>
      <w:r>
        <w:rPr>
          <w:b/>
          <w:u w:val="single"/>
        </w:rPr>
        <w:t>71502</w:t>
      </w:r>
    </w:p>
    <w:p>
      <w:r>
        <w:t>RT @AngelLongoria1: Neymar fell like a bitch</w:t>
      </w:r>
    </w:p>
    <w:p>
      <w:r>
        <w:rPr>
          <w:b/>
          <w:u w:val="single"/>
        </w:rPr>
        <w:t>71503</w:t>
      </w:r>
    </w:p>
    <w:p>
      <w:r>
        <w:t>RT @Anisa_So_Thick: @MsSashaBelle ur a wack bitch who sells her pussy for $65.00 , lives with her mom then was homeless cut the lies&amp;#128521; http&amp;#8230;</w:t>
      </w:r>
    </w:p>
    <w:p>
      <w:r>
        <w:rPr>
          <w:b/>
          <w:u w:val="single"/>
        </w:rPr>
        <w:t>71504</w:t>
      </w:r>
    </w:p>
    <w:p>
      <w:r>
        <w:t>RT @Anisa_So_Thick: Now let me write your mom since I have her address &amp;amp; let her know her daughter is in Miami selling pussy for $85 &amp;#128536;</w:t>
      </w:r>
    </w:p>
    <w:p>
      <w:r>
        <w:rPr>
          <w:b/>
          <w:u w:val="single"/>
        </w:rPr>
        <w:t>71505</w:t>
      </w:r>
    </w:p>
    <w:p>
      <w:r>
        <w:t>RT @Anisa_So_Thick: the next call will be to immigration w/ your I.d your sex reviews &amp;amp; your ad bitch I warned you , you lie I have facts &amp;amp;&amp;#8230;</w:t>
      </w:r>
    </w:p>
    <w:p>
      <w:r>
        <w:rPr>
          <w:b/>
          <w:u w:val="single"/>
        </w:rPr>
        <w:t>71506</w:t>
      </w:r>
    </w:p>
    <w:p>
      <w:r>
        <w:t>RT @AnnCoulter: Invite me on your show, you lying pussy. RT @Matthops82 "Republicans are afraid of me. They don't want to talk to me." - &amp;#8230;</w:t>
      </w:r>
    </w:p>
    <w:p>
      <w:r>
        <w:rPr>
          <w:b/>
          <w:u w:val="single"/>
        </w:rPr>
        <w:t>71507</w:t>
      </w:r>
    </w:p>
    <w:p>
      <w:r>
        <w:t>RT @AnnTelnaes: Halloween candy corn bird http://t.co/kTNbyuTYKw</w:t>
      </w:r>
    </w:p>
    <w:p>
      <w:r>
        <w:rPr>
          <w:b/>
          <w:u w:val="single"/>
        </w:rPr>
        <w:t>71508</w:t>
      </w:r>
    </w:p>
    <w:p>
      <w:r>
        <w:t>RT @Annnna_dav69: I hate trailer trash &amp;#128567;</w:t>
      </w:r>
    </w:p>
    <w:p>
      <w:r>
        <w:rPr>
          <w:b/>
          <w:u w:val="single"/>
        </w:rPr>
        <w:t>71509</w:t>
      </w:r>
    </w:p>
    <w:p>
      <w:r>
        <w:t>RT @Annnna_dav69: Ima make you my bitch &amp;#128521;</w:t>
      </w:r>
    </w:p>
    <w:p>
      <w:r>
        <w:rPr>
          <w:b/>
          <w:u w:val="single"/>
        </w:rPr>
        <w:t>71510</w:t>
      </w:r>
    </w:p>
    <w:p>
      <w:r>
        <w:t>RT @Anointed_Mouf: Would be so happy, so many bitches would be humbled RT @djdmt: How would you feel if they discontinued the sale of weave"</w:t>
      </w:r>
    </w:p>
    <w:p>
      <w:r>
        <w:rPr>
          <w:b/>
          <w:u w:val="single"/>
        </w:rPr>
        <w:t>71511</w:t>
      </w:r>
    </w:p>
    <w:p>
      <w:r>
        <w:t>RT @Anotherpotheadd: Read my lips bitch, what? My mouth isnt workin?</w:t>
      </w:r>
    </w:p>
    <w:p>
      <w:r>
        <w:rPr>
          <w:b/>
          <w:u w:val="single"/>
        </w:rPr>
        <w:t>71512</w:t>
      </w:r>
    </w:p>
    <w:p>
      <w:r>
        <w:t>RT @AntBreezyOBB: Theses niggas hoes and these bitches greedy</w:t>
      </w:r>
    </w:p>
    <w:p>
      <w:r>
        <w:rPr>
          <w:b/>
          <w:u w:val="single"/>
        </w:rPr>
        <w:t>71513</w:t>
      </w:r>
    </w:p>
    <w:p>
      <w:r>
        <w:t>RT @AnthonyBialy: .@SenatorReid I'm sure this tweet will protect you from karmic payback, bitch.</w:t>
      </w:r>
    </w:p>
    <w:p>
      <w:r>
        <w:rPr>
          <w:b/>
          <w:u w:val="single"/>
        </w:rPr>
        <w:t>71514</w:t>
      </w:r>
    </w:p>
    <w:p>
      <w:r>
        <w:t>RT @AnthonyBialy: Well, Maryland is just a bunch of hateful rednecks, anyway.</w:t>
      </w:r>
    </w:p>
    <w:p>
      <w:r>
        <w:rPr>
          <w:b/>
          <w:u w:val="single"/>
        </w:rPr>
        <w:t>71515</w:t>
      </w:r>
    </w:p>
    <w:p>
      <w:r>
        <w:t>RT @AntiCHILL: Just had a convo wit my ex n she reminded me y she is my ex smh idk y i even answerd for this bitch</w:t>
      </w:r>
    </w:p>
    <w:p>
      <w:r>
        <w:rPr>
          <w:b/>
          <w:u w:val="single"/>
        </w:rPr>
        <w:t>71516</w:t>
      </w:r>
    </w:p>
    <w:p>
      <w:r>
        <w:t>RT @AntiJokeJamal: A dick has a sad life: His hair is a mess, his family is nuts, his neighbor's an asshole, his best friend's a pussy &amp; ...</w:t>
      </w:r>
    </w:p>
    <w:p>
      <w:r>
        <w:rPr>
          <w:b/>
          <w:u w:val="single"/>
        </w:rPr>
        <w:t>71517</w:t>
      </w:r>
    </w:p>
    <w:p>
      <w:r>
        <w:t>RT @AntiJokeJamal: If you honk your horn .4 seconds after the light turns green, I will shut off my car, lay on the hood, and feed birds fo&amp;#8230;</w:t>
      </w:r>
    </w:p>
    <w:p>
      <w:r>
        <w:rPr>
          <w:b/>
          <w:u w:val="single"/>
        </w:rPr>
        <w:t>71518</w:t>
      </w:r>
    </w:p>
    <w:p>
      <w:r>
        <w:t>RT @Antonio10_C: Yo mother(dedication hoe) - rich homie Tono feat. Childish Miguelito &amp;amp; young patty.....coming soon #sorry4thewait</w:t>
      </w:r>
    </w:p>
    <w:p>
      <w:r>
        <w:rPr>
          <w:b/>
          <w:u w:val="single"/>
        </w:rPr>
        <w:t>71519</w:t>
      </w:r>
    </w:p>
    <w:p>
      <w:r>
        <w:t>RT @AntzInHerPantz: This what y'all hoes want? &amp;#128528;&amp;#128528;&amp;#128528;&amp;#128528;&amp;#128528; https://t.co/tAGjue7mr7</w:t>
      </w:r>
    </w:p>
    <w:p>
      <w:r>
        <w:rPr>
          <w:b/>
          <w:u w:val="single"/>
        </w:rPr>
        <w:t>71520</w:t>
      </w:r>
    </w:p>
    <w:p>
      <w:r>
        <w:t>RT @AnunnakiGod: bitch what ocean is this?? http://t.co/YLkR2GeJ1Z</w:t>
      </w:r>
    </w:p>
    <w:p>
      <w:r>
        <w:rPr>
          <w:b/>
          <w:u w:val="single"/>
        </w:rPr>
        <w:t>71521</w:t>
      </w:r>
    </w:p>
    <w:p>
      <w:r>
        <w:t>RT @AprilStearns: RT @GN192 Far right hero and all-around RWNJ D'Souza took to twitter on Thanksgiving to mock Trayvon Martin, a murdered k&amp;#8230;</w:t>
      </w:r>
    </w:p>
    <w:p>
      <w:r>
        <w:rPr>
          <w:b/>
          <w:u w:val="single"/>
        </w:rPr>
        <w:t>71522</w:t>
      </w:r>
    </w:p>
    <w:p>
      <w:r>
        <w:t>RT @Arbogucci: Brandon Phelps a hoe ass nigga And wen I see him I'ma smack him like da lil bitch he is #300</w:t>
      </w:r>
    </w:p>
    <w:p>
      <w:r>
        <w:rPr>
          <w:b/>
          <w:u w:val="single"/>
        </w:rPr>
        <w:t>71523</w:t>
      </w:r>
    </w:p>
    <w:p>
      <w:r>
        <w:t>RT @ArcticFox2016: 150 Christians MASSACRED By Jihadi Muslims While They Slept! Including Pastor, His Wife &amp;amp; Kids http://t.co/VnR60MjFo6</w:t>
      </w:r>
    </w:p>
    <w:p>
      <w:r>
        <w:rPr>
          <w:b/>
          <w:u w:val="single"/>
        </w:rPr>
        <w:t>71524</w:t>
      </w:r>
    </w:p>
    <w:p>
      <w:r>
        <w:t>RT @ArianaGrande: Oh Torrence, I can't stand your cheer leading squad but I love your pom poms... I'll feed you bon bons all night.</w:t>
      </w:r>
    </w:p>
    <w:p>
      <w:r>
        <w:rPr>
          <w:b/>
          <w:u w:val="single"/>
        </w:rPr>
        <w:t>71525</w:t>
      </w:r>
    </w:p>
    <w:p>
      <w:r>
        <w:t>RT @AriaunaDaVon: &amp;#8220;@WhitDAWGem_: &amp;#8220;@AriaunaDaVon: @WhitDAWGem_ bitch go to sleep. You have work in the morning.&amp;#8221; Lol yes master&amp;#8221; &amp;#128557;&amp;#128514;&amp;#128530;</w:t>
      </w:r>
    </w:p>
    <w:p>
      <w:r>
        <w:rPr>
          <w:b/>
          <w:u w:val="single"/>
        </w:rPr>
        <w:t>71526</w:t>
      </w:r>
    </w:p>
    <w:p>
      <w:r>
        <w:t>RT @Arie_0723: Don't be a bitch to someone who can out bitch you.</w:t>
      </w:r>
    </w:p>
    <w:p>
      <w:r>
        <w:rPr>
          <w:b/>
          <w:u w:val="single"/>
        </w:rPr>
        <w:t>71527</w:t>
      </w:r>
    </w:p>
    <w:p>
      <w:r>
        <w:t>RT @AriesSpears: These young cats being drafted in the NBA today are walking lotto tickets! Wait till these niggas find out that pussy come&amp;#8230;</w:t>
      </w:r>
    </w:p>
    <w:p>
      <w:r>
        <w:rPr>
          <w:b/>
          <w:u w:val="single"/>
        </w:rPr>
        <w:t>71528</w:t>
      </w:r>
    </w:p>
    <w:p>
      <w:r>
        <w:t>RT @ArlisDoNotChill: This bitch played too much Subway Surfer http://t.co/BK5UnHQO3z</w:t>
      </w:r>
    </w:p>
    <w:p>
      <w:r>
        <w:rPr>
          <w:b/>
          <w:u w:val="single"/>
        </w:rPr>
        <w:t>71529</w:t>
      </w:r>
    </w:p>
    <w:p>
      <w:r>
        <w:t>RT @ArmyBulldog20: @AcmeHandle Nothing that the Russians did in their support of the rebels surprises me. Putin views Obama as a pussy.</w:t>
      </w:r>
    </w:p>
    <w:p>
      <w:r>
        <w:rPr>
          <w:b/>
          <w:u w:val="single"/>
        </w:rPr>
        <w:t>71530</w:t>
      </w:r>
    </w:p>
    <w:p>
      <w:r>
        <w:t>RT @Arrogantiii: Ona niggas I'll really beat dat hoe up</w:t>
      </w:r>
    </w:p>
    <w:p>
      <w:r>
        <w:rPr>
          <w:b/>
          <w:u w:val="single"/>
        </w:rPr>
        <w:t>71531</w:t>
      </w:r>
    </w:p>
    <w:p>
      <w:r>
        <w:t>RT @ArtAdame1: Your mcm is a lil bitch</w:t>
      </w:r>
    </w:p>
    <w:p>
      <w:r>
        <w:rPr>
          <w:b/>
          <w:u w:val="single"/>
        </w:rPr>
        <w:t>71532</w:t>
      </w:r>
    </w:p>
    <w:p>
      <w:r>
        <w:t>RT @AsaAkira: A bird just flew into my hotel room. I'd rather get gangbanged by 10 Mandingos for 2 days straight than experience that again&amp;#8230;</w:t>
      </w:r>
    </w:p>
    <w:p>
      <w:r>
        <w:rPr>
          <w:b/>
          <w:u w:val="single"/>
        </w:rPr>
        <w:t>71533</w:t>
      </w:r>
    </w:p>
    <w:p>
      <w:r>
        <w:t>RT @AsapCruz: Omg seriously do bitches still love Sosa??!?</w:t>
      </w:r>
    </w:p>
    <w:p>
      <w:r>
        <w:rPr>
          <w:b/>
          <w:u w:val="single"/>
        </w:rPr>
        <w:t>71534</w:t>
      </w:r>
    </w:p>
    <w:p>
      <w:r>
        <w:t>RT @AshAmador: Started off with a OZ</w:t>
        <w:br/>
        <w:t>End up riding fo' deep</w:t>
        <w:br/>
        <w:t>Pull up to that club like muthaufckin ho you don't know me&amp;#127926;</w:t>
      </w:r>
    </w:p>
    <w:p>
      <w:r>
        <w:rPr>
          <w:b/>
          <w:u w:val="single"/>
        </w:rPr>
        <w:t>71535</w:t>
      </w:r>
    </w:p>
    <w:p>
      <w:r>
        <w:t>RT @AshleighRollin: &amp;#8220;@ViriDoesItt: Kissin small lips is trash lol..&amp;#8221; Trash</w:t>
      </w:r>
    </w:p>
    <w:p>
      <w:r>
        <w:rPr>
          <w:b/>
          <w:u w:val="single"/>
        </w:rPr>
        <w:t>71536</w:t>
      </w:r>
    </w:p>
    <w:p>
      <w:r>
        <w:t>RT @AshlynnFullmer: This is my beach bitch @tonydecola http://t.co/uEqoEylafP</w:t>
      </w:r>
    </w:p>
    <w:p>
      <w:r>
        <w:rPr>
          <w:b/>
          <w:u w:val="single"/>
        </w:rPr>
        <w:t>71537</w:t>
      </w:r>
    </w:p>
    <w:p>
      <w:r>
        <w:t>RT @AshtonMartin97: @WhitfordZach29 that's 5 years away from legal drinking age and 14 year old pussy ?? ahaha eat ice cream not pussy bud</w:t>
      </w:r>
    </w:p>
    <w:p>
      <w:r>
        <w:rPr>
          <w:b/>
          <w:u w:val="single"/>
        </w:rPr>
        <w:t>71538</w:t>
      </w:r>
    </w:p>
    <w:p>
      <w:r>
        <w:t>RT @AsiaCakesss: Y'all be makin your nigga microwaveable dinner. Meanwhile he out there eatin another bitch homemade dinner</w:t>
      </w:r>
    </w:p>
    <w:p>
      <w:r>
        <w:rPr>
          <w:b/>
          <w:u w:val="single"/>
        </w:rPr>
        <w:t>71539</w:t>
      </w:r>
    </w:p>
    <w:p>
      <w:r>
        <w:t>RT @AskWhy05: I hat that I paint my beard shit... Just eat some pussy and grow you one dawg... Quit tryin to shortcut it</w:t>
      </w:r>
    </w:p>
    <w:p>
      <w:r>
        <w:rPr>
          <w:b/>
          <w:u w:val="single"/>
        </w:rPr>
        <w:t>71540</w:t>
      </w:r>
    </w:p>
    <w:p>
      <w:r>
        <w:t>RT @AssPicsandVines: When you rubbing on her booty then start playing with her pussy with ya thumb&amp;#128523; &amp;gt;&amp;gt;&amp;gt;&amp;gt;&amp;gt; http://t.co/JJQ5z1CAhg</w:t>
      </w:r>
    </w:p>
    <w:p>
      <w:r>
        <w:rPr>
          <w:b/>
          <w:u w:val="single"/>
        </w:rPr>
        <w:t>71541</w:t>
      </w:r>
    </w:p>
    <w:p>
      <w:r>
        <w:t>RT @AssholeOfDaYear: Always a bit of irony in the air when chicks call strippers hoes then grind on yo dick 4 free to the same song stri ...</w:t>
      </w:r>
    </w:p>
    <w:p>
      <w:r>
        <w:rPr>
          <w:b/>
          <w:u w:val="single"/>
        </w:rPr>
        <w:t>71542</w:t>
      </w:r>
    </w:p>
    <w:p>
      <w:r>
        <w:t>RT @AssholeOfDaYear: Beyonce made too many hoodrat anthems to not have been a hoe at some point in her life.</w:t>
      </w:r>
    </w:p>
    <w:p>
      <w:r>
        <w:rPr>
          <w:b/>
          <w:u w:val="single"/>
        </w:rPr>
        <w:t>71543</w:t>
      </w:r>
    </w:p>
    <w:p>
      <w:r>
        <w:t>RT @AssholeOfDaYear: I hope my kids don&amp;#8217;t disappoint me by coming out ugly, I got too many plans to get hoes indirectly with them.</w:t>
      </w:r>
    </w:p>
    <w:p>
      <w:r>
        <w:rPr>
          <w:b/>
          <w:u w:val="single"/>
        </w:rPr>
        <w:t>71544</w:t>
      </w:r>
    </w:p>
    <w:p>
      <w:r>
        <w:t>RT @AssholeOfDaYear: Rudy Gay a faggot for not changing his last name once he got money.</w:t>
      </w:r>
    </w:p>
    <w:p>
      <w:r>
        <w:rPr>
          <w:b/>
          <w:u w:val="single"/>
        </w:rPr>
        <w:t>71545</w:t>
      </w:r>
    </w:p>
    <w:p>
      <w:r>
        <w:t>RT @Asshole_God: Hate fags? The answer's yes.</w:t>
      </w:r>
    </w:p>
    <w:p>
      <w:r>
        <w:rPr>
          <w:b/>
          <w:u w:val="single"/>
        </w:rPr>
        <w:t>71546</w:t>
      </w:r>
    </w:p>
    <w:p>
      <w:r>
        <w:t>RT @AthIeteChamp: Destroying a team that talked trash before the game &amp;gt;&amp;gt; &amp;#128076;</w:t>
      </w:r>
    </w:p>
    <w:p>
      <w:r>
        <w:rPr>
          <w:b/>
          <w:u w:val="single"/>
        </w:rPr>
        <w:t>71547</w:t>
      </w:r>
    </w:p>
    <w:p>
      <w:r>
        <w:t>RT @AtlasSmugged: women only play casual game like Kim K game &amp;amp; anger bird. They don't play real games, like Male Power Fantasy 2 or Jingoi&amp;#8230;</w:t>
      </w:r>
    </w:p>
    <w:p>
      <w:r>
        <w:rPr>
          <w:b/>
          <w:u w:val="single"/>
        </w:rPr>
        <w:t>71548</w:t>
      </w:r>
    </w:p>
    <w:p>
      <w:r>
        <w:t>RT @AudrianaReye: That's my bitch man I swear</w:t>
      </w:r>
    </w:p>
    <w:p>
      <w:r>
        <w:rPr>
          <w:b/>
          <w:u w:val="single"/>
        </w:rPr>
        <w:t>71549</w:t>
      </w:r>
    </w:p>
    <w:p>
      <w:r>
        <w:t>RT @AugustAlsina: &amp;#8220;@SharaPlus2: #AskAugust How Tall are you? I keep getting different answers from different people &amp;#127806;&amp;#128064;&amp;#127806; @AugustAlsina&amp;#8221;&amp;lt; abo&amp;#8230;</w:t>
      </w:r>
    </w:p>
    <w:p>
      <w:r>
        <w:rPr>
          <w:b/>
          <w:u w:val="single"/>
        </w:rPr>
        <w:t>71550</w:t>
      </w:r>
    </w:p>
    <w:p>
      <w:r>
        <w:t>RT @AustinToEllen: Praying today's m&amp;amp;g pictures don't come out yellow &amp;#128591;</w:t>
      </w:r>
    </w:p>
    <w:p>
      <w:r>
        <w:rPr>
          <w:b/>
          <w:u w:val="single"/>
        </w:rPr>
        <w:t>71551</w:t>
      </w:r>
    </w:p>
    <w:p>
      <w:r>
        <w:t>RT @AutyAut_: I hate when people say you can't befriend a hoe. How bitch how!?</w:t>
        <w:br/>
        <w:t>1. I'm only held accountable for my pussy.</w:t>
        <w:br/>
        <w:t>2. It's all about&amp;#8230;</w:t>
      </w:r>
    </w:p>
    <w:p>
      <w:r>
        <w:rPr>
          <w:b/>
          <w:u w:val="single"/>
        </w:rPr>
        <w:t>71552</w:t>
      </w:r>
    </w:p>
    <w:p>
      <w:r>
        <w:t>RT @AvengerStratus: There's nothing hotter than a pale albino chick who can play guitar.</w:t>
      </w:r>
    </w:p>
    <w:p>
      <w:r>
        <w:rPr>
          <w:b/>
          <w:u w:val="single"/>
        </w:rPr>
        <w:t>71553</w:t>
      </w:r>
    </w:p>
    <w:p>
      <w:r>
        <w:t>RT @AveryRondinelli: @tneut10 but then who is going to host the baddest bitch competition?</w:t>
      </w:r>
    </w:p>
    <w:p>
      <w:r>
        <w:rPr>
          <w:b/>
          <w:u w:val="single"/>
        </w:rPr>
        <w:t>71554</w:t>
      </w:r>
    </w:p>
    <w:p>
      <w:r>
        <w:t>RT @Avery_Ave23: &amp;#8220;@iKeepItTooReal: When the trash bag is so full , you can barely tie it....&amp;#128548;&amp;#128548; http://t.co/OtzfiqMWI0&amp;#8221;OMG!! STTOOOPP!!&amp;#128563;&amp;#128514;&amp;#128514;&amp;#128557;&amp;#128557;</w:t>
      </w:r>
    </w:p>
    <w:p>
      <w:r>
        <w:rPr>
          <w:b/>
          <w:u w:val="single"/>
        </w:rPr>
        <w:t>71555</w:t>
      </w:r>
    </w:p>
    <w:p>
      <w:r>
        <w:t>RT @AwwAdorable: I want a pet monkey &amp;#128553;&amp;#128525; http://t.co/8wy8gDJIEJ</w:t>
      </w:r>
    </w:p>
    <w:p>
      <w:r>
        <w:rPr>
          <w:b/>
          <w:u w:val="single"/>
        </w:rPr>
        <w:t>71556</w:t>
      </w:r>
    </w:p>
    <w:p>
      <w:r>
        <w:t>RT @AwwBroYouAhHoe: Big booty bitches always win.</w:t>
      </w:r>
    </w:p>
    <w:p>
      <w:r>
        <w:rPr>
          <w:b/>
          <w:u w:val="single"/>
        </w:rPr>
        <w:t>71557</w:t>
      </w:r>
    </w:p>
    <w:p>
      <w:r>
        <w:t>RT @Ay30Mayne: This next generation is being raised to be a bunch of mindless pussies with no discipline.</w:t>
      </w:r>
    </w:p>
    <w:p>
      <w:r>
        <w:rPr>
          <w:b/>
          <w:u w:val="single"/>
        </w:rPr>
        <w:t>71558</w:t>
      </w:r>
    </w:p>
    <w:p>
      <w:r>
        <w:t>RT @AyGeraldJay: The ape was like "Oh you niggas gon learn today" &amp;#128557;&amp;#128128; https://t.co/FYK1XeBgV7</w:t>
      </w:r>
    </w:p>
    <w:p>
      <w:r>
        <w:rPr>
          <w:b/>
          <w:u w:val="single"/>
        </w:rPr>
        <w:t>71559</w:t>
      </w:r>
    </w:p>
    <w:p>
      <w:r>
        <w:t>RT @AyMrCarter: Apologies trash.. What's understood ain't gotta be explained</w:t>
      </w:r>
    </w:p>
    <w:p>
      <w:r>
        <w:rPr>
          <w:b/>
          <w:u w:val="single"/>
        </w:rPr>
        <w:t>71560</w:t>
      </w:r>
    </w:p>
    <w:p>
      <w:r>
        <w:t>RT @AyeYoitsDupree: Rape is NEVER something to mock like this. I stand with Jada #jadapose http://t.co/uEbuOBwTbg</w:t>
      </w:r>
    </w:p>
    <w:p>
      <w:r>
        <w:rPr>
          <w:b/>
          <w:u w:val="single"/>
        </w:rPr>
        <w:t>71561</w:t>
      </w:r>
    </w:p>
    <w:p>
      <w:r>
        <w:t>RT @AyeeDeb: Ray J is the perfect example of what happens when you give a lame nigga some pussy.</w:t>
      </w:r>
    </w:p>
    <w:p>
      <w:r>
        <w:rPr>
          <w:b/>
          <w:u w:val="single"/>
        </w:rPr>
        <w:t>71562</w:t>
      </w:r>
    </w:p>
    <w:p>
      <w:r>
        <w:t>RT @Ayoo_Desiee: Got like 10 hoes &amp;#128143;&amp;#128143;&amp;#128143;&amp;#128143; 3 baes &amp;#128107;&amp;#128107;&amp;#128109;</w:t>
      </w:r>
    </w:p>
    <w:p>
      <w:r>
        <w:rPr>
          <w:b/>
          <w:u w:val="single"/>
        </w:rPr>
        <w:t>71563</w:t>
      </w:r>
    </w:p>
    <w:p>
      <w:r>
        <w:t>RT @Ayyee_Vonte: Why do people have A Problem with Gay People? Know what, fuck it... I Got A Problem with you Straight hoes! Now what?</w:t>
      </w:r>
    </w:p>
    <w:p>
      <w:r>
        <w:rPr>
          <w:b/>
          <w:u w:val="single"/>
        </w:rPr>
        <w:t>71564</w:t>
      </w:r>
    </w:p>
    <w:p>
      <w:r>
        <w:t>RT @AyyyeThatsChubb: Mama said no pussy cats inside my dog house</w:t>
      </w:r>
    </w:p>
    <w:p>
      <w:r>
        <w:rPr>
          <w:b/>
          <w:u w:val="single"/>
        </w:rPr>
        <w:t>71565</w:t>
      </w:r>
    </w:p>
    <w:p>
      <w:r>
        <w:t>RT @AzlanTheGoat: "These hoe ain't loyal"</w:t>
        <w:br/>
        <w:br/>
        <w:t>- a nigga who cheated on his girl 7 times and just broke up with him.</w:t>
      </w:r>
    </w:p>
    <w:p>
      <w:r>
        <w:rPr>
          <w:b/>
          <w:u w:val="single"/>
        </w:rPr>
        <w:t>71566</w:t>
      </w:r>
    </w:p>
    <w:p>
      <w:r>
        <w:t>RT @AzlanTheGoat: Females always talk about how on point their nails and eyebrows are, okay bitch your personality is still shit though.</w:t>
      </w:r>
    </w:p>
    <w:p>
      <w:r>
        <w:rPr>
          <w:b/>
          <w:u w:val="single"/>
        </w:rPr>
        <w:t>71567</w:t>
      </w:r>
    </w:p>
    <w:p>
      <w:r>
        <w:t>RT @B1B_Lancer: Cue the liberal left's Uncle Tom attacks against Tim Scott in 4...3...2... #tcot #teaparty #GOP</w:t>
      </w:r>
    </w:p>
    <w:p>
      <w:r>
        <w:rPr>
          <w:b/>
          <w:u w:val="single"/>
        </w:rPr>
        <w:t>71568</w:t>
      </w:r>
    </w:p>
    <w:p>
      <w:r>
        <w:t>RT @BALTsneakerShow: Water is wet. RT @202SOLE: Nike DC is trash.</w:t>
      </w:r>
    </w:p>
    <w:p>
      <w:r>
        <w:rPr>
          <w:b/>
          <w:u w:val="single"/>
        </w:rPr>
        <w:t>71569</w:t>
      </w:r>
    </w:p>
    <w:p>
      <w:r>
        <w:t>RT @BARRYCLERJUSTE: Whatchu sayin hoe, YOU KNOW IM THE MAN HOE</w:t>
      </w:r>
    </w:p>
    <w:p>
      <w:r>
        <w:rPr>
          <w:b/>
          <w:u w:val="single"/>
        </w:rPr>
        <w:t>71570</w:t>
      </w:r>
    </w:p>
    <w:p>
      <w:r>
        <w:t>RT @BBflockaJames: Point proven ima catch you bitch RT @Aj_Swagggg: @BBflockaJames ok bud</w:t>
      </w:r>
    </w:p>
    <w:p>
      <w:r>
        <w:rPr>
          <w:b/>
          <w:u w:val="single"/>
        </w:rPr>
        <w:t>71571</w:t>
      </w:r>
    </w:p>
    <w:p>
      <w:r>
        <w:t>RT @BCniggas: I know plenty of hoes in love with they niggas but it be the same bitch fuckin niggas</w:t>
      </w:r>
    </w:p>
    <w:p>
      <w:r>
        <w:rPr>
          <w:b/>
          <w:u w:val="single"/>
        </w:rPr>
        <w:t>71572</w:t>
      </w:r>
    </w:p>
    <w:p>
      <w:r>
        <w:t>RT @BG_RAMBOE: "@1stblock_thomas: Gotta link with bro Rambo &amp;#128181;&amp;#128299;" fashoo nd we gotta PULL Up ona pussy boys</w:t>
      </w:r>
    </w:p>
    <w:p>
      <w:r>
        <w:rPr>
          <w:b/>
          <w:u w:val="single"/>
        </w:rPr>
        <w:t>71573</w:t>
      </w:r>
    </w:p>
    <w:p>
      <w:r>
        <w:t>RT @BIGBROWNLEE: The Homie @WersMyLIGHTAAAA Got This bitch Rocken</w:t>
      </w:r>
    </w:p>
    <w:p>
      <w:r>
        <w:rPr>
          <w:b/>
          <w:u w:val="single"/>
        </w:rPr>
        <w:t>71574</w:t>
      </w:r>
    </w:p>
    <w:p>
      <w:r>
        <w:t>RT @BIGHOMIEMARKIE: Dese bitches ain't shit I get em high and feed em dick</w:t>
      </w:r>
    </w:p>
    <w:p>
      <w:r>
        <w:rPr>
          <w:b/>
          <w:u w:val="single"/>
        </w:rPr>
        <w:t>71575</w:t>
      </w:r>
    </w:p>
    <w:p>
      <w:r>
        <w:t>RT @BIGTQMB: Just call me a nigger cause that's what u really want to say at the end of the day @pillz78</w:t>
      </w:r>
    </w:p>
    <w:p>
      <w:r>
        <w:rPr>
          <w:b/>
          <w:u w:val="single"/>
        </w:rPr>
        <w:t>71576</w:t>
      </w:r>
    </w:p>
    <w:p>
      <w:r>
        <w:t>RT @BJayBlast: Damn near in love with all them hoes when I'm with em.</w:t>
      </w:r>
    </w:p>
    <w:p>
      <w:r>
        <w:rPr>
          <w:b/>
          <w:u w:val="single"/>
        </w:rPr>
        <w:t>71577</w:t>
      </w:r>
    </w:p>
    <w:p>
      <w:r>
        <w:t>RT @BJayBlast: I love my family, but I wouldn't even need water to pop that Red Pill. That hoe is getting taken swiftly. http://t.co/wtXEOm&amp;#8230;</w:t>
      </w:r>
    </w:p>
    <w:p>
      <w:r>
        <w:rPr>
          <w:b/>
          <w:u w:val="single"/>
        </w:rPr>
        <w:t>71578</w:t>
      </w:r>
    </w:p>
    <w:p>
      <w:r>
        <w:t>RT @BJayBlast: I really don't be tryna hoe nobody.. I eat, we all eat. Literally.</w:t>
      </w:r>
    </w:p>
    <w:p>
      <w:r>
        <w:rPr>
          <w:b/>
          <w:u w:val="single"/>
        </w:rPr>
        <w:t>71579</w:t>
      </w:r>
    </w:p>
    <w:p>
      <w:r>
        <w:t>RT @BJayBlast: RT @Bdell1014: Your man insecure cause you make him feel like he gotta compete with other guys. Stop being a hoe &amp;amp; stop choo&amp;#8230;</w:t>
      </w:r>
    </w:p>
    <w:p>
      <w:r>
        <w:rPr>
          <w:b/>
          <w:u w:val="single"/>
        </w:rPr>
        <w:t>71580</w:t>
      </w:r>
    </w:p>
    <w:p>
      <w:r>
        <w:t>RT @BLACKHILTON Glad none of my followers can say they fucked #noway + yall hoes REALLY make this a goal...</w:t>
      </w:r>
    </w:p>
    <w:p>
      <w:r>
        <w:rPr>
          <w:b/>
          <w:u w:val="single"/>
        </w:rPr>
        <w:t>71581</w:t>
      </w:r>
    </w:p>
    <w:p>
      <w:r>
        <w:t>RT @BLACKHILTON Some of y'all hoes thighs be so thick and can't even walk + Yankee food</w:t>
      </w:r>
    </w:p>
    <w:p>
      <w:r>
        <w:rPr>
          <w:b/>
          <w:u w:val="single"/>
        </w:rPr>
        <w:t>71582</w:t>
      </w:r>
    </w:p>
    <w:p>
      <w:r>
        <w:t>RT @BLVKOUT: &amp;#8220;@EMPRESSRAW: &amp;#8220;@Naezus: Best man ever RT @TRILL_A_G: "I'd fuck her right in the pussy!!!!" http://t.co/Xfn5gaURXm&amp;#8221;&amp;#128514;&amp;#128514;&amp;#128514;&amp;#8221; my nigg&amp;#8230;</w:t>
      </w:r>
    </w:p>
    <w:p>
      <w:r>
        <w:rPr>
          <w:b/>
          <w:u w:val="single"/>
        </w:rPr>
        <w:t>71583</w:t>
      </w:r>
    </w:p>
    <w:p>
      <w:r>
        <w:t>RT @BNaStY00037: Could you please refrain from being a dumb bitch</w:t>
      </w:r>
    </w:p>
    <w:p>
      <w:r>
        <w:rPr>
          <w:b/>
          <w:u w:val="single"/>
        </w:rPr>
        <w:t>71584</w:t>
      </w:r>
    </w:p>
    <w:p>
      <w:r>
        <w:t>RT @BORNhvstler: If I see a bitch coming at me like this , that mean I got 1.2 seconds to get up and get right &amp;#128514;&amp;#128514;&amp;#128514; hoethea sat there http:/&amp;#8230;</w:t>
      </w:r>
    </w:p>
    <w:p>
      <w:r>
        <w:rPr>
          <w:b/>
          <w:u w:val="single"/>
        </w:rPr>
        <w:t>71585</w:t>
      </w:r>
    </w:p>
    <w:p>
      <w:r>
        <w:t>RT @BOSSBITCH122513: Loyalty now let's get this money I got u,u got me no hoes just us !!!!</w:t>
      </w:r>
    </w:p>
    <w:p>
      <w:r>
        <w:rPr>
          <w:b/>
          <w:u w:val="single"/>
        </w:rPr>
        <w:t>71586</w:t>
      </w:r>
    </w:p>
    <w:p>
      <w:r>
        <w:t>RT @BRANDONBARAY: update: u are still a bitch</w:t>
      </w:r>
    </w:p>
    <w:p>
      <w:r>
        <w:rPr>
          <w:b/>
          <w:u w:val="single"/>
        </w:rPr>
        <w:t>71587</w:t>
      </w:r>
    </w:p>
    <w:p>
      <w:r>
        <w:t>RT @BRO_HEN314: ELI Manning is fucking trash rap</w:t>
      </w:r>
    </w:p>
    <w:p>
      <w:r>
        <w:rPr>
          <w:b/>
          <w:u w:val="single"/>
        </w:rPr>
        <w:t>71588</w:t>
      </w:r>
    </w:p>
    <w:p>
      <w:r>
        <w:t>RT @BRO_HEN314: Game over bitch HAHAHAHA</w:t>
      </w:r>
    </w:p>
    <w:p>
      <w:r>
        <w:rPr>
          <w:b/>
          <w:u w:val="single"/>
        </w:rPr>
        <w:t>71589</w:t>
      </w:r>
    </w:p>
    <w:p>
      <w:r>
        <w:t>RT @BVSEDXJESUS: I want a real relationship &amp;#9994;&amp;#128272; no games, no lies, no side hoes, just me and you &amp;#128152;&amp;#128141;</w:t>
      </w:r>
    </w:p>
    <w:p>
      <w:r>
        <w:rPr>
          <w:b/>
          <w:u w:val="single"/>
        </w:rPr>
        <w:t>71590</w:t>
      </w:r>
    </w:p>
    <w:p>
      <w:r>
        <w:t xml:space="preserve">RT @BYEjaliee5SOS: Fine then don't rt little nigs </w:t>
        <w:br/>
        <w:t>#mtvhottest one direction</w:t>
      </w:r>
    </w:p>
    <w:p>
      <w:r>
        <w:rPr>
          <w:b/>
          <w:u w:val="single"/>
        </w:rPr>
        <w:t>71591</w:t>
      </w:r>
    </w:p>
    <w:p>
      <w:r>
        <w:t>RT @B_Laff: &amp;#8220;@JRohrCockblock: im a faggot&amp;#8221; @JohnnyRohrCock</w:t>
      </w:r>
    </w:p>
    <w:p>
      <w:r>
        <w:rPr>
          <w:b/>
          <w:u w:val="single"/>
        </w:rPr>
        <w:t>71592</w:t>
      </w:r>
    </w:p>
    <w:p>
      <w:r>
        <w:t>RT @B_Solo36: @paper_chaysin that's right. you don't marry hoes, you rent em</w:t>
      </w:r>
    </w:p>
    <w:p>
      <w:r>
        <w:rPr>
          <w:b/>
          <w:u w:val="single"/>
        </w:rPr>
        <w:t>71593</w:t>
      </w:r>
    </w:p>
    <w:p>
      <w:r>
        <w:t>RT @BaabyD_: lol im off this brooo. bitches janky. &amp;#128557;&amp;#128514;&amp;#128175;</w:t>
      </w:r>
    </w:p>
    <w:p>
      <w:r>
        <w:rPr>
          <w:b/>
          <w:u w:val="single"/>
        </w:rPr>
        <w:t>71594</w:t>
      </w:r>
    </w:p>
    <w:p>
      <w:r>
        <w:t>RT @BabbbyGirl0317: #honestyhour no bitch better try to fuck with my girl cause I will go off</w:t>
      </w:r>
    </w:p>
    <w:p>
      <w:r>
        <w:rPr>
          <w:b/>
          <w:u w:val="single"/>
        </w:rPr>
        <w:t>71595</w:t>
      </w:r>
    </w:p>
    <w:p>
      <w:r>
        <w:t>RT @BabyAnimalPics: really bitch? http://t.co/4dvJ9SHRJ5</w:t>
      </w:r>
    </w:p>
    <w:p>
      <w:r>
        <w:rPr>
          <w:b/>
          <w:u w:val="single"/>
        </w:rPr>
        <w:t>71596</w:t>
      </w:r>
    </w:p>
    <w:p>
      <w:r>
        <w:t>RT @BadAdviceDog: r u african because ur african bitch</w:t>
      </w:r>
    </w:p>
    <w:p>
      <w:r>
        <w:rPr>
          <w:b/>
          <w:u w:val="single"/>
        </w:rPr>
        <w:t>71597</w:t>
      </w:r>
    </w:p>
    <w:p>
      <w:r>
        <w:t>RT @BadAdviceDog: when you look like trash and someone compliments you http://t.co/RRQzsYM4tY</w:t>
      </w:r>
    </w:p>
    <w:p>
      <w:r>
        <w:rPr>
          <w:b/>
          <w:u w:val="single"/>
        </w:rPr>
        <w:t>71598</w:t>
      </w:r>
    </w:p>
    <w:p>
      <w:r>
        <w:t>RT @BadBish_Rollaan: &amp;#8220;@WhitDAWGem_: I'm HUNGRY I won't give a bitch a time or day. I'm trying take care business &amp;#128129;&amp;#8221;&amp;#9994;</w:t>
      </w:r>
    </w:p>
    <w:p>
      <w:r>
        <w:rPr>
          <w:b/>
          <w:u w:val="single"/>
        </w:rPr>
        <w:t>71599</w:t>
      </w:r>
    </w:p>
    <w:p>
      <w:r>
        <w:t>RT @BadNewsAli: Look at ya boy @Quanb24 RT @DrydenNeal: Nigga a faggot RT @So_Leaux: Bruh RT @worstrapIyrics: Chance The Rapper http://t.co&amp;#8230;</w:t>
      </w:r>
    </w:p>
    <w:p>
      <w:r>
        <w:rPr>
          <w:b/>
          <w:u w:val="single"/>
        </w:rPr>
        <w:t>71600</w:t>
      </w:r>
    </w:p>
    <w:p>
      <w:r>
        <w:t>RT @BadNewsAli: You really are a faggot if you say that match was bad. Stop watching</w:t>
      </w:r>
    </w:p>
    <w:p>
      <w:r>
        <w:rPr>
          <w:b/>
          <w:u w:val="single"/>
        </w:rPr>
        <w:t>71601</w:t>
      </w:r>
    </w:p>
    <w:p>
      <w:r>
        <w:t>RT @BaddieBellaDona: Instant mashed potatoes are trash &amp;#128686;</w:t>
      </w:r>
    </w:p>
    <w:p>
      <w:r>
        <w:rPr>
          <w:b/>
          <w:u w:val="single"/>
        </w:rPr>
        <w:t>71602</w:t>
      </w:r>
    </w:p>
    <w:p>
      <w:r>
        <w:t>RT @BaileyAdams22: When Charlie Crist said "Rick Scott, just too shady for the sunshine state" http://t.co/0UShmogZDR</w:t>
      </w:r>
    </w:p>
    <w:p>
      <w:r>
        <w:rPr>
          <w:b/>
          <w:u w:val="single"/>
        </w:rPr>
        <w:t>71603</w:t>
      </w:r>
    </w:p>
    <w:p>
      <w:r>
        <w:t>RT @BallOut057: &amp;#8220;@1stBlocJeremiah: My Tryna make me go to church Tommrow .. He'll nawl dude&amp;#8221; bitch text me back</w:t>
      </w:r>
    </w:p>
    <w:p>
      <w:r>
        <w:rPr>
          <w:b/>
          <w:u w:val="single"/>
        </w:rPr>
        <w:t>71604</w:t>
      </w:r>
    </w:p>
    <w:p>
      <w:r>
        <w:t>RT @BallOut057: @1stBlocJeremiah this bitch think look like Rihanna ? &amp;#128514;&amp;#128514;&amp;#128514;&amp;#128557;&amp;#128557;&amp;#128557; http://t.co/o7Q3CMDPnt</w:t>
      </w:r>
    </w:p>
    <w:p>
      <w:r>
        <w:rPr>
          <w:b/>
          <w:u w:val="single"/>
        </w:rPr>
        <w:t>71605</w:t>
      </w:r>
    </w:p>
    <w:p>
      <w:r>
        <w:t>RT @BallOut057: @1stBlocJeremiah when I'm 18 them bitches getting erased &amp;#128588;</w:t>
      </w:r>
    </w:p>
    <w:p>
      <w:r>
        <w:rPr>
          <w:b/>
          <w:u w:val="single"/>
        </w:rPr>
        <w:t>71606</w:t>
      </w:r>
    </w:p>
    <w:p>
      <w:r>
        <w:t>RT @BallOut057: Free Tino lul hoe &amp;#9995;&amp;#128275;</w:t>
      </w:r>
    </w:p>
    <w:p>
      <w:r>
        <w:rPr>
          <w:b/>
          <w:u w:val="single"/>
        </w:rPr>
        <w:t>71607</w:t>
      </w:r>
    </w:p>
    <w:p>
      <w:r>
        <w:t>RT @Ballardddd: If @victorgee97 or @Lyyssaaaaaa don't know you then you are not welcome on saturday bitches #privileges</w:t>
      </w:r>
    </w:p>
    <w:p>
      <w:r>
        <w:rPr>
          <w:b/>
          <w:u w:val="single"/>
        </w:rPr>
        <w:t>71608</w:t>
      </w:r>
    </w:p>
    <w:p>
      <w:r>
        <w:t>RT @BallinInHD: Behind every lame ass nigga... is a lame ass bitch that is constantly telling him how real he is...</w:t>
      </w:r>
    </w:p>
    <w:p>
      <w:r>
        <w:rPr>
          <w:b/>
          <w:u w:val="single"/>
        </w:rPr>
        <w:t>71609</w:t>
      </w:r>
    </w:p>
    <w:p>
      <w:r>
        <w:t>RT @BamBam_131st: @1stBlocJeremiah ima beat yo lil young ass quick plyin hoe&amp;#128074;&amp;#128514;&amp;#128514;</w:t>
      </w:r>
    </w:p>
    <w:p>
      <w:r>
        <w:rPr>
          <w:b/>
          <w:u w:val="single"/>
        </w:rPr>
        <w:t>71610</w:t>
      </w:r>
    </w:p>
    <w:p>
      <w:r>
        <w:t>RT @Bam_1OO: I like good weed &amp;amp; bad bitches dat can roll it up</w:t>
      </w:r>
    </w:p>
    <w:p>
      <w:r>
        <w:rPr>
          <w:b/>
          <w:u w:val="single"/>
        </w:rPr>
        <w:t>71611</w:t>
      </w:r>
    </w:p>
    <w:p>
      <w:r>
        <w:t>RT @BamberDelver: Lees hoe een gepeste jongen zich probeert te verdedigen. Ingezonden brief Volkskrant. #pesten @AcademieMm http://t.co/aoD&amp;#8230;</w:t>
      </w:r>
    </w:p>
    <w:p>
      <w:r>
        <w:rPr>
          <w:b/>
          <w:u w:val="single"/>
        </w:rPr>
        <w:t>71612</w:t>
      </w:r>
    </w:p>
    <w:p>
      <w:r>
        <w:t>RT @BananaSunshinee: People love to try to confront you... Yes bitch. I said it. Now what?&amp;#128524;</w:t>
      </w:r>
    </w:p>
    <w:p>
      <w:r>
        <w:rPr>
          <w:b/>
          <w:u w:val="single"/>
        </w:rPr>
        <w:t>71613</w:t>
      </w:r>
    </w:p>
    <w:p>
      <w:r>
        <w:t>RT @BananaSunshinee: Yaaass bitch yaasss - soulja boy be having me so turnt&amp;#128539;&amp;#128514;</w:t>
      </w:r>
    </w:p>
    <w:p>
      <w:r>
        <w:rPr>
          <w:b/>
          <w:u w:val="single"/>
        </w:rPr>
        <w:t>71614</w:t>
      </w:r>
    </w:p>
    <w:p>
      <w:r>
        <w:t>RT @BandManKevo: Never catch feelings for a dumb bitch.</w:t>
      </w:r>
    </w:p>
    <w:p>
      <w:r>
        <w:rPr>
          <w:b/>
          <w:u w:val="single"/>
        </w:rPr>
        <w:t>71615</w:t>
      </w:r>
    </w:p>
    <w:p>
      <w:r>
        <w:t>RT @BandWorld1 That bitch who the shit in yo eyes aint shit in my eyez + !!!!</w:t>
      </w:r>
    </w:p>
    <w:p>
      <w:r>
        <w:rPr>
          <w:b/>
          <w:u w:val="single"/>
        </w:rPr>
        <w:t>71616</w:t>
      </w:r>
    </w:p>
    <w:p>
      <w:r>
        <w:t>RT @BandresDiana: When that message say "delivered" but you see him posting sc story's with all his hoes&amp;#128530;&amp;#128076; http://t.co/xVGTWOOasp</w:t>
      </w:r>
    </w:p>
    <w:p>
      <w:r>
        <w:rPr>
          <w:b/>
          <w:u w:val="single"/>
        </w:rPr>
        <w:t>71617</w:t>
      </w:r>
    </w:p>
    <w:p>
      <w:r>
        <w:t>RT @Bargamentoo: When you realize you sent the message to your wife instead of your side hoe http://t.co/Ef3OkLdrOg</w:t>
      </w:r>
    </w:p>
    <w:p>
      <w:r>
        <w:rPr>
          <w:b/>
          <w:u w:val="single"/>
        </w:rPr>
        <w:t>71618</w:t>
      </w:r>
    </w:p>
    <w:p>
      <w:r>
        <w:t>RT @BarryClerjuste: Basic bitch tweet shit like "no one to talk to" 3 times a day &amp;#128514;</w:t>
      </w:r>
    </w:p>
    <w:p>
      <w:r>
        <w:rPr>
          <w:b/>
          <w:u w:val="single"/>
        </w:rPr>
        <w:t>71619</w:t>
      </w:r>
    </w:p>
    <w:p>
      <w:r>
        <w:t>RT @BarryClerjuste: Yall want foreign bitches sooo bad, but cant even pull local hoes</w:t>
      </w:r>
    </w:p>
    <w:p>
      <w:r>
        <w:rPr>
          <w:b/>
          <w:u w:val="single"/>
        </w:rPr>
        <w:t>71620</w:t>
      </w:r>
    </w:p>
    <w:p>
      <w:r>
        <w:t>RT @BaseballFact: At George Steinbrenner's first Yankees news conference, he said he wouldn't interfere in baseball decisions, promising ...</w:t>
      </w:r>
    </w:p>
    <w:p>
      <w:r>
        <w:rPr>
          <w:b/>
          <w:u w:val="single"/>
        </w:rPr>
        <w:t>71621</w:t>
      </w:r>
    </w:p>
    <w:p>
      <w:r>
        <w:t>RT @Baseball_Photos: A 17 year old girl once struck out Babe Ruth and Lou Gehrig back to back and was banned from baseball for it #Yankees &amp;#8230;</w:t>
      </w:r>
    </w:p>
    <w:p>
      <w:r>
        <w:rPr>
          <w:b/>
          <w:u w:val="single"/>
        </w:rPr>
        <w:t>71622</w:t>
      </w:r>
    </w:p>
    <w:p>
      <w:r>
        <w:t>RT @BasedChasen: Big 10 been trash for years now lol its a basketball conference now</w:t>
      </w:r>
    </w:p>
    <w:p>
      <w:r>
        <w:rPr>
          <w:b/>
          <w:u w:val="single"/>
        </w:rPr>
        <w:t>71623</w:t>
      </w:r>
    </w:p>
    <w:p>
      <w:r>
        <w:t>RT @BasedChasen: Ebola not scary at all while yall worried about Ebola ima b getting hoes</w:t>
      </w:r>
    </w:p>
    <w:p>
      <w:r>
        <w:rPr>
          <w:b/>
          <w:u w:val="single"/>
        </w:rPr>
        <w:t>71624</w:t>
      </w:r>
    </w:p>
    <w:p>
      <w:r>
        <w:t>RT @BasedDizenn: line my shit up with god cards, bitch http://t.co/lQ0XIUqJmR</w:t>
      </w:r>
    </w:p>
    <w:p>
      <w:r>
        <w:rPr>
          <w:b/>
          <w:u w:val="single"/>
        </w:rPr>
        <w:t>71625</w:t>
      </w:r>
    </w:p>
    <w:p>
      <w:r>
        <w:t>RT @BasedJane: Screaming after Wes bitch ass? Annalise is losing her damn mind. She need to put the big girl panties back on. #HTGAWM</w:t>
      </w:r>
    </w:p>
    <w:p>
      <w:r>
        <w:rPr>
          <w:b/>
          <w:u w:val="single"/>
        </w:rPr>
        <w:t>71626</w:t>
      </w:r>
    </w:p>
    <w:p>
      <w:r>
        <w:t>RT @BasedLordJesus: Try to crucify me and we tweakin hoe http://t.co/zoYZ9pc1EH</w:t>
      </w:r>
    </w:p>
    <w:p>
      <w:r>
        <w:rPr>
          <w:b/>
          <w:u w:val="single"/>
        </w:rPr>
        <w:t>71627</w:t>
      </w:r>
    </w:p>
    <w:p>
      <w:r>
        <w:t>RT @BasedPaco: I'm just a normal ass dude that has no hoes and happens to be funny every once in a while</w:t>
      </w:r>
    </w:p>
    <w:p>
      <w:r>
        <w:rPr>
          <w:b/>
          <w:u w:val="single"/>
        </w:rPr>
        <w:t>71628</w:t>
      </w:r>
    </w:p>
    <w:p>
      <w:r>
        <w:t>RT @BasedPaco: LIKE A FLAT TIRE HE NEED A FIX &amp;#8220;@LiveAndUncut: Run up on em, put the gun up on em, ask a pussy nigga "What's to ya bitch ?"&amp;#8221;</w:t>
      </w:r>
    </w:p>
    <w:p>
      <w:r>
        <w:rPr>
          <w:b/>
          <w:u w:val="single"/>
        </w:rPr>
        <w:t>71629</w:t>
      </w:r>
    </w:p>
    <w:p>
      <w:r>
        <w:t>RT @BasedPaco: The NFL is very equal this season everybody showed glimpses of being trash</w:t>
      </w:r>
    </w:p>
    <w:p>
      <w:r>
        <w:rPr>
          <w:b/>
          <w:u w:val="single"/>
        </w:rPr>
        <w:t>71630</w:t>
      </w:r>
    </w:p>
    <w:p>
      <w:r>
        <w:t>RT @BasedPaco: lol Lebron bitch ass always making a spectacle look at me ass nigga</w:t>
      </w:r>
    </w:p>
    <w:p>
      <w:r>
        <w:rPr>
          <w:b/>
          <w:u w:val="single"/>
        </w:rPr>
        <w:t>71631</w:t>
      </w:r>
    </w:p>
    <w:p>
      <w:r>
        <w:t>RT @BasedZae: When lil b said &amp;#8220;Word around town that I aint got no bitches? what?! Thats a damn lie nigga my nuts is my witness&amp;#8221; http://t.c&amp;#8230;</w:t>
      </w:r>
    </w:p>
    <w:p>
      <w:r>
        <w:rPr>
          <w:b/>
          <w:u w:val="single"/>
        </w:rPr>
        <w:t>71632</w:t>
      </w:r>
    </w:p>
    <w:p>
      <w:r>
        <w:t>RT @Based_Unicorns: Fat bitch act like she couldn't follow back. I've always wanted a fat bitch to follow me.</w:t>
      </w:r>
    </w:p>
    <w:p>
      <w:r>
        <w:rPr>
          <w:b/>
          <w:u w:val="single"/>
        </w:rPr>
        <w:t>71633</w:t>
      </w:r>
    </w:p>
    <w:p>
      <w:r>
        <w:t>RT @Based_Unicorns: Humpday hoe.</w:t>
      </w:r>
    </w:p>
    <w:p>
      <w:r>
        <w:rPr>
          <w:b/>
          <w:u w:val="single"/>
        </w:rPr>
        <w:t>71634</w:t>
      </w:r>
    </w:p>
    <w:p>
      <w:r>
        <w:t>RT @Basedgod_Jaspoo: "@vintage_monroe_: Beat the pussy in so well her shit still hurting from a week ago" &amp;#128563;</w:t>
      </w:r>
    </w:p>
    <w:p>
      <w:r>
        <w:rPr>
          <w:b/>
          <w:u w:val="single"/>
        </w:rPr>
        <w:t>71635</w:t>
      </w:r>
    </w:p>
    <w:p>
      <w:r>
        <w:t>RT @Basedomg: drake look like he would lay his letterman jacket over a puddle for a bitch and she wit her man smh</w:t>
      </w:r>
    </w:p>
    <w:p>
      <w:r>
        <w:rPr>
          <w:b/>
          <w:u w:val="single"/>
        </w:rPr>
        <w:t>71636</w:t>
      </w:r>
    </w:p>
    <w:p>
      <w:r>
        <w:t>RT @Basedomg: im fukin yo bitch u mad as shit</w:t>
      </w:r>
    </w:p>
    <w:p>
      <w:r>
        <w:rPr>
          <w:b/>
          <w:u w:val="single"/>
        </w:rPr>
        <w:t>71637</w:t>
      </w:r>
    </w:p>
    <w:p>
      <w:r>
        <w:t>RT @Bayonettes: When you tweet som'n just for laughs &amp;amp; a bitch wanna spoil the fun by getting Serious.. &amp;#128530;&amp;#128530; http://t.co/9LD1HWz1BU</w:t>
      </w:r>
    </w:p>
    <w:p>
      <w:r>
        <w:rPr>
          <w:b/>
          <w:u w:val="single"/>
        </w:rPr>
        <w:t>71638</w:t>
      </w:r>
    </w:p>
    <w:p>
      <w:r>
        <w:t>RT @Bbillions: Making up handshakes with all my bitches now</w:t>
      </w:r>
    </w:p>
    <w:p>
      <w:r>
        <w:rPr>
          <w:b/>
          <w:u w:val="single"/>
        </w:rPr>
        <w:t>71639</w:t>
      </w:r>
    </w:p>
    <w:p>
      <w:r>
        <w:t>RT @Bdarnon: This is for the bitches who played me... What up hoe?</w:t>
      </w:r>
    </w:p>
    <w:p>
      <w:r>
        <w:rPr>
          <w:b/>
          <w:u w:val="single"/>
        </w:rPr>
        <w:t>71640</w:t>
      </w:r>
    </w:p>
    <w:p>
      <w:r>
        <w:t>RT @Bdell1014: Hoes be on some "August Alsina is bae." No bitch that dusty nigga you got 2 kids with who drives yo car &amp;amp; still wears Rocawe&amp;#8230;</w:t>
      </w:r>
    </w:p>
    <w:p>
      <w:r>
        <w:rPr>
          <w:b/>
          <w:u w:val="single"/>
        </w:rPr>
        <w:t>71641</w:t>
      </w:r>
    </w:p>
    <w:p>
      <w:r>
        <w:t>RT @Bdell1014: Waiting 90 days for pussy is like being grounded and looking at all the kids playing outside from your bedroom window.</w:t>
      </w:r>
    </w:p>
    <w:p>
      <w:r>
        <w:rPr>
          <w:b/>
          <w:u w:val="single"/>
        </w:rPr>
        <w:t>71642</w:t>
      </w:r>
    </w:p>
    <w:p>
      <w:r>
        <w:t>RT @BeEasyJrizzy: u ever kill a ant on the sidewalk and think damn what if that nigga was on his way to get some pussy</w:t>
      </w:r>
    </w:p>
    <w:p>
      <w:r>
        <w:rPr>
          <w:b/>
          <w:u w:val="single"/>
        </w:rPr>
        <w:t>71643</w:t>
      </w:r>
    </w:p>
    <w:p>
      <w:r>
        <w:t>RT @BeYouTiful_Pris: Recognize that I'm a star player &amp;amp; leave them hoe fans of yours alone. http://t.co/fd5Cioehgg</w:t>
      </w:r>
    </w:p>
    <w:p>
      <w:r>
        <w:rPr>
          <w:b/>
          <w:u w:val="single"/>
        </w:rPr>
        <w:t>71644</w:t>
      </w:r>
    </w:p>
    <w:p>
      <w:r>
        <w:t>RT @Beaadawgg: Why do the trashiest, really ghetto girls always get the most likes and comments on insta? Boys up and down their pictures a&amp;#8230;</w:t>
      </w:r>
    </w:p>
    <w:p>
      <w:r>
        <w:rPr>
          <w:b/>
          <w:u w:val="single"/>
        </w:rPr>
        <w:t>71645</w:t>
      </w:r>
    </w:p>
    <w:p>
      <w:r>
        <w:t>RT @Beard_KW: LMFAOOOOO RT @RealRaymondJ: Which one of y'all toothless hoes made this? &amp;#128553;&amp;#128514; http://t.co/q1YV6rhL0L</w:t>
      </w:r>
    </w:p>
    <w:p>
      <w:r>
        <w:rPr>
          <w:b/>
          <w:u w:val="single"/>
        </w:rPr>
        <w:t>71646</w:t>
      </w:r>
    </w:p>
    <w:p>
      <w:r>
        <w:t>RT @BeardedBearsMan: @007BearDownJedi The AFL now has an American draft system #BearBrother! Couple of Yanks are on the playing lists at so&amp;#8230;</w:t>
      </w:r>
    </w:p>
    <w:p>
      <w:r>
        <w:rPr>
          <w:b/>
          <w:u w:val="single"/>
        </w:rPr>
        <w:t>71647</w:t>
      </w:r>
    </w:p>
    <w:p>
      <w:r>
        <w:t>RT @BeardedGemini: &amp;#8220;@GinaSanabria_: I have no hoes&amp;#8221;</w:t>
      </w:r>
    </w:p>
    <w:p>
      <w:r>
        <w:rPr>
          <w:b/>
          <w:u w:val="single"/>
        </w:rPr>
        <w:t>71648</w:t>
      </w:r>
    </w:p>
    <w:p>
      <w:r>
        <w:t>RT @BeardedNixon: Poont gotta be trash</w:t>
      </w:r>
    </w:p>
    <w:p>
      <w:r>
        <w:rPr>
          <w:b/>
          <w:u w:val="single"/>
        </w:rPr>
        <w:t>71649</w:t>
      </w:r>
    </w:p>
    <w:p>
      <w:r>
        <w:t>RT @Beautiful_Fool: Now he apologizing. Lol Fuck that hoe and her shot up pussy!</w:t>
      </w:r>
    </w:p>
    <w:p>
      <w:r>
        <w:rPr>
          <w:b/>
          <w:u w:val="single"/>
        </w:rPr>
        <w:t>71650</w:t>
      </w:r>
    </w:p>
    <w:p>
      <w:r>
        <w:t>RT @BeautysRaj: "Ariana is probably the next Beyonce" bitch if you don't back the fuck up http://t.co/g6XGmAqk52</w:t>
      </w:r>
    </w:p>
    <w:p>
      <w:r>
        <w:rPr>
          <w:b/>
          <w:u w:val="single"/>
        </w:rPr>
        <w:t>71651</w:t>
      </w:r>
    </w:p>
    <w:p>
      <w:r>
        <w:t>RT @BeauutifulNae: - don't trust no , bitch</w:t>
      </w:r>
    </w:p>
    <w:p>
      <w:r>
        <w:rPr>
          <w:b/>
          <w:u w:val="single"/>
        </w:rPr>
        <w:t>71652</w:t>
      </w:r>
    </w:p>
    <w:p>
      <w:r>
        <w:t>RT @BeeMsPerfect: Why y'all ain't tell me young thug nails look better then mine ? lol fckin faggot</w:t>
      </w:r>
    </w:p>
    <w:p>
      <w:r>
        <w:rPr>
          <w:b/>
          <w:u w:val="single"/>
        </w:rPr>
        <w:t>71653</w:t>
      </w:r>
    </w:p>
    <w:p>
      <w:r>
        <w:t>RT @Beeetzzz: I feel bad for guys that give their girlfriends the world and the bitch still treats them like shit.. Like damn what more do &amp;#8230;</w:t>
      </w:r>
    </w:p>
    <w:p>
      <w:r>
        <w:rPr>
          <w:b/>
          <w:u w:val="single"/>
        </w:rPr>
        <w:t>71654</w:t>
      </w:r>
    </w:p>
    <w:p>
      <w:r>
        <w:t>RT @BeenBasedB: &amp;#8220;@_KudaBrazyy: Shawn Micheals &amp;amp; Razor Ramon both had bitches&amp;#8221; Noone had more than Godfather though</w:t>
      </w:r>
    </w:p>
    <w:p>
      <w:r>
        <w:rPr>
          <w:b/>
          <w:u w:val="single"/>
        </w:rPr>
        <w:t>71655</w:t>
      </w:r>
    </w:p>
    <w:p>
      <w:r>
        <w:t>RT @Belindaav_: @wigga32 ugh! thank you!!!! my bf still talks so a dumb bitch i dont like&amp;#128530;</w:t>
      </w:r>
    </w:p>
    <w:p>
      <w:r>
        <w:rPr>
          <w:b/>
          <w:u w:val="single"/>
        </w:rPr>
        <w:t>71656</w:t>
      </w:r>
    </w:p>
    <w:p>
      <w:r>
        <w:t>RT @BellefemLaVie: @GANGLANDABBY these niggaz bare backing any and every bitch out here&amp;#128530;</w:t>
      </w:r>
    </w:p>
    <w:p>
      <w:r>
        <w:rPr>
          <w:b/>
          <w:u w:val="single"/>
        </w:rPr>
        <w:t>71657</w:t>
      </w:r>
    </w:p>
    <w:p>
      <w:r>
        <w:t>RT @BelowThaaBelt_: Snip snip hoe</w:t>
      </w:r>
    </w:p>
    <w:p>
      <w:r>
        <w:rPr>
          <w:b/>
          <w:u w:val="single"/>
        </w:rPr>
        <w:t>71658</w:t>
      </w:r>
    </w:p>
    <w:p>
      <w:r>
        <w:t>RT @BenTateRB: This is crazy no RB picked yet. A RB won ROY! 2yrs ago RB was MVP. Ppl 4get how important our position is. This is insane ho&amp;#8230;</w:t>
      </w:r>
    </w:p>
    <w:p>
      <w:r>
        <w:rPr>
          <w:b/>
          <w:u w:val="single"/>
        </w:rPr>
        <w:t>71659</w:t>
      </w:r>
    </w:p>
    <w:p>
      <w:r>
        <w:t>RT @BenevolentDjinn: I hate seeing women carrying on about how they could fuck somebody's man. Ok??? Trashy ass bitch.</w:t>
      </w:r>
    </w:p>
    <w:p>
      <w:r>
        <w:rPr>
          <w:b/>
          <w:u w:val="single"/>
        </w:rPr>
        <w:t>71660</w:t>
      </w:r>
    </w:p>
    <w:p>
      <w:r>
        <w:t xml:space="preserve">RT @BenjaminNorton: Remember the "yellow badge" Nazis used? </w:t>
        <w:br/>
        <w:t>Israel is making Muslim women carry a yellow badge order to pray in Al-Aqsa.</w:t>
        <w:br/>
        <w:t>h&amp;#8230;</w:t>
      </w:r>
    </w:p>
    <w:p>
      <w:r>
        <w:rPr>
          <w:b/>
          <w:u w:val="single"/>
        </w:rPr>
        <w:t>71661</w:t>
      </w:r>
    </w:p>
    <w:p>
      <w:r>
        <w:t>RT @BestOfFOD: These 5th grade hoes ain't loyal&amp;#128514;&amp;#128557; http://t.co/vU3xNaLags</w:t>
      </w:r>
    </w:p>
    <w:p>
      <w:r>
        <w:rPr>
          <w:b/>
          <w:u w:val="single"/>
        </w:rPr>
        <w:t>71662</w:t>
      </w:r>
    </w:p>
    <w:p>
      <w:r>
        <w:t>RT @BestOfMessages: Lil hoe http://t.co/kIAoQYr3I4</w:t>
      </w:r>
    </w:p>
    <w:p>
      <w:r>
        <w:rPr>
          <w:b/>
          <w:u w:val="single"/>
        </w:rPr>
        <w:t>71663</w:t>
      </w:r>
    </w:p>
    <w:p>
      <w:r>
        <w:t>RT @BestOfNike: Nike beanies #NikePorn http://t.co/nN4Vo90htj</w:t>
      </w:r>
    </w:p>
    <w:p>
      <w:r>
        <w:rPr>
          <w:b/>
          <w:u w:val="single"/>
        </w:rPr>
        <w:t>71664</w:t>
      </w:r>
    </w:p>
    <w:p>
      <w:r>
        <w:t>RT @BestOfWorldStar: Charlie Sheen did the ice bucket challenge the right way http://t.co/IjS0b0VtoY</w:t>
      </w:r>
    </w:p>
    <w:p>
      <w:r>
        <w:rPr>
          <w:b/>
          <w:u w:val="single"/>
        </w:rPr>
        <w:t>71665</w:t>
      </w:r>
    </w:p>
    <w:p>
      <w:r>
        <w:t>RT @BestSagittarius: #Sagittarius can be compassionate towards other people when they want to be, especially towards the ones they care abo&amp;#8230;</w:t>
      </w:r>
    </w:p>
    <w:p>
      <w:r>
        <w:rPr>
          <w:b/>
          <w:u w:val="single"/>
        </w:rPr>
        <w:t>71666</w:t>
      </w:r>
    </w:p>
    <w:p>
      <w:r>
        <w:t>RT @BestVineFights: "When you finally see the white kid that called you nigger on Call Of Duty" &amp;#128514;&amp;#128557;&amp;#128514;</w:t>
        <w:br/>
        <w:t>https://t.co/X59D4kMY7P</w:t>
      </w:r>
    </w:p>
    <w:p>
      <w:r>
        <w:rPr>
          <w:b/>
          <w:u w:val="single"/>
        </w:rPr>
        <w:t>71667</w:t>
      </w:r>
    </w:p>
    <w:p>
      <w:r>
        <w:t>RT @Best_Porn_Title: Hulkamania is running wild on that pussy</w:t>
      </w:r>
    </w:p>
    <w:p>
      <w:r>
        <w:rPr>
          <w:b/>
          <w:u w:val="single"/>
        </w:rPr>
        <w:t>71668</w:t>
      </w:r>
    </w:p>
    <w:p>
      <w:r>
        <w:t>RT @BeyonceHasSTD: This hoe know that not her car lmaooo http://t.co/XppHPXD46P</w:t>
      </w:r>
    </w:p>
    <w:p>
      <w:r>
        <w:rPr>
          <w:b/>
          <w:u w:val="single"/>
        </w:rPr>
        <w:t>71669</w:t>
      </w:r>
    </w:p>
    <w:p>
      <w:r>
        <w:t>RT @BeyonceLand: Bey lost her ring at the Met Gala. Jay found it &amp;amp; instead of just giving it back he gave it to her as a mock proposal http&amp;#8230;</w:t>
      </w:r>
    </w:p>
    <w:p>
      <w:r>
        <w:rPr>
          <w:b/>
          <w:u w:val="single"/>
        </w:rPr>
        <w:t>71670</w:t>
      </w:r>
    </w:p>
    <w:p>
      <w:r>
        <w:t>RT @BeyondBanksy: #BreakingNews #streetart #graffiti #new #mural by duo EtamCru in #Rome #Italy #morning #breakfast #coffee #trash http://t&amp;#8230;</w:t>
      </w:r>
    </w:p>
    <w:p>
      <w:r>
        <w:rPr>
          <w:b/>
          <w:u w:val="single"/>
        </w:rPr>
        <w:t>71671</w:t>
      </w:r>
    </w:p>
    <w:p>
      <w:r>
        <w:t>RT @Beyond_Fatal: &amp;#8220;@_1nonlykeisha: @Beyond_Fatal my bitch bruhhh !!!&amp;#8221; My nigga my nigga &amp;#128541;&amp;#128540;&amp;#128536;</w:t>
      </w:r>
    </w:p>
    <w:p>
      <w:r>
        <w:rPr>
          <w:b/>
          <w:u w:val="single"/>
        </w:rPr>
        <w:t>71672</w:t>
      </w:r>
    </w:p>
    <w:p>
      <w:r>
        <w:t>RT @Bi6hop: Twitter jail is pointless your suppose to tweet , they need instagram jail for hoes doing Shout out for shout out all fucking d&amp;#8230;</w:t>
      </w:r>
    </w:p>
    <w:p>
      <w:r>
        <w:rPr>
          <w:b/>
          <w:u w:val="single"/>
        </w:rPr>
        <w:t>71673</w:t>
      </w:r>
    </w:p>
    <w:p>
      <w:r>
        <w:t>RT @BiIIMurray: My iPhone has 2 million times the storage of the 1969 Apollo 11 spacecraft computer. They went to the moon. I throw bird ...</w:t>
      </w:r>
    </w:p>
    <w:p>
      <w:r>
        <w:rPr>
          <w:b/>
          <w:u w:val="single"/>
        </w:rPr>
        <w:t>71674</w:t>
      </w:r>
    </w:p>
    <w:p>
      <w:r>
        <w:t xml:space="preserve">RT @Bidenshairplugs: Anybody who trashes their own neighborhood after a perceived injustice is a fucking moron. </w:t>
        <w:br/>
        <w:br/>
        <w:t>#Ferguson</w:t>
      </w:r>
    </w:p>
    <w:p>
      <w:r>
        <w:rPr>
          <w:b/>
          <w:u w:val="single"/>
        </w:rPr>
        <w:t>71675</w:t>
      </w:r>
    </w:p>
    <w:p>
      <w:r>
        <w:t>RT @Bidenshairplugs: I can't believe the cops shot this fine young man. There goes the cure for cancer...</w:t>
        <w:br/>
        <w:br/>
        <w:t>#FergusonOctober http://t.co/Leb&amp;#8230;</w:t>
      </w:r>
    </w:p>
    <w:p>
      <w:r>
        <w:rPr>
          <w:b/>
          <w:u w:val="single"/>
        </w:rPr>
        <w:t>71676</w:t>
      </w:r>
    </w:p>
    <w:p>
      <w:r>
        <w:t>RT @Bidenshairplugs: I'd like to issue a formal apology to Israel for our piece of shit anti-Semitic President and his retarded Secretary o&amp;#8230;</w:t>
      </w:r>
    </w:p>
    <w:p>
      <w:r>
        <w:rPr>
          <w:b/>
          <w:u w:val="single"/>
        </w:rPr>
        <w:t>71677</w:t>
      </w:r>
    </w:p>
    <w:p>
      <w:r>
        <w:t>RT @Bidenshairplugs: Number of women denied birth control by Hobby Lobby: 0</w:t>
        <w:br/>
        <w:br/>
        <w:t>Number of Democrat retards butthurt by the verdict: 30,000,000&amp;#8230;</w:t>
      </w:r>
    </w:p>
    <w:p>
      <w:r>
        <w:rPr>
          <w:b/>
          <w:u w:val="single"/>
        </w:rPr>
        <w:t>71678</w:t>
      </w:r>
    </w:p>
    <w:p>
      <w:r>
        <w:t>RT @BiertempfelTrib: One more from @JimBowdenESPNxm: "Yankees wouldn't be letting Polanco sit in minor leagues, because they're all about w&amp;#8230;</w:t>
      </w:r>
    </w:p>
    <w:p>
      <w:r>
        <w:rPr>
          <w:b/>
          <w:u w:val="single"/>
        </w:rPr>
        <w:t>71679</w:t>
      </w:r>
    </w:p>
    <w:p>
      <w:r>
        <w:t>RT @BigBagOfScum: I'm gonna start my own web MD site and the only three diagnosis are-</w:t>
        <w:br/>
        <w:br/>
        <w:t>Quit being a pussy</w:t>
        <w:br/>
        <w:t>Lay off the drugs</w:t>
        <w:br/>
        <w:t>Call 911</w:t>
      </w:r>
    </w:p>
    <w:p>
      <w:r>
        <w:rPr>
          <w:b/>
          <w:u w:val="single"/>
        </w:rPr>
        <w:t>71680</w:t>
      </w:r>
    </w:p>
    <w:p>
      <w:r>
        <w:t>RT @BigBootyProbs: Happy Valentine&amp;#8217;s Day big booty bitches. &amp;#10084;</w:t>
      </w:r>
    </w:p>
    <w:p>
      <w:r>
        <w:rPr>
          <w:b/>
          <w:u w:val="single"/>
        </w:rPr>
        <w:t>71681</w:t>
      </w:r>
    </w:p>
    <w:p>
      <w:r>
        <w:t>RT @BigDaddyCooter: @vngelinaa_ yeah fuck lunch I'll just eat pussy under the staircase by the foriegn language hallway</w:t>
      </w:r>
    </w:p>
    <w:p>
      <w:r>
        <w:rPr>
          <w:b/>
          <w:u w:val="single"/>
        </w:rPr>
        <w:t>71682</w:t>
      </w:r>
    </w:p>
    <w:p>
      <w:r>
        <w:t>RT @BigDaddyTise: &amp;#8220;@Mr_popular: Bald headed bitches mad at me because they look like this. don't blame me blame your parents. #BMB http://t&amp;#8230;</w:t>
      </w:r>
    </w:p>
    <w:p>
      <w:r>
        <w:rPr>
          <w:b/>
          <w:u w:val="single"/>
        </w:rPr>
        <w:t>71683</w:t>
      </w:r>
    </w:p>
    <w:p>
      <w:r>
        <w:t>RT @BigEl179: Luv riding the #MetroNorth with sour drunk #Yankees fans after a loss... #TooBad #MetsFan #QueensAllDay</w:t>
      </w:r>
    </w:p>
    <w:p>
      <w:r>
        <w:rPr>
          <w:b/>
          <w:u w:val="single"/>
        </w:rPr>
        <w:t>71684</w:t>
      </w:r>
    </w:p>
    <w:p>
      <w:r>
        <w:t>RT @BigFatDave: We gave #GunControl a chance. It failed.</w:t>
        <w:br/>
        <w:br/>
        <w:t>No more of this #GunSense nonsense.</w:t>
        <w:br/>
        <w:br/>
        <w:t>#MomsDemand is statist trash http://t.co/MKl&amp;#8230;</w:t>
      </w:r>
    </w:p>
    <w:p>
      <w:r>
        <w:rPr>
          <w:b/>
          <w:u w:val="single"/>
        </w:rPr>
        <w:t>71685</w:t>
      </w:r>
    </w:p>
    <w:p>
      <w:r>
        <w:t>RT @BigGhostLtd: Shit hoes post on instagram pt 1... http://t.co/s311OC3EK9</w:t>
      </w:r>
    </w:p>
    <w:p>
      <w:r>
        <w:rPr>
          <w:b/>
          <w:u w:val="single"/>
        </w:rPr>
        <w:t>71686</w:t>
      </w:r>
    </w:p>
    <w:p>
      <w:r>
        <w:t>RT @BigGreek79: Hank Baskett cheated with a tranny and just got a shoutout!</w:t>
      </w:r>
    </w:p>
    <w:p>
      <w:r>
        <w:rPr>
          <w:b/>
          <w:u w:val="single"/>
        </w:rPr>
        <w:t>71687</w:t>
      </w:r>
    </w:p>
    <w:p>
      <w:r>
        <w:t>RT @BigJonBul: The stars wink knowingly and smile at each other when they see two lovers kissing on a secluded bridge on a balmy autumn nig&amp;#8230;</w:t>
      </w:r>
    </w:p>
    <w:p>
      <w:r>
        <w:rPr>
          <w:b/>
          <w:u w:val="single"/>
        </w:rPr>
        <w:t>71688</w:t>
      </w:r>
    </w:p>
    <w:p>
      <w:r>
        <w:t>RT @BigMac6374: I don't like the weather right now it's scaring me lol why is it yellow?</w:t>
      </w:r>
    </w:p>
    <w:p>
      <w:r>
        <w:rPr>
          <w:b/>
          <w:u w:val="single"/>
        </w:rPr>
        <w:t>71689</w:t>
      </w:r>
    </w:p>
    <w:p>
      <w:r>
        <w:t>RT @BigNorton: I tweet like a nigger</w:t>
      </w:r>
    </w:p>
    <w:p>
      <w:r>
        <w:rPr>
          <w:b/>
          <w:u w:val="single"/>
        </w:rPr>
        <w:t>71690</w:t>
      </w:r>
    </w:p>
    <w:p>
      <w:r>
        <w:t>RT @BigPoppaDot: I'll never think a bitch is all mine.</w:t>
      </w:r>
    </w:p>
    <w:p>
      <w:r>
        <w:rPr>
          <w:b/>
          <w:u w:val="single"/>
        </w:rPr>
        <w:t>71691</w:t>
      </w:r>
    </w:p>
    <w:p>
      <w:r>
        <w:t>RT @BigSean: Suck my dick bitch RT @MaizeNBlue23: @bigsean not only are you terrible. You are why hip hop is dead</w:t>
      </w:r>
    </w:p>
    <w:p>
      <w:r>
        <w:rPr>
          <w:b/>
          <w:u w:val="single"/>
        </w:rPr>
        <w:t>71692</w:t>
      </w:r>
    </w:p>
    <w:p>
      <w:r>
        <w:t>RT @BigStaxxBoss: I got 99 problems but a bitch ain't one.. That goes for you bitch niggas too! #RNS</w:t>
      </w:r>
    </w:p>
    <w:p>
      <w:r>
        <w:rPr>
          <w:b/>
          <w:u w:val="single"/>
        </w:rPr>
        <w:t>71693</w:t>
      </w:r>
    </w:p>
    <w:p>
      <w:r>
        <w:t>RT @Big_Jim777: @2014Alyssa hahaha look at you tryin to be a bitch lol nice try though haha</w:t>
      </w:r>
    </w:p>
    <w:p>
      <w:r>
        <w:rPr>
          <w:b/>
          <w:u w:val="single"/>
        </w:rPr>
        <w:t>71694</w:t>
      </w:r>
    </w:p>
    <w:p>
      <w:r>
        <w:t>RT @Bigboybeezy: &amp;#8220;@IgnoreAllLaws: Pick one http://t.co/TBWonqMnJV&amp;#8221; the girl behind the bar who ain't being a hoe</w:t>
      </w:r>
    </w:p>
    <w:p>
      <w:r>
        <w:rPr>
          <w:b/>
          <w:u w:val="single"/>
        </w:rPr>
        <w:t>71695</w:t>
      </w:r>
    </w:p>
    <w:p>
      <w:r>
        <w:t>RT @Bigboybeezy: If you a hoe on the internet you a hoe irl</w:t>
      </w:r>
    </w:p>
    <w:p>
      <w:r>
        <w:rPr>
          <w:b/>
          <w:u w:val="single"/>
        </w:rPr>
        <w:t>71696</w:t>
      </w:r>
    </w:p>
    <w:p>
      <w:r>
        <w:t>RT @Bigboybeezy: Kanye &amp;gt; Tupac........ "are you serious?" Yep bitch keep it moving.</w:t>
      </w:r>
    </w:p>
    <w:p>
      <w:r>
        <w:rPr>
          <w:b/>
          <w:u w:val="single"/>
        </w:rPr>
        <w:t>71697</w:t>
      </w:r>
    </w:p>
    <w:p>
      <w:r>
        <w:t>RT @Bigchapo_4cH: #Merched&amp;#10004;&amp;#128520;"@_100d: Smoke wit a bitch in Nap and let her play music I bet 100 she turn on boosie or some slow shit &amp;#128530;"</w:t>
      </w:r>
    </w:p>
    <w:p>
      <w:r>
        <w:rPr>
          <w:b/>
          <w:u w:val="single"/>
        </w:rPr>
        <w:t>71698</w:t>
      </w:r>
    </w:p>
    <w:p>
      <w:r>
        <w:t>RT @BigfineHorseee: Damn Rico ass hit that hoe on point &amp;#128175;&amp;#10004;&amp;#65039;</w:t>
      </w:r>
    </w:p>
    <w:p>
      <w:r>
        <w:rPr>
          <w:b/>
          <w:u w:val="single"/>
        </w:rPr>
        <w:t>71699</w:t>
      </w:r>
    </w:p>
    <w:p>
      <w:r>
        <w:t>RT @BiggMoe_: Floyd Mayweather stay with a badd bitch lol</w:t>
      </w:r>
    </w:p>
    <w:p>
      <w:r>
        <w:rPr>
          <w:b/>
          <w:u w:val="single"/>
        </w:rPr>
        <w:t>71700</w:t>
      </w:r>
    </w:p>
    <w:p>
      <w:r>
        <w:t>RT @BigggDickBandit: You lil stupid ass bitch i aint fuckin wit you</w:t>
      </w:r>
    </w:p>
    <w:p>
      <w:r>
        <w:rPr>
          <w:b/>
          <w:u w:val="single"/>
        </w:rPr>
        <w:t>71701</w:t>
      </w:r>
    </w:p>
    <w:p>
      <w:r>
        <w:t>RT @BigmackNigga: Smoking isnt a game you could get killed monkey see monkey Dooo don't smoke if your not a smoker y'all are the reason ...</w:t>
      </w:r>
    </w:p>
    <w:p>
      <w:r>
        <w:rPr>
          <w:b/>
          <w:u w:val="single"/>
        </w:rPr>
        <w:t>71702</w:t>
      </w:r>
    </w:p>
    <w:p>
      <w:r>
        <w:t>RT @BigxCool: RT if you're on the slope to 30 and still feel 17</w:t>
      </w:r>
    </w:p>
    <w:p>
      <w:r>
        <w:rPr>
          <w:b/>
          <w:u w:val="single"/>
        </w:rPr>
        <w:t>71703</w:t>
      </w:r>
    </w:p>
    <w:p>
      <w:r>
        <w:t>RT @Bill_Nye_Tho__: according to this data you a bitch ass nigga</w:t>
      </w:r>
    </w:p>
    <w:p>
      <w:r>
        <w:rPr>
          <w:b/>
          <w:u w:val="single"/>
        </w:rPr>
        <w:t>71704</w:t>
      </w:r>
    </w:p>
    <w:p>
      <w:r>
        <w:t>RT @BirdGang316: If you a bird throw it up #birdgang #EaglesNation</w:t>
      </w:r>
    </w:p>
    <w:p>
      <w:r>
        <w:rPr>
          <w:b/>
          <w:u w:val="single"/>
        </w:rPr>
        <w:t>71705</w:t>
      </w:r>
    </w:p>
    <w:p>
      <w:r>
        <w:t>RT @BitchBeEasy_: niggas w bitch tendencies&amp;lt;</w:t>
      </w:r>
    </w:p>
    <w:p>
      <w:r>
        <w:rPr>
          <w:b/>
          <w:u w:val="single"/>
        </w:rPr>
        <w:t>71706</w:t>
      </w:r>
    </w:p>
    <w:p>
      <w:r>
        <w:t>RT @BitchImaSavage_: Real niggas move in silence bitch niggas make a scene cuz they not really wit the violence</w:t>
      </w:r>
    </w:p>
    <w:p>
      <w:r>
        <w:rPr>
          <w:b/>
          <w:u w:val="single"/>
        </w:rPr>
        <w:t>71707</w:t>
      </w:r>
    </w:p>
    <w:p>
      <w:r>
        <w:t>RT @BitchKittyV: I'm sorry but some people's names are just fuckin stupid</w:t>
        <w:br/>
        <w:br/>
        <w:t>Some parents should get a flyin bitch slap for naming kids like &amp;#8230;</w:t>
      </w:r>
    </w:p>
    <w:p>
      <w:r>
        <w:rPr>
          <w:b/>
          <w:u w:val="single"/>
        </w:rPr>
        <w:t>71708</w:t>
      </w:r>
    </w:p>
    <w:p>
      <w:r>
        <w:t>RT @BitchNiggaAlexx: "Go talk to your other hoes"</w:t>
        <w:br/>
        <w:br/>
        <w:t>http://t.co/daithpoTw5</w:t>
      </w:r>
    </w:p>
    <w:p>
      <w:r>
        <w:rPr>
          <w:b/>
          <w:u w:val="single"/>
        </w:rPr>
        <w:t>71709</w:t>
      </w:r>
    </w:p>
    <w:p>
      <w:r>
        <w:t>RT @BitchNiggaAlexx: Bitches be talking about they ride or die with every nigga they talk to. bitch you done died like 8 times already</w:t>
      </w:r>
    </w:p>
    <w:p>
      <w:r>
        <w:rPr>
          <w:b/>
          <w:u w:val="single"/>
        </w:rPr>
        <w:t>71710</w:t>
      </w:r>
    </w:p>
    <w:p>
      <w:r>
        <w:t>RT @BitchNiggaAlexx: Girls be 6'0 talking about "catching feelings" bitch you need to catch this TD pass I'm about to throw you smh</w:t>
      </w:r>
    </w:p>
    <w:p>
      <w:r>
        <w:rPr>
          <w:b/>
          <w:u w:val="single"/>
        </w:rPr>
        <w:t>71711</w:t>
      </w:r>
    </w:p>
    <w:p>
      <w:r>
        <w:t>RT @Bitches_LuvCake: Real niggas let a real bitch cum first &amp;#128527;&amp;#128069;&amp;#128166;&amp;#128166;</w:t>
      </w:r>
    </w:p>
    <w:p>
      <w:r>
        <w:rPr>
          <w:b/>
          <w:u w:val="single"/>
        </w:rPr>
        <w:t>71712</w:t>
      </w:r>
    </w:p>
    <w:p>
      <w:r>
        <w:t>RT @BitchieDior: A street nigga don't love nobody if you ain't his day one (bitch, nigga)</w:t>
      </w:r>
    </w:p>
    <w:p>
      <w:r>
        <w:rPr>
          <w:b/>
          <w:u w:val="single"/>
        </w:rPr>
        <w:t>71713</w:t>
      </w:r>
    </w:p>
    <w:p>
      <w:r>
        <w:t>RT @BitesBlog: Pat Martin Is Gonna Show Some Yankees a Thing or Two at the James Beard House Tonight http://t.co/crWY99X7EQ</w:t>
      </w:r>
    </w:p>
    <w:p>
      <w:r>
        <w:rPr>
          <w:b/>
          <w:u w:val="single"/>
        </w:rPr>
        <w:t>71714</w:t>
      </w:r>
    </w:p>
    <w:p>
      <w:r>
        <w:t>RT @BittyTang: &amp;#8220;@Weed_Cloudz: Us calling females hoes for dressing as bunnies and cats for Halloween didn't discourage them one bit...lol&amp;#8221;G&amp;#8230;</w:t>
      </w:r>
    </w:p>
    <w:p>
      <w:r>
        <w:rPr>
          <w:b/>
          <w:u w:val="single"/>
        </w:rPr>
        <w:t>71715</w:t>
      </w:r>
    </w:p>
    <w:p>
      <w:r>
        <w:t>RT @BkBap: ...like to have a seat on it. I also don't assume that because a woman contributes to a sex convo that means her pussy is open f&amp;#8230;</w:t>
      </w:r>
    </w:p>
    <w:p>
      <w:r>
        <w:rPr>
          <w:b/>
          <w:u w:val="single"/>
        </w:rPr>
        <w:t>71716</w:t>
      </w:r>
    </w:p>
    <w:p>
      <w:r>
        <w:t>RT @BlackJeezuss: "i want a black guy thats 6'9, wears jordans and has tattoos"... bitch thats a created player on 2K</w:t>
      </w:r>
    </w:p>
    <w:p>
      <w:r>
        <w:rPr>
          <w:b/>
          <w:u w:val="single"/>
        </w:rPr>
        <w:t>71717</w:t>
      </w:r>
    </w:p>
    <w:p>
      <w:r>
        <w:t>RT @BlackJeezuss: When someone drops their trash mixtape in my Dms http://t.co/wkFJfjkNCi</w:t>
      </w:r>
    </w:p>
    <w:p>
      <w:r>
        <w:rPr>
          <w:b/>
          <w:u w:val="single"/>
        </w:rPr>
        <w:t>71718</w:t>
      </w:r>
    </w:p>
    <w:p>
      <w:r>
        <w:t>RT @BlackJeezuss: bitches cant finish a 6 inch sub but want a 12 inch dick</w:t>
      </w:r>
    </w:p>
    <w:p>
      <w:r>
        <w:rPr>
          <w:b/>
          <w:u w:val="single"/>
        </w:rPr>
        <w:t>71719</w:t>
      </w:r>
    </w:p>
    <w:p>
      <w:r>
        <w:t>RT @BlackNerdJade: #rapeyass RT @FireinFreetown: Uh..not rape her, bitch nigga? RT @latry: You see her passed out drunk, what do you do? ht&amp;#8230;</w:t>
      </w:r>
    </w:p>
    <w:p>
      <w:r>
        <w:rPr>
          <w:b/>
          <w:u w:val="single"/>
        </w:rPr>
        <w:t>71720</w:t>
      </w:r>
    </w:p>
    <w:p>
      <w:r>
        <w:t>RT @BlackNerdJade: RT @Parkour_Lewis: *Last 5 hours RT @the_blueprint the last hour and a half of work trash just for existing.</w:t>
      </w:r>
    </w:p>
    <w:p>
      <w:r>
        <w:rPr>
          <w:b/>
          <w:u w:val="single"/>
        </w:rPr>
        <w:t>71721</w:t>
      </w:r>
    </w:p>
    <w:p>
      <w:r>
        <w:t>RT @BlackNerdJade: RT @fivefifths: Hell wrong with yall? RT @TwanTargaryen: Pecan pie AND sweet potato pie trash. http://t.co/hH50P5pytX</w:t>
      </w:r>
    </w:p>
    <w:p>
      <w:r>
        <w:rPr>
          <w:b/>
          <w:u w:val="single"/>
        </w:rPr>
        <w:t>71722</w:t>
      </w:r>
    </w:p>
    <w:p>
      <w:r>
        <w:t>RT @BlackOutNinja15: What a bitch.</w:t>
      </w:r>
    </w:p>
    <w:p>
      <w:r>
        <w:rPr>
          <w:b/>
          <w:u w:val="single"/>
        </w:rPr>
        <w:t>71723</w:t>
      </w:r>
    </w:p>
    <w:p>
      <w:r>
        <w:t>RT @BlackRichyRich: Every nigga</w:t>
        <w:br/>
        <w:t xml:space="preserve">New hoe is </w:t>
        <w:br/>
        <w:t>Da next niggas old hoe</w:t>
      </w:r>
    </w:p>
    <w:p>
      <w:r>
        <w:rPr>
          <w:b/>
          <w:u w:val="single"/>
        </w:rPr>
        <w:t>71724</w:t>
      </w:r>
    </w:p>
    <w:p>
      <w:r>
        <w:t>RT @Black__Elvis: My favorite episode of Friends is the one where blacks mysteriously vanish and unemployed white people find affordable ho&amp;#8230;</w:t>
      </w:r>
    </w:p>
    <w:p>
      <w:r>
        <w:rPr>
          <w:b/>
          <w:u w:val="single"/>
        </w:rPr>
        <w:t>71725</w:t>
      </w:r>
    </w:p>
    <w:p>
      <w:r>
        <w:t>RT @BlackkHippiee: White girls date black guys who hate black culture and they let their stupid ass white girlfriends talk shit and say nig&amp;#8230;</w:t>
      </w:r>
    </w:p>
    <w:p>
      <w:r>
        <w:rPr>
          <w:b/>
          <w:u w:val="single"/>
        </w:rPr>
        <w:t>71726</w:t>
      </w:r>
    </w:p>
    <w:p>
      <w:r>
        <w:t>RT @Blackman38Tide: @WhaleLookyHere Trying to cat fish me, like nuh uh bitch get in the back.</w:t>
      </w:r>
    </w:p>
    <w:p>
      <w:r>
        <w:rPr>
          <w:b/>
          <w:u w:val="single"/>
        </w:rPr>
        <w:t>71727</w:t>
      </w:r>
    </w:p>
    <w:p>
      <w:r>
        <w:t>RT @BlakeAnderson21: @weston_diamond @sleezy_jeezy @justinmiculka01 not about to shoot this pussy! Ima beat his face into the asphalt t ...</w:t>
      </w:r>
    </w:p>
    <w:p>
      <w:r>
        <w:rPr>
          <w:b/>
          <w:u w:val="single"/>
        </w:rPr>
        <w:t>71728</w:t>
      </w:r>
    </w:p>
    <w:p>
      <w:r>
        <w:t xml:space="preserve">RT @Blakeanthony98: &amp;#8220;@Thompson_Era: &amp;#8220;@hiagokoury: That hoe smashed the whole team !&amp;#8221; </w:t>
        <w:br/>
        <w:br/>
        <w:t>&amp;#128557;C&amp;#128514;H&amp;#128557;I&amp;#128514;L&amp;#128557;L&amp;#128514;&amp;#8221; Lmao y'all fools&amp;#128514;&amp;#128514;&amp;#128514;&amp;#128514;</w:t>
      </w:r>
    </w:p>
    <w:p>
      <w:r>
        <w:rPr>
          <w:b/>
          <w:u w:val="single"/>
        </w:rPr>
        <w:t>71729</w:t>
      </w:r>
    </w:p>
    <w:p>
      <w:r>
        <w:t>RT @BlasianBytch: @graceishuman @rhiannonrevolts yellow face and it's a no.</w:t>
      </w:r>
    </w:p>
    <w:p>
      <w:r>
        <w:rPr>
          <w:b/>
          <w:u w:val="single"/>
        </w:rPr>
        <w:t>71730</w:t>
      </w:r>
    </w:p>
    <w:p>
      <w:r>
        <w:t>RT @BlazeTheGreat_: I hate when niggas get mad cuz you fucked they girl when really he should be happy you showed him that bitch unloyal</w:t>
      </w:r>
    </w:p>
    <w:p>
      <w:r>
        <w:rPr>
          <w:b/>
          <w:u w:val="single"/>
        </w:rPr>
        <w:t>71731</w:t>
      </w:r>
    </w:p>
    <w:p>
      <w:r>
        <w:t>RT @BlazeTheGreat_: The most likely signs to be crazy bitches:</w:t>
        <w:br/>
        <w:br/>
        <w:t>Aries</w:t>
        <w:br/>
        <w:t>Taurus</w:t>
        <w:br/>
        <w:t>Gemini</w:t>
        <w:br/>
        <w:t>Cancer</w:t>
        <w:br/>
        <w:t>Leo</w:t>
        <w:br/>
        <w:t>Virgo</w:t>
        <w:br/>
        <w:t>Libra</w:t>
        <w:br/>
        <w:t>Scorpio</w:t>
        <w:br/>
        <w:t>Sagittarius</w:t>
        <w:br/>
        <w:t>Capricorn</w:t>
        <w:br/>
        <w:t>Aq&amp;#8230;</w:t>
      </w:r>
    </w:p>
    <w:p>
      <w:r>
        <w:rPr>
          <w:b/>
          <w:u w:val="single"/>
        </w:rPr>
        <w:t>71732</w:t>
      </w:r>
    </w:p>
    <w:p>
      <w:r>
        <w:t>RT @BleacherReport: VIDEO: &amp;#8220;Don&amp;#8217;t hurt yourself!&amp;#8221; @kobebryant hits a jumper over a rookie, proceeds to talk trash http://t.co/m8l0nvAim2 ht&amp;#8230;</w:t>
      </w:r>
    </w:p>
    <w:p>
      <w:r>
        <w:rPr>
          <w:b/>
          <w:u w:val="single"/>
        </w:rPr>
        <w:t>71733</w:t>
      </w:r>
    </w:p>
    <w:p>
      <w:r>
        <w:t>RT @BleacherReport: VIDEO: CFL LB Solomon Elimimian trash talks an opponent during a halftime interview http://t.co/EYjinwIWwE http://t.co/&amp;#8230;</w:t>
      </w:r>
    </w:p>
    <w:p>
      <w:r>
        <w:rPr>
          <w:b/>
          <w:u w:val="single"/>
        </w:rPr>
        <w:t>71734</w:t>
      </w:r>
    </w:p>
    <w:p>
      <w:r>
        <w:t>RT @BleacherReport: VIDEO: Derek Jeter hits a walk-off single on his final at-bat at Yankee Stadium http://t.co/jM4biAGXU8 http://t.co/3cIJ&amp;#8230;</w:t>
      </w:r>
    </w:p>
    <w:p>
      <w:r>
        <w:rPr>
          <w:b/>
          <w:u w:val="single"/>
        </w:rPr>
        <w:t>71735</w:t>
      </w:r>
    </w:p>
    <w:p>
      <w:r>
        <w:t>RT @BleekBrown Miramar had the baddest hoes shid hoes looking like they was in college + HAD</w:t>
      </w:r>
    </w:p>
    <w:p>
      <w:r>
        <w:rPr>
          <w:b/>
          <w:u w:val="single"/>
        </w:rPr>
        <w:t>71736</w:t>
      </w:r>
    </w:p>
    <w:p>
      <w:r>
        <w:t>RT @Blessedyaszay: #IWantToPunchPeopleWho mock God</w:t>
      </w:r>
    </w:p>
    <w:p>
      <w:r>
        <w:rPr>
          <w:b/>
          <w:u w:val="single"/>
        </w:rPr>
        <w:t>71737</w:t>
      </w:r>
    </w:p>
    <w:p>
      <w:r>
        <w:t>RT @BlissTabitha: Homeowner Shoots Armed Suspect Who Attacked and Pistol Whipped Him http://t.co/VLuEwUGclg</w:t>
      </w:r>
    </w:p>
    <w:p>
      <w:r>
        <w:rPr>
          <w:b/>
          <w:u w:val="single"/>
        </w:rPr>
        <w:t>71738</w:t>
      </w:r>
    </w:p>
    <w:p>
      <w:r>
        <w:t>RT @BloggerBoxing: "No matter where you go, there's always an asshole wearing a Yankees cap."</w:t>
        <w:br/>
        <w:br/>
        <w:t>-@Sounds_good_bro http://t.co/TbgyIkpv1E</w:t>
      </w:r>
    </w:p>
    <w:p>
      <w:r>
        <w:rPr>
          <w:b/>
          <w:u w:val="single"/>
        </w:rPr>
        <w:t>71739</w:t>
      </w:r>
    </w:p>
    <w:p>
      <w:r>
        <w:t>RT @BloodBloodBIood: Valentines day is just an extra Christmas for bitches blood</w:t>
      </w:r>
    </w:p>
    <w:p>
      <w:r>
        <w:rPr>
          <w:b/>
          <w:u w:val="single"/>
        </w:rPr>
        <w:t>71740</w:t>
      </w:r>
    </w:p>
    <w:p>
      <w:r>
        <w:t>RT @BloopersinLife: Ugh, white trash. http://t.co/BLdNkQUgf3</w:t>
      </w:r>
    </w:p>
    <w:p>
      <w:r>
        <w:rPr>
          <w:b/>
          <w:u w:val="single"/>
        </w:rPr>
        <w:t>71741</w:t>
      </w:r>
    </w:p>
    <w:p>
      <w:r>
        <w:t>RT @BlueBluesHair: When you and your friend are talking and that bitch y'all heavily don't fuck with walks past http://t.co/l8gNE4xXZg</w:t>
      </w:r>
    </w:p>
    <w:p>
      <w:r>
        <w:rPr>
          <w:b/>
          <w:u w:val="single"/>
        </w:rPr>
        <w:t>71742</w:t>
      </w:r>
    </w:p>
    <w:p>
      <w:r>
        <w:t>RT @BluntsNextDoor: When a bitch get you fucked up https://t.co/CnlV5nwnxZ</w:t>
      </w:r>
    </w:p>
    <w:p>
      <w:r>
        <w:rPr>
          <w:b/>
          <w:u w:val="single"/>
        </w:rPr>
        <w:t>71743</w:t>
      </w:r>
    </w:p>
    <w:p>
      <w:r>
        <w:t>RT @BmorePocahontas: Asking his kids if they brought an apple for the teacher &amp;#128514;&amp;#128514;&amp;#128514; he's such a queer</w:t>
      </w:r>
    </w:p>
    <w:p>
      <w:r>
        <w:rPr>
          <w:b/>
          <w:u w:val="single"/>
        </w:rPr>
        <w:t>71744</w:t>
      </w:r>
    </w:p>
    <w:p>
      <w:r>
        <w:t>RT @BoatBuilder_: call me a free bird</w:t>
      </w:r>
    </w:p>
    <w:p>
      <w:r>
        <w:rPr>
          <w:b/>
          <w:u w:val="single"/>
        </w:rPr>
        <w:t>71745</w:t>
      </w:r>
    </w:p>
    <w:p>
      <w:r>
        <w:t>RT @BobGNARLEE: Back when I was a young buffalo soldier ha s/o to the bro @_whereisperry #tbt We still in this bitch&amp;#8230; http://t.co/FR1aaIV42x</w:t>
      </w:r>
    </w:p>
    <w:p>
      <w:r>
        <w:rPr>
          <w:b/>
          <w:u w:val="single"/>
        </w:rPr>
        <w:t>71746</w:t>
      </w:r>
    </w:p>
    <w:p>
      <w:r>
        <w:t>RT @BobKlap: Asked Betances before the game if he&amp;#8217;d like to be a starter again someday. &amp;#8220;If the Yankees ever asked me, I would. But I&amp;#8217;m a r&amp;#8230;</w:t>
      </w:r>
    </w:p>
    <w:p>
      <w:r>
        <w:rPr>
          <w:b/>
          <w:u w:val="single"/>
        </w:rPr>
        <w:t>71747</w:t>
      </w:r>
    </w:p>
    <w:p>
      <w:r>
        <w:t>RT @Bob_Heller: Tell me again how Citizen Kane is the best movie of all time, then go watch Caddyshack. you pretentious film school cunt.</w:t>
      </w:r>
    </w:p>
    <w:p>
      <w:r>
        <w:rPr>
          <w:b/>
          <w:u w:val="single"/>
        </w:rPr>
        <w:t>71748</w:t>
      </w:r>
    </w:p>
    <w:p>
      <w:r>
        <w:t>RT @Bob_Heller: Whoever called it the lowest common denominator and not stupid pussy number was probably more mature than me and definitely&amp;#8230;</w:t>
      </w:r>
    </w:p>
    <w:p>
      <w:r>
        <w:rPr>
          <w:b/>
          <w:u w:val="single"/>
        </w:rPr>
        <w:t>71749</w:t>
      </w:r>
    </w:p>
    <w:p>
      <w:r>
        <w:t>RT @BobbyBlu_Band: Note about 300&amp;#247;30 days in a month, these hoes selling pussy for $10 a pop lol. http://t.co/1tDZ1eQ3vM</w:t>
      </w:r>
    </w:p>
    <w:p>
      <w:r>
        <w:rPr>
          <w:b/>
          <w:u w:val="single"/>
        </w:rPr>
        <w:t>71750</w:t>
      </w:r>
    </w:p>
    <w:p>
      <w:r>
        <w:t>RT @Bombfantasyyy: If you aint fucking me , feeding me , or supporting me YOUR OPINION is irrelevant bitch.</w:t>
      </w:r>
    </w:p>
    <w:p>
      <w:r>
        <w:rPr>
          <w:b/>
          <w:u w:val="single"/>
        </w:rPr>
        <w:t>71751</w:t>
      </w:r>
    </w:p>
    <w:p>
      <w:r>
        <w:t>RT @BongRipBo: @Thompson_Era Muhammad Ali. Roy Gracie out this hoe</w:t>
      </w:r>
    </w:p>
    <w:p>
      <w:r>
        <w:rPr>
          <w:b/>
          <w:u w:val="single"/>
        </w:rPr>
        <w:t>71752</w:t>
      </w:r>
    </w:p>
    <w:p>
      <w:r>
        <w:t>RT @Boobah_: These hoes be fucking all of us niggas. I got news for all the monogamous niggas, yo bitch fucking anonymous niggas</w:t>
      </w:r>
    </w:p>
    <w:p>
      <w:r>
        <w:rPr>
          <w:b/>
          <w:u w:val="single"/>
        </w:rPr>
        <w:t>71753</w:t>
      </w:r>
    </w:p>
    <w:p>
      <w:r>
        <w:t>RT @Boobs_Shoes: On some real nigga shit some bitches need slapped...</w:t>
      </w:r>
    </w:p>
    <w:p>
      <w:r>
        <w:rPr>
          <w:b/>
          <w:u w:val="single"/>
        </w:rPr>
        <w:t>71754</w:t>
      </w:r>
    </w:p>
    <w:p>
      <w:r>
        <w:t>RT @Book_Krazy: I don't always get drunk and pass out but when I do, when did they start making colored duct tape?</w:t>
      </w:r>
    </w:p>
    <w:p>
      <w:r>
        <w:rPr>
          <w:b/>
          <w:u w:val="single"/>
        </w:rPr>
        <w:t>71755</w:t>
      </w:r>
    </w:p>
    <w:p>
      <w:r>
        <w:t>RT @Booskerz: "@DailySexSupply: Girls that fuck back &amp;gt;&amp;gt;&amp;gt; &amp;#128525;&amp;#128525; http://t.co/pI064ylhF6" @iDocLyfe your last one was trash so here</w:t>
      </w:r>
    </w:p>
    <w:p>
      <w:r>
        <w:rPr>
          <w:b/>
          <w:u w:val="single"/>
        </w:rPr>
        <w:t>71756</w:t>
      </w:r>
    </w:p>
    <w:p>
      <w:r>
        <w:t>RT @BootyGangCult: Some of you bitches aren&amp;#8217;t built to wear certain shit. http://t.co/IjTJvYY2VY</w:t>
      </w:r>
    </w:p>
    <w:p>
      <w:r>
        <w:rPr>
          <w:b/>
          <w:u w:val="single"/>
        </w:rPr>
        <w:t>71757</w:t>
      </w:r>
    </w:p>
    <w:p>
      <w:r>
        <w:t>RT @BootyGangCult: These hoes out of control https://t.co/TynErthixK</w:t>
      </w:r>
    </w:p>
    <w:p>
      <w:r>
        <w:rPr>
          <w:b/>
          <w:u w:val="single"/>
        </w:rPr>
        <w:t>71758</w:t>
      </w:r>
    </w:p>
    <w:p>
      <w:r>
        <w:t>RT @BossyDiva__: Come get yo hoe</w:t>
      </w:r>
    </w:p>
    <w:p>
      <w:r>
        <w:rPr>
          <w:b/>
          <w:u w:val="single"/>
        </w:rPr>
        <w:t>71759</w:t>
      </w:r>
    </w:p>
    <w:p>
      <w:r>
        <w:t>RT @BoujieAssMeena: I always text my besties like "bitch call me I got the scoop&amp;#128064;" &amp;#128553;&amp;#128553;&amp;#128553;&amp;#128514;&amp;#128514;&amp;#128514;&amp;#128514;</w:t>
      </w:r>
    </w:p>
    <w:p>
      <w:r>
        <w:rPr>
          <w:b/>
          <w:u w:val="single"/>
        </w:rPr>
        <w:t>71760</w:t>
      </w:r>
    </w:p>
    <w:p>
      <w:r>
        <w:t>RT @BoujieAssMeena: My bitches got pretty pussy&amp;#128516;&amp;#128516;&amp;#128516;&amp;#128540;&amp;#128540;&amp;#128540;</w:t>
      </w:r>
    </w:p>
    <w:p>
      <w:r>
        <w:rPr>
          <w:b/>
          <w:u w:val="single"/>
        </w:rPr>
        <w:t>71761</w:t>
      </w:r>
    </w:p>
    <w:p>
      <w:r>
        <w:t>RT @BoutCrazed: The best way to make a hillbilly do something is to tell him he can't do it.</w:t>
      </w:r>
    </w:p>
    <w:p>
      <w:r>
        <w:rPr>
          <w:b/>
          <w:u w:val="single"/>
        </w:rPr>
        <w:t>71762</w:t>
      </w:r>
    </w:p>
    <w:p>
      <w:r>
        <w:t>RT @BowDownn_Bitch: Nine times outta ten the bitch using them same unclean brushes on all ten of her clients. I can't with you "beat faced"&amp;#8230;</w:t>
      </w:r>
    </w:p>
    <w:p>
      <w:r>
        <w:rPr>
          <w:b/>
          <w:u w:val="single"/>
        </w:rPr>
        <w:t>71763</w:t>
      </w:r>
    </w:p>
    <w:p>
      <w:r>
        <w:t>RT @BowersockNick: Least I ain't broke bitch!</w:t>
      </w:r>
    </w:p>
    <w:p>
      <w:r>
        <w:rPr>
          <w:b/>
          <w:u w:val="single"/>
        </w:rPr>
        <w:t>71764</w:t>
      </w:r>
    </w:p>
    <w:p>
      <w:r>
        <w:t>RT @BoyGoten: When Waka said, "Suck My Dragon Balls bitch call me GOKU!" http://t.co/N7kP7dS198</w:t>
      </w:r>
    </w:p>
    <w:p>
      <w:r>
        <w:rPr>
          <w:b/>
          <w:u w:val="single"/>
        </w:rPr>
        <w:t>71765</w:t>
      </w:r>
    </w:p>
    <w:p>
      <w:r>
        <w:t>RT @Br33zyF: Jackie a Old bamma ass bitch</w:t>
      </w:r>
    </w:p>
    <w:p>
      <w:r>
        <w:rPr>
          <w:b/>
          <w:u w:val="single"/>
        </w:rPr>
        <w:t>71766</w:t>
      </w:r>
    </w:p>
    <w:p>
      <w:r>
        <w:t>RT @Braceface_Tay: Tell them bitches I'll always be your Mrs.&amp;#128141;</w:t>
      </w:r>
    </w:p>
    <w:p>
      <w:r>
        <w:rPr>
          <w:b/>
          <w:u w:val="single"/>
        </w:rPr>
        <w:t>71767</w:t>
      </w:r>
    </w:p>
    <w:p>
      <w:r>
        <w:t>RT @BradThor We now know more about Twinkies and how old the earth is than what happened in #Benghazi.</w:t>
      </w:r>
    </w:p>
    <w:p>
      <w:r>
        <w:rPr>
          <w:b/>
          <w:u w:val="single"/>
        </w:rPr>
        <w:t>71768</w:t>
      </w:r>
    </w:p>
    <w:p>
      <w:r>
        <w:t>RT @Brandan420_: "You smell like Weed..." and bitch you smell like sober.</w:t>
      </w:r>
    </w:p>
    <w:p>
      <w:r>
        <w:rPr>
          <w:b/>
          <w:u w:val="single"/>
        </w:rPr>
        <w:t>71769</w:t>
      </w:r>
    </w:p>
    <w:p>
      <w:r>
        <w:t>RT @Brandee876: ghetto sour cream http://t.co/1meyQQ7B6G</w:t>
      </w:r>
    </w:p>
    <w:p>
      <w:r>
        <w:rPr>
          <w:b/>
          <w:u w:val="single"/>
        </w:rPr>
        <w:t>71770</w:t>
      </w:r>
    </w:p>
    <w:p>
      <w:r>
        <w:t>RT @BrandonBangerz: &amp;#8220;@mostafa092: &amp;amp; you guys thought sharkiesha and shovel girl were crazy.. she snapped this bitches nose. https://t.co/5&amp;#8230;</w:t>
      </w:r>
    </w:p>
    <w:p>
      <w:r>
        <w:rPr>
          <w:b/>
          <w:u w:val="single"/>
        </w:rPr>
        <w:t>71771</w:t>
      </w:r>
    </w:p>
    <w:p>
      <w:r>
        <w:t>RT @BrandonOnDrums: "She still a bitch" RT @Mryungone: Lol so what do you tweet if you lose?</w:t>
      </w:r>
    </w:p>
    <w:p>
      <w:r>
        <w:rPr>
          <w:b/>
          <w:u w:val="single"/>
        </w:rPr>
        <w:t>71772</w:t>
      </w:r>
    </w:p>
    <w:p>
      <w:r>
        <w:t>RT @BrandonTierney: Crooked number followed by shut down frame, love it. #Yankees</w:t>
      </w:r>
    </w:p>
    <w:p>
      <w:r>
        <w:rPr>
          <w:b/>
          <w:u w:val="single"/>
        </w:rPr>
        <w:t>71773</w:t>
      </w:r>
    </w:p>
    <w:p>
      <w:r>
        <w:t>RT @BrandonTierney: Grinding! #Yankees</w:t>
      </w:r>
    </w:p>
    <w:p>
      <w:r>
        <w:rPr>
          <w:b/>
          <w:u w:val="single"/>
        </w:rPr>
        <w:t>71774</w:t>
      </w:r>
    </w:p>
    <w:p>
      <w:r>
        <w:t>RT @BrandonTweets__: Who else remembers these bitches http://t.co/MjrypfCjPd</w:t>
      </w:r>
    </w:p>
    <w:p>
      <w:r>
        <w:rPr>
          <w:b/>
          <w:u w:val="single"/>
        </w:rPr>
        <w:t>71775</w:t>
      </w:r>
    </w:p>
    <w:p>
      <w:r>
        <w:t>RT @BranninWGL: RT @QB_Hitman: RT @latry: But thats your baby mom though. RT @Tyga: That ain't my hoe.</w:t>
      </w:r>
    </w:p>
    <w:p>
      <w:r>
        <w:rPr>
          <w:b/>
          <w:u w:val="single"/>
        </w:rPr>
        <w:t>71776</w:t>
      </w:r>
    </w:p>
    <w:p>
      <w:r>
        <w:t>RT @BraveConWarrior: GRAPHIC ~&amp;gt; 150 Christians MASSACRED By Jihadi Muslims While They Slept! Including Pastor, His Wife &amp;amp; Kids http://t.co/&amp;#8230;</w:t>
      </w:r>
    </w:p>
    <w:p>
      <w:r>
        <w:rPr>
          <w:b/>
          <w:u w:val="single"/>
        </w:rPr>
        <w:t>71777</w:t>
      </w:r>
    </w:p>
    <w:p>
      <w:r>
        <w:t>RT @BreadTruckkBri: "@VoiceOfDStreetz: &amp;#8220;@BreadTruckkBri: These hoes gon come &amp;amp;&amp;amp; go, i feel it.&amp;#8221;" boy, lol</w:t>
      </w:r>
    </w:p>
    <w:p>
      <w:r>
        <w:rPr>
          <w:b/>
          <w:u w:val="single"/>
        </w:rPr>
        <w:t>71778</w:t>
      </w:r>
    </w:p>
    <w:p>
      <w:r>
        <w:t>RT @BreadTruckkBri: Denzy a hoe &amp;#128514;&amp;#128514;&amp;#128514;</w:t>
      </w:r>
    </w:p>
    <w:p>
      <w:r>
        <w:rPr>
          <w:b/>
          <w:u w:val="single"/>
        </w:rPr>
        <w:t>71779</w:t>
      </w:r>
    </w:p>
    <w:p>
      <w:r>
        <w:t>RT @BreeBGorgeous: Females now a days don't like to do anything freaky because . You niggas gossip about it like bitches .</w:t>
      </w:r>
    </w:p>
    <w:p>
      <w:r>
        <w:rPr>
          <w:b/>
          <w:u w:val="single"/>
        </w:rPr>
        <w:t>71780</w:t>
      </w:r>
    </w:p>
    <w:p>
      <w:r>
        <w:t>RT @Brendaaaa05: I'm in love with mary jane and codine</w:t>
        <w:br/>
        <w:t>I don't love these hoes</w:t>
      </w:r>
    </w:p>
    <w:p>
      <w:r>
        <w:rPr>
          <w:b/>
          <w:u w:val="single"/>
        </w:rPr>
        <w:t>71781</w:t>
      </w:r>
    </w:p>
    <w:p>
      <w:r>
        <w:t>RT @Brennanculp: But if you a hoe, do you. I ain't judging you. Get it in, but don't hurt someone in the process, be straight up ab it</w:t>
      </w:r>
    </w:p>
    <w:p>
      <w:r>
        <w:rPr>
          <w:b/>
          <w:u w:val="single"/>
        </w:rPr>
        <w:t>71782</w:t>
      </w:r>
    </w:p>
    <w:p>
      <w:r>
        <w:t>RT @BrentLanders6: Charlie: "My last two songs will be quasi-religious songs for the sake of @WhiteIronBand who's coming up next."</w:t>
      </w:r>
    </w:p>
    <w:p>
      <w:r>
        <w:rPr>
          <w:b/>
          <w:u w:val="single"/>
        </w:rPr>
        <w:t>71783</w:t>
      </w:r>
    </w:p>
    <w:p>
      <w:r>
        <w:t>RT @Brezsha_Imani: He tweet like a bitch broke his heart</w:t>
      </w:r>
    </w:p>
    <w:p>
      <w:r>
        <w:rPr>
          <w:b/>
          <w:u w:val="single"/>
        </w:rPr>
        <w:t>71784</w:t>
      </w:r>
    </w:p>
    <w:p>
      <w:r>
        <w:t>RT @BriWh0: Niggas gossip like hoes, most of 'em bitches</w:t>
      </w:r>
    </w:p>
    <w:p>
      <w:r>
        <w:rPr>
          <w:b/>
          <w:u w:val="single"/>
        </w:rPr>
        <w:t>71785</w:t>
      </w:r>
    </w:p>
    <w:p>
      <w:r>
        <w:t>RT @BrianFromWork: @ThatOneGirlPink @coL_TuQuick naw bitches want attention not respect... Real women want respect #truth</w:t>
      </w:r>
    </w:p>
    <w:p>
      <w:r>
        <w:rPr>
          <w:b/>
          <w:u w:val="single"/>
        </w:rPr>
        <w:t>71786</w:t>
      </w:r>
    </w:p>
    <w:p>
      <w:r>
        <w:t>RT @Brianhopecomedy: &amp;#8220;Daddy, Batman&amp;#8217;s parents are dead.&amp;#8221;</w:t>
        <w:br/>
        <w:br/>
        <w:t>&amp;#8220;Yup.&amp;#8221;</w:t>
        <w:br/>
        <w:br/>
        <w:t>&amp;#8220;And Superman&amp;#8217;s.&amp;#8221;</w:t>
        <w:br/>
        <w:br/>
        <w:t>&amp;#8220;Yup.&amp;#8221;</w:t>
        <w:br/>
        <w:br/>
        <w:t>&amp;#8220;What am I going to be when you die?&amp;#8221;</w:t>
        <w:br/>
        <w:br/>
        <w:t>&amp;#8220;Sad ho&amp;#8230;</w:t>
      </w:r>
    </w:p>
    <w:p>
      <w:r>
        <w:rPr>
          <w:b/>
          <w:u w:val="single"/>
        </w:rPr>
        <w:t>71787</w:t>
      </w:r>
    </w:p>
    <w:p>
      <w:r>
        <w:t>RT @BriannDominguez: Don't unfollow I got the app bitch</w:t>
      </w:r>
    </w:p>
    <w:p>
      <w:r>
        <w:rPr>
          <w:b/>
          <w:u w:val="single"/>
        </w:rPr>
        <w:t>71788</w:t>
      </w:r>
    </w:p>
    <w:p>
      <w:r>
        <w:t>RT @BriannDominguez: Gasoline - daddy Yankee &amp;#128175;&amp;#128076;</w:t>
      </w:r>
    </w:p>
    <w:p>
      <w:r>
        <w:rPr>
          <w:b/>
          <w:u w:val="single"/>
        </w:rPr>
        <w:t>71789</w:t>
      </w:r>
    </w:p>
    <w:p>
      <w:r>
        <w:t>RT @BriannDominguez: Green and yellow -lil Wayne &amp;#128155;&amp;#128154;&amp;#128175;&amp;#128175;&amp;#128175;&amp;#128175;</w:t>
      </w:r>
    </w:p>
    <w:p>
      <w:r>
        <w:rPr>
          <w:b/>
          <w:u w:val="single"/>
        </w:rPr>
        <w:t>71790</w:t>
      </w:r>
    </w:p>
    <w:p>
      <w:r>
        <w:t>RT @BriannaChevonne: Birds of a feather flock 2gether. Hoes friends with hoes. Bitter women be with other bitter ones. Haters be with hater&amp;#8230;</w:t>
      </w:r>
    </w:p>
    <w:p>
      <w:r>
        <w:rPr>
          <w:b/>
          <w:u w:val="single"/>
        </w:rPr>
        <w:t>71791</w:t>
      </w:r>
    </w:p>
    <w:p>
      <w:r>
        <w:t>RT @BriannaLovesA: I'm so sick head colds suuuck. And on top of that @justusabbott had to challange me to a beer chug &amp;#128567;&amp;#128567;</w:t>
      </w:r>
    </w:p>
    <w:p>
      <w:r>
        <w:rPr>
          <w:b/>
          <w:u w:val="single"/>
        </w:rPr>
        <w:t>71792</w:t>
      </w:r>
    </w:p>
    <w:p>
      <w:r>
        <w:t>RT @Brickannn: These bitches are slutty enough without the costumes lol damn</w:t>
      </w:r>
    </w:p>
    <w:p>
      <w:r>
        <w:rPr>
          <w:b/>
          <w:u w:val="single"/>
        </w:rPr>
        <w:t>71793</w:t>
      </w:r>
    </w:p>
    <w:p>
      <w:r>
        <w:t>RT @BrickyardBeezy: I used to chase hoes now it's Dollar$igns</w:t>
      </w:r>
    </w:p>
    <w:p>
      <w:r>
        <w:rPr>
          <w:b/>
          <w:u w:val="single"/>
        </w:rPr>
        <w:t>71794</w:t>
      </w:r>
    </w:p>
    <w:p>
      <w:r>
        <w:t>RT @BrickyardBeezy: I'm money hungry man these bitches can't do nuffin for me</w:t>
      </w:r>
    </w:p>
    <w:p>
      <w:r>
        <w:rPr>
          <w:b/>
          <w:u w:val="single"/>
        </w:rPr>
        <w:t>71795</w:t>
      </w:r>
    </w:p>
    <w:p>
      <w:r>
        <w:t>RT @Brit_Stratton: Justification of my bitch face. Thanks @zzachbarness. http://t.co/A6giLjeE4x</w:t>
      </w:r>
    </w:p>
    <w:p>
      <w:r>
        <w:rPr>
          <w:b/>
          <w:u w:val="single"/>
        </w:rPr>
        <w:t>71796</w:t>
      </w:r>
    </w:p>
    <w:p>
      <w:r>
        <w:t xml:space="preserve">RT @Brit_Stratton: Me: My bitch face is on point. </w:t>
        <w:br/>
        <w:t xml:space="preserve">@zzachbarness: That's 24/7. </w:t>
        <w:br/>
        <w:br/>
        <w:t>#Thanks</w:t>
      </w:r>
    </w:p>
    <w:p>
      <w:r>
        <w:rPr>
          <w:b/>
          <w:u w:val="single"/>
        </w:rPr>
        <w:t>71797</w:t>
      </w:r>
    </w:p>
    <w:p>
      <w:r>
        <w:t>RT @Brittanny188: Pull up on my ex make that bitch mad&amp;#128514;&amp;#128514;&amp;#128128;&amp;#128128;</w:t>
      </w:r>
    </w:p>
    <w:p>
      <w:r>
        <w:rPr>
          <w:b/>
          <w:u w:val="single"/>
        </w:rPr>
        <w:t>71798</w:t>
      </w:r>
    </w:p>
    <w:p>
      <w:r>
        <w:t>RT @BroCulture: Dive in the pussy like http://t.co/0YboIklkbt</w:t>
      </w:r>
    </w:p>
    <w:p>
      <w:r>
        <w:rPr>
          <w:b/>
          <w:u w:val="single"/>
        </w:rPr>
        <w:t>71799</w:t>
      </w:r>
    </w:p>
    <w:p>
      <w:r>
        <w:t>RT @BroadDayJay_: Fellas remember to stock up on thermals and Timbs before the dykes buy them all</w:t>
      </w:r>
    </w:p>
    <w:p>
      <w:r>
        <w:rPr>
          <w:b/>
          <w:u w:val="single"/>
        </w:rPr>
        <w:t>71800</w:t>
      </w:r>
    </w:p>
    <w:p>
      <w:r>
        <w:t>RT @BrodyBolerjack: @Tonyjohns000 johns.... be honest.... you got hoes in different area codes</w:t>
      </w:r>
    </w:p>
    <w:p>
      <w:r>
        <w:rPr>
          <w:b/>
          <w:u w:val="single"/>
        </w:rPr>
        <w:t>71801</w:t>
      </w:r>
    </w:p>
    <w:p>
      <w:r>
        <w:t>RT @BroganWebber: Beyonc&amp;#233; is trash.</w:t>
      </w:r>
    </w:p>
    <w:p>
      <w:r>
        <w:rPr>
          <w:b/>
          <w:u w:val="single"/>
        </w:rPr>
        <w:t>71802</w:t>
      </w:r>
    </w:p>
    <w:p>
      <w:r>
        <w:t>RT @BroganWebber: Wiz is garbage to be put in the trash can known as Beyonc&amp;#233; to be put in a dumpster known as the VMAs.</w:t>
      </w:r>
    </w:p>
    <w:p>
      <w:r>
        <w:rPr>
          <w:b/>
          <w:u w:val="single"/>
        </w:rPr>
        <w:t>71803</w:t>
      </w:r>
    </w:p>
    <w:p>
      <w:r>
        <w:t>RT @BrooklynKC23: @Vivalaquintaa yes I love her like pussy money weed</w:t>
      </w:r>
    </w:p>
    <w:p>
      <w:r>
        <w:rPr>
          <w:b/>
          <w:u w:val="single"/>
        </w:rPr>
        <w:t>71804</w:t>
      </w:r>
    </w:p>
    <w:p>
      <w:r>
        <w:t>RT @BrooksBeau: Follow spree cunts. Just retweet this #followmeBeau</w:t>
      </w:r>
    </w:p>
    <w:p>
      <w:r>
        <w:rPr>
          <w:b/>
          <w:u w:val="single"/>
        </w:rPr>
        <w:t>71805</w:t>
      </w:r>
    </w:p>
    <w:p>
      <w:r>
        <w:t>RT @BrooksHeineman: @YoungPeezyy @512JORGE With me bitch.</w:t>
      </w:r>
    </w:p>
    <w:p>
      <w:r>
        <w:rPr>
          <w:b/>
          <w:u w:val="single"/>
        </w:rPr>
        <w:t>71806</w:t>
      </w:r>
    </w:p>
    <w:p>
      <w:r>
        <w:t>RT @Brooooo_: why all these hoes trynna be gay now? lmao</w:t>
      </w:r>
    </w:p>
    <w:p>
      <w:r>
        <w:rPr>
          <w:b/>
          <w:u w:val="single"/>
        </w:rPr>
        <w:t>71807</w:t>
      </w:r>
    </w:p>
    <w:p>
      <w:r>
        <w:t>RT @BrosConfessions: "Ate pussy for the first time today. All I have to say is ... I think I may have a new favorite food"- Michigan</w:t>
      </w:r>
    </w:p>
    <w:p>
      <w:r>
        <w:rPr>
          <w:b/>
          <w:u w:val="single"/>
        </w:rPr>
        <w:t>71808</w:t>
      </w:r>
    </w:p>
    <w:p>
      <w:r>
        <w:t>RT @BrosConfessions: "If you are nice girls, they will be bitches to you. If you are an asshole, girls will want your dick. #womanlogic"</w:t>
      </w:r>
    </w:p>
    <w:p>
      <w:r>
        <w:rPr>
          <w:b/>
          <w:u w:val="single"/>
        </w:rPr>
        <w:t>71809</w:t>
      </w:r>
    </w:p>
    <w:p>
      <w:r>
        <w:t>RT @BrosConfessions: "People congratulate on losing weight for my health, but in reality I lost all the weight so I could fuck hot bitches"&amp;#8230;</w:t>
      </w:r>
    </w:p>
    <w:p>
      <w:r>
        <w:rPr>
          <w:b/>
          <w:u w:val="single"/>
        </w:rPr>
        <w:t>71810</w:t>
      </w:r>
    </w:p>
    <w:p>
      <w:r>
        <w:t>RT @BrosConfessions: "Unlike a lot of these bros, I actually care about my girl and I love her. It's not called being a pussy, it's called &amp;#8230;</w:t>
      </w:r>
    </w:p>
    <w:p>
      <w:r>
        <w:rPr>
          <w:b/>
          <w:u w:val="single"/>
        </w:rPr>
        <w:t>71811</w:t>
      </w:r>
    </w:p>
    <w:p>
      <w:r>
        <w:t>RT @BrosConfessions: Charlie Sheen is a legend #ForTheBros http://t.co/nbYjumIkQA</w:t>
      </w:r>
    </w:p>
    <w:p>
      <w:r>
        <w:rPr>
          <w:b/>
          <w:u w:val="single"/>
        </w:rPr>
        <w:t>71812</w:t>
      </w:r>
    </w:p>
    <w:p>
      <w:r>
        <w:t>RT @BrosConfessions: Don't be a pussy &amp;#128076; http://t.co/J3USrLfo9A</w:t>
      </w:r>
    </w:p>
    <w:p>
      <w:r>
        <w:rPr>
          <w:b/>
          <w:u w:val="single"/>
        </w:rPr>
        <w:t>71813</w:t>
      </w:r>
    </w:p>
    <w:p>
      <w:r>
        <w:t>RT @BrosConfessions: Ungrateful bitches ... http://t.co/aQCGKBxkcm</w:t>
      </w:r>
    </w:p>
    <w:p>
      <w:r>
        <w:rPr>
          <w:b/>
          <w:u w:val="single"/>
        </w:rPr>
        <w:t>71814</w:t>
      </w:r>
    </w:p>
    <w:p>
      <w:r>
        <w:t>RT @Broski519: How bitches look wen they hear their song in da club http://t.co/F2OyCfK90s</w:t>
      </w:r>
    </w:p>
    <w:p>
      <w:r>
        <w:rPr>
          <w:b/>
          <w:u w:val="single"/>
        </w:rPr>
        <w:t>71815</w:t>
      </w:r>
    </w:p>
    <w:p>
      <w:r>
        <w:t>RT @Broski5519 Lauderdale. . + that's where the hoes at?</w:t>
      </w:r>
    </w:p>
    <w:p>
      <w:r>
        <w:rPr>
          <w:b/>
          <w:u w:val="single"/>
        </w:rPr>
        <w:t>71816</w:t>
      </w:r>
    </w:p>
    <w:p>
      <w:r>
        <w:t>RT @Broski5519: Call her 1st thing in da AM.... Let her know dat pussy on yo mind....</w:t>
      </w:r>
    </w:p>
    <w:p>
      <w:r>
        <w:rPr>
          <w:b/>
          <w:u w:val="single"/>
        </w:rPr>
        <w:t>71817</w:t>
      </w:r>
    </w:p>
    <w:p>
      <w:r>
        <w:t>RT @Broski5519: Lmao.. bitches hate u but still follow u...</w:t>
      </w:r>
    </w:p>
    <w:p>
      <w:r>
        <w:rPr>
          <w:b/>
          <w:u w:val="single"/>
        </w:rPr>
        <w:t>71818</w:t>
      </w:r>
    </w:p>
    <w:p>
      <w:r>
        <w:t>RT @Broski5519: Niggas dat don't get no pussy are usually the ones thirstin these big or ugly bitches.. givin them more confidence then the&amp;#8230;</w:t>
      </w:r>
    </w:p>
    <w:p>
      <w:r>
        <w:rPr>
          <w:b/>
          <w:u w:val="single"/>
        </w:rPr>
        <w:t>71819</w:t>
      </w:r>
    </w:p>
    <w:p>
      <w:r>
        <w:t>RT @Broski5519: Sum of u bitches too old for braces....</w:t>
      </w:r>
    </w:p>
    <w:p>
      <w:r>
        <w:rPr>
          <w:b/>
          <w:u w:val="single"/>
        </w:rPr>
        <w:t>71820</w:t>
      </w:r>
    </w:p>
    <w:p>
      <w:r>
        <w:t xml:space="preserve">RT @BrothaLuke: All a nigga need is money. 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Fuck a bitch</w:t>
      </w:r>
    </w:p>
    <w:p>
      <w:r>
        <w:rPr>
          <w:b/>
          <w:u w:val="single"/>
        </w:rPr>
        <w:t>71821</w:t>
      </w:r>
    </w:p>
    <w:p>
      <w:r>
        <w:t>RT @BrownskinLiquor: no hoes.</w:t>
      </w:r>
    </w:p>
    <w:p>
      <w:r>
        <w:rPr>
          <w:b/>
          <w:u w:val="single"/>
        </w:rPr>
        <w:t>71822</w:t>
      </w:r>
    </w:p>
    <w:p>
      <w:r>
        <w:t>RT @Brownskinn_19: Can't trust none of these bitches, DON'T trust none of these hoes &amp;#9995;</w:t>
      </w:r>
    </w:p>
    <w:p>
      <w:r>
        <w:rPr>
          <w:b/>
          <w:u w:val="single"/>
        </w:rPr>
        <w:t>71823</w:t>
      </w:r>
    </w:p>
    <w:p>
      <w:r>
        <w:t>RT @BruceForce: Study these birds closely. See if you can spot the female. It can be done. Even with limited bird watching skills. http://t&amp;#8230;</w:t>
      </w:r>
    </w:p>
    <w:p>
      <w:r>
        <w:rPr>
          <w:b/>
          <w:u w:val="single"/>
        </w:rPr>
        <w:t>71824</w:t>
      </w:r>
    </w:p>
    <w:p>
      <w:r>
        <w:t>RT @BruceVH: Getting over a painful experience is like crossing the monkey bars. You have to let go at some point in order to move forward.&amp;#8230;</w:t>
      </w:r>
    </w:p>
    <w:p>
      <w:r>
        <w:rPr>
          <w:b/>
          <w:u w:val="single"/>
        </w:rPr>
        <w:t>71825</w:t>
      </w:r>
    </w:p>
    <w:p>
      <w:r>
        <w:t>RT @Brucewayneakia: This is what the niggers dont like http://t.co/0lRdpIZEd0</w:t>
      </w:r>
    </w:p>
    <w:p>
      <w:r>
        <w:rPr>
          <w:b/>
          <w:u w:val="single"/>
        </w:rPr>
        <w:t>71826</w:t>
      </w:r>
    </w:p>
    <w:p>
      <w:r>
        <w:t>RT @BrwnSkinGirly: Soulja boy bitch so Aggravating &amp;#128553;&amp;#128553;&amp;#128553;all that nagging &amp;amp; shit .. I hope Ion sound like her &amp;#128514;&amp;#128514;&amp;#128564;</w:t>
      </w:r>
    </w:p>
    <w:p>
      <w:r>
        <w:rPr>
          <w:b/>
          <w:u w:val="single"/>
        </w:rPr>
        <w:t>71827</w:t>
      </w:r>
    </w:p>
    <w:p>
      <w:r>
        <w:t>RT @BryanBalsamo: @1__dev I could if I tried but my money feels better then any pussy I've ever had</w:t>
      </w:r>
    </w:p>
    <w:p>
      <w:r>
        <w:rPr>
          <w:b/>
          <w:u w:val="single"/>
        </w:rPr>
        <w:t>71828</w:t>
      </w:r>
    </w:p>
    <w:p>
      <w:r>
        <w:t>RT @BryanHoch: Just 113 days until Yankees pitchers and catchers report.</w:t>
      </w:r>
    </w:p>
    <w:p>
      <w:r>
        <w:rPr>
          <w:b/>
          <w:u w:val="single"/>
        </w:rPr>
        <w:t>71829</w:t>
      </w:r>
    </w:p>
    <w:p>
      <w:r>
        <w:t>RT @BryceSerna: Don't be a pussy grab the booty. Love the booty. Appreciate the booty.</w:t>
      </w:r>
    </w:p>
    <w:p>
      <w:r>
        <w:rPr>
          <w:b/>
          <w:u w:val="single"/>
        </w:rPr>
        <w:t>71830</w:t>
      </w:r>
    </w:p>
    <w:p>
      <w:r>
        <w:t>RT @BubbaFishh: @Huntermoore @claire_mac this cunt is still talking!? Holy fuck, can you just get breast cancer already</w:t>
      </w:r>
    </w:p>
    <w:p>
      <w:r>
        <w:rPr>
          <w:b/>
          <w:u w:val="single"/>
        </w:rPr>
        <w:t>71831</w:t>
      </w:r>
    </w:p>
    <w:p>
      <w:r>
        <w:t>RT @Bubzayy: Just this one eye can take your bitch http://t.co/x1r34fMeAE</w:t>
      </w:r>
    </w:p>
    <w:p>
      <w:r>
        <w:rPr>
          <w:b/>
          <w:u w:val="single"/>
        </w:rPr>
        <w:t>71832</w:t>
      </w:r>
    </w:p>
    <w:p>
      <w:r>
        <w:t>RT @BuckeyeWearing: I want some popcorn hoes bol</w:t>
      </w:r>
    </w:p>
    <w:p>
      <w:r>
        <w:rPr>
          <w:b/>
          <w:u w:val="single"/>
        </w:rPr>
        <w:t>71833</w:t>
      </w:r>
    </w:p>
    <w:p>
      <w:r>
        <w:t>RT @Buckm00se: @Eric_Mariners @_WhitePonyJr_ @JC_1221 this faggot is a lil attention whore fuck him #mute</w:t>
      </w:r>
    </w:p>
    <w:p>
      <w:r>
        <w:rPr>
          <w:b/>
          <w:u w:val="single"/>
        </w:rPr>
        <w:t>71834</w:t>
      </w:r>
    </w:p>
    <w:p>
      <w:r>
        <w:t>RT @Buckm00se: @Wildblood817 I seen what you look like ,not impressed.dont talk shit you dirt looking bitch</w:t>
      </w:r>
    </w:p>
    <w:p>
      <w:r>
        <w:rPr>
          <w:b/>
          <w:u w:val="single"/>
        </w:rPr>
        <w:t>71835</w:t>
      </w:r>
    </w:p>
    <w:p>
      <w:r>
        <w:t>RT @Buckm00se: @_WhitePonyJr_ @ivanrabago_ when i drink some beurs kid . plus ur a faggot anyways</w:t>
      </w:r>
    </w:p>
    <w:p>
      <w:r>
        <w:rPr>
          <w:b/>
          <w:u w:val="single"/>
        </w:rPr>
        <w:t>71836</w:t>
      </w:r>
    </w:p>
    <w:p>
      <w:r>
        <w:t>RT @Buckm00se: abel is a 43 yrs old beaner working @ home depot and he didn't want to hang out with you = major L</w:t>
      </w:r>
    </w:p>
    <w:p>
      <w:r>
        <w:rPr>
          <w:b/>
          <w:u w:val="single"/>
        </w:rPr>
        <w:t>71837</w:t>
      </w:r>
    </w:p>
    <w:p>
      <w:r>
        <w:t>RT @Buckm00se: chava needs to stay in his lane and keep sending gyro to hell you dont want it with the big boys you dirt infest ass beaner</w:t>
      </w:r>
    </w:p>
    <w:p>
      <w:r>
        <w:rPr>
          <w:b/>
          <w:u w:val="single"/>
        </w:rPr>
        <w:t>71838</w:t>
      </w:r>
    </w:p>
    <w:p>
      <w:r>
        <w:t>RT @Buckm00se: if i dont get drafted for the squad we gonna have some problems drop the faggot jesus</w:t>
      </w:r>
    </w:p>
    <w:p>
      <w:r>
        <w:rPr>
          <w:b/>
          <w:u w:val="single"/>
        </w:rPr>
        <w:t>71839</w:t>
      </w:r>
    </w:p>
    <w:p>
      <w:r>
        <w:t>RT @Buckm00se: kill this beaner</w:t>
      </w:r>
    </w:p>
    <w:p>
      <w:r>
        <w:rPr>
          <w:b/>
          <w:u w:val="single"/>
        </w:rPr>
        <w:t>71840</w:t>
      </w:r>
    </w:p>
    <w:p>
      <w:r>
        <w:t>RT @Bucky_Montana: If this was high school ER body catch A's hoe lmao &amp;#128557;&amp;#128514;&amp;#128514;&amp;#128514; http://t.co/bPfz7sl2mp</w:t>
      </w:r>
    </w:p>
    <w:p>
      <w:r>
        <w:rPr>
          <w:b/>
          <w:u w:val="single"/>
        </w:rPr>
        <w:t>71841</w:t>
      </w:r>
    </w:p>
    <w:p>
      <w:r>
        <w:t>RT @BudaHefner74: &amp;#8220;@breathTaker___: Wake up in the morning give me head bitch &amp;#128514;&amp;#128557;&amp;#8221;</w:t>
      </w:r>
    </w:p>
    <w:p>
      <w:r>
        <w:rPr>
          <w:b/>
          <w:u w:val="single"/>
        </w:rPr>
        <w:t>71842</w:t>
      </w:r>
    </w:p>
    <w:p>
      <w:r>
        <w:t>RT @BudaHefner74: Fuck dat bitch</w:t>
      </w:r>
    </w:p>
    <w:p>
      <w:r>
        <w:rPr>
          <w:b/>
          <w:u w:val="single"/>
        </w:rPr>
        <w:t>71843</w:t>
      </w:r>
    </w:p>
    <w:p>
      <w:r>
        <w:t>RT @BudaHefner74: I like blowing loud wit bad bitches &amp;#128111;</w:t>
      </w:r>
    </w:p>
    <w:p>
      <w:r>
        <w:rPr>
          <w:b/>
          <w:u w:val="single"/>
        </w:rPr>
        <w:t>71844</w:t>
      </w:r>
    </w:p>
    <w:p>
      <w:r>
        <w:t>RT @BudaHefner74: It ain't no hoe&amp;#128581; in my blood &amp;#128137;</w:t>
      </w:r>
    </w:p>
    <w:p>
      <w:r>
        <w:rPr>
          <w:b/>
          <w:u w:val="single"/>
        </w:rPr>
        <w:t>71845</w:t>
      </w:r>
    </w:p>
    <w:p>
      <w:r>
        <w:t>RT @BudaHefner74: Roll up let's get high let's get high bitch</w:t>
      </w:r>
    </w:p>
    <w:p>
      <w:r>
        <w:rPr>
          <w:b/>
          <w:u w:val="single"/>
        </w:rPr>
        <w:t>71846</w:t>
      </w:r>
    </w:p>
    <w:p>
      <w:r>
        <w:t>RT @BudaHound: Been popping all my life what's fame 2 me.. bitches been stalking all my life bitches ain't a thang 2 me</w:t>
      </w:r>
    </w:p>
    <w:p>
      <w:r>
        <w:rPr>
          <w:b/>
          <w:u w:val="single"/>
        </w:rPr>
        <w:t>71847</w:t>
      </w:r>
    </w:p>
    <w:p>
      <w:r>
        <w:t>RT @BudapecanShellz: This bitch needs to be ray rice'd http://t.co/tX51aFhDDF</w:t>
      </w:r>
    </w:p>
    <w:p>
      <w:r>
        <w:rPr>
          <w:b/>
          <w:u w:val="single"/>
        </w:rPr>
        <w:t>71848</w:t>
      </w:r>
    </w:p>
    <w:p>
      <w:r>
        <w:t>RT @Bugalou_: Y'all hoes would never get under my skin !!</w:t>
      </w:r>
    </w:p>
    <w:p>
      <w:r>
        <w:rPr>
          <w:b/>
          <w:u w:val="single"/>
        </w:rPr>
        <w:t>71849</w:t>
      </w:r>
    </w:p>
    <w:p>
      <w:r>
        <w:t>RT @Bugatti_Bee: Bad bitch her attitude nasty ! Ooh ooh that's my song hoe ' loveoohyie #skyylevelmedia #holipalooza #atl http://t.co/ashAa&amp;#8230;</w:t>
      </w:r>
    </w:p>
    <w:p>
      <w:r>
        <w:rPr>
          <w:b/>
          <w:u w:val="single"/>
        </w:rPr>
        <w:t>71850</w:t>
      </w:r>
    </w:p>
    <w:p>
      <w:r>
        <w:t>RT @BullHunitProof: bruh said "Black girls pussy taste like attitudes and arguments" LOL</w:t>
      </w:r>
    </w:p>
    <w:p>
      <w:r>
        <w:rPr>
          <w:b/>
          <w:u w:val="single"/>
        </w:rPr>
        <w:t>71851</w:t>
      </w:r>
    </w:p>
    <w:p>
      <w:r>
        <w:t>RT @BulletDeezy: I just wanna be skinny &amp;amp; fit. SIKE! Thick bitches got it going on. #Ass2Fat #ThundaThighs #JellyRolls #ImStillSexy</w:t>
      </w:r>
    </w:p>
    <w:p>
      <w:r>
        <w:rPr>
          <w:b/>
          <w:u w:val="single"/>
        </w:rPr>
        <w:t>71852</w:t>
      </w:r>
    </w:p>
    <w:p>
      <w:r>
        <w:t>RT @BullhammerPT: @HumbleTeej @TrillSmith @onthewrite Shut your bitch ass up. You got something to say about me, mention me. Peezy eyed bit&amp;#8230;</w:t>
      </w:r>
    </w:p>
    <w:p>
      <w:r>
        <w:rPr>
          <w:b/>
          <w:u w:val="single"/>
        </w:rPr>
        <w:t>71853</w:t>
      </w:r>
    </w:p>
    <w:p>
      <w:r>
        <w:t>RT @BurgerKing: Chicken Fries. @Oreo Shake. Perfection. http://t.co/PdiGLRbhJZ</w:t>
      </w:r>
    </w:p>
    <w:p>
      <w:r>
        <w:rPr>
          <w:b/>
          <w:u w:val="single"/>
        </w:rPr>
        <w:t>71854</w:t>
      </w:r>
    </w:p>
    <w:p>
      <w:r>
        <w:t>RT @Burrgos: you hang out with a hoe you gonna turn into a hoe</w:t>
      </w:r>
    </w:p>
    <w:p>
      <w:r>
        <w:rPr>
          <w:b/>
          <w:u w:val="single"/>
        </w:rPr>
        <w:t>71855</w:t>
      </w:r>
    </w:p>
    <w:p>
      <w:r>
        <w:t>RT @ButtholeTeeth: Your pussy looks like it died six months ago.</w:t>
      </w:r>
    </w:p>
    <w:p>
      <w:r>
        <w:rPr>
          <w:b/>
          <w:u w:val="single"/>
        </w:rPr>
        <w:t>71856</w:t>
      </w:r>
    </w:p>
    <w:p>
      <w:r>
        <w:t>RT @BuzzFeed: A photographer hid in a trash can to get these adorable engagement photos</w:t>
        <w:br/>
        <w:t>http://t.co/75ZOvJEwYh http://t.co/F3VAUX9STw</w:t>
      </w:r>
    </w:p>
    <w:p>
      <w:r>
        <w:rPr>
          <w:b/>
          <w:u w:val="single"/>
        </w:rPr>
        <w:t>71857</w:t>
      </w:r>
    </w:p>
    <w:p>
      <w:r>
        <w:t>RT @BvttousaiBonez: Ross is tha biggest bitch</w:t>
      </w:r>
    </w:p>
    <w:p>
      <w:r>
        <w:rPr>
          <w:b/>
          <w:u w:val="single"/>
        </w:rPr>
        <w:t>71858</w:t>
      </w:r>
    </w:p>
    <w:p>
      <w:r>
        <w:t>RT @BwTis: I have no sympathy for people who bitch about situations they get themselves into.</w:t>
      </w:r>
    </w:p>
    <w:p>
      <w:r>
        <w:rPr>
          <w:b/>
          <w:u w:val="single"/>
        </w:rPr>
        <w:t>71859</w:t>
      </w:r>
    </w:p>
    <w:p>
      <w:r>
        <w:t>RT @CBurrAndJamal: Mom: "What happened to ___ *insert old friend name*? You used to be close." Me: "Fuck that bitch."</w:t>
      </w:r>
    </w:p>
    <w:p>
      <w:r>
        <w:rPr>
          <w:b/>
          <w:u w:val="single"/>
        </w:rPr>
        <w:t>71860</w:t>
      </w:r>
    </w:p>
    <w:p>
      <w:r>
        <w:t>RT @CHAMPAGNE_____: karma's a bitch. don't dish what you can't take. &amp;#128583;</w:t>
      </w:r>
    </w:p>
    <w:p>
      <w:r>
        <w:rPr>
          <w:b/>
          <w:u w:val="single"/>
        </w:rPr>
        <w:t>71861</w:t>
      </w:r>
    </w:p>
    <w:p>
      <w:r>
        <w:t>RT @CHlLDHOODRUINER: "And if you aint a hoe, GET UP OUT MY TRAPHOUSEEEE" http://t.co/GfOHPUTVhP</w:t>
      </w:r>
    </w:p>
    <w:p>
      <w:r>
        <w:rPr>
          <w:b/>
          <w:u w:val="single"/>
        </w:rPr>
        <w:t>71862</w:t>
      </w:r>
    </w:p>
    <w:p>
      <w:r>
        <w:t>RT @CHlLDHOODRUINER: "Great.... DaQuan got her pregnant and now I'm gonna have a nigger grandbaby" http://t.co/9aAyrrKNbt</w:t>
      </w:r>
    </w:p>
    <w:p>
      <w:r>
        <w:rPr>
          <w:b/>
          <w:u w:val="single"/>
        </w:rPr>
        <w:t>71863</w:t>
      </w:r>
    </w:p>
    <w:p>
      <w:r>
        <w:t>RT @CHlLDHOODRUINER: "bitch ass nigga square up" &amp;#128514;&amp;#128514; http://t.co/xK1rpf1NPy</w:t>
      </w:r>
    </w:p>
    <w:p>
      <w:r>
        <w:rPr>
          <w:b/>
          <w:u w:val="single"/>
        </w:rPr>
        <w:t>71864</w:t>
      </w:r>
    </w:p>
    <w:p>
      <w:r>
        <w:t>RT @CHlLDHOODRUINER: 1000 rts and he'll spark this hoe in here http://t.co/BF90AMgWPo</w:t>
      </w:r>
    </w:p>
    <w:p>
      <w:r>
        <w:rPr>
          <w:b/>
          <w:u w:val="single"/>
        </w:rPr>
        <w:t>71865</w:t>
      </w:r>
    </w:p>
    <w:p>
      <w:r>
        <w:t>RT @CHlLDHOODRUINER: gotta keep these hoes on point http://t.co/gWeFICReBH</w:t>
      </w:r>
    </w:p>
    <w:p>
      <w:r>
        <w:rPr>
          <w:b/>
          <w:u w:val="single"/>
        </w:rPr>
        <w:t>71866</w:t>
      </w:r>
    </w:p>
    <w:p>
      <w:r>
        <w:t>RT @CHlLDHOODRUINER: iphone 6 is trash watch me glo up http://t.co/XYwPaslCoB</w:t>
      </w:r>
    </w:p>
    <w:p>
      <w:r>
        <w:rPr>
          <w:b/>
          <w:u w:val="single"/>
        </w:rPr>
        <w:t>71867</w:t>
      </w:r>
    </w:p>
    <w:p>
      <w:r>
        <w:t>RT @CHlLDHOODRUINER: she paid $5 to hold the monkey and look what he did &amp;#128514;&amp;#128557;&amp;#128553; this monkey real af http://t.co/NgeCuWehHb</w:t>
      </w:r>
    </w:p>
    <w:p>
      <w:r>
        <w:rPr>
          <w:b/>
          <w:u w:val="single"/>
        </w:rPr>
        <w:t>71868</w:t>
      </w:r>
    </w:p>
    <w:p>
      <w:r>
        <w:t>RT @CHlLDHOODRUINER: she taught these hoes how to pose http://t.co/aiObO34baA</w:t>
      </w:r>
    </w:p>
    <w:p>
      <w:r>
        <w:rPr>
          <w:b/>
          <w:u w:val="single"/>
        </w:rPr>
        <w:t>71869</w:t>
      </w:r>
    </w:p>
    <w:p>
      <w:r>
        <w:t>RT @CHlLDHOODRUINER: taking out the trash at night http://t.co/UhXTOgP4jZ</w:t>
      </w:r>
    </w:p>
    <w:p>
      <w:r>
        <w:rPr>
          <w:b/>
          <w:u w:val="single"/>
        </w:rPr>
        <w:t>71870</w:t>
      </w:r>
    </w:p>
    <w:p>
      <w:r>
        <w:t>RT @CHlLDHOODRUINER: when u deep in the pussy http://t.co/0uFAhhYrUe</w:t>
      </w:r>
    </w:p>
    <w:p>
      <w:r>
        <w:rPr>
          <w:b/>
          <w:u w:val="single"/>
        </w:rPr>
        <w:t>71871</w:t>
      </w:r>
    </w:p>
    <w:p>
      <w:r>
        <w:t>RT @CHlLDHOODRUINER: who else hated this bitch nigga ?? http://t.co/8jwGmV4Yet</w:t>
      </w:r>
    </w:p>
    <w:p>
      <w:r>
        <w:rPr>
          <w:b/>
          <w:u w:val="single"/>
        </w:rPr>
        <w:t>71872</w:t>
      </w:r>
    </w:p>
    <w:p>
      <w:r>
        <w:t>RT @CMPunk: @brandonspears because he was a cunt, Brandon. Don't be a cunt.</w:t>
      </w:r>
    </w:p>
    <w:p>
      <w:r>
        <w:rPr>
          <w:b/>
          <w:u w:val="single"/>
        </w:rPr>
        <w:t>71873</w:t>
      </w:r>
    </w:p>
    <w:p>
      <w:r>
        <w:t>RT @CNNMoney: Breathe easy: Twinkies due back on shelves by summer http://t.co/pFLaTel2Sx</w:t>
      </w:r>
    </w:p>
    <w:p>
      <w:r>
        <w:rPr>
          <w:b/>
          <w:u w:val="single"/>
        </w:rPr>
        <w:t>71874</w:t>
      </w:r>
    </w:p>
    <w:p>
      <w:r>
        <w:t xml:space="preserve">RT @COD_PR0BS: Me: "Yeah I think I'll get off early tonight and get a good nights rest. </w:t>
        <w:br/>
        <w:br/>
        <w:t>4:00am: "Not tonight bitch, not tonight."</w:t>
      </w:r>
    </w:p>
    <w:p>
      <w:r>
        <w:rPr>
          <w:b/>
          <w:u w:val="single"/>
        </w:rPr>
        <w:t>71875</w:t>
      </w:r>
    </w:p>
    <w:p>
      <w:r>
        <w:t>RT @CP24: Reports say female victim was shot while waiting for an Oreo McFlurry</w:t>
      </w:r>
    </w:p>
    <w:p>
      <w:r>
        <w:rPr>
          <w:b/>
          <w:u w:val="single"/>
        </w:rPr>
        <w:t>71876</w:t>
      </w:r>
    </w:p>
    <w:p>
      <w:r>
        <w:t>RT @C_Phil_13: Man... I was trying to eat &amp;#128555; "@kylegotjokes: "Nigga you said it was bitches out here, I showed up for nothin!" http://t.co/u&amp;#8230;</w:t>
      </w:r>
    </w:p>
    <w:p>
      <w:r>
        <w:rPr>
          <w:b/>
          <w:u w:val="single"/>
        </w:rPr>
        <w:t>71877</w:t>
      </w:r>
    </w:p>
    <w:p>
      <w:r>
        <w:t>RT @C_Pritchett_: &amp;#8220;@1BookieG: Money can't buy you love so I don't pay for no pussy&amp;#8221;</w:t>
      </w:r>
    </w:p>
    <w:p>
      <w:r>
        <w:rPr>
          <w:b/>
          <w:u w:val="single"/>
        </w:rPr>
        <w:t>71878</w:t>
      </w:r>
    </w:p>
    <w:p>
      <w:r>
        <w:t>RT @C_da_Esquire: Who tweeting with last night pussy/ass or dick on they breath this morning?</w:t>
      </w:r>
    </w:p>
    <w:p>
      <w:r>
        <w:rPr>
          <w:b/>
          <w:u w:val="single"/>
        </w:rPr>
        <w:t>71879</w:t>
      </w:r>
    </w:p>
    <w:p>
      <w:r>
        <w:t>RT @CaLvii: @troncat1003 theyre afraid of being a bitch in person</w:t>
      </w:r>
    </w:p>
    <w:p>
      <w:r>
        <w:rPr>
          <w:b/>
          <w:u w:val="single"/>
        </w:rPr>
        <w:t>71880</w:t>
      </w:r>
    </w:p>
    <w:p>
      <w:r>
        <w:t>RT @CaNdY_n_VoDkA: -Not every nigga is pressed for pussy.......specially yours.</w:t>
      </w:r>
    </w:p>
    <w:p>
      <w:r>
        <w:rPr>
          <w:b/>
          <w:u w:val="single"/>
        </w:rPr>
        <w:t>71881</w:t>
      </w:r>
    </w:p>
    <w:p>
      <w:r>
        <w:t>RT @CaNdY_n_VoDkA: -You hoes ain't leaving a ain't shit nigga bc he's YO ain't shit nigga n you don't want the other hoe to win.</w:t>
      </w:r>
    </w:p>
    <w:p>
      <w:r>
        <w:rPr>
          <w:b/>
          <w:u w:val="single"/>
        </w:rPr>
        <w:t>71882</w:t>
      </w:r>
    </w:p>
    <w:p>
      <w:r>
        <w:t>RT @CaciTeamorDie: I don't wanna be a hoe &amp;#128549;</w:t>
      </w:r>
    </w:p>
    <w:p>
      <w:r>
        <w:rPr>
          <w:b/>
          <w:u w:val="single"/>
        </w:rPr>
        <w:t>71883</w:t>
      </w:r>
    </w:p>
    <w:p>
      <w:r>
        <w:t>RT @Cajun_peach: Because humans aren't delicious ho RT @peta: Smarter than dogs AND your 3-year-old child. So why EAT them? http://t.co/eRT&amp;#8230;</w:t>
      </w:r>
    </w:p>
    <w:p>
      <w:r>
        <w:rPr>
          <w:b/>
          <w:u w:val="single"/>
        </w:rPr>
        <w:t>71884</w:t>
      </w:r>
    </w:p>
    <w:p>
      <w:r>
        <w:t>RT @CakebossLex: &amp;#8220;@LaughAtProblems: I need me a bitch that can dance https://t.co/jDXiD5I9DK&amp;#8221; lmfao this is ode</w:t>
      </w:r>
    </w:p>
    <w:p>
      <w:r>
        <w:rPr>
          <w:b/>
          <w:u w:val="single"/>
        </w:rPr>
        <w:t>71885</w:t>
      </w:r>
    </w:p>
    <w:p>
      <w:r>
        <w:t>RT @CaliStrong1: And I probably fucked yo bitch homie....</w:t>
      </w:r>
    </w:p>
    <w:p>
      <w:r>
        <w:rPr>
          <w:b/>
          <w:u w:val="single"/>
        </w:rPr>
        <w:t>71886</w:t>
      </w:r>
    </w:p>
    <w:p>
      <w:r>
        <w:t>RT @CallHerEbby: It's a girl out there who let Russ pay her for her pussy and never has to see him again, meanwhile I read this nigga tweet&amp;#8230;</w:t>
      </w:r>
    </w:p>
    <w:p>
      <w:r>
        <w:rPr>
          <w:b/>
          <w:u w:val="single"/>
        </w:rPr>
        <w:t>71887</w:t>
      </w:r>
    </w:p>
    <w:p>
      <w:r>
        <w:t>RT @CallMeRenee_: &amp;#128514;&amp;#128514;&amp;#128514; I think im high naaa or she maddd at her toe im diein &amp;#128557; i can hear her naa .. Damn dawg ol bitch ass toe &amp;#128557;&amp;#128557;</w:t>
      </w:r>
    </w:p>
    <w:p>
      <w:r>
        <w:rPr>
          <w:b/>
          <w:u w:val="single"/>
        </w:rPr>
        <w:t>71888</w:t>
      </w:r>
    </w:p>
    <w:p>
      <w:r>
        <w:t>RT @CallMeRenee_: &amp;#8220;@1inkkofrosess: @CallMeRenee_ &amp;#128514;&amp;#128514;&amp;#128514;&amp;#128553;&amp;#9996;&amp;#65039; my bad bitch im logged in on everybody shit&amp;#8221;hell yeaa me too seen tiff just tweet f&amp;#8230;</w:t>
      </w:r>
    </w:p>
    <w:p>
      <w:r>
        <w:rPr>
          <w:b/>
          <w:u w:val="single"/>
        </w:rPr>
        <w:t>71889</w:t>
      </w:r>
    </w:p>
    <w:p>
      <w:r>
        <w:t>RT @CallMeRenee_: &amp;#8220;@1inkkofrosess: @CallMeRenee_ wussup bitch&amp;#8221;cooling hoe</w:t>
      </w:r>
    </w:p>
    <w:p>
      <w:r>
        <w:rPr>
          <w:b/>
          <w:u w:val="single"/>
        </w:rPr>
        <w:t>71890</w:t>
      </w:r>
    </w:p>
    <w:p>
      <w:r>
        <w:t>RT @CallMeRenee_: &amp;#8220;@1inkkofrosess: @CallMeRenee_ wussup bitch&amp;#8221;nun finna take it in</w:t>
      </w:r>
    </w:p>
    <w:p>
      <w:r>
        <w:rPr>
          <w:b/>
          <w:u w:val="single"/>
        </w:rPr>
        <w:t>71891</w:t>
      </w:r>
    </w:p>
    <w:p>
      <w:r>
        <w:t>RT @CallMeRenee_: &amp;#8220;@1inkkofrosess: stupid ass toe dog dam&amp;#8221;&amp;#128514;&amp;#128514; bitch you mad at your toe &amp;#128553; dumb hoe yo toe aint wanna be stomped .</w:t>
      </w:r>
    </w:p>
    <w:p>
      <w:r>
        <w:rPr>
          <w:b/>
          <w:u w:val="single"/>
        </w:rPr>
        <w:t>71892</w:t>
      </w:r>
    </w:p>
    <w:p>
      <w:r>
        <w:t>RT @CallMeRenee_: @1inkkofrosess @Bojieasx ohh bitch you might pass lol</w:t>
      </w:r>
    </w:p>
    <w:p>
      <w:r>
        <w:rPr>
          <w:b/>
          <w:u w:val="single"/>
        </w:rPr>
        <w:t>71893</w:t>
      </w:r>
    </w:p>
    <w:p>
      <w:r>
        <w:t>RT @CallMeRenee_: @1inkkofrosess hey hoe</w:t>
      </w:r>
    </w:p>
    <w:p>
      <w:r>
        <w:rPr>
          <w:b/>
          <w:u w:val="single"/>
        </w:rPr>
        <w:t>71894</w:t>
      </w:r>
    </w:p>
    <w:p>
      <w:r>
        <w:t>RT @CallMeRenee_: @1inkkofrosess yasss bitch you did it</w:t>
      </w:r>
    </w:p>
    <w:p>
      <w:r>
        <w:rPr>
          <w:b/>
          <w:u w:val="single"/>
        </w:rPr>
        <w:t>71895</w:t>
      </w:r>
    </w:p>
    <w:p>
      <w:r>
        <w:t>RT @CallMeRenee_: The beat tho &amp;#128076;bitch im trying bone</w:t>
      </w:r>
    </w:p>
    <w:p>
      <w:r>
        <w:rPr>
          <w:b/>
          <w:u w:val="single"/>
        </w:rPr>
        <w:t>71896</w:t>
      </w:r>
    </w:p>
    <w:p>
      <w:r>
        <w:t>RT @CaloMitchell: Fuck a title bitch throw that ass back YE YE</w:t>
      </w:r>
    </w:p>
    <w:p>
      <w:r>
        <w:rPr>
          <w:b/>
          <w:u w:val="single"/>
        </w:rPr>
        <w:t>71897</w:t>
      </w:r>
    </w:p>
    <w:p>
      <w:r>
        <w:t>RT @CamAnderson31: @FrancoisKilljoy @202SOLE YOU might not but the reaction was the same, everyone said that brand was trash yet all his sh&amp;#8230;</w:t>
      </w:r>
    </w:p>
    <w:p>
      <w:r>
        <w:rPr>
          <w:b/>
          <w:u w:val="single"/>
        </w:rPr>
        <w:t>71898</w:t>
      </w:r>
    </w:p>
    <w:p>
      <w:r>
        <w:t>RT @Cam_Major: naw no bs tho...if u under lets say 20 and u got like 15 bodies...u def a hoe lol. theres no debating that.</w:t>
      </w:r>
    </w:p>
    <w:p>
      <w:r>
        <w:rPr>
          <w:b/>
          <w:u w:val="single"/>
        </w:rPr>
        <w:t>71899</w:t>
      </w:r>
    </w:p>
    <w:p>
      <w:r>
        <w:t>RT @Cameron_773: You a hoe if your cellphone bill more than $100 a month</w:t>
      </w:r>
    </w:p>
    <w:p>
      <w:r>
        <w:rPr>
          <w:b/>
          <w:u w:val="single"/>
        </w:rPr>
        <w:t>71900</w:t>
      </w:r>
    </w:p>
    <w:p>
      <w:r>
        <w:t>RT @CanIFuckOrNah: i'm a bitch but a sweetheart u feel me</w:t>
      </w:r>
    </w:p>
    <w:p>
      <w:r>
        <w:rPr>
          <w:b/>
          <w:u w:val="single"/>
        </w:rPr>
        <w:t>71901</w:t>
      </w:r>
    </w:p>
    <w:p>
      <w:r>
        <w:t>RT @Cancerous_Kevin: @TimRossComedy @Michael_Craig12 I feel like Tim Ross is a nigger</w:t>
      </w:r>
    </w:p>
    <w:p>
      <w:r>
        <w:rPr>
          <w:b/>
          <w:u w:val="single"/>
        </w:rPr>
        <w:t>71902</w:t>
      </w:r>
    </w:p>
    <w:p>
      <w:r>
        <w:t>RT @CantBeLocal: Bruh these hoes psychic now http://t.co/Y6pFS0kPVZ</w:t>
      </w:r>
    </w:p>
    <w:p>
      <w:r>
        <w:rPr>
          <w:b/>
          <w:u w:val="single"/>
        </w:rPr>
        <w:t>71903</w:t>
      </w:r>
    </w:p>
    <w:p>
      <w:r>
        <w:t>RT @CantBeLocal: The 6 commandments of being a hoe http://t.co/85Z6PYXGpJ</w:t>
      </w:r>
    </w:p>
    <w:p>
      <w:r>
        <w:rPr>
          <w:b/>
          <w:u w:val="single"/>
        </w:rPr>
        <w:t>71904</w:t>
      </w:r>
    </w:p>
    <w:p>
      <w:r>
        <w:t>RT @CapitalT____: How you put ya hoes before ya girlfriend .. &amp;#128564;</w:t>
      </w:r>
    </w:p>
    <w:p>
      <w:r>
        <w:rPr>
          <w:b/>
          <w:u w:val="single"/>
        </w:rPr>
        <w:t>71905</w:t>
      </w:r>
    </w:p>
    <w:p>
      <w:r>
        <w:t>RT @CapoToHeaven Niggas will cheat and not even know that bitch name. That shit aint cheating.</w:t>
      </w:r>
    </w:p>
    <w:p>
      <w:r>
        <w:rPr>
          <w:b/>
          <w:u w:val="single"/>
        </w:rPr>
        <w:t>71906</w:t>
      </w:r>
    </w:p>
    <w:p>
      <w:r>
        <w:t>RT @CapoToHeaven Sorority girls the absolute worst bitches</w:t>
      </w:r>
    </w:p>
    <w:p>
      <w:r>
        <w:rPr>
          <w:b/>
          <w:u w:val="single"/>
        </w:rPr>
        <w:t>71907</w:t>
      </w:r>
    </w:p>
    <w:p>
      <w:r>
        <w:t>RT @CappDaPrez: Bust dat pussy wide OPEN</w:t>
      </w:r>
    </w:p>
    <w:p>
      <w:r>
        <w:rPr>
          <w:b/>
          <w:u w:val="single"/>
        </w:rPr>
        <w:t>71908</w:t>
      </w:r>
    </w:p>
    <w:p>
      <w:r>
        <w:t>RT @CappDaPrez: I tell a bitch dont RT my shit unless u suckin/fuckin</w:t>
      </w:r>
    </w:p>
    <w:p>
      <w:r>
        <w:rPr>
          <w:b/>
          <w:u w:val="single"/>
        </w:rPr>
        <w:t>71909</w:t>
      </w:r>
    </w:p>
    <w:p>
      <w:r>
        <w:t>RT @CaramelKushh: these bitches love wyandanch niggas i tell you , i always see yall o.t bitches out here wit them . but keep frontin for t&amp;#8230;</w:t>
      </w:r>
    </w:p>
    <w:p>
      <w:r>
        <w:rPr>
          <w:b/>
          <w:u w:val="single"/>
        </w:rPr>
        <w:t>71910</w:t>
      </w:r>
    </w:p>
    <w:p>
      <w:r>
        <w:t>RT @Carlcjsmith: Don't tell a girl you'll never eat pussy, cus you just lost. That means all you do is have sex, and you boring.</w:t>
      </w:r>
    </w:p>
    <w:p>
      <w:r>
        <w:rPr>
          <w:b/>
          <w:u w:val="single"/>
        </w:rPr>
        <w:t>71911</w:t>
      </w:r>
    </w:p>
    <w:p>
      <w:r>
        <w:t>RT @Carlozxivir: @VocaToaster ching chong</w:t>
      </w:r>
    </w:p>
    <w:p>
      <w:r>
        <w:rPr>
          <w:b/>
          <w:u w:val="single"/>
        </w:rPr>
        <w:t>71912</w:t>
      </w:r>
    </w:p>
    <w:p>
      <w:r>
        <w:t>RT @CarmeelaCuuh: I be like wassup bitch?!</w:t>
        <w:br/>
        <w:t>&amp;#175;\( &amp;#728;o&amp;#728;)/&amp;#175;</w:t>
        <w:br/>
        <w:t>) )</w:t>
        <w:br/>
        <w:t>| \</w:t>
        <w:br/>
        <w:t>| |_</w:t>
        <w:br/>
        <w:t>"huh? nothing"</w:t>
        <w:br/>
        <w:br/>
        <w:t>that's what I thought hoe.</w:t>
        <w:br/>
        <w:t>(&amp;#728;o&amp;#728; )</w:t>
        <w:br/>
        <w:t>&amp;lt;) &amp;#8230;</w:t>
      </w:r>
    </w:p>
    <w:p>
      <w:r>
        <w:rPr>
          <w:b/>
          <w:u w:val="single"/>
        </w:rPr>
        <w:t>71913</w:t>
      </w:r>
    </w:p>
    <w:p>
      <w:r>
        <w:t>RT @CarsonTyler85: @Thompson_Era hell yea ill rep your shirt to fam lol #BetterWithPets TeamDonny in this hoe &amp;#128074;&amp;#128074;</w:t>
      </w:r>
    </w:p>
    <w:p>
      <w:r>
        <w:rPr>
          <w:b/>
          <w:u w:val="single"/>
        </w:rPr>
        <w:t>71914</w:t>
      </w:r>
    </w:p>
    <w:p>
      <w:r>
        <w:t>RT @CarterBoy_leake: If you fucked in car before you gotta know you a hoe &amp;#128514;</w:t>
      </w:r>
    </w:p>
    <w:p>
      <w:r>
        <w:rPr>
          <w:b/>
          <w:u w:val="single"/>
        </w:rPr>
        <w:t>71915</w:t>
      </w:r>
    </w:p>
    <w:p>
      <w:r>
        <w:t>RT @Carxlito: &amp;#8220;@tropicaldrew_: @TonyGetsBjs_ I know! It was that dana whore. If I get rid of them rn will you donate one to me&amp;#8221; that bitch &amp;#8230;</w:t>
      </w:r>
    </w:p>
    <w:p>
      <w:r>
        <w:rPr>
          <w:b/>
          <w:u w:val="single"/>
        </w:rPr>
        <w:t>71916</w:t>
      </w:r>
    </w:p>
    <w:p>
      <w:r>
        <w:t>RT @CashOutMolly: bitches is stupid .. they get cheated on BY THEY MAN and wanna go fight the girl . NO BITCH leave that nigga and move on &amp;#8230;</w:t>
      </w:r>
    </w:p>
    <w:p>
      <w:r>
        <w:rPr>
          <w:b/>
          <w:u w:val="single"/>
        </w:rPr>
        <w:t>71917</w:t>
      </w:r>
    </w:p>
    <w:p>
      <w:r>
        <w:t>RT @Cashbethemotive: @HaveMercyyy @killquana ooh yea @gucci1017 !! Getting all hoes!</w:t>
      </w:r>
    </w:p>
    <w:p>
      <w:r>
        <w:rPr>
          <w:b/>
          <w:u w:val="single"/>
        </w:rPr>
        <w:t>71918</w:t>
      </w:r>
    </w:p>
    <w:p>
      <w:r>
        <w:t>RT @Cashmere_Nasir: @SkinnyBee__ @BossLifePiFF you lil stupid lil bitch she ain't fuckin with you (bug Sean voice)</w:t>
      </w:r>
    </w:p>
    <w:p>
      <w:r>
        <w:rPr>
          <w:b/>
          <w:u w:val="single"/>
        </w:rPr>
        <w:t>71919</w:t>
      </w:r>
    </w:p>
    <w:p>
      <w:r>
        <w:t>RT @CauseWereGuys: Call a girl a "bitch" and she'll get offended but if u put "bad" in front she'll swear she's a queen</w:t>
      </w:r>
    </w:p>
    <w:p>
      <w:r>
        <w:rPr>
          <w:b/>
          <w:u w:val="single"/>
        </w:rPr>
        <w:t>71920</w:t>
      </w:r>
    </w:p>
    <w:p>
      <w:r>
        <w:t>RT @CauseWereGuys: Dumb bitch lol http://t.co/ZBUo9ZOj2e</w:t>
      </w:r>
    </w:p>
    <w:p>
      <w:r>
        <w:rPr>
          <w:b/>
          <w:u w:val="single"/>
        </w:rPr>
        <w:t>71921</w:t>
      </w:r>
    </w:p>
    <w:p>
      <w:r>
        <w:t>RT @CauseWereGuys: Element number 35 is Bromine and it comes before number 67 Ho (Holmium). Therefore, its Bros before hoes.</w:t>
      </w:r>
    </w:p>
    <w:p>
      <w:r>
        <w:rPr>
          <w:b/>
          <w:u w:val="single"/>
        </w:rPr>
        <w:t>71922</w:t>
      </w:r>
    </w:p>
    <w:p>
      <w:r>
        <w:t>RT @CauseWereGuys: Flirting with bitches on a Twitter like http://t.co/03PgoQQjYS</w:t>
      </w:r>
    </w:p>
    <w:p>
      <w:r>
        <w:rPr>
          <w:b/>
          <w:u w:val="single"/>
        </w:rPr>
        <w:t>71923</w:t>
      </w:r>
    </w:p>
    <w:p>
      <w:r>
        <w:t>RT @CauseWereGuys: Freeze bitch, I'm gonna steal your heart http://t.co/zKSYUwV8QV</w:t>
      </w:r>
    </w:p>
    <w:p>
      <w:r>
        <w:rPr>
          <w:b/>
          <w:u w:val="single"/>
        </w:rPr>
        <w:t>71924</w:t>
      </w:r>
    </w:p>
    <w:p>
      <w:r>
        <w:t>RT @CauseWereGuys: How to get unlimited pussy in high school http://t.co/0yaDezrREr</w:t>
      </w:r>
    </w:p>
    <w:p>
      <w:r>
        <w:rPr>
          <w:b/>
          <w:u w:val="single"/>
        </w:rPr>
        <w:t>71925</w:t>
      </w:r>
    </w:p>
    <w:p>
      <w:r>
        <w:t>RT @CauseWereGuys: If these 3 drop a song together bitches will never run out of quotes http://t.co/wITDIIgcye</w:t>
      </w:r>
    </w:p>
    <w:p>
      <w:r>
        <w:rPr>
          <w:b/>
          <w:u w:val="single"/>
        </w:rPr>
        <w:t>71926</w:t>
      </w:r>
    </w:p>
    <w:p>
      <w:r>
        <w:t>RT @CauseWereGuys: If you're not a little bitch http://t.co/92fliCL627</w:t>
      </w:r>
    </w:p>
    <w:p>
      <w:r>
        <w:rPr>
          <w:b/>
          <w:u w:val="single"/>
        </w:rPr>
        <w:t>71927</w:t>
      </w:r>
    </w:p>
    <w:p>
      <w:r>
        <w:t>RT @CauseWereGuys: It's bros before hoes, not bros before your girlfriend. If you find a good girl, she needs to be put above everything. T&amp;#8230;</w:t>
      </w:r>
    </w:p>
    <w:p>
      <w:r>
        <w:rPr>
          <w:b/>
          <w:u w:val="single"/>
        </w:rPr>
        <w:t>71928</w:t>
      </w:r>
    </w:p>
    <w:p>
      <w:r>
        <w:t>RT @CauseWereGuys: Kissing a girl you you actually really like feels better than fucking a sloppy hoe.</w:t>
      </w:r>
    </w:p>
    <w:p>
      <w:r>
        <w:rPr>
          <w:b/>
          <w:u w:val="single"/>
        </w:rPr>
        <w:t>71929</w:t>
      </w:r>
    </w:p>
    <w:p>
      <w:r>
        <w:t>RT @CauseWereGuys: Life is a bitch and harsh enough. Guys need a girl that will make them feel better and help relieve some of the stress, &amp;#8230;</w:t>
      </w:r>
    </w:p>
    <w:p>
      <w:r>
        <w:rPr>
          <w:b/>
          <w:u w:val="single"/>
        </w:rPr>
        <w:t>71930</w:t>
      </w:r>
    </w:p>
    <w:p>
      <w:r>
        <w:t>RT @CauseWereGuys: List of bitches who want my dick... http://t.co/RIlGVBoghl</w:t>
      </w:r>
    </w:p>
    <w:p>
      <w:r>
        <w:rPr>
          <w:b/>
          <w:u w:val="single"/>
        </w:rPr>
        <w:t>71931</w:t>
      </w:r>
    </w:p>
    <w:p>
      <w:r>
        <w:t>RT @CauseWereGuys: Marilyn Monroe was the biggest hoe of all time... bitches worship her like she got a Nobel Prize and all she did was fuc&amp;#8230;</w:t>
      </w:r>
    </w:p>
    <w:p>
      <w:r>
        <w:rPr>
          <w:b/>
          <w:u w:val="single"/>
        </w:rPr>
        <w:t>71932</w:t>
      </w:r>
    </w:p>
    <w:p>
      <w:r>
        <w:t>RT @CauseWereGuys: No bitch ass chick flick will ever be as sad as this movie http://t.co/OLmaJvztpR</w:t>
      </w:r>
    </w:p>
    <w:p>
      <w:r>
        <w:rPr>
          <w:b/>
          <w:u w:val="single"/>
        </w:rPr>
        <w:t>71933</w:t>
      </w:r>
    </w:p>
    <w:p>
      <w:r>
        <w:t>RT @CauseWereGuys: Sex on 1st date dont mean you a hoe, waiting 120 days wont make you a wife, cute pics dont mean you happy &amp;amp; having a tit&amp;#8230;</w:t>
      </w:r>
    </w:p>
    <w:p>
      <w:r>
        <w:rPr>
          <w:b/>
          <w:u w:val="single"/>
        </w:rPr>
        <w:t>71934</w:t>
      </w:r>
    </w:p>
    <w:p>
      <w:r>
        <w:t>RT @CauseWereGuys: Texting bitches at 11:12 to make their dreams come true</w:t>
      </w:r>
    </w:p>
    <w:p>
      <w:r>
        <w:rPr>
          <w:b/>
          <w:u w:val="single"/>
        </w:rPr>
        <w:t>71935</w:t>
      </w:r>
    </w:p>
    <w:p>
      <w:r>
        <w:t>RT @CauseWereGuys: We all know a hoe like this http://t.co/NvlN1xlInW</w:t>
      </w:r>
    </w:p>
    <w:p>
      <w:r>
        <w:rPr>
          <w:b/>
          <w:u w:val="single"/>
        </w:rPr>
        <w:t>71936</w:t>
      </w:r>
    </w:p>
    <w:p>
      <w:r>
        <w:t>RT @CauseWereGuys: When bitches talk about their boyfriend 24/7 http://t.co/KEeJvwbGbR</w:t>
      </w:r>
    </w:p>
    <w:p>
      <w:r>
        <w:rPr>
          <w:b/>
          <w:u w:val="single"/>
        </w:rPr>
        <w:t>71937</w:t>
      </w:r>
    </w:p>
    <w:p>
      <w:r>
        <w:t>RT @CauseWereGuys: When the fakest bitch you know tweets about being real http://t.co/lHq8GUCiAw</w:t>
      </w:r>
    </w:p>
    <w:p>
      <w:r>
        <w:rPr>
          <w:b/>
          <w:u w:val="single"/>
        </w:rPr>
        <w:t>71938</w:t>
      </w:r>
    </w:p>
    <w:p>
      <w:r>
        <w:t>RT @CauseWereGuys: When you marry a hoe and only realize it 20 years later http://t.co/BIDlPEOA3P</w:t>
      </w:r>
    </w:p>
    <w:p>
      <w:r>
        <w:rPr>
          <w:b/>
          <w:u w:val="single"/>
        </w:rPr>
        <w:t>71939</w:t>
      </w:r>
    </w:p>
    <w:p>
      <w:r>
        <w:t>RT @CauseWereGuys: When you realize bae is a hoe http://t.co/OkVjxdL7ZW</w:t>
      </w:r>
    </w:p>
    <w:p>
      <w:r>
        <w:rPr>
          <w:b/>
          <w:u w:val="single"/>
        </w:rPr>
        <w:t>71940</w:t>
      </w:r>
    </w:p>
    <w:p>
      <w:r>
        <w:t>RT @CauseWereGuys: You're a pussy http://t.co/Ufrr2RdcXm</w:t>
      </w:r>
    </w:p>
    <w:p>
      <w:r>
        <w:rPr>
          <w:b/>
          <w:u w:val="single"/>
        </w:rPr>
        <w:t>71941</w:t>
      </w:r>
    </w:p>
    <w:p>
      <w:r>
        <w:t>RT @CayMarieee: He said " like u got the money to do that "&amp;#128514;&amp;#9995; don't forget I'm not yo ex bitch, I ain't broke. &amp;#128175;</w:t>
      </w:r>
    </w:p>
    <w:p>
      <w:r>
        <w:rPr>
          <w:b/>
          <w:u w:val="single"/>
        </w:rPr>
        <w:t>71942</w:t>
      </w:r>
    </w:p>
    <w:p>
      <w:r>
        <w:t>RT @CayMarieee: I love my BFFL, she don't even smoke but for my bday bitch gone b turntttt fa me &amp;#128153;&amp;#128520;</w:t>
      </w:r>
    </w:p>
    <w:p>
      <w:r>
        <w:rPr>
          <w:b/>
          <w:u w:val="single"/>
        </w:rPr>
        <w:t>71943</w:t>
      </w:r>
    </w:p>
    <w:p>
      <w:r>
        <w:t>RT @CayMarieee: Some bitches turned on me with bitched that once turned on them. &amp;#128121;</w:t>
      </w:r>
    </w:p>
    <w:p>
      <w:r>
        <w:rPr>
          <w:b/>
          <w:u w:val="single"/>
        </w:rPr>
        <w:t>71944</w:t>
      </w:r>
    </w:p>
    <w:p>
      <w:r>
        <w:t>RT @CbazzThaGreat: Wanna know if a bitch hygiene up to par. Wipe behind that bitch ear and put it to her nose. If she flinch.....you got ya&amp;#8230;</w:t>
      </w:r>
    </w:p>
    <w:p>
      <w:r>
        <w:rPr>
          <w:b/>
          <w:u w:val="single"/>
        </w:rPr>
        <w:t>71945</w:t>
      </w:r>
    </w:p>
    <w:p>
      <w:r>
        <w:t>RT @CdashRay: If all you gunna do is bitch then take ya ass home</w:t>
      </w:r>
    </w:p>
    <w:p>
      <w:r>
        <w:rPr>
          <w:b/>
          <w:u w:val="single"/>
        </w:rPr>
        <w:t>71946</w:t>
      </w:r>
    </w:p>
    <w:p>
      <w:r>
        <w:t>RT @Cesar_Wtx: Pink nipples are cute but some be looking nasty than a bitch! &amp;#128567;</w:t>
      </w:r>
    </w:p>
    <w:p>
      <w:r>
        <w:rPr>
          <w:b/>
          <w:u w:val="single"/>
        </w:rPr>
        <w:t>71947</w:t>
      </w:r>
    </w:p>
    <w:p>
      <w:r>
        <w:t>RT @ChaBoyLilBill: Lightup Sketchers,</w:t>
        <w:br/>
        <w:br/>
        <w:t>Definition: kick your feet together and watch the bitches flock.</w:t>
        <w:br/>
        <w:br/>
        <w:t>Sentence: blinding bitches when yo&amp;#8230;</w:t>
      </w:r>
    </w:p>
    <w:p>
      <w:r>
        <w:rPr>
          <w:b/>
          <w:u w:val="single"/>
        </w:rPr>
        <w:t>71948</w:t>
      </w:r>
    </w:p>
    <w:p>
      <w:r>
        <w:t>RT @ChaRLeZHuSsLe81: Candy Corn &amp;amp; Peeps Are Hoe Candy &amp;#8220;@SimplySoulful: &amp;#8220;@FrancisJstn: Candy Corn Trash&amp;#8221; super trash&amp;#8221;</w:t>
      </w:r>
    </w:p>
    <w:p>
      <w:r>
        <w:rPr>
          <w:b/>
          <w:u w:val="single"/>
        </w:rPr>
        <w:t>71949</w:t>
      </w:r>
    </w:p>
    <w:p>
      <w:r>
        <w:t>RT @Chaaaauncey: Top 5 Cartoon bitches id fuck</w:t>
        <w:br/>
        <w:t>1. Shego</w:t>
        <w:br/>
        <w:t>2. Dexters mom</w:t>
        <w:br/>
        <w:t>3. Lola bunny</w:t>
        <w:br/>
        <w:t>4. Jessica rabbit</w:t>
        <w:br/>
        <w:t>5. Timmy turner's mom</w:t>
      </w:r>
    </w:p>
    <w:p>
      <w:r>
        <w:rPr>
          <w:b/>
          <w:u w:val="single"/>
        </w:rPr>
        <w:t>71950</w:t>
      </w:r>
    </w:p>
    <w:p>
      <w:r>
        <w:t>RT @Chaantellie: Beyonc&amp;#233; seems like a bitch</w:t>
      </w:r>
    </w:p>
    <w:p>
      <w:r>
        <w:rPr>
          <w:b/>
          <w:u w:val="single"/>
        </w:rPr>
        <w:t>71951</w:t>
      </w:r>
    </w:p>
    <w:p>
      <w:r>
        <w:t>RT @ChadJordan23: "Chad you got all the hoes"</w:t>
        <w:br/>
        <w:br/>
        <w:t>"Why are you texting me instead of your hoes" http://t.co/jCSQHeZoRl</w:t>
      </w:r>
    </w:p>
    <w:p>
      <w:r>
        <w:rPr>
          <w:b/>
          <w:u w:val="single"/>
        </w:rPr>
        <w:t>71952</w:t>
      </w:r>
    </w:p>
    <w:p>
      <w:r>
        <w:t>RT @ChadJordan23: After a hoe gave you head and say "It's my turn" http://t.co/VHfBlTqLnV</w:t>
      </w:r>
    </w:p>
    <w:p>
      <w:r>
        <w:rPr>
          <w:b/>
          <w:u w:val="single"/>
        </w:rPr>
        <w:t>71953</w:t>
      </w:r>
    </w:p>
    <w:p>
      <w:r>
        <w:t>RT @ChadMatz: @rachelcoursey @alexamees2 lol they turn down to early bunch a pussies</w:t>
      </w:r>
    </w:p>
    <w:p>
      <w:r>
        <w:rPr>
          <w:b/>
          <w:u w:val="single"/>
        </w:rPr>
        <w:t>71954</w:t>
      </w:r>
    </w:p>
    <w:p>
      <w:r>
        <w:t>RT @ChadRuhlig: "Suicide Girl Hopeful" how about getting a job hopeful, or going to school hopeful you silly bitches!</w:t>
      </w:r>
    </w:p>
    <w:p>
      <w:r>
        <w:rPr>
          <w:b/>
          <w:u w:val="single"/>
        </w:rPr>
        <w:t>71955</w:t>
      </w:r>
    </w:p>
    <w:p>
      <w:r>
        <w:t>RT @ChaldeanCutie: "@Vivalaquintaa: Its a bunch of penis on my timeline literally" - u want me 2 dm u my pussy lol</w:t>
      </w:r>
    </w:p>
    <w:p>
      <w:r>
        <w:rPr>
          <w:b/>
          <w:u w:val="single"/>
        </w:rPr>
        <w:t>71956</w:t>
      </w:r>
    </w:p>
    <w:p>
      <w:r>
        <w:t>RT @ChamsFace4music: Early bird catches the worm people</w:t>
      </w:r>
    </w:p>
    <w:p>
      <w:r>
        <w:rPr>
          <w:b/>
          <w:u w:val="single"/>
        </w:rPr>
        <w:t>71957</w:t>
      </w:r>
    </w:p>
    <w:p>
      <w:r>
        <w:t>RT @ChannyMaraj You prolly ate ur dad...he hates you @_AintItJayy: Ok dad RT @ChannyMaraj These bitches is really my sons tho Lmaoooooo"</w:t>
      </w:r>
    </w:p>
    <w:p>
      <w:r>
        <w:rPr>
          <w:b/>
          <w:u w:val="single"/>
        </w:rPr>
        <w:t>71958</w:t>
      </w:r>
    </w:p>
    <w:p>
      <w:r>
        <w:t>RT @ChanseyDaRapper: Make my way right to the trash can with these. RT @DwyaneWade: New Season. New Shoes. #MakeYourOwnWay #WayOfWade http&amp;#8230;</w:t>
      </w:r>
    </w:p>
    <w:p>
      <w:r>
        <w:rPr>
          <w:b/>
          <w:u w:val="single"/>
        </w:rPr>
        <w:t>71959</w:t>
      </w:r>
    </w:p>
    <w:p>
      <w:r>
        <w:t>RT @CharlesBWaffle: Bitches be in internet relationships tho. Like yous a lonely hoe</w:t>
      </w:r>
    </w:p>
    <w:p>
      <w:r>
        <w:rPr>
          <w:b/>
          <w:u w:val="single"/>
        </w:rPr>
        <w:t>71960</w:t>
      </w:r>
    </w:p>
    <w:p>
      <w:r>
        <w:t>RT @CharlesBWaffle: These bitches lonely RT @1stName_Bravo Females in Michigan are like those seagulls from Finding Nemo when it comes to d&amp;#8230;</w:t>
      </w:r>
    </w:p>
    <w:p>
      <w:r>
        <w:rPr>
          <w:b/>
          <w:u w:val="single"/>
        </w:rPr>
        <w:t>71961</w:t>
      </w:r>
    </w:p>
    <w:p>
      <w:r>
        <w:t>RT @CharlesLaCross: Gator needs his GAT punk ass bitch</w:t>
      </w:r>
    </w:p>
    <w:p>
      <w:r>
        <w:rPr>
          <w:b/>
          <w:u w:val="single"/>
        </w:rPr>
        <w:t>71962</w:t>
      </w:r>
    </w:p>
    <w:p>
      <w:r>
        <w:t>RT @Charlie_Gru: My wife's doing some sort of "boot-scootin" while singing, "a little less talk and a lot more action!"...where was this ho&amp;#8230;</w:t>
      </w:r>
    </w:p>
    <w:p>
      <w:r>
        <w:rPr>
          <w:b/>
          <w:u w:val="single"/>
        </w:rPr>
        <w:t>71963</w:t>
      </w:r>
    </w:p>
    <w:p>
      <w:r>
        <w:t>RT @ChaseMyChucks: "@viva_based: @CallME__Jetson hoe ass nigga. &amp;#128529;"Hoe Ass Nigga x2</w:t>
      </w:r>
    </w:p>
    <w:p>
      <w:r>
        <w:rPr>
          <w:b/>
          <w:u w:val="single"/>
        </w:rPr>
        <w:t>71964</w:t>
      </w:r>
    </w:p>
    <w:p>
      <w:r>
        <w:t>RT @ChaseNCashe: Niggas be mentally dating females they never met before. You on instagram double tap'n that ho too much mane.</w:t>
      </w:r>
    </w:p>
    <w:p>
      <w:r>
        <w:rPr>
          <w:b/>
          <w:u w:val="single"/>
        </w:rPr>
        <w:t>71965</w:t>
      </w:r>
    </w:p>
    <w:p>
      <w:r>
        <w:t>RT @ChavoDaGreat: &amp;#8220;@TreVaughnLG: Frfr come party wimmie I'm leavin this shithole til summfest&amp;#8221; I'm leavin dis hoe before that!</w:t>
      </w:r>
    </w:p>
    <w:p>
      <w:r>
        <w:rPr>
          <w:b/>
          <w:u w:val="single"/>
        </w:rPr>
        <w:t>71966</w:t>
      </w:r>
    </w:p>
    <w:p>
      <w:r>
        <w:t>RT @Chayeezy: When a bitch got you fucked up but you devoted your life to the Lord so you gotta stand there like you aint mad http://t.co/7&amp;#8230;</w:t>
      </w:r>
    </w:p>
    <w:p>
      <w:r>
        <w:rPr>
          <w:b/>
          <w:u w:val="single"/>
        </w:rPr>
        <w:t>71967</w:t>
      </w:r>
    </w:p>
    <w:p>
      <w:r>
        <w:t>RT @Cheddar85: Dudes taking "selfies" aint cute. .... ya pussies</w:t>
      </w:r>
    </w:p>
    <w:p>
      <w:r>
        <w:rPr>
          <w:b/>
          <w:u w:val="single"/>
        </w:rPr>
        <w:t>71968</w:t>
      </w:r>
    </w:p>
    <w:p>
      <w:r>
        <w:t>RT @CheefPolo: My bitch wanna post a thirst trap ima just not pay the water bill that month. We all gon be thirsty</w:t>
      </w:r>
    </w:p>
    <w:p>
      <w:r>
        <w:rPr>
          <w:b/>
          <w:u w:val="single"/>
        </w:rPr>
        <w:t>71969</w:t>
      </w:r>
    </w:p>
    <w:p>
      <w:r>
        <w:t>RT @CheefPolo: Niggas be like "I get 3 times the pussy you get" jokes on you fam 3 times 0 is zero</w:t>
      </w:r>
    </w:p>
    <w:p>
      <w:r>
        <w:rPr>
          <w:b/>
          <w:u w:val="single"/>
        </w:rPr>
        <w:t>71970</w:t>
      </w:r>
    </w:p>
    <w:p>
      <w:r>
        <w:t>RT @CheefPolo: Trippin over a rock &amp;gt;&amp;gt; trippin over a bitch</w:t>
      </w:r>
    </w:p>
    <w:p>
      <w:r>
        <w:rPr>
          <w:b/>
          <w:u w:val="single"/>
        </w:rPr>
        <w:t>71971</w:t>
      </w:r>
    </w:p>
    <w:p>
      <w:r>
        <w:t>RT @CheefPolo: bitches love coming out in public naked &amp;#8220;@ESPNDaniel: Don't do this &amp;#8220;@basedlightskin: !!!! http://t.co/WgD3mNd55V&amp;#8221;&amp;#8221;</w:t>
      </w:r>
    </w:p>
    <w:p>
      <w:r>
        <w:rPr>
          <w:b/>
          <w:u w:val="single"/>
        </w:rPr>
        <w:t>71972</w:t>
      </w:r>
    </w:p>
    <w:p>
      <w:r>
        <w:t>RT @CheefPolo: i hate when bitches be like "deeper, deeper" bitch what u thought i had some spare dick in my back pocket i was saving?</w:t>
      </w:r>
    </w:p>
    <w:p>
      <w:r>
        <w:rPr>
          <w:b/>
          <w:u w:val="single"/>
        </w:rPr>
        <w:t>71973</w:t>
      </w:r>
    </w:p>
    <w:p>
      <w:r>
        <w:t>RT @CheefQueef: Chocolate pussy "@JennnVeee: 4. Favorite candy?"</w:t>
      </w:r>
    </w:p>
    <w:p>
      <w:r>
        <w:rPr>
          <w:b/>
          <w:u w:val="single"/>
        </w:rPr>
        <w:t>71974</w:t>
      </w:r>
    </w:p>
    <w:p>
      <w:r>
        <w:t>RT @CheefQueef: Well damn. "@PassDAPiff: Make her a single mother RT @LilTy4Real: What if you finally get the pussy &amp;amp; it's garbage?"</w:t>
      </w:r>
    </w:p>
    <w:p>
      <w:r>
        <w:rPr>
          <w:b/>
          <w:u w:val="single"/>
        </w:rPr>
        <w:t>71975</w:t>
      </w:r>
    </w:p>
    <w:p>
      <w:r>
        <w:t>RT @ChefBoiRlee: Yall hoes don't cook on sundays no more huh?</w:t>
      </w:r>
    </w:p>
    <w:p>
      <w:r>
        <w:rPr>
          <w:b/>
          <w:u w:val="single"/>
        </w:rPr>
        <w:t>71976</w:t>
      </w:r>
    </w:p>
    <w:p>
      <w:r>
        <w:t>RT @Chef____: I rather see wifey happy then see a hoe naked common sense niggas treat hoes Better then the one that loves them and been the&amp;#8230;</w:t>
      </w:r>
    </w:p>
    <w:p>
      <w:r>
        <w:rPr>
          <w:b/>
          <w:u w:val="single"/>
        </w:rPr>
        <w:t>71977</w:t>
      </w:r>
    </w:p>
    <w:p>
      <w:r>
        <w:t>RT @Chello_Sosa: These niggas in gangs jus be tryna fit in or jus be tryna get somebody to ride fa em or wit most of u niggas bitches</w:t>
      </w:r>
    </w:p>
    <w:p>
      <w:r>
        <w:rPr>
          <w:b/>
          <w:u w:val="single"/>
        </w:rPr>
        <w:t>71978</w:t>
      </w:r>
    </w:p>
    <w:p>
      <w:r>
        <w:t>RT @CherryBby_xoxo: If this bitch don't just go through the freaking packet &amp;#128530;</w:t>
      </w:r>
    </w:p>
    <w:p>
      <w:r>
        <w:rPr>
          <w:b/>
          <w:u w:val="single"/>
        </w:rPr>
        <w:t>71979</w:t>
      </w:r>
    </w:p>
    <w:p>
      <w:r>
        <w:t>RT @CheyenneWright_: @villasenor_30 it means you're a faggot lol</w:t>
      </w:r>
    </w:p>
    <w:p>
      <w:r>
        <w:rPr>
          <w:b/>
          <w:u w:val="single"/>
        </w:rPr>
        <w:t>71980</w:t>
      </w:r>
    </w:p>
    <w:p>
      <w:r>
        <w:t>RT @ChiChi_knows: Chris brown a bitch because everyone talks about his relationship. Why come at two females? Charlemagne be saying the sam&amp;#8230;</w:t>
      </w:r>
    </w:p>
    <w:p>
      <w:r>
        <w:rPr>
          <w:b/>
          <w:u w:val="single"/>
        </w:rPr>
        <w:t>71981</w:t>
      </w:r>
    </w:p>
    <w:p>
      <w:r>
        <w:t>RT @ChickenColeman: I need some hoes man real shit</w:t>
      </w:r>
    </w:p>
    <w:p>
      <w:r>
        <w:rPr>
          <w:b/>
          <w:u w:val="single"/>
        </w:rPr>
        <w:t>71982</w:t>
      </w:r>
    </w:p>
    <w:p>
      <w:r>
        <w:t>RT @ChicoFlicoFlame: Every super hero a bitch except iron man Peter Parker the biggest hoe loser ass nigga no bitches no cribs no whips</w:t>
      </w:r>
    </w:p>
    <w:p>
      <w:r>
        <w:rPr>
          <w:b/>
          <w:u w:val="single"/>
        </w:rPr>
        <w:t>71983</w:t>
      </w:r>
    </w:p>
    <w:p>
      <w:r>
        <w:t>RT @ChicoTheWolf: #DavidPullsBitches &amp;#8220;@davidam_23: #TweetSomethingYouGetAlot Go talk to all your other hoes&amp;#8221;</w:t>
      </w:r>
    </w:p>
    <w:p>
      <w:r>
        <w:rPr>
          <w:b/>
          <w:u w:val="single"/>
        </w:rPr>
        <w:t>71984</w:t>
      </w:r>
    </w:p>
    <w:p>
      <w:r>
        <w:t>RT @ChiefCaitlin: I forgot ONE letter guys I promise I'm not an illiterate hillbilly &amp;#128557;</w:t>
      </w:r>
    </w:p>
    <w:p>
      <w:r>
        <w:rPr>
          <w:b/>
          <w:u w:val="single"/>
        </w:rPr>
        <w:t>71985</w:t>
      </w:r>
    </w:p>
    <w:p>
      <w:r>
        <w:t>RT @ChiefKeef: Dat bitch Katy Perry Can Suck Skin Off Of my Dick</w:t>
      </w:r>
    </w:p>
    <w:p>
      <w:r>
        <w:rPr>
          <w:b/>
          <w:u w:val="single"/>
        </w:rPr>
        <w:t>71986</w:t>
      </w:r>
    </w:p>
    <w:p>
      <w:r>
        <w:t>RT @ChiefKeef: Finna fly me a Thot out here! Get back on My make bitches Fly like Peter Pan shit.</w:t>
      </w:r>
    </w:p>
    <w:p>
      <w:r>
        <w:rPr>
          <w:b/>
          <w:u w:val="single"/>
        </w:rPr>
        <w:t>71987</w:t>
      </w:r>
    </w:p>
    <w:p>
      <w:r>
        <w:t>RT @ChiefKeef: If my bitch fuckin she jus a thot! I mean I'm tryna take shit to a next level here.</w:t>
      </w:r>
    </w:p>
    <w:p>
      <w:r>
        <w:rPr>
          <w:b/>
          <w:u w:val="single"/>
        </w:rPr>
        <w:t>71988</w:t>
      </w:r>
    </w:p>
    <w:p>
      <w:r>
        <w:t>RT @ChiefKeef: Shannon said U hoes cant be wit The GLO!</w:t>
      </w:r>
    </w:p>
    <w:p>
      <w:r>
        <w:rPr>
          <w:b/>
          <w:u w:val="single"/>
        </w:rPr>
        <w:t>71989</w:t>
      </w:r>
    </w:p>
    <w:p>
      <w:r>
        <w:t>RT @ChiefKeef: That pussy Ain't yours broski. It's jus your turn!</w:t>
      </w:r>
    </w:p>
    <w:p>
      <w:r>
        <w:rPr>
          <w:b/>
          <w:u w:val="single"/>
        </w:rPr>
        <w:t>71990</w:t>
      </w:r>
    </w:p>
    <w:p>
      <w:r>
        <w:t>RT @ChiefKeef: You niggaz get so emotionaaaal, You remind me of my bitch!</w:t>
      </w:r>
    </w:p>
    <w:p>
      <w:r>
        <w:rPr>
          <w:b/>
          <w:u w:val="single"/>
        </w:rPr>
        <w:t>71991</w:t>
      </w:r>
    </w:p>
    <w:p>
      <w:r>
        <w:t>RT @ChiefOpe: #BadCombinations An Ugly bitch who's loud af</w:t>
      </w:r>
    </w:p>
    <w:p>
      <w:r>
        <w:rPr>
          <w:b/>
          <w:u w:val="single"/>
        </w:rPr>
        <w:t>71992</w:t>
      </w:r>
    </w:p>
    <w:p>
      <w:r>
        <w:t>RT @Chiief_D: @Pboy562 "well..all i can say, is that i fucked hoes and made money"</w:t>
      </w:r>
    </w:p>
    <w:p>
      <w:r>
        <w:rPr>
          <w:b/>
          <w:u w:val="single"/>
        </w:rPr>
        <w:t>71993</w:t>
      </w:r>
    </w:p>
    <w:p>
      <w:r>
        <w:t>RT @ChildishGarbino: Part of my cousin Danny's Yankee Swap. Pretty hilarious. Very clever. And very Danny. @danvii http://t.co/FKdEYzqT</w:t>
      </w:r>
    </w:p>
    <w:p>
      <w:r>
        <w:rPr>
          <w:b/>
          <w:u w:val="single"/>
        </w:rPr>
        <w:t>71994</w:t>
      </w:r>
    </w:p>
    <w:p>
      <w:r>
        <w:t>RT @Chill__Nigga: I can't be in my twenties stressing over a bitch who playin games. I'm straight lol</w:t>
      </w:r>
    </w:p>
    <w:p>
      <w:r>
        <w:rPr>
          <w:b/>
          <w:u w:val="single"/>
        </w:rPr>
        <w:t>71995</w:t>
      </w:r>
    </w:p>
    <w:p>
      <w:r>
        <w:t>RT @ChinaAfricaBlog: A nice round-up of voices in #China #Africa relations: 'China-Africa Trade: The Oriental Allure' http://t.co/7DWJovmeB&amp;#8230;</w:t>
      </w:r>
    </w:p>
    <w:p>
      <w:r>
        <w:rPr>
          <w:b/>
          <w:u w:val="single"/>
        </w:rPr>
        <w:t>71996</w:t>
      </w:r>
    </w:p>
    <w:p>
      <w:r>
        <w:t>RT @ChingonAbe: &amp;#8220;@staycoolwheels: @mjs79 well he is at Genos. So he is the ultimate faggot&amp;#8221;</w:t>
        <w:br/>
        <w:t>@elmaestro1 got to show this queer how to eat &amp;#8230;</w:t>
      </w:r>
    </w:p>
    <w:p>
      <w:r>
        <w:rPr>
          <w:b/>
          <w:u w:val="single"/>
        </w:rPr>
        <w:t>71997</w:t>
      </w:r>
    </w:p>
    <w:p>
      <w:r>
        <w:t>RT @Chip216: As a kid I listened to Nas. He showed me a new perspective coming from the ghetto like me. Same with Pimp C &amp;#128081;&amp;#128081;&amp;#128081;</w:t>
      </w:r>
    </w:p>
    <w:p>
      <w:r>
        <w:rPr>
          <w:b/>
          <w:u w:val="single"/>
        </w:rPr>
        <w:t>71998</w:t>
      </w:r>
    </w:p>
    <w:p>
      <w:r>
        <w:t>RT @ChippewaSkylark: i love when celeb nudes leak and all the girls with trash bodies try and critique them</w:t>
      </w:r>
    </w:p>
    <w:p>
      <w:r>
        <w:rPr>
          <w:b/>
          <w:u w:val="single"/>
        </w:rPr>
        <w:t>71999</w:t>
      </w:r>
    </w:p>
    <w:p>
      <w:r>
        <w:t>RT @ChivasGee: Fuck up you swole fag</w:t>
      </w:r>
    </w:p>
    <w:p>
      <w:r>
        <w:rPr>
          <w:b/>
          <w:u w:val="single"/>
        </w:rPr>
        <w:t>72000</w:t>
      </w:r>
    </w:p>
    <w:p>
      <w:r>
        <w:t>RT @Choochieee_: If I can take your bitch was she ever really yours?</w:t>
      </w:r>
    </w:p>
    <w:p>
      <w:r>
        <w:rPr>
          <w:b/>
          <w:u w:val="single"/>
        </w:rPr>
        <w:t>72001</w:t>
      </w:r>
    </w:p>
    <w:p>
      <w:r>
        <w:t>RT @ChrisJustJoking: Its Halloween everyday for dykes</w:t>
      </w:r>
    </w:p>
    <w:p>
      <w:r>
        <w:rPr>
          <w:b/>
          <w:u w:val="single"/>
        </w:rPr>
        <w:t>72002</w:t>
      </w:r>
    </w:p>
    <w:p>
      <w:r>
        <w:t>RT @ChrisJustJoking: You gotta fuck ugly bitches from 3 towns over that you'll never see again so you can work the kinks out of your sex ga&amp;#8230;</w:t>
      </w:r>
    </w:p>
    <w:p>
      <w:r>
        <w:rPr>
          <w:b/>
          <w:u w:val="single"/>
        </w:rPr>
        <w:t>72003</w:t>
      </w:r>
    </w:p>
    <w:p>
      <w:r>
        <w:t>RT @ChrisPalmerNBA: Udonis talking some big trash to Lance. LeBron holds him back.</w:t>
      </w:r>
    </w:p>
    <w:p>
      <w:r>
        <w:rPr>
          <w:b/>
          <w:u w:val="single"/>
        </w:rPr>
        <w:t>72004</w:t>
      </w:r>
    </w:p>
    <w:p>
      <w:r>
        <w:t>RT @ChrissiBaxter: If my man ain't appreciating me this pussy DEFINITELY IS gonna end up in another nigga mouth. You can quote me</w:t>
      </w:r>
    </w:p>
    <w:p>
      <w:r>
        <w:rPr>
          <w:b/>
          <w:u w:val="single"/>
        </w:rPr>
        <w:t>72005</w:t>
      </w:r>
    </w:p>
    <w:p>
      <w:r>
        <w:t>RT @ChrissyNich: To call Martin baker an Uncle Tom and uppity because he's not siding with the majority pure ignorance....</w:t>
      </w:r>
    </w:p>
    <w:p>
      <w:r>
        <w:rPr>
          <w:b/>
          <w:u w:val="single"/>
        </w:rPr>
        <w:t>72006</w:t>
      </w:r>
    </w:p>
    <w:p>
      <w:r>
        <w:t>RT @ChristineKKTV: Great weather to hit up the slopes this weekend... @Arapahoe_Basin &amp;amp; @LovelandSkiArea open Saturday! #COwx #skiseason ht&amp;#8230;</w:t>
      </w:r>
    </w:p>
    <w:p>
      <w:r>
        <w:rPr>
          <w:b/>
          <w:u w:val="single"/>
        </w:rPr>
        <w:t>72007</w:t>
      </w:r>
    </w:p>
    <w:p>
      <w:r>
        <w:t>RT @ChubbyGirlGod: Lmaoo RT @patpatbush: That bitch called on Thor for some strength. &amp;#58386;&amp;#58386; RT"@ChubbyGirlGod: Wait... http://t.co/e0MTosPl6k"</w:t>
      </w:r>
    </w:p>
    <w:p>
      <w:r>
        <w:rPr>
          <w:b/>
          <w:u w:val="single"/>
        </w:rPr>
        <w:t>72008</w:t>
      </w:r>
    </w:p>
    <w:p>
      <w:r>
        <w:t>RT @Chubbylumpkins_: I think this Steubenville rape trial is some bullshit. That rollen bitch wanted the dick lls and got mad when she w ...</w:t>
      </w:r>
    </w:p>
    <w:p>
      <w:r>
        <w:rPr>
          <w:b/>
          <w:u w:val="single"/>
        </w:rPr>
        <w:t>72009</w:t>
      </w:r>
    </w:p>
    <w:p>
      <w:r>
        <w:t>RT @Chuck_Strangers: When I say faggot it just means someone who is fucking weak...</w:t>
      </w:r>
    </w:p>
    <w:p>
      <w:r>
        <w:rPr>
          <w:b/>
          <w:u w:val="single"/>
        </w:rPr>
        <w:t>72010</w:t>
      </w:r>
    </w:p>
    <w:p>
      <w:r>
        <w:t>RT @ChukaOffor: Lmaooo hoes so childish &amp;#128557;&amp;#128514;&amp;#128557;&amp;#128514; http://t.co/uSFmd01sAF</w:t>
      </w:r>
    </w:p>
    <w:p>
      <w:r>
        <w:rPr>
          <w:b/>
          <w:u w:val="single"/>
        </w:rPr>
        <w:t>72011</w:t>
      </w:r>
    </w:p>
    <w:p>
      <w:r>
        <w:t>RT @Chvntre: sometimes I wanna upper cut this bitch but I don't know if she's special ed or not</w:t>
      </w:r>
    </w:p>
    <w:p>
      <w:r>
        <w:rPr>
          <w:b/>
          <w:u w:val="single"/>
        </w:rPr>
        <w:t>72012</w:t>
      </w:r>
    </w:p>
    <w:p>
      <w:r>
        <w:t>RT @Chykalet: If you're fucking your sons barber and you still gotta pay for the cut...ya pussy is wack! &amp;#128569;</w:t>
      </w:r>
    </w:p>
    <w:p>
      <w:r>
        <w:rPr>
          <w:b/>
          <w:u w:val="single"/>
        </w:rPr>
        <w:t>72013</w:t>
      </w:r>
    </w:p>
    <w:p>
      <w:r>
        <w:t>RT @Ciara_LisaaRoss: cant no bitch make me mad over a nigga i already had</w:t>
      </w:r>
    </w:p>
    <w:p>
      <w:r>
        <w:rPr>
          <w:b/>
          <w:u w:val="single"/>
        </w:rPr>
        <w:t>72014</w:t>
      </w:r>
    </w:p>
    <w:p>
      <w:r>
        <w:t>RT @CityBoiCoop: &amp;#128557;&amp;#128557;&amp;#128557; RT @RoJustDGAF: Damn it RT @BobbyBudnic: &amp;#9996;&amp;#65039; RT @TittySlapMe: Once or twice is cool but damn bitch http://t.co/WTDCShx&amp;#8230;</w:t>
      </w:r>
    </w:p>
    <w:p>
      <w:r>
        <w:rPr>
          <w:b/>
          <w:u w:val="single"/>
        </w:rPr>
        <w:t>72015</w:t>
      </w:r>
    </w:p>
    <w:p>
      <w:r>
        <w:t>RT @CjayyTaughtHer: A boyfriend and girlfriend suppose to laugh at these hoes together. A guy should never have these hoes laughing at his &amp;#8230;</w:t>
      </w:r>
    </w:p>
    <w:p>
      <w:r>
        <w:rPr>
          <w:b/>
          <w:u w:val="single"/>
        </w:rPr>
        <w:t>72016</w:t>
      </w:r>
    </w:p>
    <w:p>
      <w:r>
        <w:t>RT @CjayyTaughtHer: Eat her pussy when she mad, sad, stressed, mad at you, or whatever shit just lay her down and eat her pussy up &amp;#128076;&amp;#128069;&amp;#128166;</w:t>
      </w:r>
    </w:p>
    <w:p>
      <w:r>
        <w:rPr>
          <w:b/>
          <w:u w:val="single"/>
        </w:rPr>
        <w:t>72017</w:t>
      </w:r>
    </w:p>
    <w:p>
      <w:r>
        <w:t>RT @ClassClownKJL: Those 2014 NBA All Star Jerseys look retarded...They look like the combo of a NFL jersey &amp;amp; a FUBU jersey</w:t>
      </w:r>
    </w:p>
    <w:p>
      <w:r>
        <w:rPr>
          <w:b/>
          <w:u w:val="single"/>
        </w:rPr>
        <w:t>72018</w:t>
      </w:r>
    </w:p>
    <w:p>
      <w:r>
        <w:t>RT @Classact23: RT @DarkKent27: If I text "You up?" that means is it safe for me to come and eat the pussy until I reach cream filling?&amp;gt; &amp;#128563;.&amp;#8230;</w:t>
      </w:r>
    </w:p>
    <w:p>
      <w:r>
        <w:rPr>
          <w:b/>
          <w:u w:val="single"/>
        </w:rPr>
        <w:t>72019</w:t>
      </w:r>
    </w:p>
    <w:p>
      <w:r>
        <w:t>RT @ClassicBray: Lmaoo RT @PacDaGoat: That's a legal tackle faggot RT @PP_Rich_Hill: Seriously? http://t.co/guMZewrpy3</w:t>
      </w:r>
    </w:p>
    <w:p>
      <w:r>
        <w:rPr>
          <w:b/>
          <w:u w:val="single"/>
        </w:rPr>
        <w:t>72020</w:t>
      </w:r>
    </w:p>
    <w:p>
      <w:r>
        <w:t>RT @ClassierTrash: shut up bitch</w:t>
      </w:r>
    </w:p>
    <w:p>
      <w:r>
        <w:rPr>
          <w:b/>
          <w:u w:val="single"/>
        </w:rPr>
        <w:t>72021</w:t>
      </w:r>
    </w:p>
    <w:p>
      <w:r>
        <w:t>RT @ClerkofOxford: In Anglo-Saxon calendars, 7 November is considered the first day of winter - 'Winter's Day': http://t.co/IhrCkeCqdA http&amp;#8230;</w:t>
      </w:r>
    </w:p>
    <w:p>
      <w:r>
        <w:rPr>
          <w:b/>
          <w:u w:val="single"/>
        </w:rPr>
        <w:t>72022</w:t>
      </w:r>
    </w:p>
    <w:p>
      <w:r>
        <w:t>RT @CleveSmith: Bet her pussy smell like dried up oysters</w:t>
      </w:r>
    </w:p>
    <w:p>
      <w:r>
        <w:rPr>
          <w:b/>
          <w:u w:val="single"/>
        </w:rPr>
        <w:t>72023</w:t>
      </w:r>
    </w:p>
    <w:p>
      <w:r>
        <w:t>RT @CleveSmith: I bet this hoe pussy juices look like spoiled chocolate milk &amp;#128514;</w:t>
      </w:r>
    </w:p>
    <w:p>
      <w:r>
        <w:rPr>
          <w:b/>
          <w:u w:val="single"/>
        </w:rPr>
        <w:t>72024</w:t>
      </w:r>
    </w:p>
    <w:p>
      <w:r>
        <w:t>RT @ClicquotSuave: 20 bitches in the lobby, its plenty bitches in the lobby</w:t>
      </w:r>
    </w:p>
    <w:p>
      <w:r>
        <w:rPr>
          <w:b/>
          <w:u w:val="single"/>
        </w:rPr>
        <w:t>72025</w:t>
      </w:r>
    </w:p>
    <w:p>
      <w:r>
        <w:t>RT @ClicquotSuave: Perfect vision....Me, my niggs, mas hoes, mas clicquot, mas dom p, mas moet, "my type of party" blasting out a Cali condo</w:t>
      </w:r>
    </w:p>
    <w:p>
      <w:r>
        <w:rPr>
          <w:b/>
          <w:u w:val="single"/>
        </w:rPr>
        <w:t>72026</w:t>
      </w:r>
    </w:p>
    <w:p>
      <w:r>
        <w:t>RT @ClicquotSuave: bunch of rappers boutta flood the internets w/ trash remixes</w:t>
      </w:r>
    </w:p>
    <w:p>
      <w:r>
        <w:rPr>
          <w:b/>
          <w:u w:val="single"/>
        </w:rPr>
        <w:t>72027</w:t>
      </w:r>
    </w:p>
    <w:p>
      <w:r>
        <w:t>RT @ClicquotSuave: drop that pussy bitchhhhhhh</w:t>
      </w:r>
    </w:p>
    <w:p>
      <w:r>
        <w:rPr>
          <w:b/>
          <w:u w:val="single"/>
        </w:rPr>
        <w:t>72028</w:t>
      </w:r>
    </w:p>
    <w:p>
      <w:r>
        <w:t>RT @ClicquotSuave: i luv when pussy smell like refurbished iphone 3</w:t>
      </w:r>
    </w:p>
    <w:p>
      <w:r>
        <w:rPr>
          <w:b/>
          <w:u w:val="single"/>
        </w:rPr>
        <w:t>72029</w:t>
      </w:r>
    </w:p>
    <w:p>
      <w:r>
        <w:t>RT @ClicquotSuave: nigg complaining about a journal and bitches half naked</w:t>
      </w:r>
    </w:p>
    <w:p>
      <w:r>
        <w:rPr>
          <w:b/>
          <w:u w:val="single"/>
        </w:rPr>
        <w:t>72030</w:t>
      </w:r>
    </w:p>
    <w:p>
      <w:r>
        <w:t>RT @ClicquotSuave: we were at the party last night and P goes..."bro this nigg got on chucks just chillin and dancing w/ all the bitches"..&amp;#8230;</w:t>
      </w:r>
    </w:p>
    <w:p>
      <w:r>
        <w:rPr>
          <w:b/>
          <w:u w:val="single"/>
        </w:rPr>
        <w:t>72031</w:t>
      </w:r>
    </w:p>
    <w:p>
      <w:r>
        <w:t>RT @ClicquotSuave: what does the fox say bitch?</w:t>
      </w:r>
    </w:p>
    <w:p>
      <w:r>
        <w:rPr>
          <w:b/>
          <w:u w:val="single"/>
        </w:rPr>
        <w:t>72032</w:t>
      </w:r>
    </w:p>
    <w:p>
      <w:r>
        <w:t>RT @Cliftonsings: Oi @Klitschko ya big boring cunt, Kubrats a comin'... http://t.co/mg2Sre0Jr8</w:t>
      </w:r>
    </w:p>
    <w:p>
      <w:r>
        <w:rPr>
          <w:b/>
          <w:u w:val="single"/>
        </w:rPr>
        <w:t>72033</w:t>
      </w:r>
    </w:p>
    <w:p>
      <w:r>
        <w:t>RT @ClintSwiftness: &amp;#8220;@GodHimseIf: Is that fire works &amp;#128165; or pussy poppin&amp;#8221; @00sexilexi00 nigga wtf sounds like something you'd say</w:t>
      </w:r>
    </w:p>
    <w:p>
      <w:r>
        <w:rPr>
          <w:b/>
          <w:u w:val="single"/>
        </w:rPr>
        <w:t>72034</w:t>
      </w:r>
    </w:p>
    <w:p>
      <w:r>
        <w:t>RT @ClintSwiftness: @00sexilexi00 you is a bitch ass nigguh</w:t>
      </w:r>
    </w:p>
    <w:p>
      <w:r>
        <w:rPr>
          <w:b/>
          <w:u w:val="single"/>
        </w:rPr>
        <w:t>72035</w:t>
      </w:r>
    </w:p>
    <w:p>
      <w:r>
        <w:t xml:space="preserve">RT @ClintSwiftness: I hate bees man. They be like </w:t>
        <w:br/>
        <w:t xml:space="preserve">"Buzz buzz bitch" and I'm like </w:t>
        <w:br/>
        <w:t>"Nah man I ain't done shit to you"</w:t>
      </w:r>
    </w:p>
    <w:p>
      <w:r>
        <w:rPr>
          <w:b/>
          <w:u w:val="single"/>
        </w:rPr>
        <w:t>72036</w:t>
      </w:r>
    </w:p>
    <w:p>
      <w:r>
        <w:t>RT @CloudProjection: Females are more thirsty for attention than males are for pussy.</w:t>
      </w:r>
    </w:p>
    <w:p>
      <w:r>
        <w:rPr>
          <w:b/>
          <w:u w:val="single"/>
        </w:rPr>
        <w:t>72037</w:t>
      </w:r>
    </w:p>
    <w:p>
      <w:r>
        <w:t>RT @Cloudy_goldrush: #In2014 ladies please start being grown women. All These "bad bitches" gotta grow up.</w:t>
      </w:r>
    </w:p>
    <w:p>
      <w:r>
        <w:rPr>
          <w:b/>
          <w:u w:val="single"/>
        </w:rPr>
        <w:t>72038</w:t>
      </w:r>
    </w:p>
    <w:p>
      <w:r>
        <w:t>RT @CloutGod: Horrible rapper #1 Tyga - Most trash rapper ever "She want a yellow nigga, corn on the cob" I smacked my mom when I heard him&amp;#8230;</w:t>
      </w:r>
    </w:p>
    <w:p>
      <w:r>
        <w:rPr>
          <w:b/>
          <w:u w:val="single"/>
        </w:rPr>
        <w:t>72039</w:t>
      </w:r>
    </w:p>
    <w:p>
      <w:r>
        <w:t>RT @CloydRivers: Roses are red,</w:t>
        <w:br/>
        <w:t>Camo is green.</w:t>
        <w:br/>
        <w:t>Trick or treat bitches,</w:t>
        <w:br/>
        <w:t>Happy Halloween.</w:t>
        <w:br/>
        <w:t>Merica.</w:t>
      </w:r>
    </w:p>
    <w:p>
      <w:r>
        <w:rPr>
          <w:b/>
          <w:u w:val="single"/>
        </w:rPr>
        <w:t>72040</w:t>
      </w:r>
    </w:p>
    <w:p>
      <w:r>
        <w:t>RT @CloydRivers: Some of you fellas should dress up as real men for Halloween. 'Cause you've been actin' like bitches all year long. Merica.</w:t>
      </w:r>
    </w:p>
    <w:p>
      <w:r>
        <w:rPr>
          <w:b/>
          <w:u w:val="single"/>
        </w:rPr>
        <w:t>72041</w:t>
      </w:r>
    </w:p>
    <w:p>
      <w:r>
        <w:t>RT @CloydRiversPics: Ran outside mullet flowin', nips shown'. Shotgunned a cold one and yelled, "Saturday, welcome back you sexy beast. Mer&amp;#8230;</w:t>
      </w:r>
    </w:p>
    <w:p>
      <w:r>
        <w:rPr>
          <w:b/>
          <w:u w:val="single"/>
        </w:rPr>
        <w:t>72042</w:t>
      </w:r>
    </w:p>
    <w:p>
      <w:r>
        <w:t>RT @Cluelessnigga: Fat hoes always wanna beef with somebody, yall don't need to be around no type of beef</w:t>
      </w:r>
    </w:p>
    <w:p>
      <w:r>
        <w:rPr>
          <w:b/>
          <w:u w:val="single"/>
        </w:rPr>
        <w:t>72043</w:t>
      </w:r>
    </w:p>
    <w:p>
      <w:r>
        <w:t>RT @ClutchLikeMJ: Tennessee isn't even orange it's like vitamin pee yellow &amp;#128553;&amp;#128514;&amp;#128514;&amp;#128514;</w:t>
      </w:r>
    </w:p>
    <w:p>
      <w:r>
        <w:rPr>
          <w:b/>
          <w:u w:val="single"/>
        </w:rPr>
        <w:t>72044</w:t>
      </w:r>
    </w:p>
    <w:p>
      <w:r>
        <w:t>RT @ClutchLikeMJ: You officially brought flopping to football @TheAdams_era congrats on being a pussy... https://t.co/O7bUPLYG3L &amp;#128564;</w:t>
      </w:r>
    </w:p>
    <w:p>
      <w:r>
        <w:rPr>
          <w:b/>
          <w:u w:val="single"/>
        </w:rPr>
        <w:t>72045</w:t>
      </w:r>
    </w:p>
    <w:p>
      <w:r>
        <w:t>RT @Clyde_FadeAll: Plz don't tell nobody, bitch I know you got a man..lol I ain't gon tell nobody!</w:t>
      </w:r>
    </w:p>
    <w:p>
      <w:r>
        <w:rPr>
          <w:b/>
          <w:u w:val="single"/>
        </w:rPr>
        <w:t>72046</w:t>
      </w:r>
    </w:p>
    <w:p>
      <w:r>
        <w:t>RT @CoCoMilan18: &amp;#8220;@Me1st_u_last: This bitch @GOTDAMNCHAT ain't got a bit of sense lmaoo!! http://t.co/tBpcQwNGqF&amp;#8221; &amp;#128514;&amp;#128514;&amp;#128514;&amp;#128514;&amp;#128553;&amp;#128553;&amp;#128553;</w:t>
      </w:r>
    </w:p>
    <w:p>
      <w:r>
        <w:rPr>
          <w:b/>
          <w:u w:val="single"/>
        </w:rPr>
        <w:t>72047</w:t>
      </w:r>
    </w:p>
    <w:p>
      <w:r>
        <w:t>RT @CoIlegefessions: "My roommate is having sex and I'm eating Oreos. It's gonna be a great year!" - Kutztown University</w:t>
      </w:r>
    </w:p>
    <w:p>
      <w:r>
        <w:rPr>
          <w:b/>
          <w:u w:val="single"/>
        </w:rPr>
        <w:t>72048</w:t>
      </w:r>
    </w:p>
    <w:p>
      <w:r>
        <w:t>RT @CobeNotKobe: All hoes lie.......</w:t>
      </w:r>
    </w:p>
    <w:p>
      <w:r>
        <w:rPr>
          <w:b/>
          <w:u w:val="single"/>
        </w:rPr>
        <w:t>72049</w:t>
      </w:r>
    </w:p>
    <w:p>
      <w:r>
        <w:t>RT @Cocaine_Papii: If you don't make her go to sleep after y'all fucked then your pipe game trash</w:t>
      </w:r>
    </w:p>
    <w:p>
      <w:r>
        <w:rPr>
          <w:b/>
          <w:u w:val="single"/>
        </w:rPr>
        <w:t>72050</w:t>
      </w:r>
    </w:p>
    <w:p>
      <w:r>
        <w:t>RT @CockyBelichick: Time for the comeback pussies. #kisstherings</w:t>
      </w:r>
    </w:p>
    <w:p>
      <w:r>
        <w:rPr>
          <w:b/>
          <w:u w:val="single"/>
        </w:rPr>
        <w:t>72051</w:t>
      </w:r>
    </w:p>
    <w:p>
      <w:r>
        <w:t>RT @CodeLez: You gotta know the difference between a good girl and good pussy</w:t>
      </w:r>
    </w:p>
    <w:p>
      <w:r>
        <w:rPr>
          <w:b/>
          <w:u w:val="single"/>
        </w:rPr>
        <w:t>72052</w:t>
      </w:r>
    </w:p>
    <w:p>
      <w:r>
        <w:t>RT @CoffyBrownChi: If he don't believe you, no refunds hoe.</w:t>
      </w:r>
    </w:p>
    <w:p>
      <w:r>
        <w:rPr>
          <w:b/>
          <w:u w:val="single"/>
        </w:rPr>
        <w:t>72053</w:t>
      </w:r>
    </w:p>
    <w:p>
      <w:r>
        <w:t>RT @ColIegeprobs: Liquor before beer you're in the clear, beer before liquor you'll be fine don't be a bitch</w:t>
      </w:r>
    </w:p>
    <w:p>
      <w:r>
        <w:rPr>
          <w:b/>
          <w:u w:val="single"/>
        </w:rPr>
        <w:t>72054</w:t>
      </w:r>
    </w:p>
    <w:p>
      <w:r>
        <w:t>RT @Colarbearr: &amp;#8220;@HoesloveMyTweet: Niggas really be proud of having hoes. But how many of y'all gonna bring them dirty bitches home to your&amp;#8230;</w:t>
      </w:r>
    </w:p>
    <w:p>
      <w:r>
        <w:rPr>
          <w:b/>
          <w:u w:val="single"/>
        </w:rPr>
        <w:t>72055</w:t>
      </w:r>
    </w:p>
    <w:p>
      <w:r>
        <w:t>RT @ColeFlexXx: Fingering N eating the pussy at the same time is good &amp;#128203;&amp;#128221;</w:t>
      </w:r>
    </w:p>
    <w:p>
      <w:r>
        <w:rPr>
          <w:b/>
          <w:u w:val="single"/>
        </w:rPr>
        <w:t>72056</w:t>
      </w:r>
    </w:p>
    <w:p>
      <w:r>
        <w:t>RT @ColeMcDowell2: &amp;#8220;@FriendlyAssh0le: rt if u remember when steve from 'blue clues' left us with that other bitch ass nigga joe http://t.co&amp;#8230;</w:t>
      </w:r>
    </w:p>
    <w:p>
      <w:r>
        <w:rPr>
          <w:b/>
          <w:u w:val="single"/>
        </w:rPr>
        <w:t>72057</w:t>
      </w:r>
    </w:p>
    <w:p>
      <w:r>
        <w:t>RT @ColeyMonique: All the niggas in the world why tf Do bitches mess with their friends nigga?</w:t>
      </w:r>
    </w:p>
    <w:p>
      <w:r>
        <w:rPr>
          <w:b/>
          <w:u w:val="single"/>
        </w:rPr>
        <w:t>72058</w:t>
      </w:r>
    </w:p>
    <w:p>
      <w:r>
        <w:t>RT @Coley_Cee: &amp;lt;----- New Avi:) Me &amp;amp;&amp;amp; my two yellow bitches @No_FAKINGG &amp;amp; @lil_aerii '</w:t>
      </w:r>
    </w:p>
    <w:p>
      <w:r>
        <w:rPr>
          <w:b/>
          <w:u w:val="single"/>
        </w:rPr>
        <w:t>72059</w:t>
      </w:r>
    </w:p>
    <w:p>
      <w:r>
        <w:t>RT @Coley_Cee: @lil_aerii bitch where tf you think you going?!</w:t>
      </w:r>
    </w:p>
    <w:p>
      <w:r>
        <w:rPr>
          <w:b/>
          <w:u w:val="single"/>
        </w:rPr>
        <w:t>72060</w:t>
      </w:r>
    </w:p>
    <w:p>
      <w:r>
        <w:t>RT @Coley_Cee: @lil_aerii yeaaaaahhhh, like relationship wise. So I was like oh no not my Reedzy Thuggin, bitch suppose to thug it out!</w:t>
      </w:r>
    </w:p>
    <w:p>
      <w:r>
        <w:rPr>
          <w:b/>
          <w:u w:val="single"/>
        </w:rPr>
        <w:t>72061</w:t>
      </w:r>
    </w:p>
    <w:p>
      <w:r>
        <w:t>RT @Colinfreeze: ISIS Supporters in America: The Jihadis Next Door http://t.co/aiMV7GiB24 @mlnestel @vocativ http://t.co/ajUAU5YwIv</w:t>
      </w:r>
    </w:p>
    <w:p>
      <w:r>
        <w:rPr>
          <w:b/>
          <w:u w:val="single"/>
        </w:rPr>
        <w:t>72062</w:t>
      </w:r>
    </w:p>
    <w:p>
      <w:r>
        <w:t>RT @CollegeBoy3000: Finally Mellie got some back bone. I might like her this season. 1976 pussy! #Scandal</w:t>
      </w:r>
    </w:p>
    <w:p>
      <w:r>
        <w:rPr>
          <w:b/>
          <w:u w:val="single"/>
        </w:rPr>
        <w:t>72063</w:t>
      </w:r>
    </w:p>
    <w:p>
      <w:r>
        <w:t>RT @ComedianSpank: I went to college Every college got a bird class where u can get ya friend to sign u in &amp;amp; get an A out the class Rashad &amp;#8230;</w:t>
      </w:r>
    </w:p>
    <w:p>
      <w:r>
        <w:rPr>
          <w:b/>
          <w:u w:val="single"/>
        </w:rPr>
        <w:t>72064</w:t>
      </w:r>
    </w:p>
    <w:p>
      <w:r>
        <w:t>RT @ComedyPics: If Kanye took Kim to McDonald&amp;#8217;s then ya hoes don&amp;#8217;t deserve $200 Dates http://t.co/2QK4I1fRTs</w:t>
      </w:r>
    </w:p>
    <w:p>
      <w:r>
        <w:rPr>
          <w:b/>
          <w:u w:val="single"/>
        </w:rPr>
        <w:t>72065</w:t>
      </w:r>
    </w:p>
    <w:p>
      <w:r>
        <w:t>RT @ComedyPosts: When you make a joke and someone you hate laughs and you're thinking: "No bitch you aren't allowed to laugh".</w:t>
      </w:r>
    </w:p>
    <w:p>
      <w:r>
        <w:rPr>
          <w:b/>
          <w:u w:val="single"/>
        </w:rPr>
        <w:t>72066</w:t>
      </w:r>
    </w:p>
    <w:p>
      <w:r>
        <w:t>RT @CommonBlackGirI: When a hoe says hi to bae http://t.co/95bBmGJiJF</w:t>
      </w:r>
    </w:p>
    <w:p>
      <w:r>
        <w:rPr>
          <w:b/>
          <w:u w:val="single"/>
        </w:rPr>
        <w:t>72067</w:t>
      </w:r>
    </w:p>
    <w:p>
      <w:r>
        <w:t>RT @CommonWhiteGirI: don&amp;#8217;t send me snapchats from something i wasn&amp;#8217;t invited to you rude ass bitch</w:t>
      </w:r>
    </w:p>
    <w:p>
      <w:r>
        <w:rPr>
          <w:b/>
          <w:u w:val="single"/>
        </w:rPr>
        <w:t>72068</w:t>
      </w:r>
    </w:p>
    <w:p>
      <w:r>
        <w:t>RT @CommonWhiteGirI: hiding your favorite snacks from your family bc you're a selfish bitch</w:t>
      </w:r>
    </w:p>
    <w:p>
      <w:r>
        <w:rPr>
          <w:b/>
          <w:u w:val="single"/>
        </w:rPr>
        <w:t>72069</w:t>
      </w:r>
    </w:p>
    <w:p>
      <w:r>
        <w:t>RT @CommonWhiteGrl: mom why can't u just accept me for the bad bitch i am</w:t>
      </w:r>
    </w:p>
    <w:p>
      <w:r>
        <w:rPr>
          <w:b/>
          <w:u w:val="single"/>
        </w:rPr>
        <w:t>72070</w:t>
      </w:r>
    </w:p>
    <w:p>
      <w:r>
        <w:t>RT @Comp10Tx: Lowkey called that faggot a faggot.</w:t>
      </w:r>
    </w:p>
    <w:p>
      <w:r>
        <w:rPr>
          <w:b/>
          <w:u w:val="single"/>
        </w:rPr>
        <w:t>72071</w:t>
      </w:r>
    </w:p>
    <w:p>
      <w:r>
        <w:t>RT @Comp10Tx: Rihanna really is trash</w:t>
      </w:r>
    </w:p>
    <w:p>
      <w:r>
        <w:rPr>
          <w:b/>
          <w:u w:val="single"/>
        </w:rPr>
        <w:t>72072</w:t>
      </w:r>
    </w:p>
    <w:p>
      <w:r>
        <w:t>RT @ComplexMorality: When someone tweets these hoes aint loyal but they laid up at the crib looking like.... http://t.co/OV5Q8lVsjn</w:t>
      </w:r>
    </w:p>
    <w:p>
      <w:r>
        <w:rPr>
          <w:b/>
          <w:u w:val="single"/>
        </w:rPr>
        <w:t>72073</w:t>
      </w:r>
    </w:p>
    <w:p>
      <w:r>
        <w:t>RT @ConceitedNoRezn: So ike just had to punch a nigga for harassing a young lady on Ga ave and Florida Ave in nw dc #youoksis</w:t>
      </w:r>
    </w:p>
    <w:p>
      <w:r>
        <w:rPr>
          <w:b/>
          <w:u w:val="single"/>
        </w:rPr>
        <w:t>72074</w:t>
      </w:r>
    </w:p>
    <w:p>
      <w:r>
        <w:t>RT @ConservativeLA: Let the Dem concern-trolling commence in earnest! Wagons ho!</w:t>
      </w:r>
    </w:p>
    <w:p>
      <w:r>
        <w:rPr>
          <w:b/>
          <w:u w:val="single"/>
        </w:rPr>
        <w:t>72075</w:t>
      </w:r>
    </w:p>
    <w:p>
      <w:r>
        <w:t>RT @ConsrvativeDiva: Must-Watch: Bill Maher Schools PBS Host Charlie Rose Over Islam's 'Illiberal Beliefs' http://t.co/5pq91jxOeV</w:t>
      </w:r>
    </w:p>
    <w:p>
      <w:r>
        <w:rPr>
          <w:b/>
          <w:u w:val="single"/>
        </w:rPr>
        <w:t>72076</w:t>
      </w:r>
    </w:p>
    <w:p>
      <w:r>
        <w:t>RT @CookieCocaine_: Stop fuckin with a "take me out somewhere" type of bitch...</w:t>
        <w:br/>
        <w:t>Get you a "baby I cooked for you" type of chick!! &amp;#128525;&amp;#9749;&amp;#65039;&amp;#128056;</w:t>
      </w:r>
    </w:p>
    <w:p>
      <w:r>
        <w:rPr>
          <w:b/>
          <w:u w:val="single"/>
        </w:rPr>
        <w:t>72077</w:t>
      </w:r>
    </w:p>
    <w:p>
      <w:r>
        <w:t>RT @Coolie_GBE300: I hate when niggas be slobin all on the blunt like they eatin pussy &amp;amp; have the nerve to try &amp;amp; pass it. I'm good nigga I'&amp;#8230;</w:t>
      </w:r>
    </w:p>
    <w:p>
      <w:r>
        <w:rPr>
          <w:b/>
          <w:u w:val="single"/>
        </w:rPr>
        <w:t>72078</w:t>
      </w:r>
    </w:p>
    <w:p>
      <w:r>
        <w:t>RT @Coolie_GBE300: I'm about to go on http://t.co/9btG26MlgU &amp;amp; be the devil &amp;amp; catfish some hoes.</w:t>
      </w:r>
    </w:p>
    <w:p>
      <w:r>
        <w:rPr>
          <w:b/>
          <w:u w:val="single"/>
        </w:rPr>
        <w:t>72079</w:t>
      </w:r>
    </w:p>
    <w:p>
      <w:r>
        <w:t>RT @Coolie_GBE300: It's 2014 &amp;amp; you niggas still runnin round sayin "Yall don't eat pussy". Y'all must be suckin dick.</w:t>
      </w:r>
    </w:p>
    <w:p>
      <w:r>
        <w:rPr>
          <w:b/>
          <w:u w:val="single"/>
        </w:rPr>
        <w:t>72080</w:t>
      </w:r>
    </w:p>
    <w:p>
      <w:r>
        <w:t>RT @Coolie_GBE300: When the side bitch try to approach you in public. http://t.co/GbbIob1Ots</w:t>
      </w:r>
    </w:p>
    <w:p>
      <w:r>
        <w:rPr>
          <w:b/>
          <w:u w:val="single"/>
        </w:rPr>
        <w:t>72081</w:t>
      </w:r>
    </w:p>
    <w:p>
      <w:r>
        <w:t>RT @Coop_oz: I'm Tryna be like steez &amp;#128175; bro got dem hoes rir</w:t>
      </w:r>
    </w:p>
    <w:p>
      <w:r>
        <w:rPr>
          <w:b/>
          <w:u w:val="single"/>
        </w:rPr>
        <w:t>72082</w:t>
      </w:r>
    </w:p>
    <w:p>
      <w:r>
        <w:t>RT @CorbynKelly13: Found some more of my original yellow bracelets and the first person I thought of was @TannerMcDowell</w:t>
      </w:r>
    </w:p>
    <w:p>
      <w:r>
        <w:rPr>
          <w:b/>
          <w:u w:val="single"/>
        </w:rPr>
        <w:t>72083</w:t>
      </w:r>
    </w:p>
    <w:p>
      <w:r>
        <w:t>RT @CoreyKeyz: When you find out your bae is a hoe http://t.co/sI8G1Mzpgs</w:t>
      </w:r>
    </w:p>
    <w:p>
      <w:r>
        <w:rPr>
          <w:b/>
          <w:u w:val="single"/>
        </w:rPr>
        <w:t>72084</w:t>
      </w:r>
    </w:p>
    <w:p>
      <w:r>
        <w:t>RT @CornerBoyP: Hoes b soo lost dey forget dey hoes.....</w:t>
      </w:r>
    </w:p>
    <w:p>
      <w:r>
        <w:rPr>
          <w:b/>
          <w:u w:val="single"/>
        </w:rPr>
        <w:t>72085</w:t>
      </w:r>
    </w:p>
    <w:p>
      <w:r>
        <w:t>RT @CoryLafon: &amp;#8220;@Gvmby: This bitch possessed by the thot demon. https://t.co/CZTh5NhUDu&amp;#8221;LMFAOOOOOOOOOOOO</w:t>
      </w:r>
    </w:p>
    <w:p>
      <w:r>
        <w:rPr>
          <w:b/>
          <w:u w:val="single"/>
        </w:rPr>
        <w:t>72086</w:t>
      </w:r>
    </w:p>
    <w:p>
      <w:r>
        <w:t>RT @CoryLafon: I just wanna b a side nigga to a thick pretty faced cuffed hoe that does coke bumps garbage underground rappers n shops at p&amp;#8230;</w:t>
      </w:r>
    </w:p>
    <w:p>
      <w:r>
        <w:rPr>
          <w:b/>
          <w:u w:val="single"/>
        </w:rPr>
        <w:t>72087</w:t>
      </w:r>
    </w:p>
    <w:p>
      <w:r>
        <w:t>RT @CorySayFukEm: i love girls who aren't afraid to encourage or compliment the next chick.. bitches hate so much now that's it's refreshin&amp;#8230;</w:t>
      </w:r>
    </w:p>
    <w:p>
      <w:r>
        <w:rPr>
          <w:b/>
          <w:u w:val="single"/>
        </w:rPr>
        <w:t>72088</w:t>
      </w:r>
    </w:p>
    <w:p>
      <w:r>
        <w:t>RT @Cosabandonada: Parque de atracciones abandonado en Jap&amp;#243;n. http://t.co/dn0JIid4f4</w:t>
      </w:r>
    </w:p>
    <w:p>
      <w:r>
        <w:rPr>
          <w:b/>
          <w:u w:val="single"/>
        </w:rPr>
        <w:t>72089</w:t>
      </w:r>
    </w:p>
    <w:p>
      <w:r>
        <w:t>RT @Cougar745III: this girl comes into class with fried chicken and pulls hot sauce out of her purse i mean come on how ghetto &amp;amp; Stereotypi&amp;#8230;</w:t>
      </w:r>
    </w:p>
    <w:p>
      <w:r>
        <w:rPr>
          <w:b/>
          <w:u w:val="single"/>
        </w:rPr>
        <w:t>72090</w:t>
      </w:r>
    </w:p>
    <w:p>
      <w:r>
        <w:t xml:space="preserve">RT @CouldBeEashia: @vivalamarley me waiting on you to take me to NY with you to get my nips pierced </w:t>
        <w:br/>
        <w:br/>
        <w:t>&amp;#128590;&amp;#128589;&amp;#128105;&amp;#128117;</w:t>
      </w:r>
    </w:p>
    <w:p>
      <w:r>
        <w:rPr>
          <w:b/>
          <w:u w:val="single"/>
        </w:rPr>
        <w:t>72091</w:t>
      </w:r>
    </w:p>
    <w:p>
      <w:r>
        <w:t>RT @CountOn24: bitch you love every team but the US lol RT"@rihanna: This is the game I've been waiting for! I sincerely LOVE both of these&amp;#8230;</w:t>
      </w:r>
    </w:p>
    <w:p>
      <w:r>
        <w:rPr>
          <w:b/>
          <w:u w:val="single"/>
        </w:rPr>
        <w:t>72092</w:t>
      </w:r>
    </w:p>
    <w:p>
      <w:r>
        <w:t>RT @CounterMoonbat: Btw, Hillary is a huge supporter of the law they now admit to lying to all you stupid rubes about. She needs to be aske&amp;#8230;</w:t>
      </w:r>
    </w:p>
    <w:p>
      <w:r>
        <w:rPr>
          <w:b/>
          <w:u w:val="single"/>
        </w:rPr>
        <w:t>72093</w:t>
      </w:r>
    </w:p>
    <w:p>
      <w:r>
        <w:t>RT @CourtneySuvak_: &amp;#8220;@Dory: "what are you twelve"</w:t>
        <w:br/>
        <w:br/>
        <w:t xml:space="preserve">yeah on a scale of one to ten </w:t>
        <w:br/>
        <w:br/>
        <w:t>bitch&amp;#8221;</w:t>
      </w:r>
    </w:p>
    <w:p>
      <w:r>
        <w:rPr>
          <w:b/>
          <w:u w:val="single"/>
        </w:rPr>
        <w:t>72094</w:t>
      </w:r>
    </w:p>
    <w:p>
      <w:r>
        <w:t>RT @CourtneyyKay: Cruising down the street in my 64, jockin the bitches, slappin the hoes</w:t>
      </w:r>
    </w:p>
    <w:p>
      <w:r>
        <w:rPr>
          <w:b/>
          <w:u w:val="single"/>
        </w:rPr>
        <w:t>72095</w:t>
      </w:r>
    </w:p>
    <w:p>
      <w:r>
        <w:t>RT @CraziestFreaks: When you eat the pussy so good she can't control her moans &amp;#128523;&amp;#128166;&amp;#128069; http://t.co/Gumzv3iKdJ</w:t>
      </w:r>
    </w:p>
    <w:p>
      <w:r>
        <w:rPr>
          <w:b/>
          <w:u w:val="single"/>
        </w:rPr>
        <w:t>72096</w:t>
      </w:r>
    </w:p>
    <w:p>
      <w:r>
        <w:t>RT @CraziestSex: A girl KNOWS when a bitch likes her boyfriend &amp;#128564;&amp;#128080;</w:t>
      </w:r>
    </w:p>
    <w:p>
      <w:r>
        <w:rPr>
          <w:b/>
          <w:u w:val="single"/>
        </w:rPr>
        <w:t>72097</w:t>
      </w:r>
    </w:p>
    <w:p>
      <w:r>
        <w:t>RT @CraziestSex: Eat her pussy and look at her like &amp;#128540;&amp;#128541;&amp;#128514; http://t.co/mIgiYMGRJt</w:t>
      </w:r>
    </w:p>
    <w:p>
      <w:r>
        <w:rPr>
          <w:b/>
          <w:u w:val="single"/>
        </w:rPr>
        <w:t>72098</w:t>
      </w:r>
    </w:p>
    <w:p>
      <w:r>
        <w:t>RT @CraziestSex: Sex on 1st date dont mean you a hoe, waiting 90 days wont make you a wife, cute pics dont mean y'all happy, having a title&amp;#8230;</w:t>
      </w:r>
    </w:p>
    <w:p>
      <w:r>
        <w:rPr>
          <w:b/>
          <w:u w:val="single"/>
        </w:rPr>
        <w:t>72099</w:t>
      </w:r>
    </w:p>
    <w:p>
      <w:r>
        <w:t>RT @CraziestSex: Sucking dick &amp;amp; eating pussy is apart of sex. If you think it's nasty then maybe your ass is too YOUNG to be fucking in the&amp;#8230;</w:t>
      </w:r>
    </w:p>
    <w:p>
      <w:r>
        <w:rPr>
          <w:b/>
          <w:u w:val="single"/>
        </w:rPr>
        <w:t>72100</w:t>
      </w:r>
    </w:p>
    <w:p>
      <w:r>
        <w:t>RT @CraziestSex: hmu when you stop bein a lil bitch</w:t>
      </w:r>
    </w:p>
    <w:p>
      <w:r>
        <w:rPr>
          <w:b/>
          <w:u w:val="single"/>
        </w:rPr>
        <w:t>72101</w:t>
      </w:r>
    </w:p>
    <w:p>
      <w:r>
        <w:t>RT @CraziestSex: hoes these days be like &amp;#128514; http://t.co/AvlwKKD8rW</w:t>
      </w:r>
    </w:p>
    <w:p>
      <w:r>
        <w:rPr>
          <w:b/>
          <w:u w:val="single"/>
        </w:rPr>
        <w:t>72102</w:t>
      </w:r>
    </w:p>
    <w:p>
      <w:r>
        <w:t>RT @CraziestSex: if you don't eat pussy you're childish and immature.</w:t>
      </w:r>
    </w:p>
    <w:p>
      <w:r>
        <w:rPr>
          <w:b/>
          <w:u w:val="single"/>
        </w:rPr>
        <w:t>72103</w:t>
      </w:r>
    </w:p>
    <w:p>
      <w:r>
        <w:t>RT @CraziestSex: she killed that bitch &amp;#128555;&amp;#128514; http://t.co/uVS9E1gxPF</w:t>
      </w:r>
    </w:p>
    <w:p>
      <w:r>
        <w:rPr>
          <w:b/>
          <w:u w:val="single"/>
        </w:rPr>
        <w:t>72104</w:t>
      </w:r>
    </w:p>
    <w:p>
      <w:r>
        <w:t>RT @CreationOfJay: No girl sucks dick but somehow all dudes get head. Dudes only fuck bad bitches yet all these ugly girls getting pregnant&amp;#8230;</w:t>
      </w:r>
    </w:p>
    <w:p>
      <w:r>
        <w:rPr>
          <w:b/>
          <w:u w:val="single"/>
        </w:rPr>
        <w:t>72105</w:t>
      </w:r>
    </w:p>
    <w:p>
      <w:r>
        <w:t>RT @CreepGawddess: "Uhh bitch, don't tell him "Bless you." when he sneeze. He got all the blessings he need with ME." http://t.co/z4P52LbfeK</w:t>
      </w:r>
    </w:p>
    <w:p>
      <w:r>
        <w:rPr>
          <w:b/>
          <w:u w:val="single"/>
        </w:rPr>
        <w:t>72106</w:t>
      </w:r>
    </w:p>
    <w:p>
      <w:r>
        <w:t>RT @CreepGawddess: Having a friend that's a hoe but boring is probably depressing.</w:t>
      </w:r>
    </w:p>
    <w:p>
      <w:r>
        <w:rPr>
          <w:b/>
          <w:u w:val="single"/>
        </w:rPr>
        <w:t>72107</w:t>
      </w:r>
    </w:p>
    <w:p>
      <w:r>
        <w:t>RT @CreepGawddess: Wait what?? RT @SoulfulBrotha: $65 a random number for some pussy.</w:t>
      </w:r>
    </w:p>
    <w:p>
      <w:r>
        <w:rPr>
          <w:b/>
          <w:u w:val="single"/>
        </w:rPr>
        <w:t>72108</w:t>
      </w:r>
    </w:p>
    <w:p>
      <w:r>
        <w:t>RT @CreepyScout: Bend over.</w:t>
        <w:br/>
        <w:br/>
        <w:t>And pick up that trash.</w:t>
      </w:r>
    </w:p>
    <w:p>
      <w:r>
        <w:rPr>
          <w:b/>
          <w:u w:val="single"/>
        </w:rPr>
        <w:t>72109</w:t>
      </w:r>
    </w:p>
    <w:p>
      <w:r>
        <w:t>RT @Crimefetish: But bitches do that too http://t.co/KWFRABGuwj</w:t>
      </w:r>
    </w:p>
    <w:p>
      <w:r>
        <w:rPr>
          <w:b/>
          <w:u w:val="single"/>
        </w:rPr>
        <w:t>72110</w:t>
      </w:r>
    </w:p>
    <w:p>
      <w:r>
        <w:t>RT @CrittaMo: I'm getting tired of these same ol no hope broke bitches! No job, all they wanna do is twerk and smoke Swishers</w:t>
      </w:r>
    </w:p>
    <w:p>
      <w:r>
        <w:rPr>
          <w:b/>
          <w:u w:val="single"/>
        </w:rPr>
        <w:t>72111</w:t>
      </w:r>
    </w:p>
    <w:p>
      <w:r>
        <w:t>RT @CrooklynxDodger: When @MeechIsDEAD said &amp;#8220;Fast bitch I call her Bizzy (busy) cause she only bone thugs&amp;#8221; http://t.co/qs9XUeu1VA</w:t>
      </w:r>
    </w:p>
    <w:p>
      <w:r>
        <w:rPr>
          <w:b/>
          <w:u w:val="single"/>
        </w:rPr>
        <w:t>72112</w:t>
      </w:r>
    </w:p>
    <w:p>
      <w:r>
        <w:t>RT @CrownHer: Takes a ho bath RT @1stZodiacSign: He's terrified of water. How TF does he wash himself everyday? lol.</w:t>
      </w:r>
    </w:p>
    <w:p>
      <w:r>
        <w:rPr>
          <w:b/>
          <w:u w:val="single"/>
        </w:rPr>
        <w:t>72113</w:t>
      </w:r>
    </w:p>
    <w:p>
      <w:r>
        <w:t>RT @Crownthatbitch: Your pussy so bomb I call it dynamite</w:t>
      </w:r>
    </w:p>
    <w:p>
      <w:r>
        <w:rPr>
          <w:b/>
          <w:u w:val="single"/>
        </w:rPr>
        <w:t>72114</w:t>
      </w:r>
    </w:p>
    <w:p>
      <w:r>
        <w:t>RT @Cspen335: Right you are! Have you heard of the 'dodo' bird? He's the one with Obama on his ass! http://t.co/0qHypwxzYh</w:t>
      </w:r>
    </w:p>
    <w:p>
      <w:r>
        <w:rPr>
          <w:b/>
          <w:u w:val="single"/>
        </w:rPr>
        <w:t>72115</w:t>
      </w:r>
    </w:p>
    <w:p>
      <w:r>
        <w:t>RT @CuffYoFee: I take a bitch to Houston's she better not speak to another nigga while the meal still in her digestive system</w:t>
      </w:r>
    </w:p>
    <w:p>
      <w:r>
        <w:rPr>
          <w:b/>
          <w:u w:val="single"/>
        </w:rPr>
        <w:t>72116</w:t>
      </w:r>
    </w:p>
    <w:p>
      <w:r>
        <w:t>RT @Cuff_no_Slut: Hate basic bitches,</w:t>
      </w:r>
    </w:p>
    <w:p>
      <w:r>
        <w:rPr>
          <w:b/>
          <w:u w:val="single"/>
        </w:rPr>
        <w:t>72117</w:t>
      </w:r>
    </w:p>
    <w:p>
      <w:r>
        <w:t>RT @CuhCuhCraig: Is that Kawhi Leonard? Smh RT &amp;#8220;@iDntWearCondoms: Wow u really gonna leak ou.. Nvm RT @MsJoseline: Ion need I fuc nig http:&amp;#8230;</w:t>
      </w:r>
    </w:p>
    <w:p>
      <w:r>
        <w:rPr>
          <w:b/>
          <w:u w:val="single"/>
        </w:rPr>
        <w:t>72118</w:t>
      </w:r>
    </w:p>
    <w:p>
      <w:r>
        <w:t>RT @CuhCuhCuh: Hoes is Hoes niggas be mad cuhz they be tryna cuff the hoes cuh</w:t>
      </w:r>
    </w:p>
    <w:p>
      <w:r>
        <w:rPr>
          <w:b/>
          <w:u w:val="single"/>
        </w:rPr>
        <w:t>72119</w:t>
      </w:r>
    </w:p>
    <w:p>
      <w:r>
        <w:t>RT @CuhCuhCuh: I got NO love for bitches or bitch niggas cuh</w:t>
      </w:r>
    </w:p>
    <w:p>
      <w:r>
        <w:rPr>
          <w:b/>
          <w:u w:val="single"/>
        </w:rPr>
        <w:t>72120</w:t>
      </w:r>
    </w:p>
    <w:p>
      <w:r>
        <w:t>RT @CuhCuhCuh: When a bitch say "I love you" hit her wit the reverse psychology &amp;amp; say "do you?" It work 70% of the time cuh the other 30% g&amp;#8230;</w:t>
      </w:r>
    </w:p>
    <w:p>
      <w:r>
        <w:rPr>
          <w:b/>
          <w:u w:val="single"/>
        </w:rPr>
        <w:t>72121</w:t>
      </w:r>
    </w:p>
    <w:p>
      <w:r>
        <w:t>RT @CuhCuhCuh: bitches brag about goin to the gym and still be shaped like a patron bottle cuh</w:t>
      </w:r>
    </w:p>
    <w:p>
      <w:r>
        <w:rPr>
          <w:b/>
          <w:u w:val="single"/>
        </w:rPr>
        <w:t>72122</w:t>
      </w:r>
    </w:p>
    <w:p>
      <w:r>
        <w:t>RT @CuhCuhCuh: bitches is twerkin on camera while they kid watchin sponge bob cuh</w:t>
      </w:r>
    </w:p>
    <w:p>
      <w:r>
        <w:rPr>
          <w:b/>
          <w:u w:val="single"/>
        </w:rPr>
        <w:t>72123</w:t>
      </w:r>
    </w:p>
    <w:p>
      <w:r>
        <w:t>RT @CuhCuhCuh: bitches name they make up off of instagram filters cuh this bitch was lookin like "Rise" the other day</w:t>
      </w:r>
    </w:p>
    <w:p>
      <w:r>
        <w:rPr>
          <w:b/>
          <w:u w:val="single"/>
        </w:rPr>
        <w:t>72124</w:t>
      </w:r>
    </w:p>
    <w:p>
      <w:r>
        <w:t>RT @CuhCuhCuh: bitches who smoke cigs are disgusting cuh</w:t>
      </w:r>
    </w:p>
    <w:p>
      <w:r>
        <w:rPr>
          <w:b/>
          <w:u w:val="single"/>
        </w:rPr>
        <w:t>72125</w:t>
      </w:r>
    </w:p>
    <w:p>
      <w:r>
        <w:t>RT @CuhCuhCuh: fat bitches dont like liftin up they arms in the summer all that dampness cuh</w:t>
      </w:r>
    </w:p>
    <w:p>
      <w:r>
        <w:rPr>
          <w:b/>
          <w:u w:val="single"/>
        </w:rPr>
        <w:t>72126</w:t>
      </w:r>
    </w:p>
    <w:p>
      <w:r>
        <w:t>RT @CuhCuhCuh: idk why skinny bitches think they got ass cuh</w:t>
      </w:r>
    </w:p>
    <w:p>
      <w:r>
        <w:rPr>
          <w:b/>
          <w:u w:val="single"/>
        </w:rPr>
        <w:t>72127</w:t>
      </w:r>
    </w:p>
    <w:p>
      <w:r>
        <w:t>RT @CuhCuhCuh: if a bitch let me hit ill leave her CRIPpled cuh</w:t>
      </w:r>
    </w:p>
    <w:p>
      <w:r>
        <w:rPr>
          <w:b/>
          <w:u w:val="single"/>
        </w:rPr>
        <w:t>72128</w:t>
      </w:r>
    </w:p>
    <w:p>
      <w:r>
        <w:t>RT @CuhCuhCuh: if a bitch tell you she got cheated on more than 3times its somethin wrong with that hoe cuh</w:t>
      </w:r>
    </w:p>
    <w:p>
      <w:r>
        <w:rPr>
          <w:b/>
          <w:u w:val="single"/>
        </w:rPr>
        <w:t>72129</w:t>
      </w:r>
    </w:p>
    <w:p>
      <w:r>
        <w:t>RT @CuhCuhCuh: if the pussy not fartin u not fuccin right cuh</w:t>
      </w:r>
    </w:p>
    <w:p>
      <w:r>
        <w:rPr>
          <w:b/>
          <w:u w:val="single"/>
        </w:rPr>
        <w:t>72130</w:t>
      </w:r>
    </w:p>
    <w:p>
      <w:r>
        <w:t>RT @CuhCuhCuh: its some sexy ugly bitches in the world cuh that ill fucc</w:t>
      </w:r>
    </w:p>
    <w:p>
      <w:r>
        <w:rPr>
          <w:b/>
          <w:u w:val="single"/>
        </w:rPr>
        <w:t>72131</w:t>
      </w:r>
    </w:p>
    <w:p>
      <w:r>
        <w:t>RT @CuhCuhCuh: these blacc ass charcoal bitches be sayin they mixed with irish and some other false shit cuh</w:t>
      </w:r>
    </w:p>
    <w:p>
      <w:r>
        <w:rPr>
          <w:b/>
          <w:u w:val="single"/>
        </w:rPr>
        <w:t>72132</w:t>
      </w:r>
    </w:p>
    <w:p>
      <w:r>
        <w:t>RT @CuhCuhCuh: white hoes still wear UGG's in hot ass weather cuh</w:t>
      </w:r>
    </w:p>
    <w:p>
      <w:r>
        <w:rPr>
          <w:b/>
          <w:u w:val="single"/>
        </w:rPr>
        <w:t>72133</w:t>
      </w:r>
    </w:p>
    <w:p>
      <w:r>
        <w:t>RT @CumminsSamantha: LOL @ you for being a dumb bitch.</w:t>
      </w:r>
    </w:p>
    <w:p>
      <w:r>
        <w:rPr>
          <w:b/>
          <w:u w:val="single"/>
        </w:rPr>
        <w:t>72134</w:t>
      </w:r>
    </w:p>
    <w:p>
      <w:r>
        <w:t>RT @CurlsGoddess: Being so wrapped up in love that you stop doing well for YOU is what middle schoolers do, dumb bitch. I want just want mo&amp;#8230;</w:t>
      </w:r>
    </w:p>
    <w:p>
      <w:r>
        <w:rPr>
          <w:b/>
          <w:u w:val="single"/>
        </w:rPr>
        <w:t>72135</w:t>
      </w:r>
    </w:p>
    <w:p>
      <w:r>
        <w:t>RT @CurrenSy_Spitta: All that high fashion leather gear u wearin to impress a bitch..I got at her wit a dickie shirt and some Adidas slides&amp;#8230;</w:t>
      </w:r>
    </w:p>
    <w:p>
      <w:r>
        <w:rPr>
          <w:b/>
          <w:u w:val="single"/>
        </w:rPr>
        <w:t>72136</w:t>
      </w:r>
    </w:p>
    <w:p>
      <w:r>
        <w:t>RT @CurrenSy_Spitta: And if a bitch can't respect a nigga wit some paper and a fresh pair of bball shorts then she was raised terribly..</w:t>
      </w:r>
    </w:p>
    <w:p>
      <w:r>
        <w:rPr>
          <w:b/>
          <w:u w:val="single"/>
        </w:rPr>
        <w:t>72137</w:t>
      </w:r>
    </w:p>
    <w:p>
      <w:r>
        <w:t>RT @CurrenSy_Spitta: Don't Neva check a real nigga....... Check a hoe</w:t>
      </w:r>
    </w:p>
    <w:p>
      <w:r>
        <w:rPr>
          <w:b/>
          <w:u w:val="single"/>
        </w:rPr>
        <w:t>72138</w:t>
      </w:r>
    </w:p>
    <w:p>
      <w:r>
        <w:t>RT @CurrenSy_Spitta: Fuckin hoe ass Click it or ticket.....25 dollars n shit</w:t>
      </w:r>
    </w:p>
    <w:p>
      <w:r>
        <w:rPr>
          <w:b/>
          <w:u w:val="single"/>
        </w:rPr>
        <w:t>72139</w:t>
      </w:r>
    </w:p>
    <w:p>
      <w:r>
        <w:t>RT @CurrenSy_Spitta: I never bought a bitch....</w:t>
      </w:r>
    </w:p>
    <w:p>
      <w:r>
        <w:rPr>
          <w:b/>
          <w:u w:val="single"/>
        </w:rPr>
        <w:t>72140</w:t>
      </w:r>
    </w:p>
    <w:p>
      <w:r>
        <w:t>RT @CurrenSy_Spitta: I will not buy your bitch no red bottoms.... So don't even worry bout that cuzzo..</w:t>
      </w:r>
    </w:p>
    <w:p>
      <w:r>
        <w:rPr>
          <w:b/>
          <w:u w:val="single"/>
        </w:rPr>
        <w:t>72141</w:t>
      </w:r>
    </w:p>
    <w:p>
      <w:r>
        <w:t>RT @CurrenSy_Spitta: Some bitches think a trucker hat automatically makes them a model.....</w:t>
      </w:r>
    </w:p>
    <w:p>
      <w:r>
        <w:rPr>
          <w:b/>
          <w:u w:val="single"/>
        </w:rPr>
        <w:t>72142</w:t>
      </w:r>
    </w:p>
    <w:p>
      <w:r>
        <w:t>RT @Curvables: She play Quarterback, and got a cheerleader girlfriend... YUPP this hoe more of a man than I'll ever be. http://t.co/QlUUaJl&amp;#8230;</w:t>
      </w:r>
    </w:p>
    <w:p>
      <w:r>
        <w:rPr>
          <w:b/>
          <w:u w:val="single"/>
        </w:rPr>
        <w:t>72143</w:t>
      </w:r>
    </w:p>
    <w:p>
      <w:r>
        <w:t>RT @Curvables: Teachers always assign homework like we don't have no life, bitch I gotta go home and tweet.</w:t>
      </w:r>
    </w:p>
    <w:p>
      <w:r>
        <w:rPr>
          <w:b/>
          <w:u w:val="single"/>
        </w:rPr>
        <w:t>72144</w:t>
      </w:r>
    </w:p>
    <w:p>
      <w:r>
        <w:t>RT @Curvables: Teachers always think they slick, bitches be subtweeting you in class and shit.</w:t>
      </w:r>
    </w:p>
    <w:p>
      <w:r>
        <w:rPr>
          <w:b/>
          <w:u w:val="single"/>
        </w:rPr>
        <w:t>72145</w:t>
      </w:r>
    </w:p>
    <w:p>
      <w:r>
        <w:t xml:space="preserve">RT @Curvables: This bitch arguing with my dad </w:t>
        <w:br/>
        <w:t>https://t.co/K0394O7Z8d</w:t>
      </w:r>
    </w:p>
    <w:p>
      <w:r>
        <w:rPr>
          <w:b/>
          <w:u w:val="single"/>
        </w:rPr>
        <w:t>72146</w:t>
      </w:r>
    </w:p>
    <w:p>
      <w:r>
        <w:t>RT @CuteForFall: I can't wait to wear warm fuzzy sweaters &amp;#128525;&amp;#9786;&amp;#65039;&amp;#127809;&amp;#9749;&amp;#65039; http://t.co/d3BlSbpryd</w:t>
      </w:r>
    </w:p>
    <w:p>
      <w:r>
        <w:rPr>
          <w:b/>
          <w:u w:val="single"/>
        </w:rPr>
        <w:t>72147</w:t>
      </w:r>
    </w:p>
    <w:p>
      <w:r>
        <w:t>RT @CuteOverloads: baby monkey in the snow im crying &amp;#128557;&amp;#128018;&amp;#10052; http://t.co/gMk5dbjaJQ</w:t>
      </w:r>
    </w:p>
    <w:p>
      <w:r>
        <w:rPr>
          <w:b/>
          <w:u w:val="single"/>
        </w:rPr>
        <w:t>72148</w:t>
      </w:r>
    </w:p>
    <w:p>
      <w:r>
        <w:t>RT @Cuzimdaddy_: !!! @5feet_0inches is dis wrong??? "@_100d: If you fuck wit a lame nigga you a lame bitch"</w:t>
      </w:r>
    </w:p>
    <w:p>
      <w:r>
        <w:rPr>
          <w:b/>
          <w:u w:val="single"/>
        </w:rPr>
        <w:t>72149</w:t>
      </w:r>
    </w:p>
    <w:p>
      <w:r>
        <w:t>RT @CuzzinTom: If Byron Leftwich fucks as hard as he throws then he kills bitches</w:t>
      </w:r>
    </w:p>
    <w:p>
      <w:r>
        <w:rPr>
          <w:b/>
          <w:u w:val="single"/>
        </w:rPr>
        <w:t>72150</w:t>
      </w:r>
    </w:p>
    <w:p>
      <w:r>
        <w:t>RT @CyFyre: @WesOrrJames love you too my nig #squad</w:t>
      </w:r>
    </w:p>
    <w:p>
      <w:r>
        <w:rPr>
          <w:b/>
          <w:u w:val="single"/>
        </w:rPr>
        <w:t>72151</w:t>
      </w:r>
    </w:p>
    <w:p>
      <w:r>
        <w:t>RT @CzarZellem: Hey Liberals,meet @SenTedCruz, future majority leader of the US Senate.Enjoy. Payback is a bitch. #p2 #stoprush #waar http:&amp;#8230;</w:t>
      </w:r>
    </w:p>
    <w:p>
      <w:r>
        <w:rPr>
          <w:b/>
          <w:u w:val="single"/>
        </w:rPr>
        <w:t>72152</w:t>
      </w:r>
    </w:p>
    <w:p>
      <w:r>
        <w:t>RT @CzarofSwag: To the retards chanting USA at the FC Dallas game, Kansas is in the USA.</w:t>
      </w:r>
    </w:p>
    <w:p>
      <w:r>
        <w:rPr>
          <w:b/>
          <w:u w:val="single"/>
        </w:rPr>
        <w:t>72153</w:t>
      </w:r>
    </w:p>
    <w:p>
      <w:r>
        <w:t>RT @CzickenShack: I'm finally ready to mass market my skidmark-resistant tighty whities, but apparently "Uncrustables" is already taken. Fu&amp;#8230;</w:t>
      </w:r>
    </w:p>
    <w:p>
      <w:r>
        <w:rPr>
          <w:b/>
          <w:u w:val="single"/>
        </w:rPr>
        <w:t>72154</w:t>
      </w:r>
    </w:p>
    <w:p>
      <w:r>
        <w:t>RT @D0PESHIT0NLY: Bitches be having</w:t>
        <w:br/>
        <w:t>No job</w:t>
        <w:br/>
        <w:t>No future</w:t>
        <w:br/>
        <w:t>No education</w:t>
        <w:br/>
        <w:t>&amp;amp; have the nerve to say "all these niggas want is pussy"</w:t>
        <w:br/>
        <w:t>Bitch cause that&amp;#8230;</w:t>
      </w:r>
    </w:p>
    <w:p>
      <w:r>
        <w:rPr>
          <w:b/>
          <w:u w:val="single"/>
        </w:rPr>
        <w:t>72155</w:t>
      </w:r>
    </w:p>
    <w:p>
      <w:r>
        <w:t>RT @D9Rize: @TerrorFranchise @D9Oxy Stfu faggot a clip is 4+ holy fucking tittyy shit</w:t>
      </w:r>
    </w:p>
    <w:p>
      <w:r>
        <w:rPr>
          <w:b/>
          <w:u w:val="single"/>
        </w:rPr>
        <w:t>72156</w:t>
      </w:r>
    </w:p>
    <w:p>
      <w:r>
        <w:t>RT @DARKSKlNDRAKE: How yall hoes do instagram rates http://t.co/UUjeAXZByW</w:t>
      </w:r>
    </w:p>
    <w:p>
      <w:r>
        <w:rPr>
          <w:b/>
          <w:u w:val="single"/>
        </w:rPr>
        <w:t>72157</w:t>
      </w:r>
    </w:p>
    <w:p>
      <w:r>
        <w:t>RT @DA_POLO_KING: @VikkiNoSecrets hoes have no life</w:t>
      </w:r>
    </w:p>
    <w:p>
      <w:r>
        <w:rPr>
          <w:b/>
          <w:u w:val="single"/>
        </w:rPr>
        <w:t>72158</w:t>
      </w:r>
    </w:p>
    <w:p>
      <w:r>
        <w:t>RT @DAiiNUH: girls with six packs are scary..... just have a flat stomach that's hot enough.... ripped bitches are scary looking.</w:t>
      </w:r>
    </w:p>
    <w:p>
      <w:r>
        <w:rPr>
          <w:b/>
          <w:u w:val="single"/>
        </w:rPr>
        <w:t>72159</w:t>
      </w:r>
    </w:p>
    <w:p>
      <w:r>
        <w:t>RT @DBN_kev: Cry some more RT @PacDaGoat: That's a legal tackle faggot RT @PP_Rich_Hill: Seriously? http://t.co/7s0v4pm7IB</w:t>
      </w:r>
    </w:p>
    <w:p>
      <w:r>
        <w:rPr>
          <w:b/>
          <w:u w:val="single"/>
        </w:rPr>
        <w:t>72160</w:t>
      </w:r>
    </w:p>
    <w:p>
      <w:r>
        <w:t>RT @DBOI509: Shave pussy deserve nothing but fie head and good dick #twitterafterdark :)</w:t>
      </w:r>
    </w:p>
    <w:p>
      <w:r>
        <w:rPr>
          <w:b/>
          <w:u w:val="single"/>
        </w:rPr>
        <w:t>72161</w:t>
      </w:r>
    </w:p>
    <w:p>
      <w:r>
        <w:t>RT @DBlockDeuce_215 My Face when bitches expect me to care http://t.co/hWnAH5bTW6</w:t>
      </w:r>
    </w:p>
    <w:p>
      <w:r>
        <w:rPr>
          <w:b/>
          <w:u w:val="single"/>
        </w:rPr>
        <w:t>72162</w:t>
      </w:r>
    </w:p>
    <w:p>
      <w:r>
        <w:t>RT @DBlockDeuce_215: It's about that time of the year when all the Lightskin hoes who swore they was brown cuz of they summer tan come back&amp;#8230;</w:t>
      </w:r>
    </w:p>
    <w:p>
      <w:r>
        <w:rPr>
          <w:b/>
          <w:u w:val="single"/>
        </w:rPr>
        <w:t>72163</w:t>
      </w:r>
    </w:p>
    <w:p>
      <w:r>
        <w:t>RT @DCPlod: The paranoid fear of sharia on the right boils down to: Christian fundamentalists should be the sole oppressors and persecu ...</w:t>
      </w:r>
    </w:p>
    <w:p>
      <w:r>
        <w:rPr>
          <w:b/>
          <w:u w:val="single"/>
        </w:rPr>
        <w:t>72164</w:t>
      </w:r>
    </w:p>
    <w:p>
      <w:r>
        <w:t>RT @DEON1093: AHAAAA DUHHRT @PAPER_CHAYSIN: These hoes are for everyone !</w:t>
      </w:r>
    </w:p>
    <w:p>
      <w:r>
        <w:rPr>
          <w:b/>
          <w:u w:val="single"/>
        </w:rPr>
        <w:t>72165</w:t>
      </w:r>
    </w:p>
    <w:p>
      <w:r>
        <w:t>RT @DETROITSWEETS_: U gotta be retarded to skip class in college</w:t>
      </w:r>
    </w:p>
    <w:p>
      <w:r>
        <w:rPr>
          <w:b/>
          <w:u w:val="single"/>
        </w:rPr>
        <w:t>72166</w:t>
      </w:r>
    </w:p>
    <w:p>
      <w:r>
        <w:t>RT @DFcuknAwesum: Kirk ain't nothing but a bitch #Love&amp;amp;HipHop</w:t>
      </w:r>
    </w:p>
    <w:p>
      <w:r>
        <w:rPr>
          <w:b/>
          <w:u w:val="single"/>
        </w:rPr>
        <w:t>72167</w:t>
      </w:r>
    </w:p>
    <w:p>
      <w:r>
        <w:t>RT @DFkinLopes: Bruh every time a famous celebrity tweet something, the 1st person to comment is some hoe talkin bout "slap ya dick on me d&amp;#8230;</w:t>
      </w:r>
    </w:p>
    <w:p>
      <w:r>
        <w:rPr>
          <w:b/>
          <w:u w:val="single"/>
        </w:rPr>
        <w:t>72168</w:t>
      </w:r>
    </w:p>
    <w:p>
      <w:r>
        <w:t>RT @DFkinLopes: Even at a young age these hoes ain't loyal http://t.co/OMWaEd2PcJ</w:t>
      </w:r>
    </w:p>
    <w:p>
      <w:r>
        <w:rPr>
          <w:b/>
          <w:u w:val="single"/>
        </w:rPr>
        <w:t>72169</w:t>
      </w:r>
    </w:p>
    <w:p>
      <w:r>
        <w:t>RT @DFkinLopes: If my girl get in a fight with your girl you better be ready to fade too cuz I'ma knock you out then go help my bitch stomp&amp;#8230;</w:t>
      </w:r>
    </w:p>
    <w:p>
      <w:r>
        <w:rPr>
          <w:b/>
          <w:u w:val="single"/>
        </w:rPr>
        <w:t>72170</w:t>
      </w:r>
    </w:p>
    <w:p>
      <w:r>
        <w:t>RT @DFkinLopes: Lying ass bitch http://t.co/vGUClaeNnt</w:t>
      </w:r>
    </w:p>
    <w:p>
      <w:r>
        <w:rPr>
          <w:b/>
          <w:u w:val="single"/>
        </w:rPr>
        <w:t>72171</w:t>
      </w:r>
    </w:p>
    <w:p>
      <w:r>
        <w:t>RT @DFkinLopes: McDonald employees always rolling their eyes when you pay with coins like bitch you broke af too fuck you giving me attitud&amp;#8230;</w:t>
      </w:r>
    </w:p>
    <w:p>
      <w:r>
        <w:rPr>
          <w:b/>
          <w:u w:val="single"/>
        </w:rPr>
        <w:t>72172</w:t>
      </w:r>
    </w:p>
    <w:p>
      <w:r>
        <w:t>RT @DFkinLopes: Me: You're a hoe</w:t>
        <w:br/>
        <w:t>Hoe: You wasn't saying that August 12, 2014 at 7:22 PM</w:t>
        <w:br/>
        <w:t>Me: Well you're a hoe today on October 1st 2014 at &amp;#8230;</w:t>
      </w:r>
    </w:p>
    <w:p>
      <w:r>
        <w:rPr>
          <w:b/>
          <w:u w:val="single"/>
        </w:rPr>
        <w:t>72173</w:t>
      </w:r>
    </w:p>
    <w:p>
      <w:r>
        <w:t>RT @DFkinLopes: When a bitch sneezes too close to you http://t.co/Jq3p3NyeAZ</w:t>
      </w:r>
    </w:p>
    <w:p>
      <w:r>
        <w:rPr>
          <w:b/>
          <w:u w:val="single"/>
        </w:rPr>
        <w:t>72174</w:t>
      </w:r>
    </w:p>
    <w:p>
      <w:r>
        <w:t>RT @DFkinLopes: Your room bitch RT @MackinAintCeezy Tell me somethin dirty &amp;#128520; http://t.co/0B0PZ8J4cM</w:t>
      </w:r>
    </w:p>
    <w:p>
      <w:r>
        <w:rPr>
          <w:b/>
          <w:u w:val="single"/>
        </w:rPr>
        <w:t>72175</w:t>
      </w:r>
    </w:p>
    <w:p>
      <w:r>
        <w:t>RT @DGooods: Never trust a "y'all so cute" ass bitch &amp;#128554; they just waiting to strike</w:t>
      </w:r>
    </w:p>
    <w:p>
      <w:r>
        <w:rPr>
          <w:b/>
          <w:u w:val="single"/>
        </w:rPr>
        <w:t>72176</w:t>
      </w:r>
    </w:p>
    <w:p>
      <w:r>
        <w:t>RT @DIYcookery: Godiva Chocolate Dipped Oreos &amp;#128523; http://t.co/OSYPnadYtO</w:t>
      </w:r>
    </w:p>
    <w:p>
      <w:r>
        <w:rPr>
          <w:b/>
          <w:u w:val="single"/>
        </w:rPr>
        <w:t>72177</w:t>
      </w:r>
    </w:p>
    <w:p>
      <w:r>
        <w:t>RT @DInHerFriends: Kanye turned a hoe into a housewife and niggas said RIP good girls forever.</w:t>
      </w:r>
    </w:p>
    <w:p>
      <w:r>
        <w:rPr>
          <w:b/>
          <w:u w:val="single"/>
        </w:rPr>
        <w:t>72178</w:t>
      </w:r>
    </w:p>
    <w:p>
      <w:r>
        <w:t>RT @DJZeeti: If her hands and feet dirty RT @KingSimi: @DJZeeti how can you tell if a girl pussy stink before actually gettin in her pan ...</w:t>
      </w:r>
    </w:p>
    <w:p>
      <w:r>
        <w:rPr>
          <w:b/>
          <w:u w:val="single"/>
        </w:rPr>
        <w:t>72179</w:t>
      </w:r>
    </w:p>
    <w:p>
      <w:r>
        <w:t>RT @DJZeeti: Marriage not for everyone.. Some bitches just want u to sleepover sometimes</w:t>
      </w:r>
    </w:p>
    <w:p>
      <w:r>
        <w:rPr>
          <w:b/>
          <w:u w:val="single"/>
        </w:rPr>
        <w:t>72180</w:t>
      </w:r>
    </w:p>
    <w:p>
      <w:r>
        <w:t>RT @DJZeeti: This nigga tried to hate on me to a bitch and she told this cornball im that nigga http://t.co/CJfz9DaUYL</w:t>
      </w:r>
    </w:p>
    <w:p>
      <w:r>
        <w:rPr>
          <w:b/>
          <w:u w:val="single"/>
        </w:rPr>
        <w:t>72181</w:t>
      </w:r>
    </w:p>
    <w:p>
      <w:r>
        <w:t>RT @DJZeeti: i couldnt host 106 and park .. i'd fuck too many young bitches</w:t>
      </w:r>
    </w:p>
    <w:p>
      <w:r>
        <w:rPr>
          <w:b/>
          <w:u w:val="single"/>
        </w:rPr>
        <w:t>72182</w:t>
      </w:r>
    </w:p>
    <w:p>
      <w:r>
        <w:t>RT @DJZeeti: my bitch a choosy lover</w:t>
      </w:r>
    </w:p>
    <w:p>
      <w:r>
        <w:rPr>
          <w:b/>
          <w:u w:val="single"/>
        </w:rPr>
        <w:t>72183</w:t>
      </w:r>
    </w:p>
    <w:p>
      <w:r>
        <w:t>RT @DJZeeti: niggas tweet about wanting a "good girl" while giving "hoes" attention ALL day</w:t>
      </w:r>
    </w:p>
    <w:p>
      <w:r>
        <w:rPr>
          <w:b/>
          <w:u w:val="single"/>
        </w:rPr>
        <w:t>72184</w:t>
      </w:r>
    </w:p>
    <w:p>
      <w:r>
        <w:t>RT @DJ_Cellophane: oomf pussy probably taste like the Krabby patty secret formula.</w:t>
      </w:r>
    </w:p>
    <w:p>
      <w:r>
        <w:rPr>
          <w:b/>
          <w:u w:val="single"/>
        </w:rPr>
        <w:t>72185</w:t>
      </w:r>
    </w:p>
    <w:p>
      <w:r>
        <w:t>RT @DJ_Leezy: @TheKaosYatti @JMuggaaa bitch ya mom take it in the ass for the light bill bitch &amp;#128514;</w:t>
      </w:r>
    </w:p>
    <w:p>
      <w:r>
        <w:rPr>
          <w:b/>
          <w:u w:val="single"/>
        </w:rPr>
        <w:t>72186</w:t>
      </w:r>
    </w:p>
    <w:p>
      <w:r>
        <w:t>RT @DJ_Leezy: @TheKaosYatti @JMuggaaa ya mom lick ass for Christmas gifts bitch lol</w:t>
      </w:r>
    </w:p>
    <w:p>
      <w:r>
        <w:rPr>
          <w:b/>
          <w:u w:val="single"/>
        </w:rPr>
        <w:t>72187</w:t>
      </w:r>
    </w:p>
    <w:p>
      <w:r>
        <w:t>RT @DJ_MARVZ: Chris brown got no chill button..... Why sell a bitch out on social media tho? Like not even a subliminal, buddy took time to&amp;#8230;</w:t>
      </w:r>
    </w:p>
    <w:p>
      <w:r>
        <w:rPr>
          <w:b/>
          <w:u w:val="single"/>
        </w:rPr>
        <w:t>72188</w:t>
      </w:r>
    </w:p>
    <w:p>
      <w:r>
        <w:t>RT @DJsir_freshley: &amp;#127919;&amp;#127919;&amp;#127919;RT @GuruJeremy Bitches are only "moral" when it comes to sex... when it's convenient for them. Otherwise they hoe th&amp;#8230;</w:t>
      </w:r>
    </w:p>
    <w:p>
      <w:r>
        <w:rPr>
          <w:b/>
          <w:u w:val="single"/>
        </w:rPr>
        <w:t>72189</w:t>
      </w:r>
    </w:p>
    <w:p>
      <w:r>
        <w:t>RT @DNAinfoCHI: The new nature area replacing Indian Boundary Park's former zoo is expected to attract a variety of migratory birds http://&amp;#8230;</w:t>
      </w:r>
    </w:p>
    <w:p>
      <w:r>
        <w:rPr>
          <w:b/>
          <w:u w:val="single"/>
        </w:rPr>
        <w:t>72190</w:t>
      </w:r>
    </w:p>
    <w:p>
      <w:r>
        <w:t>RT @DRNRDX: @BrandonFxrd you're not safe pussy boy looooool http://t.co/TocJ1WxRYK</w:t>
      </w:r>
    </w:p>
    <w:p>
      <w:r>
        <w:rPr>
          <w:b/>
          <w:u w:val="single"/>
        </w:rPr>
        <w:t>72191</w:t>
      </w:r>
    </w:p>
    <w:p>
      <w:r>
        <w:t>RT @DRUDGE_REPORT: Shy bladder group protests Rob Lowe DIRECTV ad... http://t.co/d5YxglIoKL</w:t>
      </w:r>
    </w:p>
    <w:p>
      <w:r>
        <w:rPr>
          <w:b/>
          <w:u w:val="single"/>
        </w:rPr>
        <w:t>72192</w:t>
      </w:r>
    </w:p>
    <w:p>
      <w:r>
        <w:t>RT @DS_Arrogance: Hahaha these niggas funny ask&amp;#128128;&amp;#128128;&amp;#128128;RT&amp;#8220;@1BookieG: @DS_Arrogance @HG_Shit I bet I can pull at lease 3 bitches with them &amp;#128514;&amp;#128514;&amp;#8221;</w:t>
      </w:r>
    </w:p>
    <w:p>
      <w:r>
        <w:rPr>
          <w:b/>
          <w:u w:val="single"/>
        </w:rPr>
        <w:t>72193</w:t>
      </w:r>
    </w:p>
    <w:p>
      <w:r>
        <w:t>RT @DTAVohn269: Best said by @iSpeakMut "there's a storm brewing bitch" lmao</w:t>
      </w:r>
    </w:p>
    <w:p>
      <w:r>
        <w:rPr>
          <w:b/>
          <w:u w:val="single"/>
        </w:rPr>
        <w:t>72194</w:t>
      </w:r>
    </w:p>
    <w:p>
      <w:r>
        <w:t>RT @D_41395: And I aint got time for bitches , gotta keep my mind on my mothafuckin riches</w:t>
      </w:r>
    </w:p>
    <w:p>
      <w:r>
        <w:rPr>
          <w:b/>
          <w:u w:val="single"/>
        </w:rPr>
        <w:t>72195</w:t>
      </w:r>
    </w:p>
    <w:p>
      <w:r>
        <w:t>RT @D_41395: Wake up like fuck my life, life's a bitch but she better fuck me right</w:t>
      </w:r>
    </w:p>
    <w:p>
      <w:r>
        <w:rPr>
          <w:b/>
          <w:u w:val="single"/>
        </w:rPr>
        <w:t>72196</w:t>
      </w:r>
    </w:p>
    <w:p>
      <w:r>
        <w:t>RT @D_Sidbury_: &amp;#8220;@WSFights: if the purge come to my city ima be like http://t.co/NDM5dysLcf&amp;#8221;&amp;#128514;&amp;#128557;&amp;#128514;&amp;#128514;this bitch is active as shit! &amp;#128514;&amp;#128557;&amp;#128514;&amp;#128514;</w:t>
      </w:r>
    </w:p>
    <w:p>
      <w:r>
        <w:rPr>
          <w:b/>
          <w:u w:val="single"/>
        </w:rPr>
        <w:t>72197</w:t>
      </w:r>
    </w:p>
    <w:p>
      <w:r>
        <w:t>RT @D_Sidbury_: &amp;#8220;@lookwhogotit: All of Kate Upton's leaked nudes today &amp;amp; more &amp;#128525;</w:t>
        <w:br/>
        <w:br/>
        <w:t>&amp;#11015;&amp;#65039;</w:t>
        <w:br/>
        <w:t>http://t.co/BW7ldA56mI http://t.co/sWztntfdGn&amp;#8221; bitch lo&amp;#8230;</w:t>
      </w:r>
    </w:p>
    <w:p>
      <w:r>
        <w:rPr>
          <w:b/>
          <w:u w:val="single"/>
        </w:rPr>
        <w:t>72198</w:t>
      </w:r>
    </w:p>
    <w:p>
      <w:r>
        <w:t>RT @DaBXkIdDjoE: Bunch of insecure bitches out here</w:t>
      </w:r>
    </w:p>
    <w:p>
      <w:r>
        <w:rPr>
          <w:b/>
          <w:u w:val="single"/>
        </w:rPr>
        <w:t>72199</w:t>
      </w:r>
    </w:p>
    <w:p>
      <w:r>
        <w:t>RT @DaCoolestLame: Yo BCU band made UCF band look like trash</w:t>
      </w:r>
    </w:p>
    <w:p>
      <w:r>
        <w:rPr>
          <w:b/>
          <w:u w:val="single"/>
        </w:rPr>
        <w:t>72200</w:t>
      </w:r>
    </w:p>
    <w:p>
      <w:r>
        <w:t>RT @DaDonherself_: Niggas will fuck over a pretty girl w her head on right , for a ho who only got 3 pair of good panties &amp;#128514;&amp;#9996;&amp;#65039; .</w:t>
      </w:r>
    </w:p>
    <w:p>
      <w:r>
        <w:rPr>
          <w:b/>
          <w:u w:val="single"/>
        </w:rPr>
        <w:t>72201</w:t>
      </w:r>
    </w:p>
    <w:p>
      <w:r>
        <w:t>RT @DaFuckinUnicorn: swag swag swag bitch moooob</w:t>
      </w:r>
    </w:p>
    <w:p>
      <w:r>
        <w:rPr>
          <w:b/>
          <w:u w:val="single"/>
        </w:rPr>
        <w:t>72202</w:t>
      </w:r>
    </w:p>
    <w:p>
      <w:r>
        <w:t>RT @DaMcGrizzlyBear: the ghetto if UD wins tonight: http://t.co/PkZmkn2WKo</w:t>
      </w:r>
    </w:p>
    <w:p>
      <w:r>
        <w:rPr>
          <w:b/>
          <w:u w:val="single"/>
        </w:rPr>
        <w:t>72203</w:t>
      </w:r>
    </w:p>
    <w:p>
      <w:r>
        <w:t>RT @DaMeatIsThicke: How you invite me over to fuck but I can smell yo pussy from across the room??? Man ain't that dinner she cook then bou&amp;#8230;</w:t>
      </w:r>
    </w:p>
    <w:p>
      <w:r>
        <w:rPr>
          <w:b/>
          <w:u w:val="single"/>
        </w:rPr>
        <w:t>72204</w:t>
      </w:r>
    </w:p>
    <w:p>
      <w:r>
        <w:t>RT @DaOfficialPRIME: &amp;#128514; &amp;#128514;RT @WestSideFlee: How you gone wife a bitch that let niggas lick on her head in public?</w:t>
      </w:r>
    </w:p>
    <w:p>
      <w:r>
        <w:rPr>
          <w:b/>
          <w:u w:val="single"/>
        </w:rPr>
        <w:t>72205</w:t>
      </w:r>
    </w:p>
    <w:p>
      <w:r>
        <w:t>RT @DaReaLNano1900: Finding a female w/o a hoe record is like tryna find a nigga w/o a felony.</w:t>
      </w:r>
    </w:p>
    <w:p>
      <w:r>
        <w:rPr>
          <w:b/>
          <w:u w:val="single"/>
        </w:rPr>
        <w:t>72206</w:t>
      </w:r>
    </w:p>
    <w:p>
      <w:r>
        <w:t>RT @DaRealDip: A bitch can look like a million dollars wit sum garbage ass pussy</w:t>
      </w:r>
    </w:p>
    <w:p>
      <w:r>
        <w:rPr>
          <w:b/>
          <w:u w:val="single"/>
        </w:rPr>
        <w:t>72207</w:t>
      </w:r>
    </w:p>
    <w:p>
      <w:r>
        <w:t>RT @DaRealDip: I hate wen a bitch fart den be like uughh uuuu farted...no bitch clearly u did ill let a mfa kno wen im fin to</w:t>
      </w:r>
    </w:p>
    <w:p>
      <w:r>
        <w:rPr>
          <w:b/>
          <w:u w:val="single"/>
        </w:rPr>
        <w:t>72208</w:t>
      </w:r>
    </w:p>
    <w:p>
      <w:r>
        <w:t>RT @DaRealKha: "I'm sorry but side bitches better than a wife in this era...check the stats B lol"</w:t>
      </w:r>
    </w:p>
    <w:p>
      <w:r>
        <w:rPr>
          <w:b/>
          <w:u w:val="single"/>
        </w:rPr>
        <w:t>72209</w:t>
      </w:r>
    </w:p>
    <w:p>
      <w:r>
        <w:t>RT @DaSmacker: Mariners said moms 21 and over get free ball caps on mothers day. Basically all you young hoes with kids don't get one lol</w:t>
      </w:r>
    </w:p>
    <w:p>
      <w:r>
        <w:rPr>
          <w:b/>
          <w:u w:val="single"/>
        </w:rPr>
        <w:t>72210</w:t>
      </w:r>
    </w:p>
    <w:p>
      <w:r>
        <w:t>RT @DaTbOySmOkEyy: Shawty said you not gone understand america unless you went to a PWI school, crackers already brainwashed her smh lol</w:t>
      </w:r>
    </w:p>
    <w:p>
      <w:r>
        <w:rPr>
          <w:b/>
          <w:u w:val="single"/>
        </w:rPr>
        <w:t>72211</w:t>
      </w:r>
    </w:p>
    <w:p>
      <w:r>
        <w:t>RT @DaUnfuqwitable1: Yawl chicks love being SIDE BITCHES &amp;#128553;&amp;#128553; bitches now days be having dreams &amp;amp; aspirations of being a STEP MOM &amp;#128514;&amp;#128514;&amp;#128514;</w:t>
      </w:r>
    </w:p>
    <w:p>
      <w:r>
        <w:rPr>
          <w:b/>
          <w:u w:val="single"/>
        </w:rPr>
        <w:t>72212</w:t>
      </w:r>
    </w:p>
    <w:p>
      <w:r>
        <w:t>RT @DabGodBaby: But only BBC, the American version is trash</w:t>
      </w:r>
    </w:p>
    <w:p>
      <w:r>
        <w:rPr>
          <w:b/>
          <w:u w:val="single"/>
        </w:rPr>
        <w:t>72213</w:t>
      </w:r>
    </w:p>
    <w:p>
      <w:r>
        <w:t>RT @Dadude1914: &amp;#128073;&amp;#128073;&amp;#128073;&amp;#128073;RT @AskWhy05: Karlie acting like she not a hoe.... She been wit 3 of the niggas on just this show plus two guest appear&amp;#8230;</w:t>
      </w:r>
    </w:p>
    <w:p>
      <w:r>
        <w:rPr>
          <w:b/>
          <w:u w:val="single"/>
        </w:rPr>
        <w:t>72214</w:t>
      </w:r>
    </w:p>
    <w:p>
      <w:r>
        <w:t>RT @DaeDeezyy: ion ask nobody for SHIT . ever . never have a problem doing shit fa people neither but damn can a bitch get a thank you ?</w:t>
      </w:r>
    </w:p>
    <w:p>
      <w:r>
        <w:rPr>
          <w:b/>
          <w:u w:val="single"/>
        </w:rPr>
        <w:t>72215</w:t>
      </w:r>
    </w:p>
    <w:p>
      <w:r>
        <w:t>RT @DailyRapFacts: .@YG is the voice behind @DJmustard&amp;#8217;s &amp;#8220;Mustard on the beat hoe</w:t>
      </w:r>
    </w:p>
    <w:p>
      <w:r>
        <w:rPr>
          <w:b/>
          <w:u w:val="single"/>
        </w:rPr>
        <w:t>72216</w:t>
      </w:r>
    </w:p>
    <w:p>
      <w:r>
        <w:t>RT @DailySexSupply: This how all the hoes gonna be like tonight&amp;#128514;&amp;#128514;&amp;#128514; http://t.co/kVIOAiEpcB</w:t>
      </w:r>
    </w:p>
    <w:p>
      <w:r>
        <w:rPr>
          <w:b/>
          <w:u w:val="single"/>
        </w:rPr>
        <w:t>72217</w:t>
      </w:r>
    </w:p>
    <w:p>
      <w:r>
        <w:t>RT @Daily_Dip: "And I ain't trippin' on nothin', I'm dippin' on somethin', and my homeboy say he got a bad bitch for me tonight" #LilWay ...</w:t>
      </w:r>
    </w:p>
    <w:p>
      <w:r>
        <w:rPr>
          <w:b/>
          <w:u w:val="single"/>
        </w:rPr>
        <w:t>72218</w:t>
      </w:r>
    </w:p>
    <w:p>
      <w:r>
        <w:t>RT @DalaiLamaPosts: Even though a bird can fly, it must land on earth.</w:t>
      </w:r>
    </w:p>
    <w:p>
      <w:r>
        <w:rPr>
          <w:b/>
          <w:u w:val="single"/>
        </w:rPr>
        <w:t>72219</w:t>
      </w:r>
    </w:p>
    <w:p>
      <w:r>
        <w:t>RT @Dalilaaaaaa__: Flappy birds cheat codes http://t.co/nu6GjYQDJJ</w:t>
      </w:r>
    </w:p>
    <w:p>
      <w:r>
        <w:rPr>
          <w:b/>
          <w:u w:val="single"/>
        </w:rPr>
        <w:t>72220</w:t>
      </w:r>
    </w:p>
    <w:p>
      <w:r>
        <w:t>RT @DameStr8Cash: @JaeTips I know that's trash</w:t>
      </w:r>
    </w:p>
    <w:p>
      <w:r>
        <w:rPr>
          <w:b/>
          <w:u w:val="single"/>
        </w:rPr>
        <w:t>72221</w:t>
      </w:r>
    </w:p>
    <w:p>
      <w:r>
        <w:t>RT @Damiah_daddyx3: Lmao, I fucks with @HaveMercyyy &amp;amp; @KaliKushDoll_ real talk, them bitches know how to have FUN!</w:t>
      </w:r>
    </w:p>
    <w:p>
      <w:r>
        <w:rPr>
          <w:b/>
          <w:u w:val="single"/>
        </w:rPr>
        <w:t>72222</w:t>
      </w:r>
    </w:p>
    <w:p>
      <w:r>
        <w:t>RT @DamianSHughes: &amp;#8220;@G_Verch: Damn I hate being a huge pussy&amp;#8221;</w:t>
      </w:r>
    </w:p>
    <w:p>
      <w:r>
        <w:rPr>
          <w:b/>
          <w:u w:val="single"/>
        </w:rPr>
        <w:t>72223</w:t>
      </w:r>
    </w:p>
    <w:p>
      <w:r>
        <w:t>RT @DamierGenesis: "had all the bitches on MySpace going nuts...."</w:t>
      </w:r>
    </w:p>
    <w:p>
      <w:r>
        <w:rPr>
          <w:b/>
          <w:u w:val="single"/>
        </w:rPr>
        <w:t>72224</w:t>
      </w:r>
    </w:p>
    <w:p>
      <w:r>
        <w:t>RT @DamierGenesis: i live for street glory and I die for ghetto fame. respect all, fear none my pride is everything....</w:t>
      </w:r>
    </w:p>
    <w:p>
      <w:r>
        <w:rPr>
          <w:b/>
          <w:u w:val="single"/>
        </w:rPr>
        <w:t>72225</w:t>
      </w:r>
    </w:p>
    <w:p>
      <w:r>
        <w:t>RT @DamnFoodPorn: Oreo Cookie Pancakes #FoodPorn http://t.co/q6EvCvM3sO</w:t>
      </w:r>
    </w:p>
    <w:p>
      <w:r>
        <w:rPr>
          <w:b/>
          <w:u w:val="single"/>
        </w:rPr>
        <w:t>72226</w:t>
      </w:r>
    </w:p>
    <w:p>
      <w:r>
        <w:t>RT @DamnitCorn: "Chunky girl seeks Studly man for nasty sex" in my head I was like "this bitch may have well emailed me directly for this s&amp;#8230;</w:t>
      </w:r>
    </w:p>
    <w:p>
      <w:r>
        <w:rPr>
          <w:b/>
          <w:u w:val="single"/>
        </w:rPr>
        <w:t>72227</w:t>
      </w:r>
    </w:p>
    <w:p>
      <w:r>
        <w:t>RT @DamnitCorn: THIS SHIT IS LIKE 45 minutes away and it's 1 AM so clearly I am in desperate need of some pussy bruh! So I pull up to this &amp;#8230;</w:t>
      </w:r>
    </w:p>
    <w:p>
      <w:r>
        <w:rPr>
          <w:b/>
          <w:u w:val="single"/>
        </w:rPr>
        <w:t>72228</w:t>
      </w:r>
    </w:p>
    <w:p>
      <w:r>
        <w:t>RT @DamnitCorn: This bitch does so begrudgingly as fuck. Was like"man up you a big bad man crying like a bitch."</w:t>
      </w:r>
    </w:p>
    <w:p>
      <w:r>
        <w:rPr>
          <w:b/>
          <w:u w:val="single"/>
        </w:rPr>
        <w:t>72229</w:t>
      </w:r>
    </w:p>
    <w:p>
      <w:r>
        <w:t>RT @DamonIWantYou: #TVD and #Theoriginals is the shows bad ass Vampires turn into spineless pussy's and little OOC bitches</w:t>
      </w:r>
    </w:p>
    <w:p>
      <w:r>
        <w:rPr>
          <w:b/>
          <w:u w:val="single"/>
        </w:rPr>
        <w:t>72230</w:t>
      </w:r>
    </w:p>
    <w:p>
      <w:r>
        <w:t>RT @DamondDAWG: "Peek a boo bitch, swag scare ya kids" RT @Now_Thats_Fresh: What's Tyga's worst bar? #TygaBars"</w:t>
      </w:r>
    </w:p>
    <w:p>
      <w:r>
        <w:rPr>
          <w:b/>
          <w:u w:val="single"/>
        </w:rPr>
        <w:t>72231</w:t>
      </w:r>
    </w:p>
    <w:p>
      <w:r>
        <w:t>RT @DanBilzerian: Apple, your new iPhone software is shit, maybe I'll sue u cunts &amp;amp; request damages based on the pussy Ive missed out on b/&amp;#8230;</w:t>
      </w:r>
    </w:p>
    <w:p>
      <w:r>
        <w:rPr>
          <w:b/>
          <w:u w:val="single"/>
        </w:rPr>
        <w:t>72232</w:t>
      </w:r>
    </w:p>
    <w:p>
      <w:r>
        <w:t>RT @DanBilzerian: My boy is obviously gonna be slaying all the pussy tonight, dressed as a ninja turtle http://t.co/su2HNFq6S8</w:t>
      </w:r>
    </w:p>
    <w:p>
      <w:r>
        <w:rPr>
          <w:b/>
          <w:u w:val="single"/>
        </w:rPr>
        <w:t>72233</w:t>
      </w:r>
    </w:p>
    <w:p>
      <w:r>
        <w:t>RT @DanDanManlyMan: @00sexilexi00 Swiggety swag, I love you too fag</w:t>
      </w:r>
    </w:p>
    <w:p>
      <w:r>
        <w:rPr>
          <w:b/>
          <w:u w:val="single"/>
        </w:rPr>
        <w:t>72234</w:t>
      </w:r>
    </w:p>
    <w:p>
      <w:r>
        <w:t>RT @DanHarrison1985: &amp;#128514; RT @CecilHurt: Charlie Strong got down to the 53-man roster nearly as quickly as Texans did</w:t>
      </w:r>
    </w:p>
    <w:p>
      <w:r>
        <w:rPr>
          <w:b/>
          <w:u w:val="single"/>
        </w:rPr>
        <w:t>72235</w:t>
      </w:r>
    </w:p>
    <w:p>
      <w:r>
        <w:t>RT @Dan_OSU_Hashtag: You ever look at a bitch and just be like... Bitch</w:t>
      </w:r>
    </w:p>
    <w:p>
      <w:r>
        <w:rPr>
          <w:b/>
          <w:u w:val="single"/>
        </w:rPr>
        <w:t>72236</w:t>
      </w:r>
    </w:p>
    <w:p>
      <w:r>
        <w:t>RT @DanaPerino: Was just handed this on my flight. Must be in good hands on this bird! http://t.co/7vJwDCdTxV</w:t>
      </w:r>
    </w:p>
    <w:p>
      <w:r>
        <w:rPr>
          <w:b/>
          <w:u w:val="single"/>
        </w:rPr>
        <w:t>72237</w:t>
      </w:r>
    </w:p>
    <w:p>
      <w:r>
        <w:t>RT @DanielBiltmore: Basic bitches &amp;gt; basic cable</w:t>
      </w:r>
    </w:p>
    <w:p>
      <w:r>
        <w:rPr>
          <w:b/>
          <w:u w:val="single"/>
        </w:rPr>
        <w:t>72238</w:t>
      </w:r>
    </w:p>
    <w:p>
      <w:r>
        <w:t>RT @DanielGennaoui: A bird that courts females by building a beautiful nest with bright objects: http://t.co/gi2rRlGRo6 &amp;#8230; #wildlife http://&amp;#8230;</w:t>
      </w:r>
    </w:p>
    <w:p>
      <w:r>
        <w:rPr>
          <w:b/>
          <w:u w:val="single"/>
        </w:rPr>
        <w:t>72239</w:t>
      </w:r>
    </w:p>
    <w:p>
      <w:r>
        <w:t>RT @DanielMtz1997: 20 rts I'll go down there and say "fuck er right in the pussy" &amp;#128514;&amp;#128514;&amp;#128514;&amp;#128514;&amp;#128514; http://t.co/RZFhAbWTSv</w:t>
      </w:r>
    </w:p>
    <w:p>
      <w:r>
        <w:rPr>
          <w:b/>
          <w:u w:val="single"/>
        </w:rPr>
        <w:t>72240</w:t>
      </w:r>
    </w:p>
    <w:p>
      <w:r>
        <w:t>RT @DankyChan88: Dumb bitches broke my tv, went to wal mart fucked up... Wokeup with a smart tv lol</w:t>
      </w:r>
    </w:p>
    <w:p>
      <w:r>
        <w:rPr>
          <w:b/>
          <w:u w:val="single"/>
        </w:rPr>
        <w:t>72241</w:t>
      </w:r>
    </w:p>
    <w:p>
      <w:r>
        <w:t>RT @DannyDeVito: Wisconsin IASIP nice work bitches!</w:t>
      </w:r>
    </w:p>
    <w:p>
      <w:r>
        <w:rPr>
          <w:b/>
          <w:u w:val="single"/>
        </w:rPr>
        <w:t>72242</w:t>
      </w:r>
    </w:p>
    <w:p>
      <w:r>
        <w:t>RT @DannyTanner: highest score on flappy bird, cant be beat http://t.co/I2qgsWiPDC</w:t>
      </w:r>
    </w:p>
    <w:p>
      <w:r>
        <w:rPr>
          <w:b/>
          <w:u w:val="single"/>
        </w:rPr>
        <w:t>72243</w:t>
      </w:r>
    </w:p>
    <w:p>
      <w:r>
        <w:t>RT @DaraUnn: @joshuataddac I haven't slapped a bitch in two weeks</w:t>
      </w:r>
    </w:p>
    <w:p>
      <w:r>
        <w:rPr>
          <w:b/>
          <w:u w:val="single"/>
        </w:rPr>
        <w:t>72244</w:t>
      </w:r>
    </w:p>
    <w:p>
      <w:r>
        <w:t>RT @DariusJulion: that movie was trash</w:t>
      </w:r>
    </w:p>
    <w:p>
      <w:r>
        <w:rPr>
          <w:b/>
          <w:u w:val="single"/>
        </w:rPr>
        <w:t>72245</w:t>
      </w:r>
    </w:p>
    <w:p>
      <w:r>
        <w:t>RT @DarkskinObama: Roses are red</w:t>
        <w:br/>
        <w:t>Violets are blue</w:t>
        <w:br/>
        <w:t>I just fucked yo bitch</w:t>
        <w:br/>
        <w:t>.....but nigga do you...</w:t>
      </w:r>
    </w:p>
    <w:p>
      <w:r>
        <w:rPr>
          <w:b/>
          <w:u w:val="single"/>
        </w:rPr>
        <w:t>72246</w:t>
      </w:r>
    </w:p>
    <w:p>
      <w:r>
        <w:t>RT @DarlinCory: Making homemade pickles and working on a funny tweet about pussy. I am going to make a great old lady!</w:t>
      </w:r>
    </w:p>
    <w:p>
      <w:r>
        <w:rPr>
          <w:b/>
          <w:u w:val="single"/>
        </w:rPr>
        <w:t>72247</w:t>
      </w:r>
    </w:p>
    <w:p>
      <w:r>
        <w:t xml:space="preserve">RT @DarrionDaDon_: Kobe: "That's why yo man want me hoe" </w:t>
        <w:br/>
        <w:t>guy holding his face: "Omgod kobeshia shut up" &amp;#128514;&amp;#128514;&amp;#128514;http://t.co/2BfbfBVlVA</w:t>
      </w:r>
    </w:p>
    <w:p>
      <w:r>
        <w:rPr>
          <w:b/>
          <w:u w:val="single"/>
        </w:rPr>
        <w:t>72248</w:t>
      </w:r>
    </w:p>
    <w:p>
      <w:r>
        <w:t>RT @DarrionMarz: pregnant bitches get on the bus and think you suppose to give them your seat like bitch you should of fucked a nigga with &amp;#8230;</w:t>
      </w:r>
    </w:p>
    <w:p>
      <w:r>
        <w:rPr>
          <w:b/>
          <w:u w:val="single"/>
        </w:rPr>
        <w:t>72249</w:t>
      </w:r>
    </w:p>
    <w:p>
      <w:r>
        <w:t>RT @DarthPutinKGB: Today in 1996 Charlie Wilson left office. "Should be ranked alongside Lech Wa&amp;#322;&amp;#281;sa for his role in defeating communism". &amp;#8230;</w:t>
      </w:r>
    </w:p>
    <w:p>
      <w:r>
        <w:rPr>
          <w:b/>
          <w:u w:val="single"/>
        </w:rPr>
        <w:t>72250</w:t>
      </w:r>
    </w:p>
    <w:p>
      <w:r>
        <w:t>RT @DarthVenn: So this is the woman who was a bird then turned into a woman from the sky in Nigeria. http://t.co/34DcwJkVeF</w:t>
      </w:r>
    </w:p>
    <w:p>
      <w:r>
        <w:rPr>
          <w:b/>
          <w:u w:val="single"/>
        </w:rPr>
        <w:t>72251</w:t>
      </w:r>
    </w:p>
    <w:p>
      <w:r>
        <w:t>RT @Darth_Alk: @Baqotivity @ShinSnipes You're tweeting at the cringiest people in Darth here. And Dana is our bitch lmao, she follows our r&amp;#8230;</w:t>
      </w:r>
    </w:p>
    <w:p>
      <w:r>
        <w:rPr>
          <w:b/>
          <w:u w:val="single"/>
        </w:rPr>
        <w:t>72252</w:t>
      </w:r>
    </w:p>
    <w:p>
      <w:r>
        <w:t>RT @Dasianah_: The most ghetto bitches be pregnant a/f smh poor kids! &amp;#128531;</w:t>
      </w:r>
    </w:p>
    <w:p>
      <w:r>
        <w:rPr>
          <w:b/>
          <w:u w:val="single"/>
        </w:rPr>
        <w:t>72253</w:t>
      </w:r>
    </w:p>
    <w:p>
      <w:r>
        <w:t>RT @DatDudeTorey: &amp;#8220;@Aj_Swagggg: That "boss ass bitch" song got basics thinking they're models lmao #knowyourplace&amp;#8221; &amp;#128514;&amp;#128514;&amp;#128514;&amp;#128514;&amp;#128514;</w:t>
      </w:r>
    </w:p>
    <w:p>
      <w:r>
        <w:rPr>
          <w:b/>
          <w:u w:val="single"/>
        </w:rPr>
        <w:t>72254</w:t>
      </w:r>
    </w:p>
    <w:p>
      <w:r>
        <w:t>RT @DatDudeTorey: Aw damn, Haven't hug a bitch in a while.</w:t>
      </w:r>
    </w:p>
    <w:p>
      <w:r>
        <w:rPr>
          <w:b/>
          <w:u w:val="single"/>
        </w:rPr>
        <w:t>72255</w:t>
      </w:r>
    </w:p>
    <w:p>
      <w:r>
        <w:t>RT @DatNigPriest: @1BookieG not all of us my nig! I'm light skin with a dark skin mentality lol. We all black</w:t>
      </w:r>
    </w:p>
    <w:p>
      <w:r>
        <w:rPr>
          <w:b/>
          <w:u w:val="single"/>
        </w:rPr>
        <w:t>72256</w:t>
      </w:r>
    </w:p>
    <w:p>
      <w:r>
        <w:t>RT @DatNiggaVegeta: DEFINITION OF REAL &amp;#8220;@mikeymageee: @DatNiggaVegeta Except you bruh you let bitch ass babidi turn on your niggas fam&amp;#8221; htt&amp;#8230;</w:t>
      </w:r>
    </w:p>
    <w:p>
      <w:r>
        <w:rPr>
          <w:b/>
          <w:u w:val="single"/>
        </w:rPr>
        <w:t>72257</w:t>
      </w:r>
    </w:p>
    <w:p>
      <w:r>
        <w:t>RT @Dathighyellaguy: Dem hoes who swear their pussy priceless but u sell ass all day &amp;#128533;</w:t>
      </w:r>
    </w:p>
    <w:p>
      <w:r>
        <w:rPr>
          <w:b/>
          <w:u w:val="single"/>
        </w:rPr>
        <w:t>72258</w:t>
      </w:r>
    </w:p>
    <w:p>
      <w:r>
        <w:t>RT @DatingTrick: As a girlfriend, you have to accept the fact hoes are gonna be all up in his face. But as a boyfriend, he better let them &amp;#8230;</w:t>
      </w:r>
    </w:p>
    <w:p>
      <w:r>
        <w:rPr>
          <w:b/>
          <w:u w:val="single"/>
        </w:rPr>
        <w:t>72259</w:t>
      </w:r>
    </w:p>
    <w:p>
      <w:r>
        <w:t>RT @Dats_JayGrant: You can't be like "Let me miss ya sometimes" bitches take it overboard and shit, I said give me time to miss yo ass not &amp;#8230;</w:t>
      </w:r>
    </w:p>
    <w:p>
      <w:r>
        <w:rPr>
          <w:b/>
          <w:u w:val="single"/>
        </w:rPr>
        <w:t>72260</w:t>
      </w:r>
    </w:p>
    <w:p>
      <w:r>
        <w:t>RT @DavidBCohen1: Will Coakley go 0-2 in "can't lose" races? RT @seanspicer: wow, just wow -- @BostonGlobe : Charlie Baker for Governor htt&amp;#8230;</w:t>
      </w:r>
    </w:p>
    <w:p>
      <w:r>
        <w:rPr>
          <w:b/>
          <w:u w:val="single"/>
        </w:rPr>
        <w:t>72261</w:t>
      </w:r>
    </w:p>
    <w:p>
      <w:r>
        <w:t>RT @DawnGoodspeed: Honestly I kind of get offended when people ask me if my eyelashes are fake. Fake eyelashes aren't this long bitches. &amp;#9995;&amp;#128129;</w:t>
      </w:r>
    </w:p>
    <w:p>
      <w:r>
        <w:rPr>
          <w:b/>
          <w:u w:val="single"/>
        </w:rPr>
        <w:t>72262</w:t>
      </w:r>
    </w:p>
    <w:p>
      <w:r>
        <w:t>RT @Day_CantKeepUp: These hoes be dying for attention &amp;#128564;&amp;#128564;&amp;#128564;</w:t>
      </w:r>
    </w:p>
    <w:p>
      <w:r>
        <w:rPr>
          <w:b/>
          <w:u w:val="single"/>
        </w:rPr>
        <w:t>72263</w:t>
      </w:r>
    </w:p>
    <w:p>
      <w:r>
        <w:t>RT @Dayma_micaela: I want a baby but im young and retarded so no</w:t>
      </w:r>
    </w:p>
    <w:p>
      <w:r>
        <w:rPr>
          <w:b/>
          <w:u w:val="single"/>
        </w:rPr>
        <w:t>72264</w:t>
      </w:r>
    </w:p>
    <w:p>
      <w:r>
        <w:t>RT @Dceni33: Not the "farewell tour's" fault everyone but three players underachieved for the Yankees this year.</w:t>
      </w:r>
    </w:p>
    <w:p>
      <w:r>
        <w:rPr>
          <w:b/>
          <w:u w:val="single"/>
        </w:rPr>
        <w:t>72265</w:t>
      </w:r>
    </w:p>
    <w:p>
      <w:r>
        <w:t>RT @Dcowboys2188: I love dez but right now he's trash right now weeden there's others that are open</w:t>
      </w:r>
    </w:p>
    <w:p>
      <w:r>
        <w:rPr>
          <w:b/>
          <w:u w:val="single"/>
        </w:rPr>
        <w:t>72266</w:t>
      </w:r>
    </w:p>
    <w:p>
      <w:r>
        <w:t>RT @DeAdJAkE: Shermans all bark and no bite fuck that bitch</w:t>
      </w:r>
    </w:p>
    <w:p>
      <w:r>
        <w:rPr>
          <w:b/>
          <w:u w:val="single"/>
        </w:rPr>
        <w:t>72267</w:t>
      </w:r>
    </w:p>
    <w:p>
      <w:r>
        <w:t>RT @DeLaIslaaa_: Get real &amp; fucking fight or don't play me. I don't play with pussy ass niggas.</w:t>
      </w:r>
    </w:p>
    <w:p>
      <w:r>
        <w:rPr>
          <w:b/>
          <w:u w:val="single"/>
        </w:rPr>
        <w:t>72268</w:t>
      </w:r>
    </w:p>
    <w:p>
      <w:r>
        <w:t>RT @DeRayDavis: There is no cure for Ratchet. It has to run its course in these bitches.</w:t>
      </w:r>
    </w:p>
    <w:p>
      <w:r>
        <w:rPr>
          <w:b/>
          <w:u w:val="single"/>
        </w:rPr>
        <w:t>72269</w:t>
      </w:r>
    </w:p>
    <w:p>
      <w:r>
        <w:t>RT @Deadcollision: "Go talk to your other hoes" http://t.co/1H08FxpkKq</w:t>
      </w:r>
    </w:p>
    <w:p>
      <w:r>
        <w:rPr>
          <w:b/>
          <w:u w:val="single"/>
        </w:rPr>
        <w:t>72270</w:t>
      </w:r>
    </w:p>
    <w:p>
      <w:r>
        <w:t>RT @Deadspin: Colombia supporter reminds us the double bird is a universal language http://t.co/JeUT1IsQ1f</w:t>
      </w:r>
    </w:p>
    <w:p>
      <w:r>
        <w:rPr>
          <w:b/>
          <w:u w:val="single"/>
        </w:rPr>
        <w:t>72271</w:t>
      </w:r>
    </w:p>
    <w:p>
      <w:r>
        <w:t>RT @DearAwkward: That awkward moment when you hold the door for someone and they use the door next to it.. Like bitch you better back th ...</w:t>
      </w:r>
    </w:p>
    <w:p>
      <w:r>
        <w:rPr>
          <w:b/>
          <w:u w:val="single"/>
        </w:rPr>
        <w:t>72272</w:t>
      </w:r>
    </w:p>
    <w:p>
      <w:r>
        <w:t>RT @DearLeader10: You value yourself because someone gave you a title. I value myself because bitch I'm clutch. I win.</w:t>
      </w:r>
    </w:p>
    <w:p>
      <w:r>
        <w:rPr>
          <w:b/>
          <w:u w:val="single"/>
        </w:rPr>
        <w:t>72273</w:t>
      </w:r>
    </w:p>
    <w:p>
      <w:r>
        <w:t>RT @DedePayton: All hoes are friendly. Althea wants to say hi.</w:t>
      </w:r>
    </w:p>
    <w:p>
      <w:r>
        <w:rPr>
          <w:b/>
          <w:u w:val="single"/>
        </w:rPr>
        <w:t>72274</w:t>
      </w:r>
    </w:p>
    <w:p>
      <w:r>
        <w:t>RT @DedePayton: On the low RT @mzlola_bunny: They're really looking for the next bitch to smash</w:t>
      </w:r>
    </w:p>
    <w:p>
      <w:r>
        <w:rPr>
          <w:b/>
          <w:u w:val="single"/>
        </w:rPr>
        <w:t>72275</w:t>
      </w:r>
    </w:p>
    <w:p>
      <w:r>
        <w:t>RT @DeeJay138: In some pussy?? Nah work is the best place to be in this weather.</w:t>
      </w:r>
    </w:p>
    <w:p>
      <w:r>
        <w:rPr>
          <w:b/>
          <w:u w:val="single"/>
        </w:rPr>
        <w:t>72276</w:t>
      </w:r>
    </w:p>
    <w:p>
      <w:r>
        <w:t>RT @DeeMayweather: Brees you need a black hoe, who cheating on her man that work offshore, that would fuck you while the baby in the bed w&amp;#8230;</w:t>
      </w:r>
    </w:p>
    <w:p>
      <w:r>
        <w:rPr>
          <w:b/>
          <w:u w:val="single"/>
        </w:rPr>
        <w:t>72277</w:t>
      </w:r>
    </w:p>
    <w:p>
      <w:r>
        <w:t>RT @DeePaPi1800: That outside dick keep dem hoes sick...</w:t>
      </w:r>
    </w:p>
    <w:p>
      <w:r>
        <w:rPr>
          <w:b/>
          <w:u w:val="single"/>
        </w:rPr>
        <w:t>72278</w:t>
      </w:r>
    </w:p>
    <w:p>
      <w:r>
        <w:t>RT @Dee_InsideYou: Team no hoes &amp;#128514;&amp;#128076;</w:t>
      </w:r>
    </w:p>
    <w:p>
      <w:r>
        <w:rPr>
          <w:b/>
          <w:u w:val="single"/>
        </w:rPr>
        <w:t>72279</w:t>
      </w:r>
    </w:p>
    <w:p>
      <w:r>
        <w:t>RT @Deemazz_70: @JMcCown11 got all the bitches http://t.co/A3gF4iAPS9</w:t>
      </w:r>
    </w:p>
    <w:p>
      <w:r>
        <w:rPr>
          <w:b/>
          <w:u w:val="single"/>
        </w:rPr>
        <w:t>72280</w:t>
      </w:r>
    </w:p>
    <w:p>
      <w:r>
        <w:t>RT @DeepInHerGut: Anything said bout my moms b would of led to a bitch getting stone cold stunner</w:t>
      </w:r>
    </w:p>
    <w:p>
      <w:r>
        <w:rPr>
          <w:b/>
          <w:u w:val="single"/>
        </w:rPr>
        <w:t>72281</w:t>
      </w:r>
    </w:p>
    <w:p>
      <w:r>
        <w:t>RT @Deezy_2Times: Aint got time for no mufuckin fake friends smoke weed fuck hoes nigga drank gin</w:t>
      </w:r>
    </w:p>
    <w:p>
      <w:r>
        <w:rPr>
          <w:b/>
          <w:u w:val="single"/>
        </w:rPr>
        <w:t>72282</w:t>
      </w:r>
    </w:p>
    <w:p>
      <w:r>
        <w:t>RT @DefendWallSt: ...wow? RT @1SleepingGiant: Whatever! Fuck all those assholes. They're niggers, they all look alike to me.</w:t>
      </w:r>
    </w:p>
    <w:p>
      <w:r>
        <w:rPr>
          <w:b/>
          <w:u w:val="single"/>
        </w:rPr>
        <w:t>72283</w:t>
      </w:r>
    </w:p>
    <w:p>
      <w:r>
        <w:t>RT @DefendWallSt: Tell me how you really feel. RT @1SleepingGiant: those little #ISIS faggots usually have bags over their heads anyway.</w:t>
      </w:r>
    </w:p>
    <w:p>
      <w:r>
        <w:rPr>
          <w:b/>
          <w:u w:val="single"/>
        </w:rPr>
        <w:t>72284</w:t>
      </w:r>
    </w:p>
    <w:p>
      <w:r>
        <w:t>RT @DejaHiott: Fuckin ignorant ass niggas. Don't dm me a video of you counting money n say "why u so stuck up" bitch...&amp;#128528;</w:t>
      </w:r>
    </w:p>
    <w:p>
      <w:r>
        <w:rPr>
          <w:b/>
          <w:u w:val="single"/>
        </w:rPr>
        <w:t>72285</w:t>
      </w:r>
    </w:p>
    <w:p>
      <w:r>
        <w:t>RT @DennisssBeauty: @VivaLaZulema looked like Princess Bella in that yellow dress&amp;#128120;&amp;#128120;</w:t>
      </w:r>
    </w:p>
    <w:p>
      <w:r>
        <w:rPr>
          <w:b/>
          <w:u w:val="single"/>
        </w:rPr>
        <w:t>72286</w:t>
      </w:r>
    </w:p>
    <w:p>
      <w:r>
        <w:t>RT @DeolaCola: They don't make R&amp;amp;B like THIS anymore!!!!!!! Dudes used to make you feel good about busting it wide open not call you a hoe &amp;#8230;</w:t>
      </w:r>
    </w:p>
    <w:p>
      <w:r>
        <w:rPr>
          <w:b/>
          <w:u w:val="single"/>
        </w:rPr>
        <w:t>72287</w:t>
      </w:r>
    </w:p>
    <w:p>
      <w:r>
        <w:t>RT @DepressedDarth: Star Wars meets Charlie Brown http://t.co/m9uNRz6SYR</w:t>
      </w:r>
    </w:p>
    <w:p>
      <w:r>
        <w:rPr>
          <w:b/>
          <w:u w:val="single"/>
        </w:rPr>
        <w:t>72288</w:t>
      </w:r>
    </w:p>
    <w:p>
      <w:r>
        <w:t>RT @DerekIsNormal: A bitch is wearing a scarf today! I loves me a scarf.</w:t>
      </w:r>
    </w:p>
    <w:p>
      <w:r>
        <w:rPr>
          <w:b/>
          <w:u w:val="single"/>
        </w:rPr>
        <w:t>72289</w:t>
      </w:r>
    </w:p>
    <w:p>
      <w:r>
        <w:t>RT @DerekPayne_: I know you're gonna stalk my tweets so just know that you're a dumb fucking bitch!</w:t>
      </w:r>
    </w:p>
    <w:p>
      <w:r>
        <w:rPr>
          <w:b/>
          <w:u w:val="single"/>
        </w:rPr>
        <w:t>72290</w:t>
      </w:r>
    </w:p>
    <w:p>
      <w:r>
        <w:t>RT @Derekisom: Making this first day my bitch</w:t>
      </w:r>
    </w:p>
    <w:p>
      <w:r>
        <w:rPr>
          <w:b/>
          <w:u w:val="single"/>
        </w:rPr>
        <w:t>72291</w:t>
      </w:r>
    </w:p>
    <w:p>
      <w:r>
        <w:t>RT @DerrickJaxn: Feel like most people want you to commit and cut off all your hoes so they can relax and start being complacent</w:t>
      </w:r>
    </w:p>
    <w:p>
      <w:r>
        <w:rPr>
          <w:b/>
          <w:u w:val="single"/>
        </w:rPr>
        <w:t>72292</w:t>
      </w:r>
    </w:p>
    <w:p>
      <w:r>
        <w:t>RT @DerrickJaxn: I can't take any girl serious that refers to herself as a "bitch" or the guys she dates as "these niggas".</w:t>
      </w:r>
    </w:p>
    <w:p>
      <w:r>
        <w:rPr>
          <w:b/>
          <w:u w:val="single"/>
        </w:rPr>
        <w:t>72293</w:t>
      </w:r>
    </w:p>
    <w:p>
      <w:r>
        <w:t>RT @Desean_96: &amp;#8220;@1BookieG: I just fucked the life out this bitch! &amp;#128514;&amp;#128514;&amp;#128514;&amp;#128164;&amp;#8221;&amp;#128514;&amp;#128514;&amp;#128514;</w:t>
      </w:r>
    </w:p>
    <w:p>
      <w:r>
        <w:rPr>
          <w:b/>
          <w:u w:val="single"/>
        </w:rPr>
        <w:t>72294</w:t>
      </w:r>
    </w:p>
    <w:p>
      <w:r>
        <w:t>RT @DessantiGina: @TonyJRodriguez @WolfVanHalen so tony I think yr a rude little cunt and too too young to even know what real rock and rol&amp;#8230;</w:t>
      </w:r>
    </w:p>
    <w:p>
      <w:r>
        <w:rPr>
          <w:b/>
          <w:u w:val="single"/>
        </w:rPr>
        <w:t>72295</w:t>
      </w:r>
    </w:p>
    <w:p>
      <w:r>
        <w:t>RT @DestroTheNoble: I don't support that ya idiot. And if I'm a teabagger you're being teabagged. #OpenWide @nekolin @1SleepingGiant</w:t>
      </w:r>
    </w:p>
    <w:p>
      <w:r>
        <w:rPr>
          <w:b/>
          <w:u w:val="single"/>
        </w:rPr>
        <w:t>72296</w:t>
      </w:r>
    </w:p>
    <w:p>
      <w:r>
        <w:t>RT @DevinEleven_: hey slim, thats my girlfriend screaming in the trunk. But i didn't slit her throat, i just tied her up ! See i ain't like&amp;#8230;</w:t>
      </w:r>
    </w:p>
    <w:p>
      <w:r>
        <w:rPr>
          <w:b/>
          <w:u w:val="single"/>
        </w:rPr>
        <w:t>72297</w:t>
      </w:r>
    </w:p>
    <w:p>
      <w:r>
        <w:t>RT @Devon_Toppin2: fuck a bitch we never loved a thot</w:t>
      </w:r>
    </w:p>
    <w:p>
      <w:r>
        <w:rPr>
          <w:b/>
          <w:u w:val="single"/>
        </w:rPr>
        <w:t>72298</w:t>
      </w:r>
    </w:p>
    <w:p>
      <w:r>
        <w:t>RT @DevyDevBlack: Yung Berg trying to fuck all these hoes.</w:t>
      </w:r>
    </w:p>
    <w:p>
      <w:r>
        <w:rPr>
          <w:b/>
          <w:u w:val="single"/>
        </w:rPr>
        <w:t>72299</w:t>
      </w:r>
    </w:p>
    <w:p>
      <w:r>
        <w:t>RT @Dewis14: @H_ToTheOV @dbrad_80 @Coleduff24 @Peckadelic @bgulll1611 you're all pussies. Only men throw whammers in their assholes</w:t>
      </w:r>
    </w:p>
    <w:p>
      <w:r>
        <w:rPr>
          <w:b/>
          <w:u w:val="single"/>
        </w:rPr>
        <w:t>72300</w:t>
      </w:r>
    </w:p>
    <w:p>
      <w:r>
        <w:t>RT @DezDLT: "I play soccer, cheat on girls, and wear khaki coloured cargos" haircut http://t.co/a1SDHBY8XT</w:t>
      </w:r>
    </w:p>
    <w:p>
      <w:r>
        <w:rPr>
          <w:b/>
          <w:u w:val="single"/>
        </w:rPr>
        <w:t>72301</w:t>
      </w:r>
    </w:p>
    <w:p>
      <w:r>
        <w:t>RT @DezzzyBo: I want attention yet she's on twitter talking about getting somebodies dick wet tonight and what her tongue does, deez hoes g&amp;#8230;</w:t>
      </w:r>
    </w:p>
    <w:p>
      <w:r>
        <w:rPr>
          <w:b/>
          <w:u w:val="single"/>
        </w:rPr>
        <w:t>72302</w:t>
      </w:r>
    </w:p>
    <w:p>
      <w:r>
        <w:t>RT @Dhet_Btchh: Hoes really be having built up animosity towards you for no reason. Like what's your problem bitch? Fill me in cuz I'm lost&amp;#128554;</w:t>
      </w:r>
    </w:p>
    <w:p>
      <w:r>
        <w:rPr>
          <w:b/>
          <w:u w:val="single"/>
        </w:rPr>
        <w:t>72303</w:t>
      </w:r>
    </w:p>
    <w:p>
      <w:r>
        <w:t>RT @Dhoopin32: How other mfs tell me gm Damn Near every mornin , an my bitch don't even tell me Gm an she be wide TF awoke &amp;#128530; wtf type shit &amp;#8230;</w:t>
      </w:r>
    </w:p>
    <w:p>
      <w:r>
        <w:rPr>
          <w:b/>
          <w:u w:val="single"/>
        </w:rPr>
        <w:t>72304</w:t>
      </w:r>
    </w:p>
    <w:p>
      <w:r>
        <w:t>RT @Dhoopin32: When my bitches call me daddy &amp;#128553;&amp;#128525;&amp;#128536;</w:t>
      </w:r>
    </w:p>
    <w:p>
      <w:r>
        <w:rPr>
          <w:b/>
          <w:u w:val="single"/>
        </w:rPr>
        <w:t>72305</w:t>
      </w:r>
    </w:p>
    <w:p>
      <w:r>
        <w:t>RT @DiandraSaysSo: &amp;#8220;@itzbreak: like you have to be borderline retarded not to see andre 3000's elite skill level for example.&amp;#8221; Yep! This go&amp;#8230;</w:t>
      </w:r>
    </w:p>
    <w:p>
      <w:r>
        <w:rPr>
          <w:b/>
          <w:u w:val="single"/>
        </w:rPr>
        <w:t>72306</w:t>
      </w:r>
    </w:p>
    <w:p>
      <w:r>
        <w:t>RT @DiggaBITCH: That pussy &amp;#128572;keep calling me, gettin me in trouble</w:t>
      </w:r>
    </w:p>
    <w:p>
      <w:r>
        <w:rPr>
          <w:b/>
          <w:u w:val="single"/>
        </w:rPr>
        <w:t>72307</w:t>
      </w:r>
    </w:p>
    <w:p>
      <w:r>
        <w:t>RT @DignifiedPurity: @TonyGoldwyn you could have helped Mellie, you revolving door-shaped head ho. You aren't quiet when you're balls deep &amp;#8230;</w:t>
      </w:r>
    </w:p>
    <w:p>
      <w:r>
        <w:rPr>
          <w:b/>
          <w:u w:val="single"/>
        </w:rPr>
        <w:t>72308</w:t>
      </w:r>
    </w:p>
    <w:p>
      <w:r>
        <w:t>RT @DignifiedPurity: I've been at work chuckling at that time @DerekIsNormal said not revealing your age keeps the pussy fresh. &amp;#128514;&amp;#128557;&amp;#128557;&amp;#128557;&amp;#128514;</w:t>
      </w:r>
    </w:p>
    <w:p>
      <w:r>
        <w:rPr>
          <w:b/>
          <w:u w:val="single"/>
        </w:rPr>
        <w:t>72309</w:t>
      </w:r>
    </w:p>
    <w:p>
      <w:r>
        <w:t>RT @DinO_off_AD: Them hoes come them hoes go it's a revolving cycle &amp;#128080;</w:t>
      </w:r>
    </w:p>
    <w:p>
      <w:r>
        <w:rPr>
          <w:b/>
          <w:u w:val="single"/>
        </w:rPr>
        <w:t>72310</w:t>
      </w:r>
    </w:p>
    <w:p>
      <w:r>
        <w:t>RT @DineroLoco_Bo: If a nigga fuck my bitch dats on ha cat .. but ima leave yu alone fa being trifling</w:t>
      </w:r>
    </w:p>
    <w:p>
      <w:r>
        <w:rPr>
          <w:b/>
          <w:u w:val="single"/>
        </w:rPr>
        <w:t>72311</w:t>
      </w:r>
    </w:p>
    <w:p>
      <w:r>
        <w:t>RT @Dino_FooL: Ima catfish a bitch with fake arms</w:t>
      </w:r>
    </w:p>
    <w:p>
      <w:r>
        <w:rPr>
          <w:b/>
          <w:u w:val="single"/>
        </w:rPr>
        <w:t>72312</w:t>
      </w:r>
    </w:p>
    <w:p>
      <w:r>
        <w:t>RT @Dino_FooL: Y'all ever just been having a normal day and your mind plays a horrible trick on you and give you a whiff of some good pussy&amp;#8230;</w:t>
      </w:r>
    </w:p>
    <w:p>
      <w:r>
        <w:rPr>
          <w:b/>
          <w:u w:val="single"/>
        </w:rPr>
        <w:t>72313</w:t>
      </w:r>
    </w:p>
    <w:p>
      <w:r>
        <w:t>RT @DipOnline I be closing my eyes and shit sometimes so bitches be able to sneak a quick nipple lick in.. But she ain't going ham on me yo</w:t>
      </w:r>
    </w:p>
    <w:p>
      <w:r>
        <w:rPr>
          <w:b/>
          <w:u w:val="single"/>
        </w:rPr>
        <w:t>72314</w:t>
      </w:r>
    </w:p>
    <w:p>
      <w:r>
        <w:t>RT @DipOnline If K Michelle was apart of Baltimore twitter she'd be one of them hoes saying she's celibate smh</w:t>
      </w:r>
    </w:p>
    <w:p>
      <w:r>
        <w:rPr>
          <w:b/>
          <w:u w:val="single"/>
        </w:rPr>
        <w:t>72315</w:t>
      </w:r>
    </w:p>
    <w:p>
      <w:r>
        <w:t>RT @Dipset_Kenn: RT @ToneThaMan55: RT @PAPER_CHAYSIN: I love money fuc a bitch I won't stress myself , and I keep my mouth closed cuz I can&amp;#8230;</w:t>
      </w:r>
    </w:p>
    <w:p>
      <w:r>
        <w:rPr>
          <w:b/>
          <w:u w:val="single"/>
        </w:rPr>
        <w:t>72316</w:t>
      </w:r>
    </w:p>
    <w:p>
      <w:r>
        <w:t>RT @Dirrttyydan: Chi ain't no bitch then you got them Assyrian kings on California and Peterson &amp;#128081;&amp;#128081;</w:t>
      </w:r>
    </w:p>
    <w:p>
      <w:r>
        <w:rPr>
          <w:b/>
          <w:u w:val="single"/>
        </w:rPr>
        <w:t>72317</w:t>
      </w:r>
    </w:p>
    <w:p>
      <w:r>
        <w:t>RT @DirtyEaffiliate: U can't turn a hoe into a housewife hashtag tupac</w:t>
      </w:r>
    </w:p>
    <w:p>
      <w:r>
        <w:rPr>
          <w:b/>
          <w:u w:val="single"/>
        </w:rPr>
        <w:t>72318</w:t>
      </w:r>
    </w:p>
    <w:p>
      <w:r>
        <w:t>RT @DivaMonRoe2uHoE: Fuck candy. Eat pussy. &amp;#128527;</w:t>
      </w:r>
    </w:p>
    <w:p>
      <w:r>
        <w:rPr>
          <w:b/>
          <w:u w:val="single"/>
        </w:rPr>
        <w:t>72319</w:t>
      </w:r>
    </w:p>
    <w:p>
      <w:r>
        <w:t>RT @DivaMonRoe2uHoE: Niggas always wanna talk about how God is against gays.. What about that pussy you was eating last night? Ain't God ag&amp;#8230;</w:t>
      </w:r>
    </w:p>
    <w:p>
      <w:r>
        <w:rPr>
          <w:b/>
          <w:u w:val="single"/>
        </w:rPr>
        <w:t>72320</w:t>
      </w:r>
    </w:p>
    <w:p>
      <w:r>
        <w:t>RT @DjChubbESwagg: &amp;#8220;@jemelehill: ::faints:: RT @desusnice: She has no idea how many of her resumes went straight to the trash http://t.co/D&amp;#8230;</w:t>
      </w:r>
    </w:p>
    <w:p>
      <w:r>
        <w:rPr>
          <w:b/>
          <w:u w:val="single"/>
        </w:rPr>
        <w:t>72321</w:t>
      </w:r>
    </w:p>
    <w:p>
      <w:r>
        <w:t>RT @DjXvX: Karma is a bitch .... &amp;#128524;</w:t>
      </w:r>
    </w:p>
    <w:p>
      <w:r>
        <w:rPr>
          <w:b/>
          <w:u w:val="single"/>
        </w:rPr>
        <w:t>72322</w:t>
      </w:r>
    </w:p>
    <w:p>
      <w:r>
        <w:t>RT @Doctor_Johnson_: You can't appreciate a woman if you're entertaining hoes.</w:t>
      </w:r>
    </w:p>
    <w:p>
      <w:r>
        <w:rPr>
          <w:b/>
          <w:u w:val="single"/>
        </w:rPr>
        <w:t>72323</w:t>
      </w:r>
    </w:p>
    <w:p>
      <w:r>
        <w:t>RT @DoctoroftheDead: @Jackson_D_Chase @violet_berry_ You realize I&amp;#8217;m going to have to get out all those #horror and other poems I wrote abo&amp;#8230;</w:t>
      </w:r>
    </w:p>
    <w:p>
      <w:r>
        <w:rPr>
          <w:b/>
          <w:u w:val="single"/>
        </w:rPr>
        <w:t>72324</w:t>
      </w:r>
    </w:p>
    <w:p>
      <w:r>
        <w:t>RT @Dodgers: "Gracias por jugar con el corazon, ahora a ganarle a los Yankees." -@TommyLasorda http://t.co/3FYTvuzNZB</w:t>
      </w:r>
    </w:p>
    <w:p>
      <w:r>
        <w:rPr>
          <w:b/>
          <w:u w:val="single"/>
        </w:rPr>
        <w:t>72325</w:t>
      </w:r>
    </w:p>
    <w:p>
      <w:r>
        <w:t>RT @Doestaxxx: Stop fuckin jail birds. RT"@__BRAT_: Niggas that's that serious about ass play scare me. That shit so sus"</w:t>
      </w:r>
    </w:p>
    <w:p>
      <w:r>
        <w:rPr>
          <w:b/>
          <w:u w:val="single"/>
        </w:rPr>
        <w:t>72326</w:t>
      </w:r>
    </w:p>
    <w:p>
      <w:r>
        <w:t>RT @DogBountyHunter: @WarMachine170 Hey Boy This half breed Chiricahua Apache is on YOUR ASS #Eatmytazer !!</w:t>
      </w:r>
    </w:p>
    <w:p>
      <w:r>
        <w:rPr>
          <w:b/>
          <w:u w:val="single"/>
        </w:rPr>
        <w:t>72327</w:t>
      </w:r>
    </w:p>
    <w:p>
      <w:r>
        <w:t>RT @DogeTheDog: Wow</w:t>
        <w:br/>
        <w:t>Such banana</w:t>
        <w:br/>
        <w:t xml:space="preserve">So potassium </w:t>
        <w:br/>
        <w:t>Much yellow http://t.co/xINHDwyTqS</w:t>
      </w:r>
    </w:p>
    <w:p>
      <w:r>
        <w:rPr>
          <w:b/>
          <w:u w:val="single"/>
        </w:rPr>
        <w:t>72328</w:t>
      </w:r>
    </w:p>
    <w:p>
      <w:r>
        <w:t>RT @DomBeets: Don't be afraid to let your feelings show. Unless you're a bitch.</w:t>
      </w:r>
    </w:p>
    <w:p>
      <w:r>
        <w:rPr>
          <w:b/>
          <w:u w:val="single"/>
        </w:rPr>
        <w:t>72329</w:t>
      </w:r>
    </w:p>
    <w:p>
      <w:r>
        <w:t>RT @DomBeets: I wish someone would make a song about how these hoes ain't loyal</w:t>
      </w:r>
    </w:p>
    <w:p>
      <w:r>
        <w:rPr>
          <w:b/>
          <w:u w:val="single"/>
        </w:rPr>
        <w:t>72330</w:t>
      </w:r>
    </w:p>
    <w:p>
      <w:r>
        <w:t>RT @DomWorldPeace: Teixeira on point tonight. #Yankees</w:t>
      </w:r>
    </w:p>
    <w:p>
      <w:r>
        <w:rPr>
          <w:b/>
          <w:u w:val="single"/>
        </w:rPr>
        <w:t>72331</w:t>
      </w:r>
    </w:p>
    <w:p>
      <w:r>
        <w:t>RT @Dominickle: @uce_INA this bitch lmao</w:t>
      </w:r>
    </w:p>
    <w:p>
      <w:r>
        <w:rPr>
          <w:b/>
          <w:u w:val="single"/>
        </w:rPr>
        <w:t>72332</w:t>
      </w:r>
    </w:p>
    <w:p>
      <w:r>
        <w:t>RT @Domo_Frm_Peru: Bitches Would Cheat on a nigga That give her everything she ask for and be loyal to shawty smh bitches ain't shit</w:t>
      </w:r>
    </w:p>
    <w:p>
      <w:r>
        <w:rPr>
          <w:b/>
          <w:u w:val="single"/>
        </w:rPr>
        <w:t>72333</w:t>
      </w:r>
    </w:p>
    <w:p>
      <w:r>
        <w:t>RT @DonApolloSan: You might have a lot of followers bitch but a third wants to just fuck you the second third would hate your personality. &amp;#8230;</w:t>
      </w:r>
    </w:p>
    <w:p>
      <w:r>
        <w:rPr>
          <w:b/>
          <w:u w:val="single"/>
        </w:rPr>
        <w:t>72334</w:t>
      </w:r>
    </w:p>
    <w:p>
      <w:r>
        <w:t>RT @DonDelarente: I think if Biggie saw Kandi Burress today he would change his mind about not fuxing one of those ugly as Xscape bitches</w:t>
      </w:r>
    </w:p>
    <w:p>
      <w:r>
        <w:rPr>
          <w:b/>
          <w:u w:val="single"/>
        </w:rPr>
        <w:t>72335</w:t>
      </w:r>
    </w:p>
    <w:p>
      <w:r>
        <w:t xml:space="preserve">RT @DonnieWahlberg: Happy #BLUBLOODS Friday! </w:t>
        <w:br/>
        <w:br/>
        <w:t>Off to @CBSNews to sit down with the gang on CBS This Morning!</w:t>
        <w:br/>
        <w:br/>
        <w:t>Join us in the 8 o'clock ho&amp;#8230;</w:t>
      </w:r>
    </w:p>
    <w:p>
      <w:r>
        <w:rPr>
          <w:b/>
          <w:u w:val="single"/>
        </w:rPr>
        <w:t>72336</w:t>
      </w:r>
    </w:p>
    <w:p>
      <w:r>
        <w:t>RT @DonnieWahlberg: On set of #BlueBloods. Hoping there are no birds perched above me... http://t.co/oDhq52QiLe</w:t>
      </w:r>
    </w:p>
    <w:p>
      <w:r>
        <w:rPr>
          <w:b/>
          <w:u w:val="single"/>
        </w:rPr>
        <w:t>72337</w:t>
      </w:r>
    </w:p>
    <w:p>
      <w:r>
        <w:t>RT @Donnie_Blow: &amp;#8220;@_100d: Having a bitch ain't goofy. Having bitch dat ain't loyal is&amp;#8221; &amp;#128588;&amp;#128175;</w:t>
      </w:r>
    </w:p>
    <w:p>
      <w:r>
        <w:rPr>
          <w:b/>
          <w:u w:val="single"/>
        </w:rPr>
        <w:t>72338</w:t>
      </w:r>
    </w:p>
    <w:p>
      <w:r>
        <w:t>RT @DontForget_E: bitches be having reality twisted</w:t>
      </w:r>
    </w:p>
    <w:p>
      <w:r>
        <w:rPr>
          <w:b/>
          <w:u w:val="single"/>
        </w:rPr>
        <w:t>72339</w:t>
      </w:r>
    </w:p>
    <w:p>
      <w:r>
        <w:t>RT @DookieWithMe: &amp;#128514; RT @itsablackguy: I&amp;#8217;m assuming she got a cup on RT @AssholeFrmNY: Her pussy got a bicep b. wtf? http://t.co/Cl4jhGmXpi</w:t>
      </w:r>
    </w:p>
    <w:p>
      <w:r>
        <w:rPr>
          <w:b/>
          <w:u w:val="single"/>
        </w:rPr>
        <w:t>72340</w:t>
      </w:r>
    </w:p>
    <w:p>
      <w:r>
        <w:t>RT @DopeChubbyChick: You was so eager to be a hoe you didn't even read RT @JennnVeee: &amp;#8220;@DJZeeti: twitpic a selfie wearing a leotard&amp;#8221; http:/&amp;#8230;</w:t>
      </w:r>
    </w:p>
    <w:p>
      <w:r>
        <w:rPr>
          <w:b/>
          <w:u w:val="single"/>
        </w:rPr>
        <w:t>72341</w:t>
      </w:r>
    </w:p>
    <w:p>
      <w:r>
        <w:t>RT @Doped_: same bitch talking abt you will be the only bitch in your face, but &amp;#128056;&amp;#9749;&amp;#65039;.</w:t>
      </w:r>
    </w:p>
    <w:p>
      <w:r>
        <w:rPr>
          <w:b/>
          <w:u w:val="single"/>
        </w:rPr>
        <w:t>72342</w:t>
      </w:r>
    </w:p>
    <w:p>
      <w:r>
        <w:t>RT @Doprettyshiz_: This bitch just blew my high &amp;#128564; and I was high off all of these drugs &amp;#128138;</w:t>
      </w:r>
    </w:p>
    <w:p>
      <w:r>
        <w:rPr>
          <w:b/>
          <w:u w:val="single"/>
        </w:rPr>
        <w:t>72343</w:t>
      </w:r>
    </w:p>
    <w:p>
      <w:r>
        <w:t>RT @Dory: my anaconda don't want none, unless you defeat the Huns, son http://t.co/uzTkGaWTfM</w:t>
      </w:r>
    </w:p>
    <w:p>
      <w:r>
        <w:rPr>
          <w:b/>
          <w:u w:val="single"/>
        </w:rPr>
        <w:t>72344</w:t>
      </w:r>
    </w:p>
    <w:p>
      <w:r>
        <w:t>RT @DoseofOc: @Dirrttyydan Fasho you've been officially hired as my bitch</w:t>
      </w:r>
    </w:p>
    <w:p>
      <w:r>
        <w:rPr>
          <w:b/>
          <w:u w:val="single"/>
        </w:rPr>
        <w:t>72345</w:t>
      </w:r>
    </w:p>
    <w:p>
      <w:r>
        <w:t>RT @Douchekevin: Mustard is yellow.</w:t>
        <w:br/>
        <w:br/>
        <w:t>*if my avi was big tits- this would be an epic tweet.</w:t>
      </w:r>
    </w:p>
    <w:p>
      <w:r>
        <w:rPr>
          <w:b/>
          <w:u w:val="single"/>
        </w:rPr>
        <w:t>72346</w:t>
      </w:r>
    </w:p>
    <w:p>
      <w:r>
        <w:t>RT @DownSouthOutlaw: What in the mother fuck is flappy bird?</w:t>
      </w:r>
    </w:p>
    <w:p>
      <w:r>
        <w:rPr>
          <w:b/>
          <w:u w:val="single"/>
        </w:rPr>
        <w:t>72347</w:t>
      </w:r>
    </w:p>
    <w:p>
      <w:r>
        <w:t>RT @Doyoudream__: Cant spell above and beyond without hoe</w:t>
      </w:r>
    </w:p>
    <w:p>
      <w:r>
        <w:rPr>
          <w:b/>
          <w:u w:val="single"/>
        </w:rPr>
        <w:t>72348</w:t>
      </w:r>
    </w:p>
    <w:p>
      <w:r>
        <w:t>RT @DrBrewWatkins: Getting bitches http://t.co/dwyd4RRM7v</w:t>
      </w:r>
    </w:p>
    <w:p>
      <w:r>
        <w:rPr>
          <w:b/>
          <w:u w:val="single"/>
        </w:rPr>
        <w:t>72349</w:t>
      </w:r>
    </w:p>
    <w:p>
      <w:r>
        <w:t>RT @DragonBallDeez: *Atlanta RT @PacDaGoat: Houston has so many trash drivers</w:t>
      </w:r>
    </w:p>
    <w:p>
      <w:r>
        <w:rPr>
          <w:b/>
          <w:u w:val="single"/>
        </w:rPr>
        <w:t>72350</w:t>
      </w:r>
    </w:p>
    <w:p>
      <w:r>
        <w:t>RT @DragonflyJonez: "You men are trash if your homeboy is cheating and you dont tell his wife/girl and break up their family." LOLNO</w:t>
      </w:r>
    </w:p>
    <w:p>
      <w:r>
        <w:rPr>
          <w:b/>
          <w:u w:val="single"/>
        </w:rPr>
        <w:t>72351</w:t>
      </w:r>
    </w:p>
    <w:p>
      <w:r>
        <w:t>RT @DragonflyJonez: Chicks would get tired of Dr Dre calling them a bitch and go listen to Jodeci talk about how they'd give her their hous&amp;#8230;</w:t>
      </w:r>
    </w:p>
    <w:p>
      <w:r>
        <w:rPr>
          <w:b/>
          <w:u w:val="single"/>
        </w:rPr>
        <w:t>72352</w:t>
      </w:r>
    </w:p>
    <w:p>
      <w:r>
        <w:t>RT @DragonflyJonez: His jeans bluer denabitch. Dont let him lie to you. He's SICK RT @YolieTheJew how you know the pussy was't overrated ht&amp;#8230;</w:t>
      </w:r>
    </w:p>
    <w:p>
      <w:r>
        <w:rPr>
          <w:b/>
          <w:u w:val="single"/>
        </w:rPr>
        <w:t>72353</w:t>
      </w:r>
    </w:p>
    <w:p>
      <w:r>
        <w:t>RT @DragonflyJonez: I never knew it was possible to look like you were about to buy some pussy and still look cool while doing it until tha&amp;#8230;</w:t>
      </w:r>
    </w:p>
    <w:p>
      <w:r>
        <w:rPr>
          <w:b/>
          <w:u w:val="single"/>
        </w:rPr>
        <w:t>72354</w:t>
      </w:r>
    </w:p>
    <w:p>
      <w:r>
        <w:t>RT @DragonflyJonez: She from the D. She might have some hoes on the stroll. All jokes aside RT @TOO_LIVE_MILZ: Dej loaf dress like Jerome h&amp;#8230;</w:t>
      </w:r>
    </w:p>
    <w:p>
      <w:r>
        <w:rPr>
          <w:b/>
          <w:u w:val="single"/>
        </w:rPr>
        <w:t>72355</w:t>
      </w:r>
    </w:p>
    <w:p>
      <w:r>
        <w:t>RT @DragonflyJonez: Tell Bubba in Alabama youre African and not black and he's gonna call you a nigger with an EXTRA hard "ER".</w:t>
      </w:r>
    </w:p>
    <w:p>
      <w:r>
        <w:rPr>
          <w:b/>
          <w:u w:val="single"/>
        </w:rPr>
        <w:t>72356</w:t>
      </w:r>
    </w:p>
    <w:p>
      <w:r>
        <w:t>RT @DreCordero: Always interesting to see people who trash La Liga react to products of La Liga on Premier League clubs.</w:t>
      </w:r>
    </w:p>
    <w:p>
      <w:r>
        <w:rPr>
          <w:b/>
          <w:u w:val="single"/>
        </w:rPr>
        <w:t>72357</w:t>
      </w:r>
    </w:p>
    <w:p>
      <w:r>
        <w:t>RT @DreGambiino: Niggas be like "I got some hoes on the flo" .... &amp;#128567; http://t.co/swFpGRBliv</w:t>
      </w:r>
    </w:p>
    <w:p>
      <w:r>
        <w:rPr>
          <w:b/>
          <w:u w:val="single"/>
        </w:rPr>
        <w:t>72358</w:t>
      </w:r>
    </w:p>
    <w:p>
      <w:r>
        <w:t>RT @DreadJackson: broke hoes 3 words, OUT MY FACE</w:t>
      </w:r>
    </w:p>
    <w:p>
      <w:r>
        <w:rPr>
          <w:b/>
          <w:u w:val="single"/>
        </w:rPr>
        <w:t>72359</w:t>
      </w:r>
    </w:p>
    <w:p>
      <w:r>
        <w:t>RT @DreamChaser_100: New Orleans in that bitch .. Serious</w:t>
      </w:r>
    </w:p>
    <w:p>
      <w:r>
        <w:rPr>
          <w:b/>
          <w:u w:val="single"/>
        </w:rPr>
        <w:t>72360</w:t>
      </w:r>
    </w:p>
    <w:p>
      <w:r>
        <w:t>RT @DreamVillainous: You bitches you aint shit, I swear you think you poppin cause you instagram famous</w:t>
      </w:r>
    </w:p>
    <w:p>
      <w:r>
        <w:rPr>
          <w:b/>
          <w:u w:val="single"/>
        </w:rPr>
        <w:t>72361</w:t>
      </w:r>
    </w:p>
    <w:p>
      <w:r>
        <w:t>RT @Dreams_N_Money: 1. For male rap artist if you not talking about money, bitches and drugs niggas don't wanna hear your shit</w:t>
      </w:r>
    </w:p>
    <w:p>
      <w:r>
        <w:rPr>
          <w:b/>
          <w:u w:val="single"/>
        </w:rPr>
        <w:t>72362</w:t>
      </w:r>
    </w:p>
    <w:p>
      <w:r>
        <w:t>RT @Drewmking: @Joely_Poly @Victoria_Finae he plays for the Yankees right?</w:t>
      </w:r>
    </w:p>
    <w:p>
      <w:r>
        <w:rPr>
          <w:b/>
          <w:u w:val="single"/>
        </w:rPr>
        <w:t>72363</w:t>
      </w:r>
    </w:p>
    <w:p>
      <w:r>
        <w:t>RT @Drfreezeburnn: Just spent a good twenty mins trying to teach my bird the skyrim theme song. Then I realized that he was a bird.</w:t>
      </w:r>
    </w:p>
    <w:p>
      <w:r>
        <w:rPr>
          <w:b/>
          <w:u w:val="single"/>
        </w:rPr>
        <w:t>72364</w:t>
      </w:r>
    </w:p>
    <w:p>
      <w:r>
        <w:t>RT @DriveMy_Lexis: &amp;#8220;@h_candace00: Idk but I think niggas that like getting head are gay &amp;#128514;&amp;#128514;&amp;#128514;&amp;#8221; bitch what http://t.co/sqt1TPnELM</w:t>
      </w:r>
    </w:p>
    <w:p>
      <w:r>
        <w:rPr>
          <w:b/>
          <w:u w:val="single"/>
        </w:rPr>
        <w:t>72365</w:t>
      </w:r>
    </w:p>
    <w:p>
      <w:r>
        <w:t>RT @Drizz_LakerKing: Horrible RT @YeIIowbang: Invader Zim was trash</w:t>
      </w:r>
    </w:p>
    <w:p>
      <w:r>
        <w:rPr>
          <w:b/>
          <w:u w:val="single"/>
        </w:rPr>
        <w:t>72366</w:t>
      </w:r>
    </w:p>
    <w:p>
      <w:r>
        <w:t>RT @DrizzyTaughtBre: Drink some bleach bitch! "@AubreyChester: If it was you, youda done the same thing. #TeamZimmerman"</w:t>
      </w:r>
    </w:p>
    <w:p>
      <w:r>
        <w:rPr>
          <w:b/>
          <w:u w:val="single"/>
        </w:rPr>
        <w:t>72367</w:t>
      </w:r>
    </w:p>
    <w:p>
      <w:r>
        <w:t>RT @Drrake: But she a hoe tho right? &amp;#128564; http://t.co/gLe9rsfkwJ</w:t>
      </w:r>
    </w:p>
    <w:p>
      <w:r>
        <w:rPr>
          <w:b/>
          <w:u w:val="single"/>
        </w:rPr>
        <w:t>72368</w:t>
      </w:r>
    </w:p>
    <w:p>
      <w:r>
        <w:t>RT @Drrake: How to curve tf outta hoes... http://t.co/LIGzDoUnJ5</w:t>
      </w:r>
    </w:p>
    <w:p>
      <w:r>
        <w:rPr>
          <w:b/>
          <w:u w:val="single"/>
        </w:rPr>
        <w:t>72369</w:t>
      </w:r>
    </w:p>
    <w:p>
      <w:r>
        <w:t>RT @DrugFree_DatzMe: Fuk being on some chill shit . I go 0 to 100 hoes real quick. &amp;#128526;</w:t>
      </w:r>
    </w:p>
    <w:p>
      <w:r>
        <w:rPr>
          <w:b/>
          <w:u w:val="single"/>
        </w:rPr>
        <w:t>72370</w:t>
      </w:r>
    </w:p>
    <w:p>
      <w:r>
        <w:t>RT @DrugsForSteph: A loyal girl really truly does come with a smart mouth and arguments. Only a hoe will let you do as you please cause she&amp;#8230;</w:t>
      </w:r>
    </w:p>
    <w:p>
      <w:r>
        <w:rPr>
          <w:b/>
          <w:u w:val="single"/>
        </w:rPr>
        <w:t>72371</w:t>
      </w:r>
    </w:p>
    <w:p>
      <w:r>
        <w:t>RT @DrugsForSteph: wifey material doesn't come often.. so you better recognize when you have yourself a rider before you end up with a hoe</w:t>
      </w:r>
    </w:p>
    <w:p>
      <w:r>
        <w:rPr>
          <w:b/>
          <w:u w:val="single"/>
        </w:rPr>
        <w:t>72372</w:t>
      </w:r>
    </w:p>
    <w:p>
      <w:r>
        <w:t>RT @DrummerKid0328: @WB_Pooh_3x that fat bitch ruined everything &amp;#128514;&amp;#128514; fuck it though I was super burnt</w:t>
      </w:r>
    </w:p>
    <w:p>
      <w:r>
        <w:rPr>
          <w:b/>
          <w:u w:val="single"/>
        </w:rPr>
        <w:t>72373</w:t>
      </w:r>
    </w:p>
    <w:p>
      <w:r>
        <w:t>RT @DrummerKid0328: But if I run into that niggah imma let you know &amp;#128165;&amp;#128299;&amp;#128175;</w:t>
      </w:r>
    </w:p>
    <w:p>
      <w:r>
        <w:rPr>
          <w:b/>
          <w:u w:val="single"/>
        </w:rPr>
        <w:t>72374</w:t>
      </w:r>
    </w:p>
    <w:p>
      <w:r>
        <w:t>RT @DrummerKid0328: Sike nah &amp;#128514;&amp;#128514;&amp;#128514; that bitch be havin me buggin</w:t>
      </w:r>
    </w:p>
    <w:p>
      <w:r>
        <w:rPr>
          <w:b/>
          <w:u w:val="single"/>
        </w:rPr>
        <w:t>72375</w:t>
      </w:r>
    </w:p>
    <w:p>
      <w:r>
        <w:t>RT @DrummerKid0328: Them shits was dry as a bitch! Had to ask for water and shit &amp;#128514;&amp;#128514;&amp;#128514;</w:t>
      </w:r>
    </w:p>
    <w:p>
      <w:r>
        <w:rPr>
          <w:b/>
          <w:u w:val="single"/>
        </w:rPr>
        <w:t>72376</w:t>
      </w:r>
    </w:p>
    <w:p>
      <w:r>
        <w:t>RT @DrummerKid0328: You prolly don't like me niggah I don't really give a fuck how you feel &amp;#128175;</w:t>
      </w:r>
    </w:p>
    <w:p>
      <w:r>
        <w:rPr>
          <w:b/>
          <w:u w:val="single"/>
        </w:rPr>
        <w:t>72377</w:t>
      </w:r>
    </w:p>
    <w:p>
      <w:r>
        <w:t>RT @DrunkOrton: No shave November... AKA the month I crush the most pussy. Let the free muzzy rides begin baby.</w:t>
      </w:r>
    </w:p>
    <w:p>
      <w:r>
        <w:rPr>
          <w:b/>
          <w:u w:val="single"/>
        </w:rPr>
        <w:t>72378</w:t>
      </w:r>
    </w:p>
    <w:p>
      <w:r>
        <w:t>RT @DrunkyStory: "1st time eating pussy, I thought I was supposed to literally eat it so I ended up biting her clit really hard. We havent &amp;#8230;</w:t>
      </w:r>
    </w:p>
    <w:p>
      <w:r>
        <w:rPr>
          <w:b/>
          <w:u w:val="single"/>
        </w:rPr>
        <w:t>72379</w:t>
      </w:r>
    </w:p>
    <w:p>
      <w:r>
        <w:t xml:space="preserve">RT @Drvglordkush: *Hits Blunt* </w:t>
        <w:br/>
        <w:br/>
        <w:t>If cats are afraid of water, why does pussy get wet?' http://t.co/XffUo73q3a</w:t>
      </w:r>
    </w:p>
    <w:p>
      <w:r>
        <w:rPr>
          <w:b/>
          <w:u w:val="single"/>
        </w:rPr>
        <w:t>72380</w:t>
      </w:r>
    </w:p>
    <w:p>
      <w:r>
        <w:t>RT @DubTheProducer: "@VSamone: Dudes probably just think eating pussy is sucking on pussy lips &amp;#128530;" lmaoo</w:t>
      </w:r>
    </w:p>
    <w:p>
      <w:r>
        <w:rPr>
          <w:b/>
          <w:u w:val="single"/>
        </w:rPr>
        <w:t>72381</w:t>
      </w:r>
    </w:p>
    <w:p>
      <w:r>
        <w:t>RT @Duckin_Fope: &amp;lt;----- not buying bitches vehicles</w:t>
      </w:r>
    </w:p>
    <w:p>
      <w:r>
        <w:rPr>
          <w:b/>
          <w:u w:val="single"/>
        </w:rPr>
        <w:t>72382</w:t>
      </w:r>
    </w:p>
    <w:p>
      <w:r>
        <w:t>RT @DugoutLegends: Lou Gehrig had 17 hand fractures in his career. Played in 2,130 straight games.</w:t>
        <w:br/>
        <w:t>#IronHorse #Yankees http://t.co/O6sofyOh&amp;#8230;</w:t>
      </w:r>
    </w:p>
    <w:p>
      <w:r>
        <w:rPr>
          <w:b/>
          <w:u w:val="single"/>
        </w:rPr>
        <w:t>72383</w:t>
      </w:r>
    </w:p>
    <w:p>
      <w:r>
        <w:t>RT @Duke27_: Mistakes are showing up late for work, running red lights, or even forgetting 2 take the trash out. This here ain't 1 http://t&amp;#8230;</w:t>
      </w:r>
    </w:p>
    <w:p>
      <w:r>
        <w:rPr>
          <w:b/>
          <w:u w:val="single"/>
        </w:rPr>
        <w:t>72384</w:t>
      </w:r>
    </w:p>
    <w:p>
      <w:r>
        <w:t>RT @DumbTo: Polly want a cracker? #DumbTo http://t.co/zC8MlwnEUc</w:t>
      </w:r>
    </w:p>
    <w:p>
      <w:r>
        <w:rPr>
          <w:b/>
          <w:u w:val="single"/>
        </w:rPr>
        <w:t>72385</w:t>
      </w:r>
    </w:p>
    <w:p>
      <w:r>
        <w:t>RT @DuncanIdunno: Smash into windshields? RT @coorslightca: The birds do it. The bees do it. Coors Light drinkers do it. You know what we'r&amp;#8230;</w:t>
      </w:r>
    </w:p>
    <w:p>
      <w:r>
        <w:rPr>
          <w:b/>
          <w:u w:val="single"/>
        </w:rPr>
        <w:t>72386</w:t>
      </w:r>
    </w:p>
    <w:p>
      <w:r>
        <w:t>RT @Dunky_hoeless55: You a hoe if you leaving a man's house right now with a costume on</w:t>
      </w:r>
    </w:p>
    <w:p>
      <w:r>
        <w:rPr>
          <w:b/>
          <w:u w:val="single"/>
        </w:rPr>
        <w:t>72387</w:t>
      </w:r>
    </w:p>
    <w:p>
      <w:r>
        <w:t>RT @Durags4Eva: Bulls still not winning the title with this bland ass offense. Pau still a pussy. No darkskin niggas in the starting line u&amp;#8230;</w:t>
      </w:r>
    </w:p>
    <w:p>
      <w:r>
        <w:rPr>
          <w:b/>
          <w:u w:val="single"/>
        </w:rPr>
        <w:t>72388</w:t>
      </w:r>
    </w:p>
    <w:p>
      <w:r>
        <w:t>RT @DurtMcHurtt: I just want to fuck bitches and listen to Conway Twitty.</w:t>
      </w:r>
    </w:p>
    <w:p>
      <w:r>
        <w:rPr>
          <w:b/>
          <w:u w:val="single"/>
        </w:rPr>
        <w:t>72389</w:t>
      </w:r>
    </w:p>
    <w:p>
      <w:r>
        <w:t>RT @DustinHooper225: These hoes ain't loyal</w:t>
      </w:r>
    </w:p>
    <w:p>
      <w:r>
        <w:rPr>
          <w:b/>
          <w:u w:val="single"/>
        </w:rPr>
        <w:t>72390</w:t>
      </w:r>
    </w:p>
    <w:p>
      <w:r>
        <w:t>RT @DvpeDreams: If her pussy got over 10 body counts, It's dead&amp;#128128;. Pussies&amp;#128049; only have 9 lives &amp;#128514;</w:t>
      </w:r>
    </w:p>
    <w:p>
      <w:r>
        <w:rPr>
          <w:b/>
          <w:u w:val="single"/>
        </w:rPr>
        <w:t>72391</w:t>
      </w:r>
    </w:p>
    <w:p>
      <w:r>
        <w:t>RT @DymondMarie1: Shoutout to your main bitch !</w:t>
      </w:r>
    </w:p>
    <w:p>
      <w:r>
        <w:rPr>
          <w:b/>
          <w:u w:val="single"/>
        </w:rPr>
        <w:t>72392</w:t>
      </w:r>
    </w:p>
    <w:p>
      <w:r>
        <w:t>RT @EARLmontana: Put that pussy on me, make me want nobody else!!</w:t>
      </w:r>
    </w:p>
    <w:p>
      <w:r>
        <w:rPr>
          <w:b/>
          <w:u w:val="single"/>
        </w:rPr>
        <w:t>72393</w:t>
      </w:r>
    </w:p>
    <w:p>
      <w:r>
        <w:t>RT @EFCuttin: I know all those Pacer fans who stayed clownin D. Rose are all on mass suicide watch now... Karma is a fat bitch wit a beard &amp;#8230;</w:t>
      </w:r>
    </w:p>
    <w:p>
      <w:r>
        <w:rPr>
          <w:b/>
          <w:u w:val="single"/>
        </w:rPr>
        <w:t>72394</w:t>
      </w:r>
    </w:p>
    <w:p>
      <w:r>
        <w:t>RT @EHSSecretAdmire: "Can @CarterMarteeny murder my pussy?"</w:t>
      </w:r>
    </w:p>
    <w:p>
      <w:r>
        <w:rPr>
          <w:b/>
          <w:u w:val="single"/>
        </w:rPr>
        <w:t>72395</w:t>
      </w:r>
    </w:p>
    <w:p>
      <w:r>
        <w:t>RT @EJ_RealTalk: &amp;#8220;@SirRayCharles: Mo Claiborne is so trash&amp;#8221;I can't say it enough fam &amp;#128530;</w:t>
      </w:r>
    </w:p>
    <w:p>
      <w:r>
        <w:rPr>
          <w:b/>
          <w:u w:val="single"/>
        </w:rPr>
        <w:t>72396</w:t>
      </w:r>
    </w:p>
    <w:p>
      <w:r>
        <w:t>RT @EMAdair225: Illegals bringing diseases across border. Contagious patients separated from others by yellow tape... pregnant teens http:/&amp;#8230;</w:t>
      </w:r>
    </w:p>
    <w:p>
      <w:r>
        <w:rPr>
          <w:b/>
          <w:u w:val="single"/>
        </w:rPr>
        <w:t>72397</w:t>
      </w:r>
    </w:p>
    <w:p>
      <w:r>
        <w:t>RT @ERlKTweets: what the fuck is this disgusting nigger from the movie captain phillips doing on the red carpet for the oscars what the fuc&amp;#8230;</w:t>
      </w:r>
    </w:p>
    <w:p>
      <w:r>
        <w:rPr>
          <w:b/>
          <w:u w:val="single"/>
        </w:rPr>
        <w:t>72398</w:t>
      </w:r>
    </w:p>
    <w:p>
      <w:r>
        <w:t>RT @ESPNDaniel: A strong black women is simply a bitch that wanna argue over every single thing</w:t>
      </w:r>
    </w:p>
    <w:p>
      <w:r>
        <w:rPr>
          <w:b/>
          <w:u w:val="single"/>
        </w:rPr>
        <w:t>72399</w:t>
      </w:r>
    </w:p>
    <w:p>
      <w:r>
        <w:t>RT @ESPNNFL: For the 1st time in the Tom Brady era, the Patriots are in sole possession of last place in the AFC East http://t.co/zMkwGNzOCT</w:t>
      </w:r>
    </w:p>
    <w:p>
      <w:r>
        <w:rPr>
          <w:b/>
          <w:u w:val="single"/>
        </w:rPr>
        <w:t>72400</w:t>
      </w:r>
    </w:p>
    <w:p>
      <w:r>
        <w:t>RT @ESPNSecondTake_: If this ugly to you, you either a gay nigga or a hating ass bitch http://t.co/H0wAPpsmgg</w:t>
      </w:r>
    </w:p>
    <w:p>
      <w:r>
        <w:rPr>
          <w:b/>
          <w:u w:val="single"/>
        </w:rPr>
        <w:t>72401</w:t>
      </w:r>
    </w:p>
    <w:p>
      <w:r>
        <w:t>RT @EWErickson: To recap: Dem Governor candidate in SC calls the GOP candidate a whore. TX-Dem Gov. candidate mocks the GOP candidate&amp;#8217;s di&amp;#8230;</w:t>
      </w:r>
    </w:p>
    <w:p>
      <w:r>
        <w:rPr>
          <w:b/>
          <w:u w:val="single"/>
        </w:rPr>
        <w:t>72402</w:t>
      </w:r>
    </w:p>
    <w:p>
      <w:r>
        <w:t xml:space="preserve">RT @E_Tae627: "@KB_Three: Lil skinny bitch throw ha like a frito </w:t>
        <w:br/>
        <w:t>#TecoRemix"bol</w:t>
      </w:r>
    </w:p>
    <w:p>
      <w:r>
        <w:rPr>
          <w:b/>
          <w:u w:val="single"/>
        </w:rPr>
        <w:t>72403</w:t>
      </w:r>
    </w:p>
    <w:p>
      <w:r>
        <w:t>RT @EarlyLegend: I don't fuck with these hoes &amp;amp; I don't fuck with niggas that's fuckin these hoes</w:t>
      </w:r>
    </w:p>
    <w:p>
      <w:r>
        <w:rPr>
          <w:b/>
          <w:u w:val="single"/>
        </w:rPr>
        <w:t>72404</w:t>
      </w:r>
    </w:p>
    <w:p>
      <w:r>
        <w:t>RT @EarthPix: Up with the birds to fish on the Li River http://t.co/XnrAlT1PHM</w:t>
      </w:r>
    </w:p>
    <w:p>
      <w:r>
        <w:rPr>
          <w:b/>
          <w:u w:val="single"/>
        </w:rPr>
        <w:t>72405</w:t>
      </w:r>
    </w:p>
    <w:p>
      <w:r>
        <w:t>RT @EastSideKris: I'm glad Bey did this shit....now some of u bitches wit that one shaved side can go ahead &amp;amp; shave that other side too....</w:t>
      </w:r>
    </w:p>
    <w:p>
      <w:r>
        <w:rPr>
          <w:b/>
          <w:u w:val="single"/>
        </w:rPr>
        <w:t>72406</w:t>
      </w:r>
    </w:p>
    <w:p>
      <w:r>
        <w:t>RT @EastSideKris: Lebron a bitch.....Drake performed with a torn ACL at the MTV Awards....</w:t>
      </w:r>
    </w:p>
    <w:p>
      <w:r>
        <w:rPr>
          <w:b/>
          <w:u w:val="single"/>
        </w:rPr>
        <w:t>72407</w:t>
      </w:r>
    </w:p>
    <w:p>
      <w:r>
        <w:t>RT @EatThePeas: I hate myself for bein so nice to these hoes bro. ..</w:t>
      </w:r>
    </w:p>
    <w:p>
      <w:r>
        <w:rPr>
          <w:b/>
          <w:u w:val="single"/>
        </w:rPr>
        <w:t>72408</w:t>
      </w:r>
    </w:p>
    <w:p>
      <w:r>
        <w:t>RT @Eaton_27: So apparently @Honn_2 likes takin pictures when he's eatin pussy&amp;#128514;&amp;#128514;</w:t>
      </w:r>
    </w:p>
    <w:p>
      <w:r>
        <w:rPr>
          <w:b/>
          <w:u w:val="single"/>
        </w:rPr>
        <w:t>72409</w:t>
      </w:r>
    </w:p>
    <w:p>
      <w:r>
        <w:t>RT @EbonyRogue: Tierra Marie: "I'm the Princess of the ROC"</w:t>
        <w:br/>
        <w:t>Rihanna: "y'all get a good pic cause this bitch ain't gone be here long" http:/&amp;#8230;</w:t>
      </w:r>
    </w:p>
    <w:p>
      <w:r>
        <w:rPr>
          <w:b/>
          <w:u w:val="single"/>
        </w:rPr>
        <w:t>72410</w:t>
      </w:r>
    </w:p>
    <w:p>
      <w:r>
        <w:t>RT @EchelonInsights: Rick Scott beating win number in 30 counties, Charlie Crist in 13. #FLGOV</w:t>
      </w:r>
    </w:p>
    <w:p>
      <w:r>
        <w:rPr>
          <w:b/>
          <w:u w:val="single"/>
        </w:rPr>
        <w:t>72411</w:t>
      </w:r>
    </w:p>
    <w:p>
      <w:r>
        <w:t>RT @EinsteinParody: Waterproof lab coat in case I drown in the pussy #swag</w:t>
      </w:r>
    </w:p>
    <w:p>
      <w:r>
        <w:rPr>
          <w:b/>
          <w:u w:val="single"/>
        </w:rPr>
        <w:t>72412</w:t>
      </w:r>
    </w:p>
    <w:p>
      <w:r>
        <w:t>RT @EisenbackEmily: I hate when people leave their trash in my car.</w:t>
      </w:r>
    </w:p>
    <w:p>
      <w:r>
        <w:rPr>
          <w:b/>
          <w:u w:val="single"/>
        </w:rPr>
        <w:t>72413</w:t>
      </w:r>
    </w:p>
    <w:p>
      <w:r>
        <w:t>RT @ElJefeDeJefes4C: "@Virgilio_LLA: Jammin these sad songs, smoking squares thinking bout bitches..." lmfao</w:t>
      </w:r>
    </w:p>
    <w:p>
      <w:r>
        <w:rPr>
          <w:b/>
          <w:u w:val="single"/>
        </w:rPr>
        <w:t>72414</w:t>
      </w:r>
    </w:p>
    <w:p>
      <w:r>
        <w:t>RT @El_Grillo1: In the ME, the crow would eat the bear MT @webradius Obviously not in the ME MT @solemnwatch: Bear Saves Drowning Crow - An&amp;#8230;</w:t>
      </w:r>
    </w:p>
    <w:p>
      <w:r>
        <w:rPr>
          <w:b/>
          <w:u w:val="single"/>
        </w:rPr>
        <w:t>72415</w:t>
      </w:r>
    </w:p>
    <w:p>
      <w:r>
        <w:t>RT @ElderLWM: And Black women need to stop referring to themselves and other sisters as "hoes" &amp;amp; "Bitches"..... It really ain't a good look&amp;#8230;</w:t>
      </w:r>
    </w:p>
    <w:p>
      <w:r>
        <w:rPr>
          <w:b/>
          <w:u w:val="single"/>
        </w:rPr>
        <w:t>72416</w:t>
      </w:r>
    </w:p>
    <w:p>
      <w:r>
        <w:t>RT @EliRipRashad: I love them stripper bitches</w:t>
      </w:r>
    </w:p>
    <w:p>
      <w:r>
        <w:rPr>
          <w:b/>
          <w:u w:val="single"/>
        </w:rPr>
        <w:t>72417</w:t>
      </w:r>
    </w:p>
    <w:p>
      <w:r>
        <w:t>RT @Elisaa_Martinez: Happy birthday cotton picker lol @1NOnlyDirtyMike</w:t>
      </w:r>
    </w:p>
    <w:p>
      <w:r>
        <w:rPr>
          <w:b/>
          <w:u w:val="single"/>
        </w:rPr>
        <w:t>72418</w:t>
      </w:r>
    </w:p>
    <w:p>
      <w:r>
        <w:t>RT @Elisha40hands: bitch you got too many teeth in your mouth</w:t>
      </w:r>
    </w:p>
    <w:p>
      <w:r>
        <w:rPr>
          <w:b/>
          <w:u w:val="single"/>
        </w:rPr>
        <w:t>72419</w:t>
      </w:r>
    </w:p>
    <w:p>
      <w:r>
        <w:t>RT @ElleHueyXIV: "Fuck me or I'll make you feel bad about it. But if you fuck other guys, I'll call you a hoe. And if you fuck me, I'll thi&amp;#8230;</w:t>
      </w:r>
    </w:p>
    <w:p>
      <w:r>
        <w:rPr>
          <w:b/>
          <w:u w:val="single"/>
        </w:rPr>
        <w:t>72420</w:t>
      </w:r>
    </w:p>
    <w:p>
      <w:r>
        <w:t>RT @Em_99car: Oops! I didn't mean to tweet this (yes I did). #random DVR-ING is a bitch. http://t.co/wJ0nyCEl8H</w:t>
      </w:r>
    </w:p>
    <w:p>
      <w:r>
        <w:rPr>
          <w:b/>
          <w:u w:val="single"/>
        </w:rPr>
        <w:t>72421</w:t>
      </w:r>
    </w:p>
    <w:p>
      <w:r>
        <w:t>RT @EmilyFaye2: My signature white-bitch move is profusely apologizing for being late with a full Starbucks cup in hand.</w:t>
      </w:r>
    </w:p>
    <w:p>
      <w:r>
        <w:rPr>
          <w:b/>
          <w:u w:val="single"/>
        </w:rPr>
        <w:t>72422</w:t>
      </w:r>
    </w:p>
    <w:p>
      <w:r>
        <w:t>RT @EmilyWCVB: RIGHT NOW: NewsCenter 5 projecting Charlie Baker will be Gov-elect by a razor thin margin http://t.co/1qC9q6P1cL #wcvb</w:t>
      </w:r>
    </w:p>
    <w:p>
      <w:r>
        <w:rPr>
          <w:b/>
          <w:u w:val="single"/>
        </w:rPr>
        <w:t>72423</w:t>
      </w:r>
    </w:p>
    <w:p>
      <w:r>
        <w:t>RT @EmmGoldLA: A lot of ppl look at me like "who the fuck does this bitch think she is".... Ms. Goldschmied to you</w:t>
      </w:r>
    </w:p>
    <w:p>
      <w:r>
        <w:rPr>
          <w:b/>
          <w:u w:val="single"/>
        </w:rPr>
        <w:t>72424</w:t>
      </w:r>
    </w:p>
    <w:p>
      <w:r>
        <w:t>RT @EmmGoldLA: Don't be mad at me for telling FACTS be embarrassed at urself for acting like a bitch</w:t>
      </w:r>
    </w:p>
    <w:p>
      <w:r>
        <w:rPr>
          <w:b/>
          <w:u w:val="single"/>
        </w:rPr>
        <w:t>72425</w:t>
      </w:r>
    </w:p>
    <w:p>
      <w:r>
        <w:t>RT @EmotionalSwag15: Go die in a hole bitches &amp;#9996;</w:t>
      </w:r>
    </w:p>
    <w:p>
      <w:r>
        <w:rPr>
          <w:b/>
          <w:u w:val="single"/>
        </w:rPr>
        <w:t>72426</w:t>
      </w:r>
    </w:p>
    <w:p>
      <w:r>
        <w:t>RT @EnglandBailey: Happy birthday to the nicest faggot ever &amp;#128129; http://t.co/vZygNI9qtQ</w:t>
      </w:r>
    </w:p>
    <w:p>
      <w:r>
        <w:rPr>
          <w:b/>
          <w:u w:val="single"/>
        </w:rPr>
        <w:t>72427</w:t>
      </w:r>
    </w:p>
    <w:p>
      <w:r>
        <w:t>RT @EnxadasFelipe: No bitch I wanna roll a fucking blunt</w:t>
      </w:r>
    </w:p>
    <w:p>
      <w:r>
        <w:rPr>
          <w:b/>
          <w:u w:val="single"/>
        </w:rPr>
        <w:t>72428</w:t>
      </w:r>
    </w:p>
    <w:p>
      <w:r>
        <w:t>RT @EricWithAHotDad: If you cant pass the asvab you might as well just go full retard</w:t>
      </w:r>
    </w:p>
    <w:p>
      <w:r>
        <w:rPr>
          <w:b/>
          <w:u w:val="single"/>
        </w:rPr>
        <w:t>72429</w:t>
      </w:r>
    </w:p>
    <w:p>
      <w:r>
        <w:t>RT @Eric_Mariners: @mray9729 @Buckm00se @letsargueboxing i dont have time for these childish games, just fight me bitch.</w:t>
      </w:r>
    </w:p>
    <w:p>
      <w:r>
        <w:rPr>
          <w:b/>
          <w:u w:val="single"/>
        </w:rPr>
        <w:t>72430</w:t>
      </w:r>
    </w:p>
    <w:p>
      <w:r>
        <w:t>RT @ErikCochrane: @tonydecola &amp;#128514;&amp;#128514; my nig</w:t>
      </w:r>
    </w:p>
    <w:p>
      <w:r>
        <w:rPr>
          <w:b/>
          <w:u w:val="single"/>
        </w:rPr>
        <w:t>72431</w:t>
      </w:r>
    </w:p>
    <w:p>
      <w:r>
        <w:t>RT @ErikaWCVB: @marthacoakley called Charlie Baker to concede around 8:15 this morning. She plans to address supporters at 11am. #wcvb</w:t>
      </w:r>
    </w:p>
    <w:p>
      <w:r>
        <w:rPr>
          <w:b/>
          <w:u w:val="single"/>
        </w:rPr>
        <w:t>72432</w:t>
      </w:r>
    </w:p>
    <w:p>
      <w:r>
        <w:t>RT @Erikaj00: &amp;#8220;@Treslyon: &amp;#8220;@Erikaj00: I saw a girl scratch her private today.. What that mean?&amp;#8221; Don't fuck her right in the pussy&amp;#8221; lmaoooo</w:t>
      </w:r>
    </w:p>
    <w:p>
      <w:r>
        <w:rPr>
          <w:b/>
          <w:u w:val="single"/>
        </w:rPr>
        <w:t>72433</w:t>
      </w:r>
    </w:p>
    <w:p>
      <w:r>
        <w:t>RT @ErinEph: New bus stop. Guy across the street is yelling and doing David Lee Roth kicks at swooping crows. I should learn karate.</w:t>
      </w:r>
    </w:p>
    <w:p>
      <w:r>
        <w:rPr>
          <w:b/>
          <w:u w:val="single"/>
        </w:rPr>
        <w:t>72434</w:t>
      </w:r>
    </w:p>
    <w:p>
      <w:r>
        <w:t>RT @Erudite1914: I'ma start a fuck buddies to save lives program. Lol match some dry bitter ass folks up wit some good dick or pussy.</w:t>
      </w:r>
    </w:p>
    <w:p>
      <w:r>
        <w:rPr>
          <w:b/>
          <w:u w:val="single"/>
        </w:rPr>
        <w:t>72435</w:t>
      </w:r>
    </w:p>
    <w:p>
      <w:r>
        <w:t>RT @Erudite1914: Juice should have been dead his bitch ass! #SonsOfAnarchy</w:t>
      </w:r>
    </w:p>
    <w:p>
      <w:r>
        <w:rPr>
          <w:b/>
          <w:u w:val="single"/>
        </w:rPr>
        <w:t>72436</w:t>
      </w:r>
    </w:p>
    <w:p>
      <w:r>
        <w:t>RT @Erv_Gulfwings14: I think Zlatan even has Class in the way he talks trash</w:t>
      </w:r>
    </w:p>
    <w:p>
      <w:r>
        <w:rPr>
          <w:b/>
          <w:u w:val="single"/>
        </w:rPr>
        <w:t>72437</w:t>
      </w:r>
    </w:p>
    <w:p>
      <w:r>
        <w:t>RT @Erv_Montana: In the 2-6 bitch we prolly hit the same bitch, in the 2-6 bitch we gone bang the same shit, in the 2-6 bitch we prollu hit&amp;#8230;</w:t>
      </w:r>
    </w:p>
    <w:p>
      <w:r>
        <w:rPr>
          <w:b/>
          <w:u w:val="single"/>
        </w:rPr>
        <w:t>72438</w:t>
      </w:r>
    </w:p>
    <w:p>
      <w:r>
        <w:t>RT @ErybdyHatesRiss: But I've made some hoes second guess themselves lol</w:t>
      </w:r>
    </w:p>
    <w:p>
      <w:r>
        <w:rPr>
          <w:b/>
          <w:u w:val="single"/>
        </w:rPr>
        <w:t>72439</w:t>
      </w:r>
    </w:p>
    <w:p>
      <w:r>
        <w:t>RT @EskimoKim_: @WeCameAsJanie I really hate skyler like she's loaning money and it's not even hers like bitch wtf</w:t>
      </w:r>
    </w:p>
    <w:p>
      <w:r>
        <w:rPr>
          <w:b/>
          <w:u w:val="single"/>
        </w:rPr>
        <w:t>72440</w:t>
      </w:r>
    </w:p>
    <w:p>
      <w:r>
        <w:t>RT @Estellleeee: Lol bitches act hard when they stay getting they ass beat &amp;#128514;&amp;#128557;&amp;#128514;</w:t>
      </w:r>
    </w:p>
    <w:p>
      <w:r>
        <w:rPr>
          <w:b/>
          <w:u w:val="single"/>
        </w:rPr>
        <w:t>72441</w:t>
      </w:r>
    </w:p>
    <w:p>
      <w:r>
        <w:t>RT @EvanBecker513: "@LifeAsStoner: Just hit it pussy http://t.co/3tZ7DyATFu" @whattheflocka</w:t>
      </w:r>
    </w:p>
    <w:p>
      <w:r>
        <w:rPr>
          <w:b/>
          <w:u w:val="single"/>
        </w:rPr>
        <w:t>72442</w:t>
      </w:r>
    </w:p>
    <w:p>
      <w:r>
        <w:t>RT @EvanBecker513: @whattheflocka @zooyorkinit bitch. We could have went to als. But NOOOOOOOO. &amp;#128545;&amp;#128545;&amp;#127849;&amp;#127849;&amp;#127849;&amp;#127849;&amp;#127849;&amp;#127849;&amp;#127849;&amp;#127849;&amp;#127849;&amp;#127849;&amp;#127849;&amp;#127849;&amp;#127849;&amp;#127849;&amp;#127849;&amp;#127849;&amp;#128053;</w:t>
      </w:r>
    </w:p>
    <w:p>
      <w:r>
        <w:rPr>
          <w:b/>
          <w:u w:val="single"/>
        </w:rPr>
        <w:t>72443</w:t>
      </w:r>
    </w:p>
    <w:p>
      <w:r>
        <w:t>RT @EvanBecker513: @whattheflocka omg you're a nigger.</w:t>
      </w:r>
    </w:p>
    <w:p>
      <w:r>
        <w:rPr>
          <w:b/>
          <w:u w:val="single"/>
        </w:rPr>
        <w:t>72444</w:t>
      </w:r>
    </w:p>
    <w:p>
      <w:r>
        <w:t>RT @EverybodyHatesX: He's trash RT @Yerrp08: Too early to call Austin Rivers a draft bust ?</w:t>
      </w:r>
    </w:p>
    <w:p>
      <w:r>
        <w:rPr>
          <w:b/>
          <w:u w:val="single"/>
        </w:rPr>
        <w:t>72445</w:t>
      </w:r>
    </w:p>
    <w:p>
      <w:r>
        <w:t>RT @EvilJeanyis: TheWhite Coward is pussy</w:t>
      </w:r>
    </w:p>
    <w:p>
      <w:r>
        <w:rPr>
          <w:b/>
          <w:u w:val="single"/>
        </w:rPr>
        <w:t>72446</w:t>
      </w:r>
    </w:p>
    <w:p>
      <w:r>
        <w:t>RT @EvilMikeTomlin: Came to training camp today to find Charlie Batch asleep on the curb...</w:t>
      </w:r>
    </w:p>
    <w:p>
      <w:r>
        <w:rPr>
          <w:b/>
          <w:u w:val="single"/>
        </w:rPr>
        <w:t>72447</w:t>
      </w:r>
    </w:p>
    <w:p>
      <w:r>
        <w:t>RT @ExquiZiteBeauty: &amp;#128584;&amp;#128584;&amp;#128584; RT @iDocLyfe: Gave her that "move it lil nigger" push smh.. http://t.co/eYbWLVukim</w:t>
      </w:r>
    </w:p>
    <w:p>
      <w:r>
        <w:rPr>
          <w:b/>
          <w:u w:val="single"/>
        </w:rPr>
        <w:t>72448</w:t>
      </w:r>
    </w:p>
    <w:p>
      <w:r>
        <w:t>RT @ExtremeGifs: when she says she not a hoe http://t.co/uG3p4D9bsK</w:t>
      </w:r>
    </w:p>
    <w:p>
      <w:r>
        <w:rPr>
          <w:b/>
          <w:u w:val="single"/>
        </w:rPr>
        <w:t>72449</w:t>
      </w:r>
    </w:p>
    <w:p>
      <w:r>
        <w:t>RT @F1abraham: Crew of women hillbillies &amp;amp; gangsters w/the director #ItsAWRAP @AxemanTheMovie @JostonTheney @RachelEReilly &amp;#9992;&amp;#65039;&amp;#127916;&amp;#127909; http://t.co&amp;#8230;</w:t>
      </w:r>
    </w:p>
    <w:p>
      <w:r>
        <w:rPr>
          <w:b/>
          <w:u w:val="single"/>
        </w:rPr>
        <w:t>72450</w:t>
      </w:r>
    </w:p>
    <w:p>
      <w:r>
        <w:t>RT @FAAMMoverALL: This nigguh Chris Paul</w:t>
      </w:r>
    </w:p>
    <w:p>
      <w:r>
        <w:rPr>
          <w:b/>
          <w:u w:val="single"/>
        </w:rPr>
        <w:t>72451</w:t>
      </w:r>
    </w:p>
    <w:p>
      <w:r>
        <w:t>RT @FAIthfull_pussy: I'm the coolest bitch &amp;#128526;</w:t>
      </w:r>
    </w:p>
    <w:p>
      <w:r>
        <w:rPr>
          <w:b/>
          <w:u w:val="single"/>
        </w:rPr>
        <w:t>72452</w:t>
      </w:r>
    </w:p>
    <w:p>
      <w:r>
        <w:t>RT @FINALLEVEL: Follow my DOG.. he has over 17K bitches RT @CuteSpartacus: I made a golden retriever my bitch today at the park. http:// ...</w:t>
      </w:r>
    </w:p>
    <w:p>
      <w:r>
        <w:rPr>
          <w:b/>
          <w:u w:val="single"/>
        </w:rPr>
        <w:t>72453</w:t>
      </w:r>
    </w:p>
    <w:p>
      <w:r>
        <w:t>RT @FIawless_Beauty: RT if you pledge allegiance to the pussy</w:t>
      </w:r>
    </w:p>
    <w:p>
      <w:r>
        <w:rPr>
          <w:b/>
          <w:u w:val="single"/>
        </w:rPr>
        <w:t>72454</w:t>
      </w:r>
    </w:p>
    <w:p>
      <w:r>
        <w:t>RT @FLHippie: If a guy ever called me names such as bitch, slut blah blah. I'd never ever think twice about being with him. Like fuck you I&amp;#8230;</w:t>
      </w:r>
    </w:p>
    <w:p>
      <w:r>
        <w:rPr>
          <w:b/>
          <w:u w:val="single"/>
        </w:rPr>
        <w:t>72455</w:t>
      </w:r>
    </w:p>
    <w:p>
      <w:r>
        <w:t>RT @FOOTBALL_4L1FE: &amp;#8220;@TheRealYoungZel: Nah nigga you blowin dick "@TheReal_Salmon: Smoking that exotic bitch blowin O's" http://t.co/6tiQTx&amp;#8230;</w:t>
      </w:r>
    </w:p>
    <w:p>
      <w:r>
        <w:rPr>
          <w:b/>
          <w:u w:val="single"/>
        </w:rPr>
        <w:t>72456</w:t>
      </w:r>
    </w:p>
    <w:p>
      <w:r>
        <w:t>RT @FREDOSANTANA300: I fucked yo bitch don't get mad it's nothing new I fuck everybody's bitch #TheseThotsAreForEveryone</w:t>
      </w:r>
    </w:p>
    <w:p>
      <w:r>
        <w:rPr>
          <w:b/>
          <w:u w:val="single"/>
        </w:rPr>
        <w:t>72457</w:t>
      </w:r>
    </w:p>
    <w:p>
      <w:r>
        <w:t>RT @FREDOSANTANA300: I smashed her an dat pussy was wet &amp;#128591;</w:t>
      </w:r>
    </w:p>
    <w:p>
      <w:r>
        <w:rPr>
          <w:b/>
          <w:u w:val="single"/>
        </w:rPr>
        <w:t>72458</w:t>
      </w:r>
    </w:p>
    <w:p>
      <w:r>
        <w:t>RT @FREDOSANTANA300: Might see a bitch an forget i hit it</w:t>
      </w:r>
    </w:p>
    <w:p>
      <w:r>
        <w:rPr>
          <w:b/>
          <w:u w:val="single"/>
        </w:rPr>
        <w:t>72459</w:t>
      </w:r>
    </w:p>
    <w:p>
      <w:r>
        <w:t>RT @FREDOSANTANA300: Woke up tryna fuck yo bitch</w:t>
      </w:r>
    </w:p>
    <w:p>
      <w:r>
        <w:rPr>
          <w:b/>
          <w:u w:val="single"/>
        </w:rPr>
        <w:t>72460</w:t>
      </w:r>
    </w:p>
    <w:p>
      <w:r>
        <w:t>RT @FREECEV: bitch get off twitter and text me back I love u</w:t>
      </w:r>
    </w:p>
    <w:p>
      <w:r>
        <w:rPr>
          <w:b/>
          <w:u w:val="single"/>
        </w:rPr>
        <w:t>72461</w:t>
      </w:r>
    </w:p>
    <w:p>
      <w:r>
        <w:t>RT @FREECEV: we don't love these hoes http://t.co/vWt4i9POc2</w:t>
      </w:r>
    </w:p>
    <w:p>
      <w:r>
        <w:rPr>
          <w:b/>
          <w:u w:val="single"/>
        </w:rPr>
        <w:t>72462</w:t>
      </w:r>
    </w:p>
    <w:p>
      <w:r>
        <w:t>RT @FSOhioGuy: Had to wash the bird shit off of my broom...Disgusting creatures. #RedsTwitterFam #Sweep</w:t>
      </w:r>
    </w:p>
    <w:p>
      <w:r>
        <w:rPr>
          <w:b/>
          <w:u w:val="single"/>
        </w:rPr>
        <w:t>72463</w:t>
      </w:r>
    </w:p>
    <w:p>
      <w:r>
        <w:t>RT @FaZeDedo: To the rejects who constantly call my house and are threatening to rape my mom, karma's a bitch. Rot in hell, faggots.</w:t>
      </w:r>
    </w:p>
    <w:p>
      <w:r>
        <w:rPr>
          <w:b/>
          <w:u w:val="single"/>
        </w:rPr>
        <w:t>72464</w:t>
      </w:r>
    </w:p>
    <w:p>
      <w:r>
        <w:t>RT @FaZeSpaceLy: How bad u want something is meaningless If how bad you're willing to work for the thing u want Isn't 10xs as intense as ho&amp;#8230;</w:t>
      </w:r>
    </w:p>
    <w:p>
      <w:r>
        <w:rPr>
          <w:b/>
          <w:u w:val="single"/>
        </w:rPr>
        <w:t>72465</w:t>
      </w:r>
    </w:p>
    <w:p>
      <w:r>
        <w:t>RT @Faaz71: #Taakstraf in herkenbaar hesje in je eigen buurt. Pleit er al jaren voor. Weet hoe bevreesd ik er ooit voor was, da'k er te wer&amp;#8230;</w:t>
      </w:r>
    </w:p>
    <w:p>
      <w:r>
        <w:rPr>
          <w:b/>
          <w:u w:val="single"/>
        </w:rPr>
        <w:t>72466</w:t>
      </w:r>
    </w:p>
    <w:p>
      <w:r>
        <w:t>RT @Faceyspace: *pours out 40 for the bitches that do hair and makeup every single day*</w:t>
      </w:r>
    </w:p>
    <w:p>
      <w:r>
        <w:rPr>
          <w:b/>
          <w:u w:val="single"/>
        </w:rPr>
        <w:t>72467</w:t>
      </w:r>
    </w:p>
    <w:p>
      <w:r>
        <w:t>RT @Faceyspace: Dorks are fucking bitch-magnets. Sorry.</w:t>
      </w:r>
    </w:p>
    <w:p>
      <w:r>
        <w:rPr>
          <w:b/>
          <w:u w:val="single"/>
        </w:rPr>
        <w:t>72468</w:t>
      </w:r>
    </w:p>
    <w:p>
      <w:r>
        <w:t>RT @Faceyspace: My personality test results basically say "bitch you is crazy".</w:t>
      </w:r>
    </w:p>
    <w:p>
      <w:r>
        <w:rPr>
          <w:b/>
          <w:u w:val="single"/>
        </w:rPr>
        <w:t>72469</w:t>
      </w:r>
    </w:p>
    <w:p>
      <w:r>
        <w:t>RT @Fact: A female "cock block" is called a "clam jam."</w:t>
      </w:r>
    </w:p>
    <w:p>
      <w:r>
        <w:rPr>
          <w:b/>
          <w:u w:val="single"/>
        </w:rPr>
        <w:t>72470</w:t>
      </w:r>
    </w:p>
    <w:p>
      <w:r>
        <w:t>RT @Fact: Fake friends are no different than shadows, they stick around during your brightest moments, but disappear during your darkest ho&amp;#8230;</w:t>
      </w:r>
    </w:p>
    <w:p>
      <w:r>
        <w:rPr>
          <w:b/>
          <w:u w:val="single"/>
        </w:rPr>
        <w:t>72471</w:t>
      </w:r>
    </w:p>
    <w:p>
      <w:r>
        <w:t>RT @FactsAboutPigs: Pigs drink up to 14 gallons of water every day, but they still aren't as thirsty as some of you hoes.</w:t>
      </w:r>
    </w:p>
    <w:p>
      <w:r>
        <w:rPr>
          <w:b/>
          <w:u w:val="single"/>
        </w:rPr>
        <w:t>72472</w:t>
      </w:r>
    </w:p>
    <w:p>
      <w:r>
        <w:t>RT @Factsionary: Pink "albino" dolphins are extremely rare but do exist in the wild. http://t.co/gWyLpgC9lP</w:t>
      </w:r>
    </w:p>
    <w:p>
      <w:r>
        <w:rPr>
          <w:b/>
          <w:u w:val="single"/>
        </w:rPr>
        <w:t>72473</w:t>
      </w:r>
    </w:p>
    <w:p>
      <w:r>
        <w:t>RT @FallonTonight: Jimmy and @BillyJoel's two-man doo-wop performance just went live on YouTube! https://t.co/NGzhImyvSF #FallonTonight htt&amp;#8230;</w:t>
      </w:r>
    </w:p>
    <w:p>
      <w:r>
        <w:rPr>
          <w:b/>
          <w:u w:val="single"/>
        </w:rPr>
        <w:t>72474</w:t>
      </w:r>
    </w:p>
    <w:p>
      <w:r>
        <w:t>RT @FamousNileEarls: Stoner Chicks &amp;gt; Drunk hoes http://t.co/JctTrNURM0</w:t>
      </w:r>
    </w:p>
    <w:p>
      <w:r>
        <w:rPr>
          <w:b/>
          <w:u w:val="single"/>
        </w:rPr>
        <w:t>72475</w:t>
      </w:r>
    </w:p>
    <w:p>
      <w:r>
        <w:t>RT @Fant4stic63: Can kids say much when their parents pay for everything? RT @Andrea_Michele: If he paying every bill, I can't complain abo&amp;#8230;</w:t>
      </w:r>
    </w:p>
    <w:p>
      <w:r>
        <w:rPr>
          <w:b/>
          <w:u w:val="single"/>
        </w:rPr>
        <w:t>72476</w:t>
      </w:r>
    </w:p>
    <w:p>
      <w:r>
        <w:t>RT @FarFrmAverage_: Them hoes ain't solid &amp;#8220;@Satisfied_x: I laugh so hard when females be all in my DMs but they have a Avi picture with the&amp;#8230;</w:t>
      </w:r>
    </w:p>
    <w:p>
      <w:r>
        <w:rPr>
          <w:b/>
          <w:u w:val="single"/>
        </w:rPr>
        <w:t>72477</w:t>
      </w:r>
    </w:p>
    <w:p>
      <w:r>
        <w:t>RT @FashionIsKEI: Don't no real bitch want no soft nigga..</w:t>
      </w:r>
    </w:p>
    <w:p>
      <w:r>
        <w:rPr>
          <w:b/>
          <w:u w:val="single"/>
        </w:rPr>
        <w:t>72478</w:t>
      </w:r>
    </w:p>
    <w:p>
      <w:r>
        <w:t>RT @FashionIsKEI: These hoes ain't loyal.</w:t>
      </w:r>
    </w:p>
    <w:p>
      <w:r>
        <w:rPr>
          <w:b/>
          <w:u w:val="single"/>
        </w:rPr>
        <w:t>72479</w:t>
      </w:r>
    </w:p>
    <w:p>
      <w:r>
        <w:t>RT @FatSlutty_xXx: My ex bitch keep tryna be my next bitch.. when she called me tha other day i told her GIVE IT A REST BITCH</w:t>
      </w:r>
    </w:p>
    <w:p>
      <w:r>
        <w:rPr>
          <w:b/>
          <w:u w:val="single"/>
        </w:rPr>
        <w:t>72480</w:t>
      </w:r>
    </w:p>
    <w:p>
      <w:r>
        <w:t>RT @FavaloroGfavs: @wenh08 bitch, ya betta! Haha I care for too love!</w:t>
      </w:r>
    </w:p>
    <w:p>
      <w:r>
        <w:rPr>
          <w:b/>
          <w:u w:val="single"/>
        </w:rPr>
        <w:t>72481</w:t>
      </w:r>
    </w:p>
    <w:p>
      <w:r>
        <w:t>RT @Faz____: I convinced hitler was a faggit, no bitches, no kids, all those leather uniforms, wanted to be alone with his closest men lock&amp;#8230;</w:t>
      </w:r>
    </w:p>
    <w:p>
      <w:r>
        <w:rPr>
          <w:b/>
          <w:u w:val="single"/>
        </w:rPr>
        <w:t>72482</w:t>
      </w:r>
    </w:p>
    <w:p>
      <w:r>
        <w:t>RT @Fck_Witcho_Mans: Fuck Michigan too many wanna be thugs. If you ask me y'all pussy. I'm out this bitch next year</w:t>
      </w:r>
    </w:p>
    <w:p>
      <w:r>
        <w:rPr>
          <w:b/>
          <w:u w:val="single"/>
        </w:rPr>
        <w:t>72483</w:t>
      </w:r>
    </w:p>
    <w:p>
      <w:r>
        <w:t>RT @FeeelGreatness: You don't know where your boyfriend is at on a Saturday night? LOL He fucking other bitches that's where he's at</w:t>
      </w:r>
    </w:p>
    <w:p>
      <w:r>
        <w:rPr>
          <w:b/>
          <w:u w:val="single"/>
        </w:rPr>
        <w:t>72484</w:t>
      </w:r>
    </w:p>
    <w:p>
      <w:r>
        <w:t>RT @FeelinMarvelous: Niggas want a virgin porn star and bitches want a dangerous safe nigga.</w:t>
      </w:r>
    </w:p>
    <w:p>
      <w:r>
        <w:rPr>
          <w:b/>
          <w:u w:val="single"/>
        </w:rPr>
        <w:t>72485</w:t>
      </w:r>
    </w:p>
    <w:p>
      <w:r>
        <w:t>RT @FeelinYurTHROAT: Don't watch me you beta watch your bitch nigga!</w:t>
      </w:r>
    </w:p>
    <w:p>
      <w:r>
        <w:rPr>
          <w:b/>
          <w:u w:val="single"/>
        </w:rPr>
        <w:t>72486</w:t>
      </w:r>
    </w:p>
    <w:p>
      <w:r>
        <w:t>RT @Feenohmenal: @NotoriousBeep fifty bucks says a dense cunt thinks I say totes on the "reg" and unfollows b/c I said cheerleader. Countdo&amp;#8230;</w:t>
      </w:r>
    </w:p>
    <w:p>
      <w:r>
        <w:rPr>
          <w:b/>
          <w:u w:val="single"/>
        </w:rPr>
        <w:t>72487</w:t>
      </w:r>
    </w:p>
    <w:p>
      <w:r>
        <w:t>RT @Feenohmenal: I spent my whole fucking life apologizing for not being enough. You can't cut, nip, fuck, booze or drug the inadequacy out&amp;#8230;</w:t>
      </w:r>
    </w:p>
    <w:p>
      <w:r>
        <w:rPr>
          <w:b/>
          <w:u w:val="single"/>
        </w:rPr>
        <w:t>72488</w:t>
      </w:r>
    </w:p>
    <w:p>
      <w:r>
        <w:t>RT @FeinsandNYDN: Yankees acquire Chase Headley from the Padres for Yangervis Solarte and Rafael DePaula.</w:t>
      </w:r>
    </w:p>
    <w:p>
      <w:r>
        <w:rPr>
          <w:b/>
          <w:u w:val="single"/>
        </w:rPr>
        <w:t>72489</w:t>
      </w:r>
    </w:p>
    <w:p>
      <w:r>
        <w:t>RT @Felonious_munk: "you don't want to get treated like a ho, stop dressing like one" "if you want to stop getting treated like a thug.....&amp;#8230;</w:t>
      </w:r>
    </w:p>
    <w:p>
      <w:r>
        <w:rPr>
          <w:b/>
          <w:u w:val="single"/>
        </w:rPr>
        <w:t>72490</w:t>
      </w:r>
    </w:p>
    <w:p>
      <w:r>
        <w:t xml:space="preserve">RT @FemaleTexts: "You're such a bitch" </w:t>
        <w:br/>
        <w:br/>
        <w:t>Me: http://t.co/XfRnQ6UM1O</w:t>
      </w:r>
    </w:p>
    <w:p>
      <w:r>
        <w:rPr>
          <w:b/>
          <w:u w:val="single"/>
        </w:rPr>
        <w:t>72491</w:t>
      </w:r>
    </w:p>
    <w:p>
      <w:r>
        <w:t>RT @FeministaJones: Not today, bitch. Not today RT @RennyStevens: @FeministaJones soooo ur a black feminist. U do know how pointless that i&amp;#8230;</w:t>
      </w:r>
    </w:p>
    <w:p>
      <w:r>
        <w:rPr>
          <w:b/>
          <w:u w:val="single"/>
        </w:rPr>
        <w:t>72492</w:t>
      </w:r>
    </w:p>
    <w:p>
      <w:r>
        <w:t xml:space="preserve">RT @FemsHaveBallz: LOL at my mentions </w:t>
        <w:br/>
        <w:br/>
        <w:t>Liberal1: you're a racist bitch</w:t>
        <w:br/>
        <w:br/>
        <w:t>Liberal2: yeah kill all whites</w:t>
        <w:br/>
        <w:br/>
        <w:t>(Liberal1 is white)</w:t>
        <w:br/>
        <w:br/>
        <w:t>Liberal1: Not&amp;#8230;</w:t>
      </w:r>
    </w:p>
    <w:p>
      <w:r>
        <w:rPr>
          <w:b/>
          <w:u w:val="single"/>
        </w:rPr>
        <w:t>72493</w:t>
      </w:r>
    </w:p>
    <w:p>
      <w:r>
        <w:t>RT @FemsHaveBallz: Liberals threaten my life everyday on here. So don't mind me while I'm a total jackass to their butt hurt pussies right &amp;#8230;</w:t>
      </w:r>
    </w:p>
    <w:p>
      <w:r>
        <w:rPr>
          <w:b/>
          <w:u w:val="single"/>
        </w:rPr>
        <w:t>72494</w:t>
      </w:r>
    </w:p>
    <w:p>
      <w:r>
        <w:t>RT @FemsHaveBallz: The looters in #Ferguson are so retarded, that they risk arrest to get free food when EBT already pays for their food LO&amp;#8230;</w:t>
      </w:r>
    </w:p>
    <w:p>
      <w:r>
        <w:rPr>
          <w:b/>
          <w:u w:val="single"/>
        </w:rPr>
        <w:t>72495</w:t>
      </w:r>
    </w:p>
    <w:p>
      <w:r>
        <w:t>RT @FemsHaveBallz: You can no longer run a business n America unless it's deemed acceptable by 1 political group of retards known as democr&amp;#8230;</w:t>
      </w:r>
    </w:p>
    <w:p>
      <w:r>
        <w:rPr>
          <w:b/>
          <w:u w:val="single"/>
        </w:rPr>
        <w:t>72496</w:t>
      </w:r>
    </w:p>
    <w:p>
      <w:r>
        <w:t>RT @FenkellPayroll: Ppl quick 2 bitch about what somebody ain't did for em when 9 times outta 10 they ain't did shit for that person</w:t>
      </w:r>
    </w:p>
    <w:p>
      <w:r>
        <w:rPr>
          <w:b/>
          <w:u w:val="single"/>
        </w:rPr>
        <w:t>72497</w:t>
      </w:r>
    </w:p>
    <w:p>
      <w:r>
        <w:t>RT @Fewjr: &amp;#8220;@1MarKus_A: Pau a hoe. How u gon play after the trade deadline&amp;#8221; I dislike that guy. Yea he helped bring two chips but he soft A&amp;#8230;</w:t>
      </w:r>
    </w:p>
    <w:p>
      <w:r>
        <w:rPr>
          <w:b/>
          <w:u w:val="single"/>
        </w:rPr>
        <w:t>72498</w:t>
      </w:r>
    </w:p>
    <w:p>
      <w:r>
        <w:t>RT @Fewjr: @1MarKus_A @MakEitSndGoOd she curved regular niggas daily. Especially us Austin niggas. Damn yellow ppl &amp;#128127;</w:t>
      </w:r>
    </w:p>
    <w:p>
      <w:r>
        <w:rPr>
          <w:b/>
          <w:u w:val="single"/>
        </w:rPr>
        <w:t>72499</w:t>
      </w:r>
    </w:p>
    <w:p>
      <w:r>
        <w:t>RT @Fewjr: I don't trust nobody.&amp;#128532;&amp;#128076;</w:t>
        <w:br/>
        <w:br/>
        <w:t>These bitches fake. &amp;#128073;&amp;#128131;</w:t>
        <w:br/>
        <w:br/>
        <w:t xml:space="preserve">These niggas faker. &amp;#128073;&amp;#128694; </w:t>
        <w:br/>
        <w:br/>
        <w:t>So it's not "fuck y'all", I'd rather just not fuck wi&amp;#8230;</w:t>
      </w:r>
    </w:p>
    <w:p>
      <w:r>
        <w:rPr>
          <w:b/>
          <w:u w:val="single"/>
        </w:rPr>
        <w:t>72500</w:t>
      </w:r>
    </w:p>
    <w:p>
      <w:r>
        <w:t>RT @FezTht70s: A penis lives a sad life: His hair is a mess, his family is nuts, neighbor is an asshole, best friend is a pussy and owne ...</w:t>
      </w:r>
    </w:p>
    <w:p>
      <w:r>
        <w:rPr>
          <w:b/>
          <w:u w:val="single"/>
        </w:rPr>
        <w:t>72501</w:t>
      </w:r>
    </w:p>
    <w:p>
      <w:r>
        <w:t>RT @FightCIubs: Resisting the urge to smack a bitch http://t.co/kwe5j13O9b</w:t>
      </w:r>
    </w:p>
    <w:p>
      <w:r>
        <w:rPr>
          <w:b/>
          <w:u w:val="single"/>
        </w:rPr>
        <w:t>72502</w:t>
      </w:r>
    </w:p>
    <w:p>
      <w:r>
        <w:t>RT @FightsOnVine: Bruh this bitch is possessed by the thot demon https://t.co/6fa2iiXs6m</w:t>
      </w:r>
    </w:p>
    <w:p>
      <w:r>
        <w:rPr>
          <w:b/>
          <w:u w:val="single"/>
        </w:rPr>
        <w:t>72503</w:t>
      </w:r>
    </w:p>
    <w:p>
      <w:r>
        <w:t>RT @FightsOnVine: She used her hair to throw her then kicked her in the head THEN called her a bitch &amp;#128553;&amp;#128514; https://t.co/JUywZNabP5</w:t>
      </w:r>
    </w:p>
    <w:p>
      <w:r>
        <w:rPr>
          <w:b/>
          <w:u w:val="single"/>
        </w:rPr>
        <w:t>72504</w:t>
      </w:r>
    </w:p>
    <w:p>
      <w:r>
        <w:t>RT @FillWerrell: That son of a bitch moment when you're walking around the house with socks on and step on a random wet spot...</w:t>
      </w:r>
    </w:p>
    <w:p>
      <w:r>
        <w:rPr>
          <w:b/>
          <w:u w:val="single"/>
        </w:rPr>
        <w:t>72505</w:t>
      </w:r>
    </w:p>
    <w:p>
      <w:r>
        <w:t>RT @FilmFatale_NYC: Wow, he basically just told his daughter "I want some mocha colored grandbabies!" #HTGAWM</w:t>
      </w:r>
    </w:p>
    <w:p>
      <w:r>
        <w:rPr>
          <w:b/>
          <w:u w:val="single"/>
        </w:rPr>
        <w:t>72506</w:t>
      </w:r>
    </w:p>
    <w:p>
      <w:r>
        <w:t>RT @FirearmsDaily: Statistics don't lie, if you like gun control you're a queer guy. #FD</w:t>
      </w:r>
    </w:p>
    <w:p>
      <w:r>
        <w:rPr>
          <w:b/>
          <w:u w:val="single"/>
        </w:rPr>
        <w:t>72507</w:t>
      </w:r>
    </w:p>
    <w:p>
      <w:r>
        <w:t xml:space="preserve">RT @Fit4LifeMike: @Whitecholo23 @chanelisabeth true i need to sleep to make them Gainz bruh!! So all the hoes stay Mirin ;p </w:t>
        <w:br/>
        <w:t>Alright, later&amp;#8230;</w:t>
      </w:r>
    </w:p>
    <w:p>
      <w:r>
        <w:rPr>
          <w:b/>
          <w:u w:val="single"/>
        </w:rPr>
        <w:t>72508</w:t>
      </w:r>
    </w:p>
    <w:p>
      <w:r>
        <w:t>RT @Fitcchh: White girls that talk ghetto&amp;lt;&amp;lt;&amp;lt; you're not cute&amp;#128514;</w:t>
      </w:r>
    </w:p>
    <w:p>
      <w:r>
        <w:rPr>
          <w:b/>
          <w:u w:val="single"/>
        </w:rPr>
        <w:t>72509</w:t>
      </w:r>
    </w:p>
    <w:p>
      <w:r>
        <w:t>RT @FleeBiscuit: Girls with anchor tats are hoes</w:t>
      </w:r>
    </w:p>
    <w:p>
      <w:r>
        <w:rPr>
          <w:b/>
          <w:u w:val="single"/>
        </w:rPr>
        <w:t>72510</w:t>
      </w:r>
    </w:p>
    <w:p>
      <w:r>
        <w:t>RT @FleeBiscuit: I look in the mirror and see a pussy ass bitch that sits down when he pees.</w:t>
      </w:r>
    </w:p>
    <w:p>
      <w:r>
        <w:rPr>
          <w:b/>
          <w:u w:val="single"/>
        </w:rPr>
        <w:t>72511</w:t>
      </w:r>
    </w:p>
    <w:p>
      <w:r>
        <w:t>RT @FleeBiscuit: She's a sapiosexual. I had a Jimmy Neutron brain blast. Showed her I'm an intellectual and put the pussy on the chainwax.</w:t>
      </w:r>
    </w:p>
    <w:p>
      <w:r>
        <w:rPr>
          <w:b/>
          <w:u w:val="single"/>
        </w:rPr>
        <w:t>72512</w:t>
      </w:r>
    </w:p>
    <w:p>
      <w:r>
        <w:t>RT @FlexFoee: @1BookieG if he fuck yo bitch u should be happy like damn boosie fucked my bitch lmao</w:t>
      </w:r>
    </w:p>
    <w:p>
      <w:r>
        <w:rPr>
          <w:b/>
          <w:u w:val="single"/>
        </w:rPr>
        <w:t>72513</w:t>
      </w:r>
    </w:p>
    <w:p>
      <w:r>
        <w:t>RT @FlirtyWords: Distance is a fucking bitch.</w:t>
      </w:r>
    </w:p>
    <w:p>
      <w:r>
        <w:rPr>
          <w:b/>
          <w:u w:val="single"/>
        </w:rPr>
        <w:t>72514</w:t>
      </w:r>
    </w:p>
    <w:p>
      <w:r>
        <w:t>RT @FlowDaddy24: @_RinkO0 @d_brad80 @0biwankobe @zielonkoo @peterbyers24 @coleduff24 @datdude_zp big booty hoe</w:t>
      </w:r>
    </w:p>
    <w:p>
      <w:r>
        <w:rPr>
          <w:b/>
          <w:u w:val="single"/>
        </w:rPr>
        <w:t>72515</w:t>
      </w:r>
    </w:p>
    <w:p>
      <w:r>
        <w:t>RT @FlyEaglesNation: Yeah, #Eagles definitely aren't finishing 4th in division. Not this year bitches.</w:t>
      </w:r>
    </w:p>
    <w:p>
      <w:r>
        <w:rPr>
          <w:b/>
          <w:u w:val="single"/>
        </w:rPr>
        <w:t>72516</w:t>
      </w:r>
    </w:p>
    <w:p>
      <w:r>
        <w:t>RT @FlyGuyErv: Robin Thicke doing too much to get Paula back. That pussy had to have been &amp;#127344;1&amp;#8419;.</w:t>
      </w:r>
    </w:p>
    <w:p>
      <w:r>
        <w:rPr>
          <w:b/>
          <w:u w:val="single"/>
        </w:rPr>
        <w:t>72517</w:t>
      </w:r>
    </w:p>
    <w:p>
      <w:r>
        <w:t>RT @Fly_Air_Walker: I haven't had cable At my crib in a year I don't give a damn bout a tv show like hoes n hip hop</w:t>
      </w:r>
    </w:p>
    <w:p>
      <w:r>
        <w:rPr>
          <w:b/>
          <w:u w:val="single"/>
        </w:rPr>
        <w:t>72518</w:t>
      </w:r>
    </w:p>
    <w:p>
      <w:r>
        <w:t>RT @Fly_Boy_Smooth: Man y'all hoes gotta chill with this going natural bullshit, it's only a few who can actually pull it off but the rest &amp;#8230;</w:t>
      </w:r>
    </w:p>
    <w:p>
      <w:r>
        <w:rPr>
          <w:b/>
          <w:u w:val="single"/>
        </w:rPr>
        <w:t>72519</w:t>
      </w:r>
    </w:p>
    <w:p>
      <w:r>
        <w:t>RT @FlyoutChase: When I saw men saying "Arguing with women is gay"...what's when I knew y'all really try hard for bitches attention who don&amp;#8230;</w:t>
      </w:r>
    </w:p>
    <w:p>
      <w:r>
        <w:rPr>
          <w:b/>
          <w:u w:val="single"/>
        </w:rPr>
        <w:t>72520</w:t>
      </w:r>
    </w:p>
    <w:p>
      <w:r>
        <w:t>RT @Foamposites: Random hoe: So I heard..</w:t>
        <w:br/>
        <w:br/>
        <w:t>Me: http://t.co/YXpESFMG8f</w:t>
      </w:r>
    </w:p>
    <w:p>
      <w:r>
        <w:rPr>
          <w:b/>
          <w:u w:val="single"/>
        </w:rPr>
        <w:t>72521</w:t>
      </w:r>
    </w:p>
    <w:p>
      <w:r>
        <w:t>RT @FolllowEsteban: I think the Clips and Thunder would've gave the Heat a good as well...the East is just trash</w:t>
      </w:r>
    </w:p>
    <w:p>
      <w:r>
        <w:rPr>
          <w:b/>
          <w:u w:val="single"/>
        </w:rPr>
        <w:t>72522</w:t>
      </w:r>
    </w:p>
    <w:p>
      <w:r>
        <w:t>RT @FoodPornPhotos: Oreo Cheesecake Bites. http://t.co/ybOQrrTJyt</w:t>
      </w:r>
    </w:p>
    <w:p>
      <w:r>
        <w:rPr>
          <w:b/>
          <w:u w:val="single"/>
        </w:rPr>
        <w:t>72523</w:t>
      </w:r>
    </w:p>
    <w:p>
      <w:r>
        <w:t>RT @FoodPornsx: Deep Fried Oreos &amp;#128588;&amp;#128069;&amp;#128166; . http://t.co/dy7QT1Jtlg</w:t>
      </w:r>
    </w:p>
    <w:p>
      <w:r>
        <w:rPr>
          <w:b/>
          <w:u w:val="single"/>
        </w:rPr>
        <w:t>72524</w:t>
      </w:r>
    </w:p>
    <w:p>
      <w:r>
        <w:t>RT @FoodPornsx: Oreo Drumstick! http://t.co/AcN8J59r6b</w:t>
      </w:r>
    </w:p>
    <w:p>
      <w:r>
        <w:rPr>
          <w:b/>
          <w:u w:val="single"/>
        </w:rPr>
        <w:t>72525</w:t>
      </w:r>
    </w:p>
    <w:p>
      <w:r>
        <w:t>RT @FoodPornsx: Oreo ice cream. ~ http://t.co/thrkAobdVj</w:t>
      </w:r>
    </w:p>
    <w:p>
      <w:r>
        <w:rPr>
          <w:b/>
          <w:u w:val="single"/>
        </w:rPr>
        <w:t>72526</w:t>
      </w:r>
    </w:p>
    <w:p>
      <w:r>
        <w:t>RT @FoodPornsx: Ultimate Chocolate Chip Cookie n' Oreo Fudge Brownie Bar http://t.co/7YvXiJmmcp</w:t>
      </w:r>
    </w:p>
    <w:p>
      <w:r>
        <w:rPr>
          <w:b/>
          <w:u w:val="single"/>
        </w:rPr>
        <w:t>72527</w:t>
      </w:r>
    </w:p>
    <w:p>
      <w:r>
        <w:t>RT @FoodTabloid: Oreo cake http://t.co/iJ0idCAQMl</w:t>
      </w:r>
    </w:p>
    <w:p>
      <w:r>
        <w:rPr>
          <w:b/>
          <w:u w:val="single"/>
        </w:rPr>
        <w:t>72528</w:t>
      </w:r>
    </w:p>
    <w:p>
      <w:r>
        <w:t>RT @Food_BibIe: Oreo Ice Cream Cake http://t.co/sW0A1HQhyy</w:t>
      </w:r>
    </w:p>
    <w:p>
      <w:r>
        <w:rPr>
          <w:b/>
          <w:u w:val="single"/>
        </w:rPr>
        <w:t>72529</w:t>
      </w:r>
    </w:p>
    <w:p>
      <w:r>
        <w:t>RT @FoolishSmoker: The nerve of these bitches in Champaign</w:t>
      </w:r>
    </w:p>
    <w:p>
      <w:r>
        <w:rPr>
          <w:b/>
          <w:u w:val="single"/>
        </w:rPr>
        <w:t>72530</w:t>
      </w:r>
    </w:p>
    <w:p>
      <w:r>
        <w:t>RT @ForTheMen: These hoes ain't loyal http://t.co/6jTLueUQkG</w:t>
      </w:r>
    </w:p>
    <w:p>
      <w:r>
        <w:rPr>
          <w:b/>
          <w:u w:val="single"/>
        </w:rPr>
        <w:t>72531</w:t>
      </w:r>
    </w:p>
    <w:p>
      <w:r>
        <w:t>RT @Forbes: 52% of the world's mammals, birds, reptiles, amphibians &amp;amp; fish vanished between 1970 &amp;amp; 2010: http://t.co/MImizth0OZ http://t.co&amp;#8230;</w:t>
      </w:r>
    </w:p>
    <w:p>
      <w:r>
        <w:rPr>
          <w:b/>
          <w:u w:val="single"/>
        </w:rPr>
        <w:t>72532</w:t>
      </w:r>
    </w:p>
    <w:p>
      <w:r>
        <w:t>RT @ForeignGAWDESS: A relationship is for 2 &amp;#128107; . . but you know some of you hoes don't know how to count &amp;#9995;&amp;#128530;</w:t>
      </w:r>
    </w:p>
    <w:p>
      <w:r>
        <w:rPr>
          <w:b/>
          <w:u w:val="single"/>
        </w:rPr>
        <w:t>72533</w:t>
      </w:r>
    </w:p>
    <w:p>
      <w:r>
        <w:t>RT @Foreverandix: &amp;#8220;@Vikyfdez15: @Foreverandix today at 10am&amp;#8221; bitch do your Hw!</w:t>
      </w:r>
    </w:p>
    <w:p>
      <w:r>
        <w:rPr>
          <w:b/>
          <w:u w:val="single"/>
        </w:rPr>
        <w:t>72534</w:t>
      </w:r>
    </w:p>
    <w:p>
      <w:r>
        <w:t>RT @FoxNews: #FoxNews projects that Wyoming Senator Mike Enzi will defeat Democratic challenger Charlie Hardy. #Election2014</w:t>
      </w:r>
    </w:p>
    <w:p>
      <w:r>
        <w:rPr>
          <w:b/>
          <w:u w:val="single"/>
        </w:rPr>
        <w:t>72535</w:t>
      </w:r>
    </w:p>
    <w:p>
      <w:r>
        <w:t>RT @FranquitoUno: Instagram, the only place you can find thirsty hoes and connects at the same time http://t.co/2fj7WrdTQ3</w:t>
      </w:r>
    </w:p>
    <w:p>
      <w:r>
        <w:rPr>
          <w:b/>
          <w:u w:val="single"/>
        </w:rPr>
        <w:t>72536</w:t>
      </w:r>
    </w:p>
    <w:p>
      <w:r>
        <w:t>RT @Fratfession: "Every frat should have gay brothers because they pull hella fine bitches to your parties" - Sigma Alpha Epsilon</w:t>
      </w:r>
    </w:p>
    <w:p>
      <w:r>
        <w:rPr>
          <w:b/>
          <w:u w:val="single"/>
        </w:rPr>
        <w:t>72537</w:t>
      </w:r>
    </w:p>
    <w:p>
      <w:r>
        <w:t>RT @FreakNation69: Eatin the pussy right and she push you off &amp;gt;&amp;gt;&amp;gt; http://t.co/kg17wWI0vX</w:t>
      </w:r>
    </w:p>
    <w:p>
      <w:r>
        <w:rPr>
          <w:b/>
          <w:u w:val="single"/>
        </w:rPr>
        <w:t>72538</w:t>
      </w:r>
    </w:p>
    <w:p>
      <w:r>
        <w:t>RT @FreakoSLAM93: "@TattedHMS: @FreakoSLAM93 let's go pick up dat bitch she only 10 dollars lol" Hml Brogod</w:t>
      </w:r>
    </w:p>
    <w:p>
      <w:r>
        <w:rPr>
          <w:b/>
          <w:u w:val="single"/>
        </w:rPr>
        <w:t>72539</w:t>
      </w:r>
    </w:p>
    <w:p>
      <w:r>
        <w:t>RT @FreddieGibbs: It's cold as penguin pussy.</w:t>
      </w:r>
    </w:p>
    <w:p>
      <w:r>
        <w:rPr>
          <w:b/>
          <w:u w:val="single"/>
        </w:rPr>
        <w:t>72540</w:t>
      </w:r>
    </w:p>
    <w:p>
      <w:r>
        <w:t>RT @FreddyAmazin: How can anyone hate Charlie Sheen http://t.co/NiEJirYg7u</w:t>
      </w:r>
    </w:p>
    <w:p>
      <w:r>
        <w:rPr>
          <w:b/>
          <w:u w:val="single"/>
        </w:rPr>
        <w:t>72541</w:t>
      </w:r>
    </w:p>
    <w:p>
      <w:r>
        <w:t>RT @FreeFaceRidess: Niggas be waiting for these light skin bitches to respond to a DM like ... http://t.co/LZLuNyh5Xo</w:t>
      </w:r>
    </w:p>
    <w:p>
      <w:r>
        <w:rPr>
          <w:b/>
          <w:u w:val="single"/>
        </w:rPr>
        <w:t>72542</w:t>
      </w:r>
    </w:p>
    <w:p>
      <w:r>
        <w:t>RT @FreeLaddin: This is what happens when niggas gas up ugly bitches http://t.co/dfKYmADk3b</w:t>
      </w:r>
    </w:p>
    <w:p>
      <w:r>
        <w:rPr>
          <w:b/>
          <w:u w:val="single"/>
        </w:rPr>
        <w:t>72543</w:t>
      </w:r>
    </w:p>
    <w:p>
      <w:r>
        <w:t>RT @FreeMolly_: &amp;#8220;@___Tamm: Shawty fine, breath stank...&amp;#8221; Do da heisman on dat hoe &amp;#128514;</w:t>
      </w:r>
    </w:p>
    <w:p>
      <w:r>
        <w:rPr>
          <w:b/>
          <w:u w:val="single"/>
        </w:rPr>
        <w:t>72544</w:t>
      </w:r>
    </w:p>
    <w:p>
      <w:r>
        <w:t>RT @FreeMolly_: @VoiceOfDStreetz my bad bro dem hoes heat tho &amp;#128293;&amp;#128293;&amp;#128293;</w:t>
      </w:r>
    </w:p>
    <w:p>
      <w:r>
        <w:rPr>
          <w:b/>
          <w:u w:val="single"/>
        </w:rPr>
        <w:t>72545</w:t>
      </w:r>
    </w:p>
    <w:p>
      <w:r>
        <w:t>RT @FreeMolly_: @VoiceOfDStreetz why I was bouta grab dem hoes yeterday outta hook ups &amp;#128553;</w:t>
      </w:r>
    </w:p>
    <w:p>
      <w:r>
        <w:rPr>
          <w:b/>
          <w:u w:val="single"/>
        </w:rPr>
        <w:t>72546</w:t>
      </w:r>
    </w:p>
    <w:p>
      <w:r>
        <w:t>RT @FreeTopher: Fuck bitches...Get money</w:t>
      </w:r>
    </w:p>
    <w:p>
      <w:r>
        <w:rPr>
          <w:b/>
          <w:u w:val="single"/>
        </w:rPr>
        <w:t>72547</w:t>
      </w:r>
    </w:p>
    <w:p>
      <w:r>
        <w:t>RT @FreeTopher: Some females make being a hoe look so easy like damn girl dont shit bother yo soul sometimes ?? &amp;#128553;&amp;#128553;&amp;#128553;</w:t>
      </w:r>
    </w:p>
    <w:p>
      <w:r>
        <w:rPr>
          <w:b/>
          <w:u w:val="single"/>
        </w:rPr>
        <w:t>72548</w:t>
      </w:r>
    </w:p>
    <w:p>
      <w:r>
        <w:t>RT @FreeTopher: That black pussy have nigga sayin anything #AHSFREAKSHOW</w:t>
      </w:r>
    </w:p>
    <w:p>
      <w:r>
        <w:rPr>
          <w:b/>
          <w:u w:val="single"/>
        </w:rPr>
        <w:t>72549</w:t>
      </w:r>
    </w:p>
    <w:p>
      <w:r>
        <w:t>RT @FreshCigarette: Can you cunts go 20 seconds without talking about weed</w:t>
      </w:r>
    </w:p>
    <w:p>
      <w:r>
        <w:rPr>
          <w:b/>
          <w:u w:val="single"/>
        </w:rPr>
        <w:t>72550</w:t>
      </w:r>
    </w:p>
    <w:p>
      <w:r>
        <w:t>RT @FriendZoneCEO: The go-to insult is always to call someone:</w:t>
        <w:br/>
        <w:br/>
        <w:t>1. Fat</w:t>
        <w:br/>
        <w:t>2. Ugly</w:t>
        <w:br/>
        <w:t>Or</w:t>
        <w:br/>
        <w:t>3. A hoe</w:t>
      </w:r>
    </w:p>
    <w:p>
      <w:r>
        <w:rPr>
          <w:b/>
          <w:u w:val="single"/>
        </w:rPr>
        <w:t>72551</w:t>
      </w:r>
    </w:p>
    <w:p>
      <w:r>
        <w:t>RT @FriendlyAssh0le: "If you dont text me first, we dont text at all"</w:t>
        <w:br/>
        <w:br/>
        <w:t>Thats why you're lonely and single, you stupid bitch.</w:t>
      </w:r>
    </w:p>
    <w:p>
      <w:r>
        <w:rPr>
          <w:b/>
          <w:u w:val="single"/>
        </w:rPr>
        <w:t>72552</w:t>
      </w:r>
    </w:p>
    <w:p>
      <w:r>
        <w:t>RT @FriendlyAssh0le: "You curse too much"</w:t>
        <w:br/>
        <w:br/>
        <w:t>bitch you breathe too much, shut the fuck up</w:t>
      </w:r>
    </w:p>
    <w:p>
      <w:r>
        <w:rPr>
          <w:b/>
          <w:u w:val="single"/>
        </w:rPr>
        <w:t>72553</w:t>
      </w:r>
    </w:p>
    <w:p>
      <w:r>
        <w:t>RT @FriendlyAssh0le: "i miss my bf" well, i miss limewire... sooo shut the fuck up, you whiny bitch</w:t>
      </w:r>
    </w:p>
    <w:p>
      <w:r>
        <w:rPr>
          <w:b/>
          <w:u w:val="single"/>
        </w:rPr>
        <w:t>72554</w:t>
      </w:r>
    </w:p>
    <w:p>
      <w:r>
        <w:t>RT @FriendlyAssh0le: First I charge my phone, then I text your bitch</w:t>
      </w:r>
    </w:p>
    <w:p>
      <w:r>
        <w:rPr>
          <w:b/>
          <w:u w:val="single"/>
        </w:rPr>
        <w:t>72555</w:t>
      </w:r>
    </w:p>
    <w:p>
      <w:r>
        <w:t>RT @FriendlyAssh0le: Hoes will be hoes.</w:t>
      </w:r>
    </w:p>
    <w:p>
      <w:r>
        <w:rPr>
          <w:b/>
          <w:u w:val="single"/>
        </w:rPr>
        <w:t>72556</w:t>
      </w:r>
    </w:p>
    <w:p>
      <w:r>
        <w:t>RT @FriendlyAssh0le: How bitches be when soccer players take their shirt off.. http://t.co/XaLMdxr2A3</w:t>
      </w:r>
    </w:p>
    <w:p>
      <w:r>
        <w:rPr>
          <w:b/>
          <w:u w:val="single"/>
        </w:rPr>
        <w:t>72557</w:t>
      </w:r>
    </w:p>
    <w:p>
      <w:r>
        <w:t>RT @FriendlyAssh0le: If I got something to say to you, ill @ you, until then, dont be concerned about my tweets, bitch.</w:t>
      </w:r>
    </w:p>
    <w:p>
      <w:r>
        <w:rPr>
          <w:b/>
          <w:u w:val="single"/>
        </w:rPr>
        <w:t>72558</w:t>
      </w:r>
    </w:p>
    <w:p>
      <w:r>
        <w:t>RT @FriendlyAssh0le: If I had $400 and my girl had $0, I would have $400 &amp;amp; be single bc I dnt fuck with broke bitches. get your money up.</w:t>
      </w:r>
    </w:p>
    <w:p>
      <w:r>
        <w:rPr>
          <w:b/>
          <w:u w:val="single"/>
        </w:rPr>
        <w:t>72559</w:t>
      </w:r>
    </w:p>
    <w:p>
      <w:r>
        <w:t>RT @FriendlyAssh0le: If I've ever offended you, im sorry..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.</w:t>
        <w:br/>
        <w:br/>
        <w:t>that you're a sensitive lil bitch.</w:t>
      </w:r>
    </w:p>
    <w:p>
      <w:r>
        <w:rPr>
          <w:b/>
          <w:u w:val="single"/>
        </w:rPr>
        <w:t>72560</w:t>
      </w:r>
    </w:p>
    <w:p>
      <w:r>
        <w:t>RT @FriendlyAssh0le: If I've offended you, I'm very sorry that you're a lil bitch with no sense of humor.</w:t>
      </w:r>
    </w:p>
    <w:p>
      <w:r>
        <w:rPr>
          <w:b/>
          <w:u w:val="single"/>
        </w:rPr>
        <w:t>72561</w:t>
      </w:r>
    </w:p>
    <w:p>
      <w:r>
        <w:t>RT @FriendlyAssh0le: It's annoying as hell when girls tweet about "bae" all day. We don't give a fuck bitch. "Bae" is somewhere cheating ri&amp;#8230;</w:t>
      </w:r>
    </w:p>
    <w:p>
      <w:r>
        <w:rPr>
          <w:b/>
          <w:u w:val="single"/>
        </w:rPr>
        <w:t>72562</w:t>
      </w:r>
    </w:p>
    <w:p>
      <w:r>
        <w:t>RT @FriendlyAssh0le: These 13 yr old bitches really got that minimum wage nigga alex thinking about starting a clothing line. Im done with &amp;#8230;</w:t>
      </w:r>
    </w:p>
    <w:p>
      <w:r>
        <w:rPr>
          <w:b/>
          <w:u w:val="single"/>
        </w:rPr>
        <w:t>72563</w:t>
      </w:r>
    </w:p>
    <w:p>
      <w:r>
        <w:t xml:space="preserve">RT @FriendlyAssh0le: Todays Horoscope: </w:t>
        <w:br/>
        <w:br/>
        <w:t>you're still a hoe</w:t>
        <w:br/>
        <w:br/>
        <w:t>That is all. have a nice day</w:t>
      </w:r>
    </w:p>
    <w:p>
      <w:r>
        <w:rPr>
          <w:b/>
          <w:u w:val="single"/>
        </w:rPr>
        <w:t>72564</w:t>
      </w:r>
    </w:p>
    <w:p>
      <w:r>
        <w:t>RT @FriendlyAssh0le: bitches will argue with you for 30 mins and then be like "you know what, i aint gonna argue with you"</w:t>
        <w:br/>
        <w:br/>
        <w:t>bitch what???</w:t>
      </w:r>
    </w:p>
    <w:p>
      <w:r>
        <w:rPr>
          <w:b/>
          <w:u w:val="single"/>
        </w:rPr>
        <w:t>72565</w:t>
      </w:r>
    </w:p>
    <w:p>
      <w:r>
        <w:t>RT @FriendlyAssh0le: bitches with no tits or ass dont even get a hug from me... you're one of the boys now.. you get a handshake.</w:t>
      </w:r>
    </w:p>
    <w:p>
      <w:r>
        <w:rPr>
          <w:b/>
          <w:u w:val="single"/>
        </w:rPr>
        <w:t>72566</w:t>
      </w:r>
    </w:p>
    <w:p>
      <w:r>
        <w:t>RT @FriendlyAssh0le: i dont give a fuck what my ex is doing... bitch isn't my problem anymore</w:t>
      </w:r>
    </w:p>
    <w:p>
      <w:r>
        <w:rPr>
          <w:b/>
          <w:u w:val="single"/>
        </w:rPr>
        <w:t>72567</w:t>
      </w:r>
    </w:p>
    <w:p>
      <w:r>
        <w:t>RT @FriendlyAssh0le: im not rude, most people are just sensitive little bitches</w:t>
      </w:r>
    </w:p>
    <w:p>
      <w:r>
        <w:rPr>
          <w:b/>
          <w:u w:val="single"/>
        </w:rPr>
        <w:t>72568</w:t>
      </w:r>
    </w:p>
    <w:p>
      <w:r>
        <w:t>RT @FriendlyAssh0le: rt if u remember when steve from 'blue clues' left us with that other bitch ass nigga joe http://t.co/alUy9EO3xK</w:t>
      </w:r>
    </w:p>
    <w:p>
      <w:r>
        <w:rPr>
          <w:b/>
          <w:u w:val="single"/>
        </w:rPr>
        <w:t>72569</w:t>
      </w:r>
    </w:p>
    <w:p>
      <w:r>
        <w:t>RT @FriendlyAssh0le: when bitches talk about their bf 24/7 http://t.co/kDEBRyK5eR</w:t>
      </w:r>
    </w:p>
    <w:p>
      <w:r>
        <w:rPr>
          <w:b/>
          <w:u w:val="single"/>
        </w:rPr>
        <w:t>72570</w:t>
      </w:r>
    </w:p>
    <w:p>
      <w:r>
        <w:t>RT @FuccSeth: @Huntermoore bitch doing a keg stand at this party http://t.co/mUKk3bOTtU</w:t>
      </w:r>
    </w:p>
    <w:p>
      <w:r>
        <w:rPr>
          <w:b/>
          <w:u w:val="single"/>
        </w:rPr>
        <w:t>72571</w:t>
      </w:r>
    </w:p>
    <w:p>
      <w:r>
        <w:t>RT @FuckBoiRik: Ok seriously fuck the people who slam on their breaks when the light turns yellow. FLOOR THAT SHIT BITCH</w:t>
      </w:r>
    </w:p>
    <w:p>
      <w:r>
        <w:rPr>
          <w:b/>
          <w:u w:val="single"/>
        </w:rPr>
        <w:t>72572</w:t>
      </w:r>
    </w:p>
    <w:p>
      <w:r>
        <w:t>RT @FuckBoyLog: I bet I hit that bitch.. like a game winner</w:t>
      </w:r>
    </w:p>
    <w:p>
      <w:r>
        <w:rPr>
          <w:b/>
          <w:u w:val="single"/>
        </w:rPr>
        <w:t>72573</w:t>
      </w:r>
    </w:p>
    <w:p>
      <w:r>
        <w:t>RT @FuckHisTattoos: Niggas! Stop giving these hoes Attention! How About retweeting True beauty instead of retweeting these half naked MF.</w:t>
      </w:r>
    </w:p>
    <w:p>
      <w:r>
        <w:rPr>
          <w:b/>
          <w:u w:val="single"/>
        </w:rPr>
        <w:t>72574</w:t>
      </w:r>
    </w:p>
    <w:p>
      <w:r>
        <w:t>RT @FuckTraVonn: .@TropicalKyle being a hoe is a talent. Das why girls put booking info in they bio when they get 5k followers</w:t>
      </w:r>
    </w:p>
    <w:p>
      <w:r>
        <w:rPr>
          <w:b/>
          <w:u w:val="single"/>
        </w:rPr>
        <w:t>72575</w:t>
      </w:r>
    </w:p>
    <w:p>
      <w:r>
        <w:t>RT @FuckTraVonn: @TropicalKyle @wendella_ one time me and this blind bitch was watching a movie</w:t>
      </w:r>
    </w:p>
    <w:p>
      <w:r>
        <w:rPr>
          <w:b/>
          <w:u w:val="single"/>
        </w:rPr>
        <w:t>72576</w:t>
      </w:r>
    </w:p>
    <w:p>
      <w:r>
        <w:t>RT @FuckTraVonn: @TropicalKyle I saw the xxx but I just thought she was a hoe</w:t>
      </w:r>
    </w:p>
    <w:p>
      <w:r>
        <w:rPr>
          <w:b/>
          <w:u w:val="single"/>
        </w:rPr>
        <w:t>72577</w:t>
      </w:r>
    </w:p>
    <w:p>
      <w:r>
        <w:t>RT @FuckTraVonn: Niggas madd gay RT @CirocBwoy_: teachers giving niggas pussy and they snitching. incredible</w:t>
      </w:r>
    </w:p>
    <w:p>
      <w:r>
        <w:rPr>
          <w:b/>
          <w:u w:val="single"/>
        </w:rPr>
        <w:t>72578</w:t>
      </w:r>
    </w:p>
    <w:p>
      <w:r>
        <w:t>RT @FuckYouIsaac_: Maury 70 years old still exposing hoes</w:t>
      </w:r>
    </w:p>
    <w:p>
      <w:r>
        <w:rPr>
          <w:b/>
          <w:u w:val="single"/>
        </w:rPr>
        <w:t>72579</w:t>
      </w:r>
    </w:p>
    <w:p>
      <w:r>
        <w:t>RT @Fucking_Garza: I wanna sleep but I'm outside with this nigger lol trying to hang him</w:t>
      </w:r>
    </w:p>
    <w:p>
      <w:r>
        <w:rPr>
          <w:b/>
          <w:u w:val="single"/>
        </w:rPr>
        <w:t>72580</w:t>
      </w:r>
    </w:p>
    <w:p>
      <w:r>
        <w:t>RT @FukTylar: "Heard you was talkin trash like I wouldn't find out" http://t.co/8LpcnHM9XB</w:t>
      </w:r>
    </w:p>
    <w:p>
      <w:r>
        <w:rPr>
          <w:b/>
          <w:u w:val="single"/>
        </w:rPr>
        <w:t>72581</w:t>
      </w:r>
    </w:p>
    <w:p>
      <w:r>
        <w:t>RT @FumingTurnip: @PatVPeters O didn't know?!? Sure, he's a little bitch. Valerie Jarrett on the other hand, you betcha. That guy knows eve&amp;#8230;</w:t>
      </w:r>
    </w:p>
    <w:p>
      <w:r>
        <w:rPr>
          <w:b/>
          <w:u w:val="single"/>
        </w:rPr>
        <w:t>72582</w:t>
      </w:r>
    </w:p>
    <w:p>
      <w:r>
        <w:t>RT @FunSizedYogi: @TheBlackVoice well how else will white ppl get us to forget our horrific past other than to paint a pretty picture of ho&amp;#8230;</w:t>
      </w:r>
    </w:p>
    <w:p>
      <w:r>
        <w:rPr>
          <w:b/>
          <w:u w:val="single"/>
        </w:rPr>
        <w:t>72583</w:t>
      </w:r>
    </w:p>
    <w:p>
      <w:r>
        <w:t>RT @FunkyDineva: Chile I'm taking greyhound everywhere from now on. Yo hoes and bout to fly me into no building or fly me over the Bermuda &amp;#8230;</w:t>
      </w:r>
    </w:p>
    <w:p>
      <w:r>
        <w:rPr>
          <w:b/>
          <w:u w:val="single"/>
        </w:rPr>
        <w:t>72584</w:t>
      </w:r>
    </w:p>
    <w:p>
      <w:r>
        <w:t>RT @FunkyDineva: I have not watched part 2 of the reunion. I'm so over them hoes. I don't even care</w:t>
      </w:r>
    </w:p>
    <w:p>
      <w:r>
        <w:rPr>
          <w:b/>
          <w:u w:val="single"/>
        </w:rPr>
        <w:t>72585</w:t>
      </w:r>
    </w:p>
    <w:p>
      <w:r>
        <w:t>RT @FunkyDineva: If you can barely walk in your heels or your dress, bitch you are trying to hard</w:t>
      </w:r>
    </w:p>
    <w:p>
      <w:r>
        <w:rPr>
          <w:b/>
          <w:u w:val="single"/>
        </w:rPr>
        <w:t>72586</w:t>
      </w:r>
    </w:p>
    <w:p>
      <w:r>
        <w:t>RT @FunkyDineva: Teenagers have got to be the most disrespectful sons of bitches ever! I commend all parents. It's not an easy job</w:t>
      </w:r>
    </w:p>
    <w:p>
      <w:r>
        <w:rPr>
          <w:b/>
          <w:u w:val="single"/>
        </w:rPr>
        <w:t>72587</w:t>
      </w:r>
    </w:p>
    <w:p>
      <w:r>
        <w:t>RT @FunnyJokeBook: I hope I made these pot brownies right http://t.co/iDDDHPPjiu</w:t>
      </w:r>
    </w:p>
    <w:p>
      <w:r>
        <w:rPr>
          <w:b/>
          <w:u w:val="single"/>
        </w:rPr>
        <w:t>72588</w:t>
      </w:r>
    </w:p>
    <w:p>
      <w:r>
        <w:t>RT @FunnyJokeBook: If your tweets have never offended anyone, then you tweet like a little bitch.</w:t>
      </w:r>
    </w:p>
    <w:p>
      <w:r>
        <w:rPr>
          <w:b/>
          <w:u w:val="single"/>
        </w:rPr>
        <w:t>72589</w:t>
      </w:r>
    </w:p>
    <w:p>
      <w:r>
        <w:t>RT @FunnyJulius: Please win it all this year @Yankees</w:t>
      </w:r>
    </w:p>
    <w:p>
      <w:r>
        <w:rPr>
          <w:b/>
          <w:u w:val="single"/>
        </w:rPr>
        <w:t>72590</w:t>
      </w:r>
    </w:p>
    <w:p>
      <w:r>
        <w:t>RT @FunnyOGtweets: When rednecks fool around with the aux cord http://t.co/Tyzuro7qR5</w:t>
      </w:r>
    </w:p>
    <w:p>
      <w:r>
        <w:rPr>
          <w:b/>
          <w:u w:val="single"/>
        </w:rPr>
        <w:t>72591</w:t>
      </w:r>
    </w:p>
    <w:p>
      <w:r>
        <w:t xml:space="preserve">RT @FunnyOrTips: ugly people: taken &amp;#128143; </w:t>
        <w:br/>
        <w:br/>
        <w:t xml:space="preserve">nerds: taken &amp;#128143; </w:t>
        <w:br/>
        <w:br/>
        <w:t xml:space="preserve">hoes: taken &amp;#128143; </w:t>
        <w:br/>
        <w:br/>
        <w:t xml:space="preserve">everybody: taken &amp;#128143; </w:t>
        <w:br/>
        <w:br/>
        <w:t>me: &amp;#128694;</w:t>
      </w:r>
    </w:p>
    <w:p>
      <w:r>
        <w:rPr>
          <w:b/>
          <w:u w:val="single"/>
        </w:rPr>
        <w:t>72592</w:t>
      </w:r>
    </w:p>
    <w:p>
      <w:r>
        <w:t>RT @FunnyPicsDepot: He really put "side bitch contract" &amp;#128514;&amp;#128514; http://t.co/KOktVOpVp1</w:t>
      </w:r>
    </w:p>
    <w:p>
      <w:r>
        <w:rPr>
          <w:b/>
          <w:u w:val="single"/>
        </w:rPr>
        <w:t>72593</w:t>
      </w:r>
    </w:p>
    <w:p>
      <w:r>
        <w:t>RT @FunnyPicsDepot: Lmao I hate that hoe already &amp;#128514; http://t.co/0vRAm5PFJL</w:t>
      </w:r>
    </w:p>
    <w:p>
      <w:r>
        <w:rPr>
          <w:b/>
          <w:u w:val="single"/>
        </w:rPr>
        <w:t>72594</w:t>
      </w:r>
    </w:p>
    <w:p>
      <w:r>
        <w:t>RT @FunnyPicsDepot: Lmfao bitch got my phone https://t.co/alUNWj9SCk</w:t>
      </w:r>
    </w:p>
    <w:p>
      <w:r>
        <w:rPr>
          <w:b/>
          <w:u w:val="single"/>
        </w:rPr>
        <w:t>72595</w:t>
      </w:r>
    </w:p>
    <w:p>
      <w:r>
        <w:t>RT @FunnyPicsDepot: Niggas develop superpowers when it comes to getting some pussy http://t.co/ADbxQlTDJj</w:t>
      </w:r>
    </w:p>
    <w:p>
      <w:r>
        <w:rPr>
          <w:b/>
          <w:u w:val="single"/>
        </w:rPr>
        <w:t>72596</w:t>
      </w:r>
    </w:p>
    <w:p>
      <w:r>
        <w:t>RT @FunnyPicsDepot: These 5th grade hoes ain't loyal http://t.co/hhPruzXR0J</w:t>
      </w:r>
    </w:p>
    <w:p>
      <w:r>
        <w:rPr>
          <w:b/>
          <w:u w:val="single"/>
        </w:rPr>
        <w:t>72597</w:t>
      </w:r>
    </w:p>
    <w:p>
      <w:r>
        <w:t>RT @FunnyPicsDepot: When u start realizing that bae is a hoe http://t.co/0j96w8OFMq</w:t>
      </w:r>
    </w:p>
    <w:p>
      <w:r>
        <w:rPr>
          <w:b/>
          <w:u w:val="single"/>
        </w:rPr>
        <w:t>72598</w:t>
      </w:r>
    </w:p>
    <w:p>
      <w:r>
        <w:t>RT @FunnyPicsDepot: When you get twerk from the thickest bitch in the room http://t.co/a6r9U18EFS</w:t>
      </w:r>
    </w:p>
    <w:p>
      <w:r>
        <w:rPr>
          <w:b/>
          <w:u w:val="single"/>
        </w:rPr>
        <w:t>72599</w:t>
      </w:r>
    </w:p>
    <w:p>
      <w:r>
        <w:t>RT @FunnyPicsDepot: White trash warfare pt 3 https://t.co/zboIyjnfl9 &amp;#128514;&amp;#128514;&amp;#128514;</w:t>
      </w:r>
    </w:p>
    <w:p>
      <w:r>
        <w:rPr>
          <w:b/>
          <w:u w:val="single"/>
        </w:rPr>
        <w:t>72600</w:t>
      </w:r>
    </w:p>
    <w:p>
      <w:r>
        <w:t>RT @FunnyPicsDepot: bitches be like "I'm a virgin" http://t.co/mFDwXmg8ic</w:t>
      </w:r>
    </w:p>
    <w:p>
      <w:r>
        <w:rPr>
          <w:b/>
          <w:u w:val="single"/>
        </w:rPr>
        <w:t>72601</w:t>
      </w:r>
    </w:p>
    <w:p>
      <w:r>
        <w:t>RT @FunnyPicsDepot: bitches in middle school be like http://t.co/8HdtphPH51</w:t>
      </w:r>
    </w:p>
    <w:p>
      <w:r>
        <w:rPr>
          <w:b/>
          <w:u w:val="single"/>
        </w:rPr>
        <w:t>72602</w:t>
      </w:r>
    </w:p>
    <w:p>
      <w:r>
        <w:t>RT @FunnyPicsDepot: how to get unlimited pussy in high school http://t.co/54vF2R3S3a</w:t>
      </w:r>
    </w:p>
    <w:p>
      <w:r>
        <w:rPr>
          <w:b/>
          <w:u w:val="single"/>
        </w:rPr>
        <w:t>72603</w:t>
      </w:r>
    </w:p>
    <w:p>
      <w:r>
        <w:t>RT @FunnyPicsDepot: pussy ass nigga http://t.co/lXONrmTQTK</w:t>
      </w:r>
    </w:p>
    <w:p>
      <w:r>
        <w:rPr>
          <w:b/>
          <w:u w:val="single"/>
        </w:rPr>
        <w:t>72604</w:t>
      </w:r>
    </w:p>
    <w:p>
      <w:r>
        <w:t>RT @FunnyPicsDepot: rt if u remember when steve from 'blue clues' left us with that other bitch ass nigga joe http://t.co/AMJyeK77QA</w:t>
      </w:r>
    </w:p>
    <w:p>
      <w:r>
        <w:rPr>
          <w:b/>
          <w:u w:val="single"/>
        </w:rPr>
        <w:t>72605</w:t>
      </w:r>
    </w:p>
    <w:p>
      <w:r>
        <w:t>RT @FunnyPicsDepot: this bitch at the mall shaped like mr. incredible http://t.co/L8CuVNznWm</w:t>
      </w:r>
    </w:p>
    <w:p>
      <w:r>
        <w:rPr>
          <w:b/>
          <w:u w:val="single"/>
        </w:rPr>
        <w:t>72606</w:t>
      </w:r>
    </w:p>
    <w:p>
      <w:r>
        <w:t>RT @FunnyPicsDepot: this the "I play soccer, cheat on girls, and wear khaki coloured cargos" haircut http://t.co/rJVOVoO53l</w:t>
      </w:r>
    </w:p>
    <w:p>
      <w:r>
        <w:rPr>
          <w:b/>
          <w:u w:val="single"/>
        </w:rPr>
        <w:t>72607</w:t>
      </w:r>
    </w:p>
    <w:p>
      <w:r>
        <w:t>RT @FunnyQuotees: Halloween use to be a holiday for kids. It is now National dress like your inner hoe day.</w:t>
      </w:r>
    </w:p>
    <w:p>
      <w:r>
        <w:rPr>
          <w:b/>
          <w:u w:val="single"/>
        </w:rPr>
        <w:t>72608</w:t>
      </w:r>
    </w:p>
    <w:p>
      <w:r>
        <w:t>RT @FunnyQuotees: I hope a bird shits on your face, bitch.</w:t>
      </w:r>
    </w:p>
    <w:p>
      <w:r>
        <w:rPr>
          <w:b/>
          <w:u w:val="single"/>
        </w:rPr>
        <w:t>72609</w:t>
      </w:r>
    </w:p>
    <w:p>
      <w:r>
        <w:t>RT @FunnySayings: &amp;#8220;you&amp;#8217;re a bitch&amp;#8221; that&amp;#8217;s new information thanks</w:t>
      </w:r>
    </w:p>
    <w:p>
      <w:r>
        <w:rPr>
          <w:b/>
          <w:u w:val="single"/>
        </w:rPr>
        <w:t>72610</w:t>
      </w:r>
    </w:p>
    <w:p>
      <w:r>
        <w:t>RT @Fvnxy: Irrelevant people talk so much shit like who the fuck are you bitch</w:t>
      </w:r>
    </w:p>
    <w:p>
      <w:r>
        <w:rPr>
          <w:b/>
          <w:u w:val="single"/>
        </w:rPr>
        <w:t>72611</w:t>
      </w:r>
    </w:p>
    <w:p>
      <w:r>
        <w:t>RT @Fvnxy: When bae turns out to be a hoe http://t.co/h37nSQCmaR</w:t>
      </w:r>
    </w:p>
    <w:p>
      <w:r>
        <w:rPr>
          <w:b/>
          <w:u w:val="single"/>
        </w:rPr>
        <w:t>72612</w:t>
      </w:r>
    </w:p>
    <w:p>
      <w:r>
        <w:t>RT @G0ldenG0ddess: Turn up about to be real , marriott with my bitches for the weekend , mansion tonight , adult swim tomorrow &amp;#128131;</w:t>
      </w:r>
    </w:p>
    <w:p>
      <w:r>
        <w:rPr>
          <w:b/>
          <w:u w:val="single"/>
        </w:rPr>
        <w:t>72613</w:t>
      </w:r>
    </w:p>
    <w:p>
      <w:r>
        <w:t>RT @GBithc: This bitch think she cute and have all the guys over her hunny ur fake asf just like ur weave he dont even like u stfu</w:t>
      </w:r>
    </w:p>
    <w:p>
      <w:r>
        <w:rPr>
          <w:b/>
          <w:u w:val="single"/>
        </w:rPr>
        <w:t>72614</w:t>
      </w:r>
    </w:p>
    <w:p>
      <w:r>
        <w:t>RT @GDKElijah: Ladies, if your pussy sounds like this please hit my DMs. I need you for a science project &amp;#128064; https://t.co/XR0HgOld5m</w:t>
      </w:r>
    </w:p>
    <w:p>
      <w:r>
        <w:rPr>
          <w:b/>
          <w:u w:val="single"/>
        </w:rPr>
        <w:t>72615</w:t>
      </w:r>
    </w:p>
    <w:p>
      <w:r>
        <w:t>RT @GLODEH: Her shitty booty ass talm about its a prep rally. How bitch how? What y'all preparing for? &amp;#128514;&amp;#128514;&amp;#128514;</w:t>
      </w:r>
    </w:p>
    <w:p>
      <w:r>
        <w:rPr>
          <w:b/>
          <w:u w:val="single"/>
        </w:rPr>
        <w:t>72616</w:t>
      </w:r>
    </w:p>
    <w:p>
      <w:r>
        <w:t>RT @GMB_Ace: @_100D dat Nigga Lame bro he Unfollowed Me Like A bitch</w:t>
      </w:r>
    </w:p>
    <w:p>
      <w:r>
        <w:rPr>
          <w:b/>
          <w:u w:val="single"/>
        </w:rPr>
        <w:t>72617</w:t>
      </w:r>
    </w:p>
    <w:p>
      <w:r>
        <w:t>RT @GMB_Ace: Boss Niggas Fuk wit Boss bitches Vice versa..</w:t>
      </w:r>
    </w:p>
    <w:p>
      <w:r>
        <w:rPr>
          <w:b/>
          <w:u w:val="single"/>
        </w:rPr>
        <w:t>72618</w:t>
      </w:r>
    </w:p>
    <w:p>
      <w:r>
        <w:t>RT @GMB_Ace: I'm a Get Money nigga So da hoes Love me</w:t>
      </w:r>
    </w:p>
    <w:p>
      <w:r>
        <w:rPr>
          <w:b/>
          <w:u w:val="single"/>
        </w:rPr>
        <w:t>72619</w:t>
      </w:r>
    </w:p>
    <w:p>
      <w:r>
        <w:t>RT @GMB_Ace: If U wife A bitch den She represent U...So Dnt Wife DA Wrong Bitch</w:t>
      </w:r>
    </w:p>
    <w:p>
      <w:r>
        <w:rPr>
          <w:b/>
          <w:u w:val="single"/>
        </w:rPr>
        <w:t>72620</w:t>
      </w:r>
    </w:p>
    <w:p>
      <w:r>
        <w:t>RT @GMB_Ace: If more Den 5 Niggas can Say dey Fuked Yo bitch U Shuldnt Be cuffin Her &amp;#8252;&amp;#65039;&amp;#128554;</w:t>
      </w:r>
    </w:p>
    <w:p>
      <w:r>
        <w:rPr>
          <w:b/>
          <w:u w:val="single"/>
        </w:rPr>
        <w:t>72621</w:t>
      </w:r>
    </w:p>
    <w:p>
      <w:r>
        <w:t>RT @GMB_Ace: Lame bitches always Wanna try 2 Play a real Nigga like a Lame Bitch das how u get treated N cut loose&amp;#9995;</w:t>
      </w:r>
    </w:p>
    <w:p>
      <w:r>
        <w:rPr>
          <w:b/>
          <w:u w:val="single"/>
        </w:rPr>
        <w:t>72622</w:t>
      </w:r>
    </w:p>
    <w:p>
      <w:r>
        <w:t>RT @GMB_flash7414: Oso told me when his dreads get longer he just gone pop up and fuck niggas bitches lmao</w:t>
      </w:r>
    </w:p>
    <w:p>
      <w:r>
        <w:rPr>
          <w:b/>
          <w:u w:val="single"/>
        </w:rPr>
        <w:t>72623</w:t>
      </w:r>
    </w:p>
    <w:p>
      <w:r>
        <w:t>RT @GODLOVESUGLYY_: You tell me I'm beautiful, like you tell every other bitch. Come on sir. #dobetter</w:t>
      </w:r>
    </w:p>
    <w:p>
      <w:r>
        <w:rPr>
          <w:b/>
          <w:u w:val="single"/>
        </w:rPr>
        <w:t>72624</w:t>
      </w:r>
    </w:p>
    <w:p>
      <w:r>
        <w:t>RT @GOLDBONEQUEEN: Stevie J turned a hoe &amp;#128111;into a Housewife&amp;#128129;&amp;#128141;&amp;#128142; and Nikko turned a Housewife&amp;#128582; into a hoe&amp;#128111;&amp;#128111;&amp;#128131;&amp;#9757; !!I swear this shit can happen</w:t>
      </w:r>
    </w:p>
    <w:p>
      <w:r>
        <w:rPr>
          <w:b/>
          <w:u w:val="single"/>
        </w:rPr>
        <w:t>72625</w:t>
      </w:r>
    </w:p>
    <w:p>
      <w:r>
        <w:t>RT @GOPBlackChick: The racists are @msnbc and its crew of anchors. Not "right wing " folks. @MHarrisPerry mocks mixed GOP kids.</w:t>
        <w:br/>
        <w:t>http://t.co&amp;#8230;</w:t>
      </w:r>
    </w:p>
    <w:p>
      <w:r>
        <w:rPr>
          <w:b/>
          <w:u w:val="single"/>
        </w:rPr>
        <w:t>72626</w:t>
      </w:r>
    </w:p>
    <w:p>
      <w:r>
        <w:t>RT @GUNSandcrayons: What's wrong with these bitches breh http://t.co/wcGJoUdeue</w:t>
      </w:r>
    </w:p>
    <w:p>
      <w:r>
        <w:rPr>
          <w:b/>
          <w:u w:val="single"/>
        </w:rPr>
        <w:t>72627</w:t>
      </w:r>
    </w:p>
    <w:p>
      <w:r>
        <w:t>RT @GVLDENBEAUTY_: these hoes woozy</w:t>
      </w:r>
    </w:p>
    <w:p>
      <w:r>
        <w:rPr>
          <w:b/>
          <w:u w:val="single"/>
        </w:rPr>
        <w:t>72628</w:t>
      </w:r>
    </w:p>
    <w:p>
      <w:r>
        <w:t>RT @Gabriel_Montoya: RT &amp;#8220;@Brandon_Rios1: @Gabriel_Montoya fuck u bitch hope I don't see u bitch cuz I would love for u to tell me to my fac&amp;#8230;</w:t>
      </w:r>
    </w:p>
    <w:p>
      <w:r>
        <w:rPr>
          <w:b/>
          <w:u w:val="single"/>
        </w:rPr>
        <w:t>72629</w:t>
      </w:r>
    </w:p>
    <w:p>
      <w:r>
        <w:t>RT @GabrielaAngela4: @JacklynAnnn @TheOneMiss_Luu bitches lover the word quality because they quality Bitches.</w:t>
      </w:r>
    </w:p>
    <w:p>
      <w:r>
        <w:rPr>
          <w:b/>
          <w:u w:val="single"/>
        </w:rPr>
        <w:t>72630</w:t>
      </w:r>
    </w:p>
    <w:p>
      <w:r>
        <w:t>RT @GabrielaAngela4: @JacklynAnnn I'm not even ghetto!!!!</w:t>
      </w:r>
    </w:p>
    <w:p>
      <w:r>
        <w:rPr>
          <w:b/>
          <w:u w:val="single"/>
        </w:rPr>
        <w:t>72631</w:t>
      </w:r>
    </w:p>
    <w:p>
      <w:r>
        <w:t>RT @GabrielaAngela4: Bitches be like Fuck ponies but ponies ve like Fuck bitches.</w:t>
      </w:r>
    </w:p>
    <w:p>
      <w:r>
        <w:rPr>
          <w:b/>
          <w:u w:val="single"/>
        </w:rPr>
        <w:t>72632</w:t>
      </w:r>
    </w:p>
    <w:p>
      <w:r>
        <w:t>RT @GabrielaAngela4: That hoe wanta 6/6.</w:t>
      </w:r>
    </w:p>
    <w:p>
      <w:r>
        <w:rPr>
          <w:b/>
          <w:u w:val="single"/>
        </w:rPr>
        <w:t>72633</w:t>
      </w:r>
    </w:p>
    <w:p>
      <w:r>
        <w:t>RT @GangsterFeels: Yes i'm judging you by the way you dress, bitch.</w:t>
      </w:r>
    </w:p>
    <w:p>
      <w:r>
        <w:rPr>
          <w:b/>
          <w:u w:val="single"/>
        </w:rPr>
        <w:t>72634</w:t>
      </w:r>
    </w:p>
    <w:p>
      <w:r>
        <w:t xml:space="preserve">RT @Garin: "A day without laughter is a day wasted." </w:t>
        <w:br/>
        <w:br/>
        <w:t>~Charlie Chaplin</w:t>
      </w:r>
    </w:p>
    <w:p>
      <w:r>
        <w:rPr>
          <w:b/>
          <w:u w:val="single"/>
        </w:rPr>
        <w:t>72635</w:t>
      </w:r>
    </w:p>
    <w:p>
      <w:r>
        <w:t>RT @Garnettujl: Hoes will be hoes.</w:t>
      </w:r>
    </w:p>
    <w:p>
      <w:r>
        <w:rPr>
          <w:b/>
          <w:u w:val="single"/>
        </w:rPr>
        <w:t>72636</w:t>
      </w:r>
    </w:p>
    <w:p>
      <w:r>
        <w:t>RT @Garvey_B: New sign up at mong kok protest site says: "fight for democracy and oppose the communists to have a future" http://t.co/w2pOn&amp;#8230;</w:t>
      </w:r>
    </w:p>
    <w:p>
      <w:r>
        <w:rPr>
          <w:b/>
          <w:u w:val="single"/>
        </w:rPr>
        <w:t>72637</w:t>
      </w:r>
    </w:p>
    <w:p>
      <w:r>
        <w:t>RT @GaryLopez_19: I'm gonna make this math test my bitch tomorrow.</w:t>
      </w:r>
    </w:p>
    <w:p>
      <w:r>
        <w:rPr>
          <w:b/>
          <w:u w:val="single"/>
        </w:rPr>
        <w:t>72638</w:t>
      </w:r>
    </w:p>
    <w:p>
      <w:r>
        <w:t>RT @GatorDwqam: Everytime I see Nelson Agholor make a play I want to puke. Kid should've been a gator. Thanks Charlie Cheeseburger.</w:t>
      </w:r>
    </w:p>
    <w:p>
      <w:r>
        <w:rPr>
          <w:b/>
          <w:u w:val="single"/>
        </w:rPr>
        <w:t>72639</w:t>
      </w:r>
    </w:p>
    <w:p>
      <w:r>
        <w:t>RT @Gavin_McInnes: Asking the gov't to cure healthcare is like asking retards to cure down's.</w:t>
      </w:r>
    </w:p>
    <w:p>
      <w:r>
        <w:rPr>
          <w:b/>
          <w:u w:val="single"/>
        </w:rPr>
        <w:t>72640</w:t>
      </w:r>
    </w:p>
    <w:p>
      <w:r>
        <w:t>RT @Gawker: Conan O'Brien mocks the new Call of Duty game while getting killed repeatedly. http://t.co/GfCsARhTJT</w:t>
      </w:r>
    </w:p>
    <w:p>
      <w:r>
        <w:rPr>
          <w:b/>
          <w:u w:val="single"/>
        </w:rPr>
        <w:t>72641</w:t>
      </w:r>
    </w:p>
    <w:p>
      <w:r>
        <w:t>RT @Gawker: Congressman's office admits "Hell yeah Benihana up in this bitch" tweet was a mistake. http://t.co/LTzwuJC0Vs</w:t>
      </w:r>
    </w:p>
    <w:p>
      <w:r>
        <w:rPr>
          <w:b/>
          <w:u w:val="single"/>
        </w:rPr>
        <w:t>72642</w:t>
      </w:r>
    </w:p>
    <w:p>
      <w:r>
        <w:t>RT @GayAtHomeDad: Somewhere out there, a redneck is jerking off with a hand he'll lose in a firework accident tomorrow.</w:t>
      </w:r>
    </w:p>
    <w:p>
      <w:r>
        <w:rPr>
          <w:b/>
          <w:u w:val="single"/>
        </w:rPr>
        <w:t>72643</w:t>
      </w:r>
    </w:p>
    <w:p>
      <w:r>
        <w:t>RT @GbOSMG: y'all gotta stop pumping these ugly hoes heads up &amp;#128567;</w:t>
      </w:r>
    </w:p>
    <w:p>
      <w:r>
        <w:rPr>
          <w:b/>
          <w:u w:val="single"/>
        </w:rPr>
        <w:t>72644</w:t>
      </w:r>
    </w:p>
    <w:p>
      <w:r>
        <w:t>RT @GeeZzzus: Don't no woman want a man that acts like a bitch</w:t>
      </w:r>
    </w:p>
    <w:p>
      <w:r>
        <w:rPr>
          <w:b/>
          <w:u w:val="single"/>
        </w:rPr>
        <w:t>72645</w:t>
      </w:r>
    </w:p>
    <w:p>
      <w:r>
        <w:t>RT @Georganaaa_: I asked dis bitch to get me water 10 mins ago where Dafuq is it</w:t>
      </w:r>
    </w:p>
    <w:p>
      <w:r>
        <w:rPr>
          <w:b/>
          <w:u w:val="single"/>
        </w:rPr>
        <w:t>72646</w:t>
      </w:r>
    </w:p>
    <w:p>
      <w:r>
        <w:t>RT @GeorgeCarlinSez: My uncle taught me abt sex. He said 'The birds fuck the bees.' Then he told me he banged a girl so hard her freckles c&amp;#8230;</w:t>
      </w:r>
    </w:p>
    <w:p>
      <w:r>
        <w:rPr>
          <w:b/>
          <w:u w:val="single"/>
        </w:rPr>
        <w:t>72647</w:t>
      </w:r>
    </w:p>
    <w:p>
      <w:r>
        <w:t>RT @GeorgeKelleyJr: If ur 20+ and still need ur parent's permission to do stuff ur a little bitch #growup</w:t>
      </w:r>
    </w:p>
    <w:p>
      <w:r>
        <w:rPr>
          <w:b/>
          <w:u w:val="single"/>
        </w:rPr>
        <w:t>72648</w:t>
      </w:r>
    </w:p>
    <w:p>
      <w:r>
        <w:t>RT @GermanSquidd__: These water challenges are retarded as fuck.</w:t>
      </w:r>
    </w:p>
    <w:p>
      <w:r>
        <w:rPr>
          <w:b/>
          <w:u w:val="single"/>
        </w:rPr>
        <w:t>72649</w:t>
      </w:r>
    </w:p>
    <w:p>
      <w:r>
        <w:t>RT @GetEmKee_iGotEm: hoes? I got several? they 10's or better &amp;#128076;</w:t>
      </w:r>
    </w:p>
    <w:p>
      <w:r>
        <w:rPr>
          <w:b/>
          <w:u w:val="single"/>
        </w:rPr>
        <w:t>72650</w:t>
      </w:r>
    </w:p>
    <w:p>
      <w:r>
        <w:t>RT @GetRKOd: Have a seat drunk bitch #RKO https://t.co/6XpNyr1Jbn</w:t>
      </w:r>
    </w:p>
    <w:p>
      <w:r>
        <w:rPr>
          <w:b/>
          <w:u w:val="single"/>
        </w:rPr>
        <w:t>72651</w:t>
      </w:r>
    </w:p>
    <w:p>
      <w:r>
        <w:t>RT @Get_It_MarMar: If I hit you wit that shottie bitch, I bet ya body flip ! &amp;#128299;&amp;#128165;&amp;#128165;&amp;#128165;</w:t>
      </w:r>
    </w:p>
    <w:p>
      <w:r>
        <w:rPr>
          <w:b/>
          <w:u w:val="single"/>
        </w:rPr>
        <w:t>72652</w:t>
      </w:r>
    </w:p>
    <w:p>
      <w:r>
        <w:t>RT @GettEmm_Jay: So before you wear a thong get yo pussy in check</w:t>
      </w:r>
    </w:p>
    <w:p>
      <w:r>
        <w:rPr>
          <w:b/>
          <w:u w:val="single"/>
        </w:rPr>
        <w:t>72653</w:t>
      </w:r>
    </w:p>
    <w:p>
      <w:r>
        <w:t>RT @Gezzy504: Niggas don't mind sharing hoes</w:t>
      </w:r>
    </w:p>
    <w:p>
      <w:r>
        <w:rPr>
          <w:b/>
          <w:u w:val="single"/>
        </w:rPr>
        <w:t>72654</w:t>
      </w:r>
    </w:p>
    <w:p>
      <w:r>
        <w:t>RT @GhettoViine: Dumb bitch https://t.co/JdSvCGQFQn</w:t>
      </w:r>
    </w:p>
    <w:p>
      <w:r>
        <w:rPr>
          <w:b/>
          <w:u w:val="single"/>
        </w:rPr>
        <w:t>72655</w:t>
      </w:r>
    </w:p>
    <w:p>
      <w:r>
        <w:t>RT @GhettoViine: This bitch came to the club with a broken neck? Bitch you serious? https://t.co/A9yNUopYvY</w:t>
      </w:r>
    </w:p>
    <w:p>
      <w:r>
        <w:rPr>
          <w:b/>
          <w:u w:val="single"/>
        </w:rPr>
        <w:t>72656</w:t>
      </w:r>
    </w:p>
    <w:p>
      <w:r>
        <w:t>RT @GianneNichole: trassshhh RT @Willie_OBeamen: Them 13's that come out this weekend so trash!</w:t>
      </w:r>
    </w:p>
    <w:p>
      <w:r>
        <w:rPr>
          <w:b/>
          <w:u w:val="single"/>
        </w:rPr>
        <w:t>72657</w:t>
      </w:r>
    </w:p>
    <w:p>
      <w:r>
        <w:t>RT @Giants: Mariano Rivera now has a street outside Yankee Stadium named after him, which Giants have also had similar honors: http://t.co/&amp;#8230;</w:t>
      </w:r>
    </w:p>
    <w:p>
      <w:r>
        <w:rPr>
          <w:b/>
          <w:u w:val="single"/>
        </w:rPr>
        <w:t>72658</w:t>
      </w:r>
    </w:p>
    <w:p>
      <w:r>
        <w:t>RT @GirlTalk26: "Real men ask for nudes"</w:t>
        <w:br/>
        <w:t>Correction. Pussy ass bitches ask for nudes. Real men are out there working for women &amp;amp; actually h&amp;#8230;</w:t>
      </w:r>
    </w:p>
    <w:p>
      <w:r>
        <w:rPr>
          <w:b/>
          <w:u w:val="single"/>
        </w:rPr>
        <w:t>72659</w:t>
      </w:r>
    </w:p>
    <w:p>
      <w:r>
        <w:t>RT @GirlfriendNotes: reasons to be a mermaid:</w:t>
        <w:br/>
        <w:br/>
        <w:t>- no periods</w:t>
        <w:br/>
        <w:t>- no pants</w:t>
        <w:br/>
        <w:t>- perfect hair</w:t>
        <w:br/>
        <w:t>- u get to lure men into their death</w:t>
        <w:br/>
        <w:br/>
        <w:t>also, free clam&amp;#8230;</w:t>
      </w:r>
    </w:p>
    <w:p>
      <w:r>
        <w:rPr>
          <w:b/>
          <w:u w:val="single"/>
        </w:rPr>
        <w:t>72660</w:t>
      </w:r>
    </w:p>
    <w:p>
      <w:r>
        <w:t>RT @GirlsLoveDrugs: Talkin bout the next bitch but you ain't bout shit.</w:t>
      </w:r>
    </w:p>
    <w:p>
      <w:r>
        <w:rPr>
          <w:b/>
          <w:u w:val="single"/>
        </w:rPr>
        <w:t>72661</w:t>
      </w:r>
    </w:p>
    <w:p>
      <w:r>
        <w:t>RT @Giselle_Horan13: @1D_NIPPLES_ you slay that bitch</w:t>
      </w:r>
    </w:p>
    <w:p>
      <w:r>
        <w:rPr>
          <w:b/>
          <w:u w:val="single"/>
        </w:rPr>
        <w:t>72662</w:t>
      </w:r>
    </w:p>
    <w:p>
      <w:r>
        <w:t>RT @GlennSoucy1: The crows warned you to stay away from the island. Will you?</w:t>
        <w:br/>
        <w:t>THE SOUL COLLECTOR</w:t>
        <w:br/>
        <w:t>http://t.co/VTc661dC65 #IAN1 http://t.co/1&amp;#8230;</w:t>
      </w:r>
    </w:p>
    <w:p>
      <w:r>
        <w:rPr>
          <w:b/>
          <w:u w:val="single"/>
        </w:rPr>
        <w:t>72663</w:t>
      </w:r>
    </w:p>
    <w:p>
      <w:r>
        <w:t>RT @Gmel_Genuine: When ya broke ONLY real bitches stick around</w:t>
      </w:r>
    </w:p>
    <w:p>
      <w:r>
        <w:rPr>
          <w:b/>
          <w:u w:val="single"/>
        </w:rPr>
        <w:t>72664</w:t>
      </w:r>
    </w:p>
    <w:p>
      <w:r>
        <w:t>RT @GoatIdeas: Oreo Frappuccino http://t.co/o3QJ8M1nFf</w:t>
      </w:r>
    </w:p>
    <w:p>
      <w:r>
        <w:rPr>
          <w:b/>
          <w:u w:val="single"/>
        </w:rPr>
        <w:t>72665</w:t>
      </w:r>
    </w:p>
    <w:p>
      <w:r>
        <w:t>RT @GoatRapLines: Chief Keef changed the rap game when he said "bitch I'm cooler than a cooler"</w:t>
      </w:r>
    </w:p>
    <w:p>
      <w:r>
        <w:rPr>
          <w:b/>
          <w:u w:val="single"/>
        </w:rPr>
        <w:t>72666</w:t>
      </w:r>
    </w:p>
    <w:p>
      <w:r>
        <w:t>RT @GoatRapLines: When Lil Wayne said "Even deaf bitches say "Hi" to me, she tell a blind bitch and she say "I gotta see"" my headphones ju&amp;#8230;</w:t>
      </w:r>
    </w:p>
    <w:p>
      <w:r>
        <w:rPr>
          <w:b/>
          <w:u w:val="single"/>
        </w:rPr>
        <w:t>72667</w:t>
      </w:r>
    </w:p>
    <w:p>
      <w:r>
        <w:t>RT @GoatRapLines: When Wale said.....nvm that nigga trash</w:t>
      </w:r>
    </w:p>
    <w:p>
      <w:r>
        <w:rPr>
          <w:b/>
          <w:u w:val="single"/>
        </w:rPr>
        <w:t>72668</w:t>
      </w:r>
    </w:p>
    <w:p>
      <w:r>
        <w:t>RT @GoldenBella_: If a bitch could be okay with fucking a man knowing he has a girl, she's a hoe! That's it.</w:t>
      </w:r>
    </w:p>
    <w:p>
      <w:r>
        <w:rPr>
          <w:b/>
          <w:u w:val="single"/>
        </w:rPr>
        <w:t>72669</w:t>
      </w:r>
    </w:p>
    <w:p>
      <w:r>
        <w:t>RT @Goldie_Brim: Smack a bitch no filter</w:t>
      </w:r>
    </w:p>
    <w:p>
      <w:r>
        <w:rPr>
          <w:b/>
          <w:u w:val="single"/>
        </w:rPr>
        <w:t>72670</w:t>
      </w:r>
    </w:p>
    <w:p>
      <w:r>
        <w:t>RT @Goldkamp247: Yep, Steve Spurrier just sorta compared Alabama to the Yankees. "They've (NY) got the biggest payroll, they don't win ever&amp;#8230;</w:t>
      </w:r>
    </w:p>
    <w:p>
      <w:r>
        <w:rPr>
          <w:b/>
          <w:u w:val="single"/>
        </w:rPr>
        <w:t>72671</w:t>
      </w:r>
    </w:p>
    <w:p>
      <w:r>
        <w:t xml:space="preserve">RT @Golfwangslut25: Tyga makes you think about fucking a bunch of bad bitches </w:t>
        <w:br/>
        <w:t xml:space="preserve">J.cole makes you motivated </w:t>
        <w:br/>
        <w:t>Drake makes you wanna think abou&amp;#8230;</w:t>
      </w:r>
    </w:p>
    <w:p>
      <w:r>
        <w:rPr>
          <w:b/>
          <w:u w:val="single"/>
        </w:rPr>
        <w:t>72672</w:t>
      </w:r>
    </w:p>
    <w:p>
      <w:r>
        <w:t>RT @GoodKidLeo: catch a bitch snitch, my finger itchin on the switch</w:t>
      </w:r>
    </w:p>
    <w:p>
      <w:r>
        <w:rPr>
          <w:b/>
          <w:u w:val="single"/>
        </w:rPr>
        <w:t>72673</w:t>
      </w:r>
    </w:p>
    <w:p>
      <w:r>
        <w:t>RT @Gook____: Lil stupid ass bitch I don't fuck with YOU!!&amp;#128564;</w:t>
      </w:r>
    </w:p>
    <w:p>
      <w:r>
        <w:rPr>
          <w:b/>
          <w:u w:val="single"/>
        </w:rPr>
        <w:t>72674</w:t>
      </w:r>
    </w:p>
    <w:p>
      <w:r>
        <w:t>RT @Goons_TXT: Also, just because you suck dick, doesn't mean you have to act like a faggot.</w:t>
      </w:r>
    </w:p>
    <w:p>
      <w:r>
        <w:rPr>
          <w:b/>
          <w:u w:val="single"/>
        </w:rPr>
        <w:t>72675</w:t>
      </w:r>
    </w:p>
    <w:p>
      <w:r>
        <w:t>RT @Goons_TXT: Only retards and dads roll Lawful Good.</w:t>
      </w:r>
    </w:p>
    <w:p>
      <w:r>
        <w:rPr>
          <w:b/>
          <w:u w:val="single"/>
        </w:rPr>
        <w:t>72676</w:t>
      </w:r>
    </w:p>
    <w:p>
      <w:r>
        <w:t>RT @GorgeousCamry_: &amp;#128514;&amp;#128514; hoes be in everybody clothes and got the nerve to take a picture man that shit crazy !</w:t>
      </w:r>
    </w:p>
    <w:p>
      <w:r>
        <w:rPr>
          <w:b/>
          <w:u w:val="single"/>
        </w:rPr>
        <w:t>72677</w:t>
      </w:r>
    </w:p>
    <w:p>
      <w:r>
        <w:t>RT @GorgeousCamry_: &amp;#8220;@1inkkofrosess: @GorgeousCamry_ stop explaining yo self sorry ass bitch DONT NOBODY CARE &amp;#128522;&amp;#8221;eww you sound spicy !</w:t>
      </w:r>
    </w:p>
    <w:p>
      <w:r>
        <w:rPr>
          <w:b/>
          <w:u w:val="single"/>
        </w:rPr>
        <w:t>72678</w:t>
      </w:r>
    </w:p>
    <w:p>
      <w:r>
        <w:t>RT @GorgeousCamry_: I peep a lot of shit and I just laugh cause these hoes some actors !</w:t>
      </w:r>
    </w:p>
    <w:p>
      <w:r>
        <w:rPr>
          <w:b/>
          <w:u w:val="single"/>
        </w:rPr>
        <w:t>72679</w:t>
      </w:r>
    </w:p>
    <w:p>
      <w:r>
        <w:t>RT @GorgeousCamry_: it's two different things you hoes should know because a lot of you hoes THINK yal know me !</w:t>
      </w:r>
    </w:p>
    <w:p>
      <w:r>
        <w:rPr>
          <w:b/>
          <w:u w:val="single"/>
        </w:rPr>
        <w:t>72680</w:t>
      </w:r>
    </w:p>
    <w:p>
      <w:r>
        <w:t>RT @GorgeousLeeiyah: Niggas loose they down bitch for a bitch who down to snitch &amp;#128586;&amp;#128175;</w:t>
      </w:r>
    </w:p>
    <w:p>
      <w:r>
        <w:rPr>
          <w:b/>
          <w:u w:val="single"/>
        </w:rPr>
        <w:t>72681</w:t>
      </w:r>
    </w:p>
    <w:p>
      <w:r>
        <w:t>RT @GossipCop: Charlie Sheen SLAMS Rihanna For Rejecting His Fiancee: You&amp;#8217;re A Rude &amp;#8220;Idiot&amp;#8221; With Bad Wig http://t.co/NChn9cRLCj</w:t>
      </w:r>
    </w:p>
    <w:p>
      <w:r>
        <w:rPr>
          <w:b/>
          <w:u w:val="single"/>
        </w:rPr>
        <w:t>72682</w:t>
      </w:r>
    </w:p>
    <w:p>
      <w:r>
        <w:t>RT @GottaLuvLexci_: &amp;#128557;&amp;#128557;&amp;#128557;&amp;#128557;&amp;#128557; RT @MyHips_DntLie: Tight pants and loud colors!!! You look like a fag! &amp;#128557;</w:t>
      </w:r>
    </w:p>
    <w:p>
      <w:r>
        <w:rPr>
          <w:b/>
          <w:u w:val="single"/>
        </w:rPr>
        <w:t>72683</w:t>
      </w:r>
    </w:p>
    <w:p>
      <w:r>
        <w:t>RT @GottaLuvLexci_: You know these hoes wishy washy</w:t>
      </w:r>
    </w:p>
    <w:p>
      <w:r>
        <w:rPr>
          <w:b/>
          <w:u w:val="single"/>
        </w:rPr>
        <w:t>72684</w:t>
      </w:r>
    </w:p>
    <w:p>
      <w:r>
        <w:t>RT @GottaPHILMe: &amp;#128128;&amp;#128128; RT &amp;#8220;@VersaceSilk: When you and your boys discover a hoe https://t.co/fbfR8trToY&amp;#8221;</w:t>
      </w:r>
    </w:p>
    <w:p>
      <w:r>
        <w:rPr>
          <w:b/>
          <w:u w:val="single"/>
        </w:rPr>
        <w:t>72685</w:t>
      </w:r>
    </w:p>
    <w:p>
      <w:r>
        <w:t>RT @GrandadJFreeman: I'm tired of fat hoes calling themselves "thick". Bitch, yo fat ass can't even bend over and touch your toes withou ...</w:t>
      </w:r>
    </w:p>
    <w:p>
      <w:r>
        <w:rPr>
          <w:b/>
          <w:u w:val="single"/>
        </w:rPr>
        <w:t>72686</w:t>
      </w:r>
    </w:p>
    <w:p>
      <w:r>
        <w:t>RT @GreGooglyMoogly: My mind is so clear a bird just crashed into the side of my head.</w:t>
      </w:r>
    </w:p>
    <w:p>
      <w:r>
        <w:rPr>
          <w:b/>
          <w:u w:val="single"/>
        </w:rPr>
        <w:t>72687</w:t>
      </w:r>
    </w:p>
    <w:p>
      <w:r>
        <w:t>RT @GreatNegrodamus: Lmfaoooooooooo trash ass falcants RT @PacDaGoat: LMFAOOOOOOOOOOO ya stink @BlakeDaBasedSon</w:t>
      </w:r>
    </w:p>
    <w:p>
      <w:r>
        <w:rPr>
          <w:b/>
          <w:u w:val="single"/>
        </w:rPr>
        <w:t>72688</w:t>
      </w:r>
    </w:p>
    <w:p>
      <w:r>
        <w:t>RT @GreatScottnyc: All bitches is crazy.</w:t>
      </w:r>
    </w:p>
    <w:p>
      <w:r>
        <w:rPr>
          <w:b/>
          <w:u w:val="single"/>
        </w:rPr>
        <w:t>72689</w:t>
      </w:r>
    </w:p>
    <w:p>
      <w:r>
        <w:t>RT @Great_Bryt: Riff Raff is trash</w:t>
      </w:r>
    </w:p>
    <w:p>
      <w:r>
        <w:rPr>
          <w:b/>
          <w:u w:val="single"/>
        </w:rPr>
        <w:t>72690</w:t>
      </w:r>
    </w:p>
    <w:p>
      <w:r>
        <w:t>RT @GreaterThn: When you see bae retweet or mention some hoe http://t.co/864iI0yIoV</w:t>
      </w:r>
    </w:p>
    <w:p>
      <w:r>
        <w:rPr>
          <w:b/>
          <w:u w:val="single"/>
        </w:rPr>
        <w:t>72691</w:t>
      </w:r>
    </w:p>
    <w:p>
      <w:r>
        <w:t>RT @GreenLanternJet: I was already 24 when Jeter arrived so I had plenty of #Yankees memories, but next year is going to be very odd indeed.</w:t>
      </w:r>
    </w:p>
    <w:p>
      <w:r>
        <w:rPr>
          <w:b/>
          <w:u w:val="single"/>
        </w:rPr>
        <w:t>72692</w:t>
      </w:r>
    </w:p>
    <w:p>
      <w:r>
        <w:t>RT @Gresham_Major: U tell us you fuckin barbarian RT @TypoGawd: Does pussy juice really help ya beard grow?</w:t>
      </w:r>
    </w:p>
    <w:p>
      <w:r>
        <w:rPr>
          <w:b/>
          <w:u w:val="single"/>
        </w:rPr>
        <w:t>72693</w:t>
      </w:r>
    </w:p>
    <w:p>
      <w:r>
        <w:t>RT @Griff_TheGreat: Drake said it best when he said "Niggas act more like bitches these days!"</w:t>
      </w:r>
    </w:p>
    <w:p>
      <w:r>
        <w:rPr>
          <w:b/>
          <w:u w:val="single"/>
        </w:rPr>
        <w:t>72694</w:t>
      </w:r>
    </w:p>
    <w:p>
      <w:r>
        <w:t>RT @GrownAssMidget: I&amp;#8217;m a bitch? You&amp;#8217;re a bitch. Your mom&amp;#8217;s a bitch for having a bitch, your dad&amp;#8217;s a bitch for fucking a bitch. Now who&amp;#8217;s t&amp;#8230;</w:t>
      </w:r>
    </w:p>
    <w:p>
      <w:r>
        <w:rPr>
          <w:b/>
          <w:u w:val="single"/>
        </w:rPr>
        <w:t>72695</w:t>
      </w:r>
    </w:p>
    <w:p>
      <w:r>
        <w:t>RT @GrvndBxrry: i hate when bitches brag bout how they bf put it down ........ Then they single .... &amp;#128514;</w:t>
      </w:r>
    </w:p>
    <w:p>
      <w:r>
        <w:rPr>
          <w:b/>
          <w:u w:val="single"/>
        </w:rPr>
        <w:t>72696</w:t>
      </w:r>
    </w:p>
    <w:p>
      <w:r>
        <w:t>RT @GuapoAficionado: Kill em all at once I say.</w:t>
        <w:br/>
        <w:br/>
        <w:t>RT &amp;#8220;@PacDaGoat: The world will be a better place when bitches like her dies lonely http://&amp;#8230;</w:t>
      </w:r>
    </w:p>
    <w:p>
      <w:r>
        <w:rPr>
          <w:b/>
          <w:u w:val="single"/>
        </w:rPr>
        <w:t>72697</w:t>
      </w:r>
    </w:p>
    <w:p>
      <w:r>
        <w:t>RT @GucciManeQuote1: Gucci, you conceited bitch I might be</w:t>
        <w:br/>
        <w:t>'Cause my chain so bright, Stevie Wonder might see</w:t>
      </w:r>
    </w:p>
    <w:p>
      <w:r>
        <w:rPr>
          <w:b/>
          <w:u w:val="single"/>
        </w:rPr>
        <w:t>72698</w:t>
      </w:r>
    </w:p>
    <w:p>
      <w:r>
        <w:t>RT @GuiltyZoE: &amp;#128514;benzino bitch wasn't ready &amp;#128557;&amp;#128557;&amp;#127821;</w:t>
      </w:r>
    </w:p>
    <w:p>
      <w:r>
        <w:rPr>
          <w:b/>
          <w:u w:val="single"/>
        </w:rPr>
        <w:t>72699</w:t>
      </w:r>
    </w:p>
    <w:p>
      <w:r>
        <w:t>RT @Guinness_RAS: @chelsea_elisa tell him that you chose (A) not to trash the environment while trying to save it like a hypocritical douc&amp;#8230;</w:t>
      </w:r>
    </w:p>
    <w:p>
      <w:r>
        <w:rPr>
          <w:b/>
          <w:u w:val="single"/>
        </w:rPr>
        <w:t>72700</w:t>
      </w:r>
    </w:p>
    <w:p>
      <w:r>
        <w:t>RT @Gunplayrob187: Tired of dealing with these hoes , but my dick not &amp;#128588;&amp;#128175;&amp;#128564;&amp;#128514;&amp;#128514;</w:t>
      </w:r>
    </w:p>
    <w:p>
      <w:r>
        <w:rPr>
          <w:b/>
          <w:u w:val="single"/>
        </w:rPr>
        <w:t>72701</w:t>
      </w:r>
    </w:p>
    <w:p>
      <w:r>
        <w:t>RT @GuruJeremy: Hoes use the"it just happened" excuse as a means to cope wit them being a ho. They make it seem as if they had no control o&amp;#8230;</w:t>
      </w:r>
    </w:p>
    <w:p>
      <w:r>
        <w:rPr>
          <w:b/>
          <w:u w:val="single"/>
        </w:rPr>
        <w:t>72702</w:t>
      </w:r>
    </w:p>
    <w:p>
      <w:r>
        <w:t>RT @GuruJeremy: That's how niggas get cheated on. She lie in ur face bc she in denial about her hoe actions. But she tell her homegirls "it&amp;#8230;</w:t>
      </w:r>
    </w:p>
    <w:p>
      <w:r>
        <w:rPr>
          <w:b/>
          <w:u w:val="single"/>
        </w:rPr>
        <w:t>72703</w:t>
      </w:r>
    </w:p>
    <w:p>
      <w:r>
        <w:t>RT @GuruJeremy: Women think they are angels. So they be in denial about their own hoe actions. Don't fall into their facade. See past the b&amp;#8230;</w:t>
      </w:r>
    </w:p>
    <w:p>
      <w:r>
        <w:rPr>
          <w:b/>
          <w:u w:val="single"/>
        </w:rPr>
        <w:t>72704</w:t>
      </w:r>
    </w:p>
    <w:p>
      <w:r>
        <w:t>RT @Guwopp1017: Bullying doesn't exist.....BITCH ASS PEOPLE EXIST! If you don't stand the fuck up for yourself &amp;amp; stop being a pussy!</w:t>
      </w:r>
    </w:p>
    <w:p>
      <w:r>
        <w:rPr>
          <w:b/>
          <w:u w:val="single"/>
        </w:rPr>
        <w:t>72705</w:t>
      </w:r>
    </w:p>
    <w:p>
      <w:r>
        <w:t>RT @GuyCodes: Flirting with bitches on Twitter like http://t.co/UBFtGH262O</w:t>
      </w:r>
    </w:p>
    <w:p>
      <w:r>
        <w:rPr>
          <w:b/>
          <w:u w:val="single"/>
        </w:rPr>
        <w:t>72706</w:t>
      </w:r>
    </w:p>
    <w:p>
      <w:r>
        <w:t>RT @GuyCodes: One loyal girlfriend is worth more than a hundred hoes.</w:t>
      </w:r>
    </w:p>
    <w:p>
      <w:r>
        <w:rPr>
          <w:b/>
          <w:u w:val="single"/>
        </w:rPr>
        <w:t>72707</w:t>
      </w:r>
    </w:p>
    <w:p>
      <w:r>
        <w:t>RT @GuyCodes: Scientists recently discovered that bitches, do in fact, be trippin'.</w:t>
      </w:r>
    </w:p>
    <w:p>
      <w:r>
        <w:rPr>
          <w:b/>
          <w:u w:val="single"/>
        </w:rPr>
        <w:t>72708</w:t>
      </w:r>
    </w:p>
    <w:p>
      <w:r>
        <w:t>RT @GuysPIctures: Once bitches get the D... http://t.co/deWE9ttUz5</w:t>
      </w:r>
    </w:p>
    <w:p>
      <w:r>
        <w:rPr>
          <w:b/>
          <w:u w:val="single"/>
        </w:rPr>
        <w:t>72709</w:t>
      </w:r>
    </w:p>
    <w:p>
      <w:r>
        <w:t>RT @GvldRve: &amp;#8220;@Satisfied_x: ESJ got some ugly hoes yeah, and them Leon G. Students ain't making no better. 99.9 of em fugly.&amp;#8221; You ain't lyi&amp;#8230;</w:t>
      </w:r>
    </w:p>
    <w:p>
      <w:r>
        <w:rPr>
          <w:b/>
          <w:u w:val="single"/>
        </w:rPr>
        <w:t>72710</w:t>
      </w:r>
    </w:p>
    <w:p>
      <w:r>
        <w:t>RT @Gvmby: This bitch possessed by the thot demon. https://t.co/FHfgbsihhE</w:t>
      </w:r>
    </w:p>
    <w:p>
      <w:r>
        <w:rPr>
          <w:b/>
          <w:u w:val="single"/>
        </w:rPr>
        <w:t>72711</w:t>
      </w:r>
    </w:p>
    <w:p>
      <w:r>
        <w:t>RT @H8UHOES: Alot of good girls made a twitter &amp;amp; became a hoe for the attention they don't receive from their fathers.</w:t>
      </w:r>
    </w:p>
    <w:p>
      <w:r>
        <w:rPr>
          <w:b/>
          <w:u w:val="single"/>
        </w:rPr>
        <w:t>72712</w:t>
      </w:r>
    </w:p>
    <w:p>
      <w:r>
        <w:t>RT @HBCUfessions: "Mannn these hoes for everybody" other words don't love these hoes especially at - FAMU...</w:t>
      </w:r>
    </w:p>
    <w:p>
      <w:r>
        <w:rPr>
          <w:b/>
          <w:u w:val="single"/>
        </w:rPr>
        <w:t>72713</w:t>
      </w:r>
    </w:p>
    <w:p>
      <w:r>
        <w:t>RT @HBCUfessions: All these hoes want is sum Good Dick &amp;amp; attention -All HBCU</w:t>
      </w:r>
    </w:p>
    <w:p>
      <w:r>
        <w:rPr>
          <w:b/>
          <w:u w:val="single"/>
        </w:rPr>
        <w:t>72714</w:t>
      </w:r>
    </w:p>
    <w:p>
      <w:r>
        <w:t>RT @HBCUfessions: Am I the only nigga that fucked a "virgin" expecting her to scream. She wasn't even moaning....bitch you not a virgin- FA&amp;#8230;</w:t>
      </w:r>
    </w:p>
    <w:p>
      <w:r>
        <w:rPr>
          <w:b/>
          <w:u w:val="single"/>
        </w:rPr>
        <w:t>72715</w:t>
      </w:r>
    </w:p>
    <w:p>
      <w:r>
        <w:t>RT @HBCUfessions: I got some bomb dick from a Alpha, a Q, 2 Kappas, a Iota, &amp;amp;two professors all in the same month. Im not a hoe..I just say&amp;#8230;</w:t>
      </w:r>
    </w:p>
    <w:p>
      <w:r>
        <w:rPr>
          <w:b/>
          <w:u w:val="single"/>
        </w:rPr>
        <w:t>72716</w:t>
      </w:r>
    </w:p>
    <w:p>
      <w:r>
        <w:t>RT @HBCUfessions: I guess my confessions trash because none of them got posted- FAMU</w:t>
      </w:r>
    </w:p>
    <w:p>
      <w:r>
        <w:rPr>
          <w:b/>
          <w:u w:val="single"/>
        </w:rPr>
        <w:t>72717</w:t>
      </w:r>
    </w:p>
    <w:p>
      <w:r>
        <w:t>RT @HBCUfessions: I know if my bf breaks up w/ me I'll become the biggest hoe of all time &amp;amp;probably fuck anyone who looks my way bc id be s&amp;#8230;</w:t>
      </w:r>
    </w:p>
    <w:p>
      <w:r>
        <w:rPr>
          <w:b/>
          <w:u w:val="single"/>
        </w:rPr>
        <w:t>72718</w:t>
      </w:r>
    </w:p>
    <w:p>
      <w:r>
        <w:t>RT @HBCUfessions: My body count went from 1 to 9 in one semester... I'm not a hoe just love sex -FAMU</w:t>
      </w:r>
    </w:p>
    <w:p>
      <w:r>
        <w:rPr>
          <w:b/>
          <w:u w:val="single"/>
        </w:rPr>
        <w:t>72719</w:t>
      </w:r>
    </w:p>
    <w:p>
      <w:r>
        <w:t>RT @HBCUfessions: Sigmas love to eat pussy at their juice party's... - FAMU</w:t>
      </w:r>
    </w:p>
    <w:p>
      <w:r>
        <w:rPr>
          <w:b/>
          <w:u w:val="single"/>
        </w:rPr>
        <w:t>72720</w:t>
      </w:r>
    </w:p>
    <w:p>
      <w:r>
        <w:t>RT @HBCUfessions: So my homegirl fucked this alpha but little does she know she's just sloppy seconds... How my pussy taste- FAMU</w:t>
      </w:r>
    </w:p>
    <w:p>
      <w:r>
        <w:rPr>
          <w:b/>
          <w:u w:val="single"/>
        </w:rPr>
        <w:t>72721</w:t>
      </w:r>
    </w:p>
    <w:p>
      <w:r>
        <w:t>RT @HBCUfessions: Us dykes get more play than most niggas! -FAMU</w:t>
      </w:r>
    </w:p>
    <w:p>
      <w:r>
        <w:rPr>
          <w:b/>
          <w:u w:val="single"/>
        </w:rPr>
        <w:t>72722</w:t>
      </w:r>
    </w:p>
    <w:p>
      <w:r>
        <w:t>RT @HBCUfessions: track girls have the best pussy!!! - Bethune-Cookman</w:t>
      </w:r>
    </w:p>
    <w:p>
      <w:r>
        <w:rPr>
          <w:b/>
          <w:u w:val="single"/>
        </w:rPr>
        <w:t>72723</w:t>
      </w:r>
    </w:p>
    <w:p>
      <w:r>
        <w:t>RT @HEGS_com: What's that bright yellow thing the ref just showed to Martins Indi?! I can't remember seeing one of those before! #clubmetro</w:t>
      </w:r>
    </w:p>
    <w:p>
      <w:r>
        <w:rPr>
          <w:b/>
          <w:u w:val="single"/>
        </w:rPr>
        <w:t>72724</w:t>
      </w:r>
    </w:p>
    <w:p>
      <w:r>
        <w:t>RT @HELL3RELL: Today is the only day you hoes get a pass for being a fool&amp;#128514;</w:t>
      </w:r>
    </w:p>
    <w:p>
      <w:r>
        <w:rPr>
          <w:b/>
          <w:u w:val="single"/>
        </w:rPr>
        <w:t>72725</w:t>
      </w:r>
    </w:p>
    <w:p>
      <w:r>
        <w:t>RT @HENNERGIZED: &amp;#128557;&amp;#128557;&amp;#128557;&amp;#8220;@StopBeingSober: Yall say "Why you dating lil girls" like mature hoes just on a rampage outside.&amp;#8221;</w:t>
      </w:r>
    </w:p>
    <w:p>
      <w:r>
        <w:rPr>
          <w:b/>
          <w:u w:val="single"/>
        </w:rPr>
        <w:t>72726</w:t>
      </w:r>
    </w:p>
    <w:p>
      <w:r>
        <w:t>RT @HG_Shit: @1BookieG I just fucked yo bitch bruh.. I tried not to tho</w:t>
      </w:r>
    </w:p>
    <w:p>
      <w:r>
        <w:rPr>
          <w:b/>
          <w:u w:val="single"/>
        </w:rPr>
        <w:t>72727</w:t>
      </w:r>
    </w:p>
    <w:p>
      <w:r>
        <w:t>RT @HG_Shit: @1BookieG aye g.. I fucked yo bitch again by mistake..</w:t>
      </w:r>
    </w:p>
    <w:p>
      <w:r>
        <w:rPr>
          <w:b/>
          <w:u w:val="single"/>
        </w:rPr>
        <w:t>72728</w:t>
      </w:r>
    </w:p>
    <w:p>
      <w:r>
        <w:t>RT @HG_Shit: @1BookieG them klutzy bitches</w:t>
      </w:r>
    </w:p>
    <w:p>
      <w:r>
        <w:rPr>
          <w:b/>
          <w:u w:val="single"/>
        </w:rPr>
        <w:t>72729</w:t>
      </w:r>
    </w:p>
    <w:p>
      <w:r>
        <w:t>RT @HG_Shit: Cause bitch I'm Tae !! #KingLute</w:t>
      </w:r>
    </w:p>
    <w:p>
      <w:r>
        <w:rPr>
          <w:b/>
          <w:u w:val="single"/>
        </w:rPr>
        <w:t>72730</w:t>
      </w:r>
    </w:p>
    <w:p>
      <w:r>
        <w:t>RT @HG_Shit: Mfs still in the same spot as 3yrs ago. Beefing with the same nighas. Sleeping with the same hoes. Eating from the same restau&amp;#8230;</w:t>
      </w:r>
    </w:p>
    <w:p>
      <w:r>
        <w:rPr>
          <w:b/>
          <w:u w:val="single"/>
        </w:rPr>
        <w:t>72731</w:t>
      </w:r>
    </w:p>
    <w:p>
      <w:r>
        <w:t>RT @HG_Shit: On my mama yous a hoe! Omm yous a bitch! Omm if you get in a jam, I bet you snitch! Omm &amp;#128514;</w:t>
      </w:r>
    </w:p>
    <w:p>
      <w:r>
        <w:rPr>
          <w:b/>
          <w:u w:val="single"/>
        </w:rPr>
        <w:t>72732</w:t>
      </w:r>
    </w:p>
    <w:p>
      <w:r>
        <w:t>RT @HG_Shit: Pull up like look at my shoes bitch &amp;#128526;</w:t>
      </w:r>
    </w:p>
    <w:p>
      <w:r>
        <w:rPr>
          <w:b/>
          <w:u w:val="single"/>
        </w:rPr>
        <w:t>72733</w:t>
      </w:r>
    </w:p>
    <w:p>
      <w:r>
        <w:t>RT @HMSguy: Rahal's an idiot. Second time this year he's wrecked someone under yellow.</w:t>
      </w:r>
    </w:p>
    <w:p>
      <w:r>
        <w:rPr>
          <w:b/>
          <w:u w:val="single"/>
        </w:rPr>
        <w:t>72734</w:t>
      </w:r>
    </w:p>
    <w:p>
      <w:r>
        <w:t>RT @HOFSportsTalk: It's okay for Michael Sam to mock Manziel, but if Johnny mocked Sam by pretending to have a dick in his mouth he'd get a&amp;#8230;</w:t>
      </w:r>
    </w:p>
    <w:p>
      <w:r>
        <w:rPr>
          <w:b/>
          <w:u w:val="single"/>
        </w:rPr>
        <w:t>72735</w:t>
      </w:r>
    </w:p>
    <w:p>
      <w:r>
        <w:t>RT @HOOLIGANS_ISSUE: @Aj_Swagggg fucking faggots. They thirsty for eachother. They probably fuck behind redemption</w:t>
      </w:r>
    </w:p>
    <w:p>
      <w:r>
        <w:rPr>
          <w:b/>
          <w:u w:val="single"/>
        </w:rPr>
        <w:t>72736</w:t>
      </w:r>
    </w:p>
    <w:p>
      <w:r>
        <w:t>RT @HOOLIGANS_ISSUE: @Aj_Swagggg those rich son's of bitches too gready. Smh</w:t>
      </w:r>
    </w:p>
    <w:p>
      <w:r>
        <w:rPr>
          <w:b/>
          <w:u w:val="single"/>
        </w:rPr>
        <w:t>72737</w:t>
      </w:r>
    </w:p>
    <w:p>
      <w:r>
        <w:t>RT @HUMOR18plus_: "rt if u remember when steve from 'blue clues' left us with that other bitch ass nigga joe " http://t.co/VsY3ejFZHF</w:t>
      </w:r>
    </w:p>
    <w:p>
      <w:r>
        <w:rPr>
          <w:b/>
          <w:u w:val="single"/>
        </w:rPr>
        <w:t>72738</w:t>
      </w:r>
    </w:p>
    <w:p>
      <w:r>
        <w:t>RT @HUMonTHESE Every day, I thank my nigga Jesus for hot wings and my uncanny ability to tend to these bitches.</w:t>
      </w:r>
    </w:p>
    <w:p>
      <w:r>
        <w:rPr>
          <w:b/>
          <w:u w:val="single"/>
        </w:rPr>
        <w:t>72739</w:t>
      </w:r>
    </w:p>
    <w:p>
      <w:r>
        <w:t>RT @HYPEBEASTAUSTIN: &amp;#8220;@ViriDoesItt: Last night was cool until niggas was more worried bout us than bitches..&amp;#8221;it's like that all the time.</w:t>
      </w:r>
    </w:p>
    <w:p>
      <w:r>
        <w:rPr>
          <w:b/>
          <w:u w:val="single"/>
        </w:rPr>
        <w:t>72740</w:t>
      </w:r>
    </w:p>
    <w:p>
      <w:r>
        <w:t xml:space="preserve">RT @HYPEBEASTAUSTIN: love one of you bucket headed hoes </w:t>
        <w:br/>
        <w:br/>
        <w:t>noway.</w:t>
      </w:r>
    </w:p>
    <w:p>
      <w:r>
        <w:rPr>
          <w:b/>
          <w:u w:val="single"/>
        </w:rPr>
        <w:t>72741</w:t>
      </w:r>
    </w:p>
    <w:p>
      <w:r>
        <w:t>RT @HakoSav: Bruh why am i always sooooooooooooooo tired but i never sleep i'm like a new species of retard no disrespect</w:t>
      </w:r>
    </w:p>
    <w:p>
      <w:r>
        <w:rPr>
          <w:b/>
          <w:u w:val="single"/>
        </w:rPr>
        <w:t>72742</w:t>
      </w:r>
    </w:p>
    <w:p>
      <w:r>
        <w:t>RT @Haley_Dych: I wonder when it got attractive to be a huge bitch</w:t>
      </w:r>
    </w:p>
    <w:p>
      <w:r>
        <w:rPr>
          <w:b/>
          <w:u w:val="single"/>
        </w:rPr>
        <w:t>72743</w:t>
      </w:r>
    </w:p>
    <w:p>
      <w:r>
        <w:t>RT @HaloTGMG: @1stName_Bravo we all know this nigga a bitch.... niggas got nerve on twitter.</w:t>
      </w:r>
    </w:p>
    <w:p>
      <w:r>
        <w:rPr>
          <w:b/>
          <w:u w:val="single"/>
        </w:rPr>
        <w:t>72744</w:t>
      </w:r>
    </w:p>
    <w:p>
      <w:r>
        <w:t>RT @HamseAbdala: Charlie Sheen is a fucking boss http://t.co/WdE24QtbF6</w:t>
      </w:r>
    </w:p>
    <w:p>
      <w:r>
        <w:rPr>
          <w:b/>
          <w:u w:val="single"/>
        </w:rPr>
        <w:t>72745</w:t>
      </w:r>
    </w:p>
    <w:p>
      <w:r>
        <w:t>RT @HandsomeAssDada: majority of these females yall gassing selling pussy , prostituting , escorting , tricks all that ... don't be fooled &amp;#8230;</w:t>
      </w:r>
    </w:p>
    <w:p>
      <w:r>
        <w:rPr>
          <w:b/>
          <w:u w:val="single"/>
        </w:rPr>
        <w:t>72746</w:t>
      </w:r>
    </w:p>
    <w:p>
      <w:r>
        <w:t>RT @HannahJoeckel: I often try to help someone out if I can't decide whether I want to like their insta pic like "ehh ill throw this bitch &amp;#8230;</w:t>
      </w:r>
    </w:p>
    <w:p>
      <w:r>
        <w:rPr>
          <w:b/>
          <w:u w:val="single"/>
        </w:rPr>
        <w:t>72747</w:t>
      </w:r>
    </w:p>
    <w:p>
      <w:r>
        <w:t>RT @HannahPike_: I think I'm addicted to naked pictures and sit talking bout bitches that we almost had&amp;#127911;</w:t>
      </w:r>
    </w:p>
    <w:p>
      <w:r>
        <w:rPr>
          <w:b/>
          <w:u w:val="single"/>
        </w:rPr>
        <w:t>72748</w:t>
      </w:r>
    </w:p>
    <w:p>
      <w:r>
        <w:t>RT @HardNuckLife: Kamehamehaaaaaaa bitch.</w:t>
      </w:r>
    </w:p>
    <w:p>
      <w:r>
        <w:rPr>
          <w:b/>
          <w:u w:val="single"/>
        </w:rPr>
        <w:t>72749</w:t>
      </w:r>
    </w:p>
    <w:p>
      <w:r>
        <w:t>RT @Harmssy: RT @StrangeKeith: &amp;#8220;@QuannDaDon: Word RT @TAN1AAA: Having zero hoes &amp;gt;&amp;gt;&amp;gt;&amp;gt;&amp;#8221;</w:t>
      </w:r>
    </w:p>
    <w:p>
      <w:r>
        <w:rPr>
          <w:b/>
          <w:u w:val="single"/>
        </w:rPr>
        <w:t>72750</w:t>
      </w:r>
    </w:p>
    <w:p>
      <w:r>
        <w:t>RT @Harry_Dillema: @GJK1979 @fluutekies @moniquesparla @wltrrr Ik vraag me al maanden af hoe de NL pers zich als een stel hoeren is gaan ge&amp;#8230;</w:t>
      </w:r>
    </w:p>
    <w:p>
      <w:r>
        <w:rPr>
          <w:b/>
          <w:u w:val="single"/>
        </w:rPr>
        <w:t>72751</w:t>
      </w:r>
    </w:p>
    <w:p>
      <w:r>
        <w:t>RT @Harry_Styles: @kathygriffin I just found an Oreo in my pocket... Is it yours? Thanks for looking after it .xx</w:t>
      </w:r>
    </w:p>
    <w:p>
      <w:r>
        <w:rPr>
          <w:b/>
          <w:u w:val="single"/>
        </w:rPr>
        <w:t>72752</w:t>
      </w:r>
    </w:p>
    <w:p>
      <w:r>
        <w:t>RT @Harry_Styles: A bird pooped on me.</w:t>
      </w:r>
    </w:p>
    <w:p>
      <w:r>
        <w:rPr>
          <w:b/>
          <w:u w:val="single"/>
        </w:rPr>
        <w:t>72753</w:t>
      </w:r>
    </w:p>
    <w:p>
      <w:r>
        <w:t>RT @Harry_Styles: It was all yellow. http://t.co/xB4dkWuoKi</w:t>
      </w:r>
    </w:p>
    <w:p>
      <w:r>
        <w:rPr>
          <w:b/>
          <w:u w:val="single"/>
        </w:rPr>
        <w:t>72754</w:t>
      </w:r>
    </w:p>
    <w:p>
      <w:r>
        <w:t>RT @Harryslaststand: On this #ArmisticeDay the cry "Never Again" is absent and mocks our pledge to #NeverForget the fallen from ancient an&amp;#8230;</w:t>
      </w:r>
    </w:p>
    <w:p>
      <w:r>
        <w:rPr>
          <w:b/>
          <w:u w:val="single"/>
        </w:rPr>
        <w:t>72755</w:t>
      </w:r>
    </w:p>
    <w:p>
      <w:r>
        <w:t>RT @HawkinsUSA: Party of Racists just elected a black dude in the South. The party of War on Women just elected first ever woman in redneck&amp;#8230;</w:t>
      </w:r>
    </w:p>
    <w:p>
      <w:r>
        <w:rPr>
          <w:b/>
          <w:u w:val="single"/>
        </w:rPr>
        <w:t>72756</w:t>
      </w:r>
    </w:p>
    <w:p>
      <w:r>
        <w:t>RT @Hayyylayyy_: when I'm pissed I either go merit scholar and use big words or I go ghetto fabulous and talk like I'm trashy. either way I&amp;#8230;</w:t>
      </w:r>
    </w:p>
    <w:p>
      <w:r>
        <w:rPr>
          <w:b/>
          <w:u w:val="single"/>
        </w:rPr>
        <w:t>72757</w:t>
      </w:r>
    </w:p>
    <w:p>
      <w:r>
        <w:t>RT @HeIsMe_IAmHim: Cause lord know if another bitch call yo nigga handsome and he entertain it ALL HELL gonna break loose...</w:t>
      </w:r>
    </w:p>
    <w:p>
      <w:r>
        <w:rPr>
          <w:b/>
          <w:u w:val="single"/>
        </w:rPr>
        <w:t>72758</w:t>
      </w:r>
    </w:p>
    <w:p>
      <w:r>
        <w:t>RT @HeMightBeJason: Someone at the building next door is taunting me by having a grill going at 8:30. I think I'd cut a bitch for a sausage&amp;#8230;</w:t>
      </w:r>
    </w:p>
    <w:p>
      <w:r>
        <w:rPr>
          <w:b/>
          <w:u w:val="single"/>
        </w:rPr>
        <w:t>72759</w:t>
      </w:r>
    </w:p>
    <w:p>
      <w:r>
        <w:t>RT @Heart_LessGirI: It amazes me how simple it is for girls to be insane bitches when it'd be just as easy for them to be normal &amp;amp; sane. Ge&amp;#8230;</w:t>
      </w:r>
    </w:p>
    <w:p>
      <w:r>
        <w:rPr>
          <w:b/>
          <w:u w:val="single"/>
        </w:rPr>
        <w:t>72760</w:t>
      </w:r>
    </w:p>
    <w:p>
      <w:r>
        <w:t>RT @Heart_LessGirl: I know how in the moment people can be. Especially guys. So excuse me for not trusting you being fucked up around hoes.</w:t>
      </w:r>
    </w:p>
    <w:p>
      <w:r>
        <w:rPr>
          <w:b/>
          <w:u w:val="single"/>
        </w:rPr>
        <w:t>72761</w:t>
      </w:r>
    </w:p>
    <w:p>
      <w:r>
        <w:t>RT @Heartlle: i don't like girls that've been around &amp;#128564;, niggas really be cuffin' community pussy.</w:t>
      </w:r>
    </w:p>
    <w:p>
      <w:r>
        <w:rPr>
          <w:b/>
          <w:u w:val="single"/>
        </w:rPr>
        <w:t>72762</w:t>
      </w:r>
    </w:p>
    <w:p>
      <w:r>
        <w:t xml:space="preserve">RT @HeavensWay_: &amp;#8220;@Thompson_Era: &amp;#8220;@JuniorMaye8: @Thompson_Era it goes to her ego&amp;#8221; </w:t>
        <w:br/>
        <w:br/>
        <w:t>And her head bc it sholl is big&amp;#8221; bye bitches</w:t>
      </w:r>
    </w:p>
    <w:p>
      <w:r>
        <w:rPr>
          <w:b/>
          <w:u w:val="single"/>
        </w:rPr>
        <w:t>72763</w:t>
      </w:r>
    </w:p>
    <w:p>
      <w:r>
        <w:t>RT @HeidiL_RN: Fuck Islam you pigfucking trash troll. @ItsJustMe7o7 @MzKeriEvans @ctbauza</w:t>
      </w:r>
    </w:p>
    <w:p>
      <w:r>
        <w:rPr>
          <w:b/>
          <w:u w:val="single"/>
        </w:rPr>
        <w:t>72764</w:t>
      </w:r>
    </w:p>
    <w:p>
      <w:r>
        <w:t>RT @HeisNotAllowed: My boyfriend isn't allowed to give a girl his jacket. That hoe knows damn well what channel the weather is on, she cou&amp;#8230;</w:t>
      </w:r>
    </w:p>
    <w:p>
      <w:r>
        <w:rPr>
          <w:b/>
          <w:u w:val="single"/>
        </w:rPr>
        <w:t>72765</w:t>
      </w:r>
    </w:p>
    <w:p>
      <w:r>
        <w:t>RT @Heissarcastic: Facebook needs these 3 buttons: "Dislike", "Who cares", "Are you retarded?"</w:t>
      </w:r>
    </w:p>
    <w:p>
      <w:r>
        <w:rPr>
          <w:b/>
          <w:u w:val="single"/>
        </w:rPr>
        <w:t>72766</w:t>
      </w:r>
    </w:p>
    <w:p>
      <w:r>
        <w:t>RT @Heissarcastic: If my jokes offend you:</w:t>
        <w:br/>
        <w:br/>
        <w:t>1) I'm sorry</w:t>
        <w:br/>
        <w:t>2) It won't happen again</w:t>
        <w:br/>
        <w:t>3) 1 &amp;amp; 2 are lies</w:t>
        <w:br/>
        <w:t>4) You're a pussy</w:t>
        <w:br/>
        <w:t>5) Your Mom hates you&amp;#8230;</w:t>
      </w:r>
    </w:p>
    <w:p>
      <w:r>
        <w:rPr>
          <w:b/>
          <w:u w:val="single"/>
        </w:rPr>
        <w:t>72767</w:t>
      </w:r>
    </w:p>
    <w:p>
      <w:r>
        <w:t>RT @Heissarcastic: If my tweets offend you:</w:t>
        <w:br/>
        <w:br/>
        <w:t>1. stop being a sensitive pussy</w:t>
        <w:br/>
        <w:t>2. Fuck your feelings</w:t>
      </w:r>
    </w:p>
    <w:p>
      <w:r>
        <w:rPr>
          <w:b/>
          <w:u w:val="single"/>
        </w:rPr>
        <w:t>72768</w:t>
      </w:r>
    </w:p>
    <w:p>
      <w:r>
        <w:t>RT @Heissarcastic: Math city bitch, math math city bitch, math city bitch, math math city bitch, 10, 10, 10 and 20 equals 50 bitch.</w:t>
      </w:r>
    </w:p>
    <w:p>
      <w:r>
        <w:rPr>
          <w:b/>
          <w:u w:val="single"/>
        </w:rPr>
        <w:t>72769</w:t>
      </w:r>
    </w:p>
    <w:p>
      <w:r>
        <w:t>RT @Heissarcastic: Pop a molly? Why don't some of you hoes start popping birth control</w:t>
      </w:r>
    </w:p>
    <w:p>
      <w:r>
        <w:rPr>
          <w:b/>
          <w:u w:val="single"/>
        </w:rPr>
        <w:t>72770</w:t>
      </w:r>
    </w:p>
    <w:p>
      <w:r>
        <w:t>RT @Heissarcastic: Saying "bitch" after proving your point.</w:t>
      </w:r>
    </w:p>
    <w:p>
      <w:r>
        <w:rPr>
          <w:b/>
          <w:u w:val="single"/>
        </w:rPr>
        <w:t>72771</w:t>
      </w:r>
    </w:p>
    <w:p>
      <w:r>
        <w:t>RT @Heissarcastic: The nicer you are, the easier you're hurt. So just be a bitch</w:t>
      </w:r>
    </w:p>
    <w:p>
      <w:r>
        <w:rPr>
          <w:b/>
          <w:u w:val="single"/>
        </w:rPr>
        <w:t>72772</w:t>
      </w:r>
    </w:p>
    <w:p>
      <w:r>
        <w:t xml:space="preserve">RT @Heissarcastic: ugly people : taken &amp;#128143; </w:t>
        <w:br/>
        <w:br/>
        <w:t xml:space="preserve">nerds : taken &amp;#128143; </w:t>
        <w:br/>
        <w:br/>
        <w:t xml:space="preserve">hoes : taken &amp;#128143; </w:t>
        <w:br/>
        <w:br/>
        <w:t xml:space="preserve">everybody : taken &amp;#128143; </w:t>
        <w:br/>
        <w:br/>
        <w:t>me : &amp;#128694;</w:t>
      </w:r>
    </w:p>
    <w:p>
      <w:r>
        <w:rPr>
          <w:b/>
          <w:u w:val="single"/>
        </w:rPr>
        <w:t>72773</w:t>
      </w:r>
    </w:p>
    <w:p>
      <w:r>
        <w:t>RT @HellaRatchet: #FreshmanAdvice Rolling backpacks get all the bitches</w:t>
      </w:r>
    </w:p>
    <w:p>
      <w:r>
        <w:rPr>
          <w:b/>
          <w:u w:val="single"/>
        </w:rPr>
        <w:t>72774</w:t>
      </w:r>
    </w:p>
    <w:p>
      <w:r>
        <w:t>RT @HelloCupkake: Too many good single girls, too many hoes taken.</w:t>
      </w:r>
    </w:p>
    <w:p>
      <w:r>
        <w:rPr>
          <w:b/>
          <w:u w:val="single"/>
        </w:rPr>
        <w:t>72775</w:t>
      </w:r>
    </w:p>
    <w:p>
      <w:r>
        <w:t>RT @HelloKittyMNW: I could be such a bitch right now. But I'll restrain myself.&amp;#128129;</w:t>
      </w:r>
    </w:p>
    <w:p>
      <w:r>
        <w:rPr>
          <w:b/>
          <w:u w:val="single"/>
        </w:rPr>
        <w:t>72776</w:t>
      </w:r>
    </w:p>
    <w:p>
      <w:r>
        <w:t>RT @HennyHeathen: Bitches eat mad beef,drink Henny and do the shmoney dance that's why they pussy always stink</w:t>
      </w:r>
    </w:p>
    <w:p>
      <w:r>
        <w:rPr>
          <w:b/>
          <w:u w:val="single"/>
        </w:rPr>
        <w:t>72777</w:t>
      </w:r>
    </w:p>
    <w:p>
      <w:r>
        <w:t>RT @HennyHeathen: The fuuuck happened to her ? RT. @MrLondon_: Ain't nothin worse than a bad bitch that lost it &amp;#128532; http://t.co/aWJDYD8UzK</w:t>
      </w:r>
    </w:p>
    <w:p>
      <w:r>
        <w:rPr>
          <w:b/>
          <w:u w:val="single"/>
        </w:rPr>
        <w:t>72778</w:t>
      </w:r>
    </w:p>
    <w:p>
      <w:r>
        <w:t>RT @Henry_3k: When I was little I remember laying horrified in bed as hand puppets held a mock trial convicting me of putting my hand up th&amp;#8230;</w:t>
      </w:r>
    </w:p>
    <w:p>
      <w:r>
        <w:rPr>
          <w:b/>
          <w:u w:val="single"/>
        </w:rPr>
        <w:t>72779</w:t>
      </w:r>
    </w:p>
    <w:p>
      <w:r>
        <w:t>RT @HerMoufPiece: Hairy pussy bitch you the type that got herps</w:t>
      </w:r>
    </w:p>
    <w:p>
      <w:r>
        <w:rPr>
          <w:b/>
          <w:u w:val="single"/>
        </w:rPr>
        <w:t>72780</w:t>
      </w:r>
    </w:p>
    <w:p>
      <w:r>
        <w:t>RT @HerMoufPiece: Love a bitch that never act hollywood</w:t>
      </w:r>
    </w:p>
    <w:p>
      <w:r>
        <w:rPr>
          <w:b/>
          <w:u w:val="single"/>
        </w:rPr>
        <w:t>72781</w:t>
      </w:r>
    </w:p>
    <w:p>
      <w:r>
        <w:t>RT @Herman_NYRBlog: Yankees shouldn't even bother to show up to Boston, man. Just fold the franchise. Cancel baseball.</w:t>
      </w:r>
    </w:p>
    <w:p>
      <w:r>
        <w:rPr>
          <w:b/>
          <w:u w:val="single"/>
        </w:rPr>
        <w:t>72782</w:t>
      </w:r>
    </w:p>
    <w:p>
      <w:r>
        <w:t>RT @Hermit_Thrush: I suck a giant dick, i suck a skinny dick &amp;#9835; i suck a faggot dick, i suck a nigger dick &amp;#9835; i suck the dicks that remind me&amp;#8230;</w:t>
      </w:r>
    </w:p>
    <w:p>
      <w:r>
        <w:rPr>
          <w:b/>
          <w:u w:val="single"/>
        </w:rPr>
        <w:t>72783</w:t>
      </w:r>
    </w:p>
    <w:p>
      <w:r>
        <w:t>RT @HeroineAddict: 15 y/o me totally understood 'Twin Peaks'.</w:t>
        <w:br/>
        <w:br/>
        <w:t>40 y/o me can't seem to follow these 'The Great Outdoors' Goldfish crackers &amp;#8230;</w:t>
      </w:r>
    </w:p>
    <w:p>
      <w:r>
        <w:rPr>
          <w:b/>
          <w:u w:val="single"/>
        </w:rPr>
        <w:t>72784</w:t>
      </w:r>
    </w:p>
    <w:p>
      <w:r>
        <w:t>RT @HeyZeus666: I think most men cheat because they're addicted to that new pussy smell.</w:t>
      </w:r>
    </w:p>
    <w:p>
      <w:r>
        <w:rPr>
          <w:b/>
          <w:u w:val="single"/>
        </w:rPr>
        <w:t>72785</w:t>
      </w:r>
    </w:p>
    <w:p>
      <w:r>
        <w:t>RT @HiDevon_: The nae nae got to the white ppl it's too late &amp;#128553; &amp;#8220;@ayoTeeshh: Lmao they ate this hoe stonnaaaaa &amp;#128535;&amp;#128168;&amp;#127809;&amp;#127811;&amp;#127810; #NaeNae https://t.co/pn&amp;#8230;</w:t>
      </w:r>
    </w:p>
    <w:p>
      <w:r>
        <w:rPr>
          <w:b/>
          <w:u w:val="single"/>
        </w:rPr>
        <w:t>72786</w:t>
      </w:r>
    </w:p>
    <w:p>
      <w:r>
        <w:t>RT @HiImAnAsshole: &amp;#8220;@Victoria_Finae: Chief keef is trash.&amp;#8221;I'm glad someone said it</w:t>
      </w:r>
    </w:p>
    <w:p>
      <w:r>
        <w:rPr>
          <w:b/>
          <w:u w:val="single"/>
        </w:rPr>
        <w:t>72787</w:t>
      </w:r>
    </w:p>
    <w:p>
      <w:r>
        <w:t>RT @HiImAnAsshole: @dustine82394 @Victoria_Finae @Jammer9Hunna @scary_jumanji8 low key miss you bitches&amp;#128517;</w:t>
      </w:r>
    </w:p>
    <w:p>
      <w:r>
        <w:rPr>
          <w:b/>
          <w:u w:val="single"/>
        </w:rPr>
        <w:t>72788</w:t>
      </w:r>
    </w:p>
    <w:p>
      <w:r>
        <w:t>RT @Hi_Niamani: "@clemheem: Me and my grandma got to tweakin hoe https://t.co/OoD1r2WVu6"she turnt</w:t>
      </w:r>
    </w:p>
    <w:p>
      <w:r>
        <w:rPr>
          <w:b/>
          <w:u w:val="single"/>
        </w:rPr>
        <w:t>72789</w:t>
      </w:r>
    </w:p>
    <w:p>
      <w:r>
        <w:t xml:space="preserve">RT @Hi_Slick: bitch you better play w/ this </w:t>
        <w:br/>
        <w:br/>
        <w:t>d</w:t>
        <w:br/>
        <w:t>i</w:t>
        <w:br/>
        <w:t>i</w:t>
        <w:br/>
        <w:t>i</w:t>
        <w:br/>
        <w:t>i</w:t>
        <w:br/>
        <w:t>i</w:t>
        <w:br/>
        <w:t>i</w:t>
        <w:br/>
        <w:t>i</w:t>
        <w:br/>
        <w:t>i</w:t>
        <w:br/>
        <w:t>i</w:t>
        <w:br/>
        <w:t>i</w:t>
        <w:br/>
        <w:t>c</w:t>
        <w:br/>
        <w:t>k</w:t>
      </w:r>
    </w:p>
    <w:p>
      <w:r>
        <w:rPr>
          <w:b/>
          <w:u w:val="single"/>
        </w:rPr>
        <w:t>72790</w:t>
      </w:r>
    </w:p>
    <w:p>
      <w:r>
        <w:t>RT @Hi__________Bye: "@UglyAssAyeKay: Ugh I fuckin hate when this bitch don't answer my calls ewwwwwww @Hi__________Bye" ugh I hate her ass&amp;#8230;</w:t>
      </w:r>
    </w:p>
    <w:p>
      <w:r>
        <w:rPr>
          <w:b/>
          <w:u w:val="single"/>
        </w:rPr>
        <w:t>72791</w:t>
      </w:r>
    </w:p>
    <w:p>
      <w:r>
        <w:t>RT @HighClassCapri: I'm on go, so bitch tread carefully.</w:t>
      </w:r>
    </w:p>
    <w:p>
      <w:r>
        <w:rPr>
          <w:b/>
          <w:u w:val="single"/>
        </w:rPr>
        <w:t>72792</w:t>
      </w:r>
    </w:p>
    <w:p>
      <w:r>
        <w:t>RT @HighFiveOhTwo: I can't stand this dumb fucking bitch</w:t>
      </w:r>
    </w:p>
    <w:p>
      <w:r>
        <w:rPr>
          <w:b/>
          <w:u w:val="single"/>
        </w:rPr>
        <w:t>72793</w:t>
      </w:r>
    </w:p>
    <w:p>
      <w:r>
        <w:t>RT @HighSchoolSuckz: i am that horrible friend who reads your text then puts the phone down to do something and forgets to reply until 4 ho&amp;#8230;</w:t>
      </w:r>
    </w:p>
    <w:p>
      <w:r>
        <w:rPr>
          <w:b/>
          <w:u w:val="single"/>
        </w:rPr>
        <w:t>72794</w:t>
      </w:r>
    </w:p>
    <w:p>
      <w:r>
        <w:t>RT @HighSociety26: These old hoes is madddd that @DrayaFace and @MalaysiaPargo slayed they attire!!! #BasketballWivesLA #DrayaMondays #Mala&amp;#8230;</w:t>
      </w:r>
    </w:p>
    <w:p>
      <w:r>
        <w:rPr>
          <w:b/>
          <w:u w:val="single"/>
        </w:rPr>
        <w:t>72795</w:t>
      </w:r>
    </w:p>
    <w:p>
      <w:r>
        <w:t>RT @HilariousBubble: &amp;#8220;what are you twelve&amp;#8221;</w:t>
        <w:br/>
        <w:br/>
        <w:t xml:space="preserve">yeah on a scale of one to ten </w:t>
        <w:br/>
        <w:br/>
        <w:t>bitch</w:t>
      </w:r>
    </w:p>
    <w:p>
      <w:r>
        <w:rPr>
          <w:b/>
          <w:u w:val="single"/>
        </w:rPr>
        <w:t>72796</w:t>
      </w:r>
    </w:p>
    <w:p>
      <w:r>
        <w:t>RT @HilariousBubble: Scientists recently discovered that bitches, do in fact, be trippin'.</w:t>
      </w:r>
    </w:p>
    <w:p>
      <w:r>
        <w:rPr>
          <w:b/>
          <w:u w:val="single"/>
        </w:rPr>
        <w:t>72797</w:t>
      </w:r>
    </w:p>
    <w:p>
      <w:r>
        <w:t>RT @HilariousBubble: Texting bitches at 11:12, making their wish come true.</w:t>
      </w:r>
    </w:p>
    <w:p>
      <w:r>
        <w:rPr>
          <w:b/>
          <w:u w:val="single"/>
        </w:rPr>
        <w:t>72798</w:t>
      </w:r>
    </w:p>
    <w:p>
      <w:r>
        <w:t>RT @HilariousSelfie: how ugly bitches take selfies &amp;#128557; http://t.co/SNt2iOmhGr</w:t>
      </w:r>
    </w:p>
    <w:p>
      <w:r>
        <w:rPr>
          <w:b/>
          <w:u w:val="single"/>
        </w:rPr>
        <w:t>72799</w:t>
      </w:r>
    </w:p>
    <w:p>
      <w:r>
        <w:t>RT @HillbillieTY: "@UFUCKIN_RIGHT: @HillbillieTY @KuntryTawk93 mannn.. we had hoes like that wen I was in school.. they all had babies!" Da&amp;#8230;</w:t>
      </w:r>
    </w:p>
    <w:p>
      <w:r>
        <w:rPr>
          <w:b/>
          <w:u w:val="single"/>
        </w:rPr>
        <w:t>72800</w:t>
      </w:r>
    </w:p>
    <w:p>
      <w:r>
        <w:t>RT @Hinojosa214: Bitch fucking fuck Brandeis. Go O' Connor. Fuck O' Connor. Fuck Brandeis. Just kidding, h-town helotes flexes, bitch. &amp;#128514;&amp;#128514;&amp;#128514; &amp;#8230;</w:t>
      </w:r>
    </w:p>
    <w:p>
      <w:r>
        <w:rPr>
          <w:b/>
          <w:u w:val="single"/>
        </w:rPr>
        <w:t>72801</w:t>
      </w:r>
    </w:p>
    <w:p>
      <w:r>
        <w:t>RT @HipHopIsDeaddd: Cowboys trash again.The NFL is bike to normal</w:t>
      </w:r>
    </w:p>
    <w:p>
      <w:r>
        <w:rPr>
          <w:b/>
          <w:u w:val="single"/>
        </w:rPr>
        <w:t>72802</w:t>
      </w:r>
    </w:p>
    <w:p>
      <w:r>
        <w:t>RT @HipHopIsDeaddd: My brother want to put on an asshole persona just to get females.That what happens when you let pussy control you, you&amp;#8230;</w:t>
      </w:r>
    </w:p>
    <w:p>
      <w:r>
        <w:rPr>
          <w:b/>
          <w:u w:val="single"/>
        </w:rPr>
        <w:t>72803</w:t>
      </w:r>
    </w:p>
    <w:p>
      <w:r>
        <w:t>RT @HipHopIsDeaddd: Top ten rappers With no hoes</w:t>
        <w:br/>
        <w:t>1.Hopsin</w:t>
        <w:br/>
        <w:t>2.Lupe</w:t>
        <w:br/>
        <w:t>3.Canibus</w:t>
        <w:br/>
        <w:t>4.IMT</w:t>
        <w:br/>
        <w:t>5.Childish G</w:t>
        <w:br/>
        <w:t>6.Papoose</w:t>
        <w:br/>
        <w:t>7.Hopsin again</w:t>
        <w:br/>
        <w:t>8.Joell Ortiz</w:t>
        <w:br/>
        <w:t>9.Krs &amp;#8230;</w:t>
      </w:r>
    </w:p>
    <w:p>
      <w:r>
        <w:rPr>
          <w:b/>
          <w:u w:val="single"/>
        </w:rPr>
        <w:t>72804</w:t>
      </w:r>
    </w:p>
    <w:p>
      <w:r>
        <w:t>RT @HistoryInPics: Allied soldiers mock Hitler atop his balcony at the Reich Chancellery, by Fred Ramage, 1945 http://t.co/hltkroqRys</w:t>
      </w:r>
    </w:p>
    <w:p>
      <w:r>
        <w:rPr>
          <w:b/>
          <w:u w:val="single"/>
        </w:rPr>
        <w:t>72805</w:t>
      </w:r>
    </w:p>
    <w:p>
      <w:r>
        <w:t>RT @HitTehBlunt: *hits blunt*</w:t>
        <w:br/>
        <w:br/>
        <w:t>"bruh if she tells me to go text my other hoes, but she's one of my hoes, do I keep texting her ?" http://t.&amp;#8230;</w:t>
      </w:r>
    </w:p>
    <w:p>
      <w:r>
        <w:rPr>
          <w:b/>
          <w:u w:val="single"/>
        </w:rPr>
        <w:t>72806</w:t>
      </w:r>
    </w:p>
    <w:p>
      <w:r>
        <w:t>RT @HitmanHolla: RT @AYEVERB: OK I'm watching mook vs lux....neither of them was good... But mook won 3-0 ..this wasn't CLOSE to me vs hitm&amp;#8230;</w:t>
      </w:r>
    </w:p>
    <w:p>
      <w:r>
        <w:rPr>
          <w:b/>
          <w:u w:val="single"/>
        </w:rPr>
        <w:t>72807</w:t>
      </w:r>
    </w:p>
    <w:p>
      <w:r>
        <w:t>RT @Hits_BIunts: *hits blunt*</w:t>
        <w:br/>
        <w:br/>
        <w:t>"bruh if she tells me to go text my other hoes, but she's one of my hoes, do I keep texting her ?" http://t.&amp;#8230;</w:t>
      </w:r>
    </w:p>
    <w:p>
      <w:r>
        <w:rPr>
          <w:b/>
          <w:u w:val="single"/>
        </w:rPr>
        <w:t>72808</w:t>
      </w:r>
    </w:p>
    <w:p>
      <w:r>
        <w:t>RT @HlGHKEY: "I have sex with a lot of guys but I'm not a hoe"......and I can sell Crack to people and not be a drug dealer FOH HOE</w:t>
      </w:r>
    </w:p>
    <w:p>
      <w:r>
        <w:rPr>
          <w:b/>
          <w:u w:val="single"/>
        </w:rPr>
        <w:t>72809</w:t>
      </w:r>
    </w:p>
    <w:p>
      <w:r>
        <w:t>RT @HlGHKEY: If ya girl texts back slow you gotta hit her with the "so who else you texting?" Watch That bitch get more defensive than dwig&amp;#8230;</w:t>
      </w:r>
    </w:p>
    <w:p>
      <w:r>
        <w:rPr>
          <w:b/>
          <w:u w:val="single"/>
        </w:rPr>
        <w:t>72810</w:t>
      </w:r>
    </w:p>
    <w:p>
      <w:r>
        <w:t>RT @HntrMoore: You ever call your ex while you're fucking your side bitch? Yea I'm gonna do that later</w:t>
      </w:r>
    </w:p>
    <w:p>
      <w:r>
        <w:rPr>
          <w:b/>
          <w:u w:val="single"/>
        </w:rPr>
        <w:t>72811</w:t>
      </w:r>
    </w:p>
    <w:p>
      <w:r>
        <w:t>RT @HoboKarl: While the men will often be rambling and retarded, the women will appear trashy and tipsy, lawless and lustful http://t.co/A5&amp;#8230;</w:t>
      </w:r>
    </w:p>
    <w:p>
      <w:r>
        <w:rPr>
          <w:b/>
          <w:u w:val="single"/>
        </w:rPr>
        <w:t>72812</w:t>
      </w:r>
    </w:p>
    <w:p>
      <w:r>
        <w:t>RT @HobsonDarlene: "@1Corinthians126: @HobsonDarlene #BlessJesus Amos 3:3 Can two walk together, unless they are agreed? #DifferentLevels"</w:t>
        <w:br/>
        <w:t>&amp;#8230;</w:t>
      </w:r>
    </w:p>
    <w:p>
      <w:r>
        <w:rPr>
          <w:b/>
          <w:u w:val="single"/>
        </w:rPr>
        <w:t>72813</w:t>
      </w:r>
    </w:p>
    <w:p>
      <w:r>
        <w:t>RT @Hobson_2: That's for the birds.</w:t>
      </w:r>
    </w:p>
    <w:p>
      <w:r>
        <w:rPr>
          <w:b/>
          <w:u w:val="single"/>
        </w:rPr>
        <w:t>72814</w:t>
      </w:r>
    </w:p>
    <w:p>
      <w:r>
        <w:t>RT @HockeyDrunk: "Playoff hockey sucks." Dude, have a snickers. You're retarded when you're hungry.</w:t>
      </w:r>
    </w:p>
    <w:p>
      <w:r>
        <w:rPr>
          <w:b/>
          <w:u w:val="single"/>
        </w:rPr>
        <w:t>72815</w:t>
      </w:r>
    </w:p>
    <w:p>
      <w:r>
        <w:t>RT @HoeFact: Don't trust these hoes http://t.co/03SoHP4P41</w:t>
      </w:r>
    </w:p>
    <w:p>
      <w:r>
        <w:rPr>
          <w:b/>
          <w:u w:val="single"/>
        </w:rPr>
        <w:t>72816</w:t>
      </w:r>
    </w:p>
    <w:p>
      <w:r>
        <w:t>RT @HoesScreamTessa: Lots of bankrolls &amp;#128184; &amp;amp; hoes &amp;#128131;.</w:t>
      </w:r>
    </w:p>
    <w:p>
      <w:r>
        <w:rPr>
          <w:b/>
          <w:u w:val="single"/>
        </w:rPr>
        <w:t>72817</w:t>
      </w:r>
    </w:p>
    <w:p>
      <w:r>
        <w:t>RT @Hoes_LoveMe: These hoes like niggas that spend money not talk about it</w:t>
      </w:r>
    </w:p>
    <w:p>
      <w:r>
        <w:rPr>
          <w:b/>
          <w:u w:val="single"/>
        </w:rPr>
        <w:t>72818</w:t>
      </w:r>
    </w:p>
    <w:p>
      <w:r>
        <w:t>RT @Hokuboku: I like how I found out that you can now edit Facebook comments through a trending topic on Twitter. You think I'd hear abo ...</w:t>
      </w:r>
    </w:p>
    <w:p>
      <w:r>
        <w:rPr>
          <w:b/>
          <w:u w:val="single"/>
        </w:rPr>
        <w:t>72819</w:t>
      </w:r>
    </w:p>
    <w:p>
      <w:r>
        <w:t>RT @HoldMyCrown_23: &amp;#8220;@daniellurrr: damn these bitches in middle school look grown af in these nudes&amp;#128563;&amp;#8221;</w:t>
      </w:r>
    </w:p>
    <w:p>
      <w:r>
        <w:rPr>
          <w:b/>
          <w:u w:val="single"/>
        </w:rPr>
        <w:t>72820</w:t>
      </w:r>
    </w:p>
    <w:p>
      <w:r>
        <w:t>RT @HollyRFisher: Isn't it funny that the people who call me fat, ugly, a whore, stupid, a cunt, a bitch, etc are the same ones whining abo&amp;#8230;</w:t>
      </w:r>
    </w:p>
    <w:p>
      <w:r>
        <w:rPr>
          <w:b/>
          <w:u w:val="single"/>
        </w:rPr>
        <w:t>72821</w:t>
      </w:r>
    </w:p>
    <w:p>
      <w:r>
        <w:t>RT @HollywoodLavish: I want a real relationship &amp;#9994;&amp;#128272; no games, no lies, no side hoes, just me and you &amp;#128143;&amp;#128145;&amp;#128107;&amp;#128081;&amp;#128525;&amp;#128152;&amp;#128141;</w:t>
      </w:r>
    </w:p>
    <w:p>
      <w:r>
        <w:rPr>
          <w:b/>
          <w:u w:val="single"/>
        </w:rPr>
        <w:t>72822</w:t>
      </w:r>
    </w:p>
    <w:p>
      <w:r>
        <w:t>RT @Hollywoood_ty: RT &amp;#8220;@Hotphillyboi: Lawd Jesus, this can't be real&amp;#128514; http://t.co/zcjlHvSHOZ&amp;#8221;shit to ghetto to be real lol</w:t>
      </w:r>
    </w:p>
    <w:p>
      <w:r>
        <w:rPr>
          <w:b/>
          <w:u w:val="single"/>
        </w:rPr>
        <w:t>72823</w:t>
      </w:r>
    </w:p>
    <w:p>
      <w:r>
        <w:t>RT @HolyJacob: #InBaltimore if you attractive everyby will believe you have the niggas/bitches regardless of if you really do or do not</w:t>
      </w:r>
    </w:p>
    <w:p>
      <w:r>
        <w:rPr>
          <w:b/>
          <w:u w:val="single"/>
        </w:rPr>
        <w:t>72824</w:t>
      </w:r>
    </w:p>
    <w:p>
      <w:r>
        <w:t>RT @Holyfield67: Jihadi Work Accidents: 13 Taliban Fighters Killed When Their IEDs Detonated Prematurely&amp;#8230; http://t.co/JUphsx1zps #Celebrate&amp;#8230;</w:t>
      </w:r>
    </w:p>
    <w:p>
      <w:r>
        <w:rPr>
          <w:b/>
          <w:u w:val="single"/>
        </w:rPr>
        <w:t>72825</w:t>
      </w:r>
    </w:p>
    <w:p>
      <w:r>
        <w:t>RT @HoneyGuwop: &amp;#128533;&amp;#128543;&amp;#128553; im not ready to see y'all hoes tweet "new year, new me" &amp;#128546;</w:t>
      </w:r>
    </w:p>
    <w:p>
      <w:r>
        <w:rPr>
          <w:b/>
          <w:u w:val="single"/>
        </w:rPr>
        <w:t>72826</w:t>
      </w:r>
    </w:p>
    <w:p>
      <w:r>
        <w:t>RT @Honey_GotBunns: @1stBlocJeremiah lmfaoo NEVER I be Dolo , I dont got no niggas, &amp;amp; for my old hoes FUCK ALL THEM &amp;#128074;&amp;#128514;&amp;#128514;&amp;#128514;</w:t>
      </w:r>
    </w:p>
    <w:p>
      <w:r>
        <w:rPr>
          <w:b/>
          <w:u w:val="single"/>
        </w:rPr>
        <w:t>72827</w:t>
      </w:r>
    </w:p>
    <w:p>
      <w:r>
        <w:t>RT @HoneyyDip__: +1 RT @gingersospicy_: Me. RT @viaNAWF: @ the fat bitch who's fat but think she thick and a big fine</w:t>
      </w:r>
    </w:p>
    <w:p>
      <w:r>
        <w:rPr>
          <w:b/>
          <w:u w:val="single"/>
        </w:rPr>
        <w:t>72828</w:t>
      </w:r>
    </w:p>
    <w:p>
      <w:r>
        <w:t>RT @HoodBibIe: "Side hoes get no love" - Thotology 6:13</w:t>
      </w:r>
    </w:p>
    <w:p>
      <w:r>
        <w:rPr>
          <w:b/>
          <w:u w:val="single"/>
        </w:rPr>
        <w:t>72829</w:t>
      </w:r>
    </w:p>
    <w:p>
      <w:r>
        <w:t>RT @HoodBibIe: "Thou shall have no type: bad bitches is thee only thing thou shall like" - HerAssFat 6:15</w:t>
      </w:r>
    </w:p>
    <w:p>
      <w:r>
        <w:rPr>
          <w:b/>
          <w:u w:val="single"/>
        </w:rPr>
        <w:t>72830</w:t>
      </w:r>
    </w:p>
    <w:p>
      <w:r>
        <w:t>RT @HoodBibIe: And on the 7th day God said "these hoes are for everybody"</w:t>
      </w:r>
    </w:p>
    <w:p>
      <w:r>
        <w:rPr>
          <w:b/>
          <w:u w:val="single"/>
        </w:rPr>
        <w:t>72831</w:t>
      </w:r>
    </w:p>
    <w:p>
      <w:r>
        <w:t>RT @HoodJesusYo: Last name, Sinner</w:t>
        <w:br/>
        <w:t>First name, Imma</w:t>
        <w:br/>
        <w:t xml:space="preserve">Like ur pancakes in tha mornin, </w:t>
        <w:br/>
        <w:t>He got u covered like Aunt Jemima</w:t>
      </w:r>
    </w:p>
    <w:p>
      <w:r>
        <w:rPr>
          <w:b/>
          <w:u w:val="single"/>
        </w:rPr>
        <w:t>72832</w:t>
      </w:r>
    </w:p>
    <w:p>
      <w:r>
        <w:t>RT @Hoodrichnick: Why ya niggas be gassin these wack ass bitches ? &amp;#128553;&amp;#128553;</w:t>
      </w:r>
    </w:p>
    <w:p>
      <w:r>
        <w:rPr>
          <w:b/>
          <w:u w:val="single"/>
        </w:rPr>
        <w:t>72833</w:t>
      </w:r>
    </w:p>
    <w:p>
      <w:r>
        <w:t>RT @HoodsButtCrack: @vegebitemeash 10 brownie points for you</w:t>
      </w:r>
    </w:p>
    <w:p>
      <w:r>
        <w:rPr>
          <w:b/>
          <w:u w:val="single"/>
        </w:rPr>
        <w:t>72834</w:t>
      </w:r>
    </w:p>
    <w:p>
      <w:r>
        <w:t>RT @Hoodstarz_Dread: Main reason why i aint got no girl cause i aint never found not 1 bitch who tryna get money wit me all y'all hoes like&amp;#8230;</w:t>
      </w:r>
    </w:p>
    <w:p>
      <w:r>
        <w:rPr>
          <w:b/>
          <w:u w:val="single"/>
        </w:rPr>
        <w:t>72835</w:t>
      </w:r>
    </w:p>
    <w:p>
      <w:r>
        <w:t>RT @HootieGang4Ever: Des bitches swear dey faithful</w:t>
      </w:r>
    </w:p>
    <w:p>
      <w:r>
        <w:rPr>
          <w:b/>
          <w:u w:val="single"/>
        </w:rPr>
        <w:t>72836</w:t>
      </w:r>
    </w:p>
    <w:p>
      <w:r>
        <w:t>RT @HornyFacts: A girl KNOWS when a bitch likes her boyfriend &amp;#128564;&amp;#128080;</w:t>
      </w:r>
    </w:p>
    <w:p>
      <w:r>
        <w:rPr>
          <w:b/>
          <w:u w:val="single"/>
        </w:rPr>
        <w:t>72837</w:t>
      </w:r>
    </w:p>
    <w:p>
      <w:r>
        <w:t>RT @HornyFacts: Fuck twerking, bitch can you cook?</w:t>
      </w:r>
    </w:p>
    <w:p>
      <w:r>
        <w:rPr>
          <w:b/>
          <w:u w:val="single"/>
        </w:rPr>
        <w:t>72838</w:t>
      </w:r>
    </w:p>
    <w:p>
      <w:r>
        <w:t>RT @HornyFacts: I call my penis The Titanic because so many bitches went down on it.</w:t>
      </w:r>
    </w:p>
    <w:p>
      <w:r>
        <w:rPr>
          <w:b/>
          <w:u w:val="single"/>
        </w:rPr>
        <w:t>72839</w:t>
      </w:r>
    </w:p>
    <w:p>
      <w:r>
        <w:t>RT @HornyFacts: Your opinion is irrelevant because you are a cunt.</w:t>
      </w:r>
    </w:p>
    <w:p>
      <w:r>
        <w:rPr>
          <w:b/>
          <w:u w:val="single"/>
        </w:rPr>
        <w:t>72840</w:t>
      </w:r>
    </w:p>
    <w:p>
      <w:r>
        <w:t>RT @HornyFacts: a girl tweeted "you might be ghetto if u bring food from outside into the movies"</w:t>
        <w:br/>
        <w:br/>
        <w:t>no u might be stupid if u pay 4.99 for a&amp;#8230;</w:t>
      </w:r>
    </w:p>
    <w:p>
      <w:r>
        <w:rPr>
          <w:b/>
          <w:u w:val="single"/>
        </w:rPr>
        <w:t>72841</w:t>
      </w:r>
    </w:p>
    <w:p>
      <w:r>
        <w:t>RT @HoskinsTy96: &amp;#8220;@xjessica14x: Brandon is so annoying&amp;#8221;and a lil bitch</w:t>
      </w:r>
    </w:p>
    <w:p>
      <w:r>
        <w:rPr>
          <w:b/>
          <w:u w:val="single"/>
        </w:rPr>
        <w:t>72842</w:t>
      </w:r>
    </w:p>
    <w:p>
      <w:r>
        <w:t>RT @HoskinsTy96: @Vontey_isa_boss &amp;#128514;&amp;#128514;&amp;#128514; ghetto ass mofos</w:t>
      </w:r>
    </w:p>
    <w:p>
      <w:r>
        <w:rPr>
          <w:b/>
          <w:u w:val="single"/>
        </w:rPr>
        <w:t>72843</w:t>
      </w:r>
    </w:p>
    <w:p>
      <w:r>
        <w:t>RT @Hotsausage_: Is it a crime if a nigga just wanna eat pussy?</w:t>
      </w:r>
    </w:p>
    <w:p>
      <w:r>
        <w:rPr>
          <w:b/>
          <w:u w:val="single"/>
        </w:rPr>
        <w:t>72844</w:t>
      </w:r>
    </w:p>
    <w:p>
      <w:r>
        <w:t>RT @HowardRoper: If you don't like my tweets with my belief in Jesus Christ, please respect it, but don't mock it or make negative remarks&amp;#8230;</w:t>
      </w:r>
    </w:p>
    <w:p>
      <w:r>
        <w:rPr>
          <w:b/>
          <w:u w:val="single"/>
        </w:rPr>
        <w:t>72845</w:t>
      </w:r>
    </w:p>
    <w:p>
      <w:r>
        <w:t>RT @HtOwNzOuTLaW713: Keshawn Martin is soooooooooo fucking trash!!!</w:t>
      </w:r>
    </w:p>
    <w:p>
      <w:r>
        <w:rPr>
          <w:b/>
          <w:u w:val="single"/>
        </w:rPr>
        <w:t>72846</w:t>
      </w:r>
    </w:p>
    <w:p>
      <w:r>
        <w:t>RT @Httpjaebee: hoes Be going through depression when they dude in jail bc other females gettn told the same shit they all need to be there&amp;#8230;</w:t>
      </w:r>
    </w:p>
    <w:p>
      <w:r>
        <w:rPr>
          <w:b/>
          <w:u w:val="single"/>
        </w:rPr>
        <w:t>72847</w:t>
      </w:r>
    </w:p>
    <w:p>
      <w:r>
        <w:t>RT @HuffingtonPost: Obama: "I will always do what is necessary to protect the American people and defend against evolving threats to our ho&amp;#8230;</w:t>
      </w:r>
    </w:p>
    <w:p>
      <w:r>
        <w:rPr>
          <w:b/>
          <w:u w:val="single"/>
        </w:rPr>
        <w:t>72848</w:t>
      </w:r>
    </w:p>
    <w:p>
      <w:r>
        <w:t>RT @HugMakeEm: I love a bad bitch with a attitude, idk why but a cutie that's a savage is sexy as fuck</w:t>
      </w:r>
    </w:p>
    <w:p>
      <w:r>
        <w:rPr>
          <w:b/>
          <w:u w:val="single"/>
        </w:rPr>
        <w:t>72849</w:t>
      </w:r>
    </w:p>
    <w:p>
      <w:r>
        <w:t>RT @HugMakeEm: I'm avoiding commitment because these hoes ain't loyal</w:t>
      </w:r>
    </w:p>
    <w:p>
      <w:r>
        <w:rPr>
          <w:b/>
          <w:u w:val="single"/>
        </w:rPr>
        <w:t>72850</w:t>
      </w:r>
    </w:p>
    <w:p>
      <w:r>
        <w:t>RT @HuhWhatsACondom: BRUUUUUUH &amp;#128557;&amp;#128557;&amp;#128557;&amp;#128557;&amp;#128514;&amp;#128514;&amp;#128514;&amp;#128514; &amp;#8220;@MySportsLegion: Kobe, last night yelling at Dwight Howard: "You a bitch ass n*****"? https://t.co&amp;#8230;</w:t>
      </w:r>
    </w:p>
    <w:p>
      <w:r>
        <w:rPr>
          <w:b/>
          <w:u w:val="single"/>
        </w:rPr>
        <w:t>72851</w:t>
      </w:r>
    </w:p>
    <w:p>
      <w:r>
        <w:t>RT @HuhWhatsACondom: Fam... &amp;#8220;@SuLuNatDigga: You a faggot for kicking a field goal RT @DeionGottaSTFU: just got beat 44 to 3 in Madden"&amp;#8221;</w:t>
      </w:r>
    </w:p>
    <w:p>
      <w:r>
        <w:rPr>
          <w:b/>
          <w:u w:val="single"/>
        </w:rPr>
        <w:t>72852</w:t>
      </w:r>
    </w:p>
    <w:p>
      <w:r>
        <w:t>RT @HuhWhatsACondom: This would never happen at a "non-colored" award show @BETAwards http://t.co/rUJNu1l7t8</w:t>
      </w:r>
    </w:p>
    <w:p>
      <w:r>
        <w:rPr>
          <w:b/>
          <w:u w:val="single"/>
        </w:rPr>
        <w:t>72853</w:t>
      </w:r>
    </w:p>
    <w:p>
      <w:r>
        <w:t>RT @HumanX86: #2013Faves RT @DgDynasty @88TilEternity @HumanX86 @LakeshoreJohnny I ain&amp;#8217;t tryna see @VertrellCarter nigger legs in a bikini &amp;#128562;</w:t>
      </w:r>
    </w:p>
    <w:p>
      <w:r>
        <w:rPr>
          <w:b/>
          <w:u w:val="single"/>
        </w:rPr>
        <w:t>72854</w:t>
      </w:r>
    </w:p>
    <w:p>
      <w:r>
        <w:t>RT @Humxnerror: we can't be cool if you gonna be a little bitch all the time</w:t>
      </w:r>
    </w:p>
    <w:p>
      <w:r>
        <w:rPr>
          <w:b/>
          <w:u w:val="single"/>
        </w:rPr>
        <w:t>72855</w:t>
      </w:r>
    </w:p>
    <w:p>
      <w:r>
        <w:t>RT @HunneeMolassess: so if her legs dont rub together that means her pwoosy is trash? ...</w:t>
        <w:br/>
        <w:t>i just heard this.</w:t>
      </w:r>
    </w:p>
    <w:p>
      <w:r>
        <w:rPr>
          <w:b/>
          <w:u w:val="single"/>
        </w:rPr>
        <w:t>72856</w:t>
      </w:r>
    </w:p>
    <w:p>
      <w:r>
        <w:t>RT @Huntermoore: If she doesn't take it in the ass, tell the bitch you'll pass.</w:t>
      </w:r>
    </w:p>
    <w:p>
      <w:r>
        <w:rPr>
          <w:b/>
          <w:u w:val="single"/>
        </w:rPr>
        <w:t>72857</w:t>
      </w:r>
    </w:p>
    <w:p>
      <w:r>
        <w:t>RT @Huntermoore: RETWEET if you fucked someone's bitch</w:t>
      </w:r>
    </w:p>
    <w:p>
      <w:r>
        <w:rPr>
          <w:b/>
          <w:u w:val="single"/>
        </w:rPr>
        <w:t>72858</w:t>
      </w:r>
    </w:p>
    <w:p>
      <w:r>
        <w:t>RT @Hurricane_Dame: I never understood that whole pissin on a bitch trend that was going round...I like my bitches clean, mayne</w:t>
      </w:r>
    </w:p>
    <w:p>
      <w:r>
        <w:rPr>
          <w:b/>
          <w:u w:val="single"/>
        </w:rPr>
        <w:t>72859</w:t>
      </w:r>
    </w:p>
    <w:p>
      <w:r>
        <w:t>RT @HyPPeR_: I just roasted a hoe</w:t>
      </w:r>
    </w:p>
    <w:p>
      <w:r>
        <w:rPr>
          <w:b/>
          <w:u w:val="single"/>
        </w:rPr>
        <w:t>72860</w:t>
      </w:r>
    </w:p>
    <w:p>
      <w:r>
        <w:t>RT @Hype: African colored car I push niggerous whips</w:t>
      </w:r>
    </w:p>
    <w:p>
      <w:r>
        <w:rPr>
          <w:b/>
          <w:u w:val="single"/>
        </w:rPr>
        <w:t>72861</w:t>
      </w:r>
    </w:p>
    <w:p>
      <w:r>
        <w:t>RT @IAMMISSRAMIREZ: Charlie Sheen is the man lol http://t.co/FCfSbvAphh</w:t>
      </w:r>
    </w:p>
    <w:p>
      <w:r>
        <w:rPr>
          <w:b/>
          <w:u w:val="single"/>
        </w:rPr>
        <w:t>72862</w:t>
      </w:r>
    </w:p>
    <w:p>
      <w:r>
        <w:t>RT @IAMNICKlMINAJ: ATTENTION! Leggings ain't for everybody. Especially you hippo looking hoes!</w:t>
      </w:r>
    </w:p>
    <w:p>
      <w:r>
        <w:rPr>
          <w:b/>
          <w:u w:val="single"/>
        </w:rPr>
        <w:t>72863</w:t>
      </w:r>
    </w:p>
    <w:p>
      <w:r>
        <w:t>RT @IAMNICKlMINAJ: I'm not saying she's a hoe, but she's been on more wieners than Heinz Ketchup.</w:t>
      </w:r>
    </w:p>
    <w:p>
      <w:r>
        <w:rPr>
          <w:b/>
          <w:u w:val="single"/>
        </w:rPr>
        <w:t>72864</w:t>
      </w:r>
    </w:p>
    <w:p>
      <w:r>
        <w:t>RT @IAMTreyu: We gotta get rid of trash ass Alex smith</w:t>
      </w:r>
    </w:p>
    <w:p>
      <w:r>
        <w:rPr>
          <w:b/>
          <w:u w:val="single"/>
        </w:rPr>
        <w:t>72865</w:t>
      </w:r>
    </w:p>
    <w:p>
      <w:r>
        <w:t>RT @IAmBobo_: What happened to the old wigga?? The gonorrhea one.</w:t>
      </w:r>
    </w:p>
    <w:p>
      <w:r>
        <w:rPr>
          <w:b/>
          <w:u w:val="single"/>
        </w:rPr>
        <w:t>72866</w:t>
      </w:r>
    </w:p>
    <w:p>
      <w:r>
        <w:t xml:space="preserve">RT @IAmNiaRich: Nigga screamed like a Lil bitch lol </w:t>
        <w:br/>
        <w:br/>
        <w:t>https://t.co/b1qBnDPxdv</w:t>
      </w:r>
    </w:p>
    <w:p>
      <w:r>
        <w:rPr>
          <w:b/>
          <w:u w:val="single"/>
        </w:rPr>
        <w:t>72867</w:t>
      </w:r>
    </w:p>
    <w:p>
      <w:r>
        <w:t>RT @IAm_Beautyfull: my chink ass eyes &amp;#128557;&amp;#128584;</w:t>
      </w:r>
    </w:p>
    <w:p>
      <w:r>
        <w:rPr>
          <w:b/>
          <w:u w:val="single"/>
        </w:rPr>
        <w:t>72868</w:t>
      </w:r>
    </w:p>
    <w:p>
      <w:r>
        <w:t>RT @IDontClaimHoes: Yung berg did a bitch move &amp;#128530;&amp;#128514;</w:t>
      </w:r>
    </w:p>
    <w:p>
      <w:r>
        <w:rPr>
          <w:b/>
          <w:u w:val="single"/>
        </w:rPr>
        <w:t>72869</w:t>
      </w:r>
    </w:p>
    <w:p>
      <w:r>
        <w:t>RT @IEatHeartsBitch: If you tell her the dick good she gone wanna try, tell her it's wack she gone wanna see for herself. A hoe gone be a h&amp;#8230;</w:t>
      </w:r>
    </w:p>
    <w:p>
      <w:r>
        <w:rPr>
          <w:b/>
          <w:u w:val="single"/>
        </w:rPr>
        <w:t>72870</w:t>
      </w:r>
    </w:p>
    <w:p>
      <w:r>
        <w:t>RT @IEsoFab: &amp;#128514; RT @VeronicaGK: Yea I got big hands lol i'm a big bitch 5'10 lol i'm not gon have small hands &amp;#128514;&amp;#128514;&amp;#128514;&amp;#128514;</w:t>
      </w:r>
    </w:p>
    <w:p>
      <w:r>
        <w:rPr>
          <w:b/>
          <w:u w:val="single"/>
        </w:rPr>
        <w:t>72871</w:t>
      </w:r>
    </w:p>
    <w:p>
      <w:r>
        <w:t>RT @IExamineTitties: Too many bitches strictly rely on their looks. Can't bring nothing to the table but 100 likes and an iPhone &amp;#128514;&amp;#128514;</w:t>
      </w:r>
    </w:p>
    <w:p>
      <w:r>
        <w:rPr>
          <w:b/>
          <w:u w:val="single"/>
        </w:rPr>
        <w:t>72872</w:t>
      </w:r>
    </w:p>
    <w:p>
      <w:r>
        <w:t>RT @IGGYAZALEA: its like the guy that asks for your number and then says you ugly and a bitch when you say no&amp;#8230;</w:t>
      </w:r>
    </w:p>
    <w:p>
      <w:r>
        <w:rPr>
          <w:b/>
          <w:u w:val="single"/>
        </w:rPr>
        <w:t>72873</w:t>
      </w:r>
    </w:p>
    <w:p>
      <w:r>
        <w:t>RT @IHaveSex_Alot: @100D_ real shiit my niggah &amp;#128175;&amp;#9994;</w:t>
      </w:r>
    </w:p>
    <w:p>
      <w:r>
        <w:rPr>
          <w:b/>
          <w:u w:val="single"/>
        </w:rPr>
        <w:t>72874</w:t>
      </w:r>
    </w:p>
    <w:p>
      <w:r>
        <w:t>RT @IHaveSex_Alot: I don't luv deez hoes at all..&amp;#128076;</w:t>
      </w:r>
    </w:p>
    <w:p>
      <w:r>
        <w:rPr>
          <w:b/>
          <w:u w:val="single"/>
        </w:rPr>
        <w:t>72875</w:t>
      </w:r>
    </w:p>
    <w:p>
      <w:r>
        <w:t>RT @III_XXVIII_LIII: Omg the two monkey twins had never to call another girl ugly. They got thicker mustaches then me &amp;#128534;</w:t>
      </w:r>
    </w:p>
    <w:p>
      <w:r>
        <w:rPr>
          <w:b/>
          <w:u w:val="single"/>
        </w:rPr>
        <w:t>72876</w:t>
      </w:r>
    </w:p>
    <w:p>
      <w:r>
        <w:t>RT @IINKY_chiefwuk: @ChiefKeef u a bitch shorty #TURNUP #OTF</w:t>
      </w:r>
    </w:p>
    <w:p>
      <w:r>
        <w:rPr>
          <w:b/>
          <w:u w:val="single"/>
        </w:rPr>
        <w:t>72877</w:t>
      </w:r>
    </w:p>
    <w:p>
      <w:r>
        <w:t>RT @IJustBeChillinn: dont bitch then get mad when i stop trying lol</w:t>
      </w:r>
    </w:p>
    <w:p>
      <w:r>
        <w:rPr>
          <w:b/>
          <w:u w:val="single"/>
        </w:rPr>
        <w:t>72878</w:t>
      </w:r>
    </w:p>
    <w:p>
      <w:r>
        <w:t>RT @IKeepitRealer: ChrisBrown a bitch 4 hittin a Woman</w:t>
        <w:br/>
        <w:t>JayZ a bitch 4 lettin a woman hit him</w:t>
        <w:br/>
        <w:t>bitches needa make up ya mind &amp;#128134;</w:t>
        <w:br/>
        <w:t>Yah want yah a&amp;#8230;</w:t>
      </w:r>
    </w:p>
    <w:p>
      <w:r>
        <w:rPr>
          <w:b/>
          <w:u w:val="single"/>
        </w:rPr>
        <w:t>72879</w:t>
      </w:r>
    </w:p>
    <w:p>
      <w:r>
        <w:t>RT @ILongDickHoes_: When bitches say that your dick game is stupid http://t.co/cW5uOqx4DS</w:t>
      </w:r>
    </w:p>
    <w:p>
      <w:r>
        <w:rPr>
          <w:b/>
          <w:u w:val="single"/>
        </w:rPr>
        <w:t>72880</w:t>
      </w:r>
    </w:p>
    <w:p>
      <w:r>
        <w:t>RT @ISLANDBOI_RAMBO: @1stBlocJeremiah that hoe starleasha i heard she give uh nigga good ass education Lmao</w:t>
      </w:r>
    </w:p>
    <w:p>
      <w:r>
        <w:rPr>
          <w:b/>
          <w:u w:val="single"/>
        </w:rPr>
        <w:t>72881</w:t>
      </w:r>
    </w:p>
    <w:p>
      <w:r>
        <w:t>RT @IScoutGirls: @verbally_abrupt bitch where u been</w:t>
      </w:r>
    </w:p>
    <w:p>
      <w:r>
        <w:rPr>
          <w:b/>
          <w:u w:val="single"/>
        </w:rPr>
        <w:t>72882</w:t>
      </w:r>
    </w:p>
    <w:p>
      <w:r>
        <w:t>RT @ITold_U_iDGAF: ion put shit pass a bitch</w:t>
      </w:r>
    </w:p>
    <w:p>
      <w:r>
        <w:rPr>
          <w:b/>
          <w:u w:val="single"/>
        </w:rPr>
        <w:t>72883</w:t>
      </w:r>
    </w:p>
    <w:p>
      <w:r>
        <w:t>RT @IWILLSTILLRISE: If you not gator you gator bait #gatornation</w:t>
      </w:r>
    </w:p>
    <w:p>
      <w:r>
        <w:rPr>
          <w:b/>
          <w:u w:val="single"/>
        </w:rPr>
        <w:t>72884</w:t>
      </w:r>
    </w:p>
    <w:p>
      <w:r>
        <w:t>RT @I_AM_YOUNGPAPER: "@Shane_A1: @I_AM_YOUNGPAPER boy wat in dat bitch eatin lunch err other day"Im Tellin Ya</w:t>
      </w:r>
    </w:p>
    <w:p>
      <w:r>
        <w:rPr>
          <w:b/>
          <w:u w:val="single"/>
        </w:rPr>
        <w:t>72885</w:t>
      </w:r>
    </w:p>
    <w:p>
      <w:r>
        <w:t>RT @I_Be_kOoLz Food be good...except that rice they cook that bitch on Monday for the week + Tootsies?</w:t>
      </w:r>
    </w:p>
    <w:p>
      <w:r>
        <w:rPr>
          <w:b/>
          <w:u w:val="single"/>
        </w:rPr>
        <w:t>72886</w:t>
      </w:r>
    </w:p>
    <w:p>
      <w:r>
        <w:t>RT @I_Be_kOoLz Rough face hoes be having all the kids...Who did this to u???&amp;#128553;&amp;#128553;&amp;#128553; + Self esteem issues.More kids = secured love.</w:t>
      </w:r>
    </w:p>
    <w:p>
      <w:r>
        <w:rPr>
          <w:b/>
          <w:u w:val="single"/>
        </w:rPr>
        <w:t>72887</w:t>
      </w:r>
    </w:p>
    <w:p>
      <w:r>
        <w:t>RT @I_Be_kOoLz: Leave ya kids unattended cause u wanna "Turn up" I hate u fertile hoes</w:t>
      </w:r>
    </w:p>
    <w:p>
      <w:r>
        <w:rPr>
          <w:b/>
          <w:u w:val="single"/>
        </w:rPr>
        <w:t>72888</w:t>
      </w:r>
    </w:p>
    <w:p>
      <w:r>
        <w:t>RT @I_Dnt_Giv3A_Fuk: Good pussy will make a nigga cum quick shit be over faster than a vine video</w:t>
      </w:r>
    </w:p>
    <w:p>
      <w:r>
        <w:rPr>
          <w:b/>
          <w:u w:val="single"/>
        </w:rPr>
        <w:t>72889</w:t>
      </w:r>
    </w:p>
    <w:p>
      <w:r>
        <w:t>RT @I_DontKIAra: It ain't nothing to &amp;#9986;&amp;#65039; that bitch off &amp;#128075;&amp;#128514;</w:t>
      </w:r>
    </w:p>
    <w:p>
      <w:r>
        <w:rPr>
          <w:b/>
          <w:u w:val="single"/>
        </w:rPr>
        <w:t>72890</w:t>
      </w:r>
    </w:p>
    <w:p>
      <w:r>
        <w:t>RT @I_FloodsYaTL: "@ZariaVonMars: Um http://t.co/Cuue9Vvc2M" exactly how most of these hoes twat is setup...</w:t>
      </w:r>
    </w:p>
    <w:p>
      <w:r>
        <w:rPr>
          <w:b/>
          <w:u w:val="single"/>
        </w:rPr>
        <w:t>72891</w:t>
      </w:r>
    </w:p>
    <w:p>
      <w:r>
        <w:t>RT @I_GoT_dA_jUiCe_: I play wit pussy not these niggas</w:t>
      </w:r>
    </w:p>
    <w:p>
      <w:r>
        <w:rPr>
          <w:b/>
          <w:u w:val="single"/>
        </w:rPr>
        <w:t>72892</w:t>
      </w:r>
    </w:p>
    <w:p>
      <w:r>
        <w:t>RT @I_HATE_VA: Niggas be on here with these Captain Obvious ass tweets about how to treat women and these lonely low self esteem hoes be ea&amp;#8230;</w:t>
      </w:r>
    </w:p>
    <w:p>
      <w:r>
        <w:rPr>
          <w:b/>
          <w:u w:val="single"/>
        </w:rPr>
        <w:t>72893</w:t>
      </w:r>
    </w:p>
    <w:p>
      <w:r>
        <w:t>RT @IamCache_: Nun but bad bitches link up tonight #MansionElan finna go crazy</w:t>
      </w:r>
    </w:p>
    <w:p>
      <w:r>
        <w:rPr>
          <w:b/>
          <w:u w:val="single"/>
        </w:rPr>
        <w:t>72894</w:t>
      </w:r>
    </w:p>
    <w:p>
      <w:r>
        <w:t>RT @IamEvilTebow: Any man who orders a 6 inch sandwich at Subway is a pussy bitch. #Fact</w:t>
      </w:r>
    </w:p>
    <w:p>
      <w:r>
        <w:rPr>
          <w:b/>
          <w:u w:val="single"/>
        </w:rPr>
        <w:t>72895</w:t>
      </w:r>
    </w:p>
    <w:p>
      <w:r>
        <w:t>RT @IamJAMIENICOLE: From both K. Michelle and Keyshia Cole lol "@viaNAWF: More bitter hurt bitch music on the horizon."</w:t>
      </w:r>
    </w:p>
    <w:p>
      <w:r>
        <w:rPr>
          <w:b/>
          <w:u w:val="single"/>
        </w:rPr>
        <w:t>72896</w:t>
      </w:r>
    </w:p>
    <w:p>
      <w:r>
        <w:t>RT @IamJonahHilI: If you open a cold beer and it becomes warm before you finish it, you're a bitch.</w:t>
      </w:r>
    </w:p>
    <w:p>
      <w:r>
        <w:rPr>
          <w:b/>
          <w:u w:val="single"/>
        </w:rPr>
        <w:t>72897</w:t>
      </w:r>
    </w:p>
    <w:p>
      <w:r>
        <w:t>RT @IamMrEchols: 9 times outta 10 a bitch gonna know if she a hoe or not</w:t>
      </w:r>
    </w:p>
    <w:p>
      <w:r>
        <w:rPr>
          <w:b/>
          <w:u w:val="single"/>
        </w:rPr>
        <w:t>72898</w:t>
      </w:r>
    </w:p>
    <w:p>
      <w:r>
        <w:t>RT @IamMrEchols: If you was a hoe yesterday you'll be a hoe tomorrow</w:t>
      </w:r>
    </w:p>
    <w:p>
      <w:r>
        <w:rPr>
          <w:b/>
          <w:u w:val="single"/>
        </w:rPr>
        <w:t>72899</w:t>
      </w:r>
    </w:p>
    <w:p>
      <w:r>
        <w:t>RT @IamMrEchols: Lmao &amp;#8220;@GuruJeremy: A hoe's best excuse is "it just happened" lol. No. You being a hoe just happened. It's okay to admit it&amp;#8230;</w:t>
      </w:r>
    </w:p>
    <w:p>
      <w:r>
        <w:rPr>
          <w:b/>
          <w:u w:val="single"/>
        </w:rPr>
        <w:t>72900</w:t>
      </w:r>
    </w:p>
    <w:p>
      <w:r>
        <w:t>RT @IamMrEchols: She eating pussy but don't eat vegetables</w:t>
      </w:r>
    </w:p>
    <w:p>
      <w:r>
        <w:rPr>
          <w:b/>
          <w:u w:val="single"/>
        </w:rPr>
        <w:t>72901</w:t>
      </w:r>
    </w:p>
    <w:p>
      <w:r>
        <w:t>RT @IamMrEchols: You hoes don't deserve the respect you ask for</w:t>
      </w:r>
    </w:p>
    <w:p>
      <w:r>
        <w:rPr>
          <w:b/>
          <w:u w:val="single"/>
        </w:rPr>
        <w:t>72902</w:t>
      </w:r>
    </w:p>
    <w:p>
      <w:r>
        <w:t>RT @IamRicoLove: These hoes turn into contortionist just so u can see their ass &amp;amp; their smile in the same picture. Smh! It's hard work thir&amp;#8230;</w:t>
      </w:r>
    </w:p>
    <w:p>
      <w:r>
        <w:rPr>
          <w:b/>
          <w:u w:val="single"/>
        </w:rPr>
        <w:t>72903</w:t>
      </w:r>
    </w:p>
    <w:p>
      <w:r>
        <w:t>RT @IamTysonBettis: When u love her none of them hoes matter..</w:t>
      </w:r>
    </w:p>
    <w:p>
      <w:r>
        <w:rPr>
          <w:b/>
          <w:u w:val="single"/>
        </w:rPr>
        <w:t>72904</w:t>
      </w:r>
    </w:p>
    <w:p>
      <w:r>
        <w:t>RT @Iaughatmypain: My anaconda don't &amp;#128581;</w:t>
        <w:br/>
        <w:t>My anaconda don't &amp;#9995;</w:t>
        <w:br/>
        <w:t>My anaconda don't &amp;#128683;</w:t>
        <w:br/>
        <w:br/>
        <w:t xml:space="preserve">&amp;#128079; Want </w:t>
        <w:br/>
        <w:t xml:space="preserve">&amp;#128079; None </w:t>
        <w:br/>
        <w:t xml:space="preserve">&amp;#128079; Unless </w:t>
        <w:br/>
        <w:t xml:space="preserve">&amp;#128079; You </w:t>
        <w:br/>
        <w:t xml:space="preserve">&amp;#128079; Got </w:t>
        <w:br/>
        <w:br/>
        <w:t>&amp;#127838;&amp;#127838;&amp;#127838; Bunz &amp;#127838;&amp;#127838;&amp;#127838;</w:t>
        <w:br/>
        <w:br/>
        <w:t>&amp;#128129;Hun</w:t>
      </w:r>
    </w:p>
    <w:p>
      <w:r>
        <w:rPr>
          <w:b/>
          <w:u w:val="single"/>
        </w:rPr>
        <w:t>72905</w:t>
      </w:r>
    </w:p>
    <w:p>
      <w:r>
        <w:t>RT @IceTeaa__: The hoes yall chase want me &amp;#128175;</w:t>
      </w:r>
    </w:p>
    <w:p>
      <w:r>
        <w:rPr>
          <w:b/>
          <w:u w:val="single"/>
        </w:rPr>
        <w:t>72906</w:t>
      </w:r>
    </w:p>
    <w:p>
      <w:r>
        <w:t>RT @Icewataa: You fuck a girl longer then 30 min &amp;amp; you still aint bust...she gotta busted loose ass pussy...</w:t>
      </w:r>
    </w:p>
    <w:p>
      <w:r>
        <w:rPr>
          <w:b/>
          <w:u w:val="single"/>
        </w:rPr>
        <w:t>72907</w:t>
      </w:r>
    </w:p>
    <w:p>
      <w:r>
        <w:t>RT @IcySoleOnline: Should of been a cork sole RT @Johnny_Blaz3: why is there no cork on the WTL XI?</w:t>
      </w:r>
    </w:p>
    <w:p>
      <w:r>
        <w:rPr>
          <w:b/>
          <w:u w:val="single"/>
        </w:rPr>
        <w:t>72908</w:t>
      </w:r>
    </w:p>
    <w:p>
      <w:r>
        <w:t>RT @IdGaf_IMYella: To be honest niggas are the biggest roaches these days.. They be with bitches just to have someone to put shit in their &amp;#8230;</w:t>
      </w:r>
    </w:p>
    <w:p>
      <w:r>
        <w:rPr>
          <w:b/>
          <w:u w:val="single"/>
        </w:rPr>
        <w:t>72909</w:t>
      </w:r>
    </w:p>
    <w:p>
      <w:r>
        <w:t>RT @Iethaldose: Feelings are a bitch to fucking control...</w:t>
      </w:r>
    </w:p>
    <w:p>
      <w:r>
        <w:rPr>
          <w:b/>
          <w:u w:val="single"/>
        </w:rPr>
        <w:t>72910</w:t>
      </w:r>
    </w:p>
    <w:p>
      <w:r>
        <w:t>RT @If_ItAint_B: Message to the homies...dont blow a good girl. Having hoes is childish...in the end they do nothing for you either.</w:t>
      </w:r>
    </w:p>
    <w:p>
      <w:r>
        <w:rPr>
          <w:b/>
          <w:u w:val="single"/>
        </w:rPr>
        <w:t>72911</w:t>
      </w:r>
    </w:p>
    <w:p>
      <w:r>
        <w:t>RT @If_ItAint_B: Miami isn't a good city at all...don't believe the shit you see on TV that city is trash.</w:t>
      </w:r>
    </w:p>
    <w:p>
      <w:r>
        <w:rPr>
          <w:b/>
          <w:u w:val="single"/>
        </w:rPr>
        <w:t>72912</w:t>
      </w:r>
    </w:p>
    <w:p>
      <w:r>
        <w:t>RT @Ih8lightskins__: only a black man can make you feel inferior to a hoe with a 2.0 gpa and no future simply because she has a fat ass and&amp;#8230;</w:t>
      </w:r>
    </w:p>
    <w:p>
      <w:r>
        <w:rPr>
          <w:b/>
          <w:u w:val="single"/>
        </w:rPr>
        <w:t>72913</w:t>
      </w:r>
    </w:p>
    <w:p>
      <w:r>
        <w:t>RT @Ih8lightskins__: redskins gonna win and thats all im saying for the night</w:t>
      </w:r>
    </w:p>
    <w:p>
      <w:r>
        <w:rPr>
          <w:b/>
          <w:u w:val="single"/>
        </w:rPr>
        <w:t>72914</w:t>
      </w:r>
    </w:p>
    <w:p>
      <w:r>
        <w:t>RT @IllusiveHaven: shhhh&amp;#8230;</w:t>
        <w:br/>
        <w:t>wrap yourself around me</w:t>
        <w:br/>
        <w:t>let me kiss the bruises on your heart</w:t>
        <w:br/>
        <w:t>lick your unhealed wounds</w:t>
        <w:br/>
        <w:t>and taste the raw wild ho&amp;#8230;</w:t>
      </w:r>
    </w:p>
    <w:p>
      <w:r>
        <w:rPr>
          <w:b/>
          <w:u w:val="single"/>
        </w:rPr>
        <w:t>72915</w:t>
      </w:r>
    </w:p>
    <w:p>
      <w:r>
        <w:t>RT @Ilovebamf: #tbt with these bitches glad I met these fucks @Savage_530 @Brandonjw02 @JP_Gentleman #Friend&amp;#128563; http://t.co/NHEeCJ7ukb</w:t>
      </w:r>
    </w:p>
    <w:p>
      <w:r>
        <w:rPr>
          <w:b/>
          <w:u w:val="single"/>
        </w:rPr>
        <w:t>72916</w:t>
      </w:r>
    </w:p>
    <w:p>
      <w:r>
        <w:t>RT @Ilovebamf: @KibaBJJ @Savage_530 you bitch Benito I thought I was the only one</w:t>
      </w:r>
    </w:p>
    <w:p>
      <w:r>
        <w:rPr>
          <w:b/>
          <w:u w:val="single"/>
        </w:rPr>
        <w:t>72917</w:t>
      </w:r>
    </w:p>
    <w:p>
      <w:r>
        <w:t>RT @Ilovebamf: @Savage_530 @Nutty_niff @shai_yaya nick when the men are talking sit your bitch as in the corner and listen to this grown fo&amp;#8230;</w:t>
      </w:r>
    </w:p>
    <w:p>
      <w:r>
        <w:rPr>
          <w:b/>
          <w:u w:val="single"/>
        </w:rPr>
        <w:t>72918</w:t>
      </w:r>
    </w:p>
    <w:p>
      <w:r>
        <w:t>RT @Ilovebamf: I held you like a baby bird.. &amp;#128546; and now you come at me like this.. These friends ain't loyal &amp;#128546;&amp;#128557; http://t.co/WinZvfxdL8</w:t>
      </w:r>
    </w:p>
    <w:p>
      <w:r>
        <w:rPr>
          <w:b/>
          <w:u w:val="single"/>
        </w:rPr>
        <w:t>72919</w:t>
      </w:r>
    </w:p>
    <w:p>
      <w:r>
        <w:t>RT @Ilovebamf: Like no bitch you didn't make the cut.&amp;#128075;&amp;#128129;</w:t>
      </w:r>
    </w:p>
    <w:p>
      <w:r>
        <w:rPr>
          <w:b/>
          <w:u w:val="single"/>
        </w:rPr>
        <w:t>72920</w:t>
      </w:r>
    </w:p>
    <w:p>
      <w:r>
        <w:t>RT @ImChiefy: I'll send dick pics to your bitch quick .</w:t>
      </w:r>
    </w:p>
    <w:p>
      <w:r>
        <w:rPr>
          <w:b/>
          <w:u w:val="single"/>
        </w:rPr>
        <w:t>72921</w:t>
      </w:r>
    </w:p>
    <w:p>
      <w:r>
        <w:t>RT @ImDatNigga_Jack: Welcome to Dallas Nawfside Texas don't come with no hoe shit nigga this Texas you will get MURDERED</w:t>
      </w:r>
    </w:p>
    <w:p>
      <w:r>
        <w:rPr>
          <w:b/>
          <w:u w:val="single"/>
        </w:rPr>
        <w:t>72922</w:t>
      </w:r>
    </w:p>
    <w:p>
      <w:r>
        <w:t>RT @ImDikeTurner: &amp;#8220;@__BJ_: What yall up to&amp;#8221; &amp;#8226; beatin my meat on FaceTime wit a bad bitch http://t.co/Dwdg7DNWxw</w:t>
      </w:r>
    </w:p>
    <w:p>
      <w:r>
        <w:rPr>
          <w:b/>
          <w:u w:val="single"/>
        </w:rPr>
        <w:t>72923</w:t>
      </w:r>
    </w:p>
    <w:p>
      <w:r>
        <w:t>RT @ImEfficient: Talking about you hate men and done with penis but go get you a manly looking chick that uses a strap on bitch stfu</w:t>
      </w:r>
    </w:p>
    <w:p>
      <w:r>
        <w:rPr>
          <w:b/>
          <w:u w:val="single"/>
        </w:rPr>
        <w:t>72924</w:t>
      </w:r>
    </w:p>
    <w:p>
      <w:r>
        <w:t>RT @ImFinaTweetThat: "@217Emmanuel: Lil bitch, you ain't know/you can never score from the sideline, hoe!"</w:t>
      </w:r>
    </w:p>
    <w:p>
      <w:r>
        <w:rPr>
          <w:b/>
          <w:u w:val="single"/>
        </w:rPr>
        <w:t>72925</w:t>
      </w:r>
    </w:p>
    <w:p>
      <w:r>
        <w:t>RT @ImHim_Cutthroat: "@TRESHON_SCROOGE: Mrs Harden be blowin me i be wanna snap on her ahh"I had that bitch freshmen year damn nea caught a&amp;#8230;</w:t>
      </w:r>
    </w:p>
    <w:p>
      <w:r>
        <w:rPr>
          <w:b/>
          <w:u w:val="single"/>
        </w:rPr>
        <w:t>72926</w:t>
      </w:r>
    </w:p>
    <w:p>
      <w:r>
        <w:t>RT @ImHis_Treasure: For the last few weeks my name been cripple &amp;#128555;&amp;#9855;&amp;#65039;</w:t>
      </w:r>
    </w:p>
    <w:p>
      <w:r>
        <w:rPr>
          <w:b/>
          <w:u w:val="single"/>
        </w:rPr>
        <w:t>72927</w:t>
      </w:r>
    </w:p>
    <w:p>
      <w:r>
        <w:t>RT @ImJustCeej: RT @BarackOMamba: RT @IntenseDesire: Bow wow look like the stress of saving a hoe is wearing him down http://t.co/mTzjAAc0W2</w:t>
      </w:r>
    </w:p>
    <w:p>
      <w:r>
        <w:rPr>
          <w:b/>
          <w:u w:val="single"/>
        </w:rPr>
        <w:t>72928</w:t>
      </w:r>
    </w:p>
    <w:p>
      <w:r>
        <w:t>RT @ImKnownAsDevin: Just cause somebody put "bad" in front of it yall okay with being called a bitch</w:t>
      </w:r>
    </w:p>
    <w:p>
      <w:r>
        <w:rPr>
          <w:b/>
          <w:u w:val="single"/>
        </w:rPr>
        <w:t>72929</w:t>
      </w:r>
    </w:p>
    <w:p>
      <w:r>
        <w:t>RT @ImLeslieChow: My entire school: "You don't talk much." Me: "Beause you're all cunts."</w:t>
      </w:r>
    </w:p>
    <w:p>
      <w:r>
        <w:rPr>
          <w:b/>
          <w:u w:val="single"/>
        </w:rPr>
        <w:t>72930</w:t>
      </w:r>
    </w:p>
    <w:p>
      <w:r>
        <w:t>RT @ImLeslieChow: When you eat food that's too hot and start breathing like a retarded dragon.</w:t>
      </w:r>
    </w:p>
    <w:p>
      <w:r>
        <w:rPr>
          <w:b/>
          <w:u w:val="single"/>
        </w:rPr>
        <w:t>72931</w:t>
      </w:r>
    </w:p>
    <w:p>
      <w:r>
        <w:t>RT @ImNeverChillin: Any bitch that tell you "I normally don't do this" get ready for the best head/pussy you've ever got</w:t>
      </w:r>
    </w:p>
    <w:p>
      <w:r>
        <w:rPr>
          <w:b/>
          <w:u w:val="single"/>
        </w:rPr>
        <w:t>72932</w:t>
      </w:r>
    </w:p>
    <w:p>
      <w:r>
        <w:t>RT @ImNeverChillin: BITCH FOR WHO, GAP? RT "@porkhub: I'm a model Yall bitches can't tell me nothin" http://t.co/LDOTnl5pNa</w:t>
      </w:r>
    </w:p>
    <w:p>
      <w:r>
        <w:rPr>
          <w:b/>
          <w:u w:val="single"/>
        </w:rPr>
        <w:t>72933</w:t>
      </w:r>
    </w:p>
    <w:p>
      <w:r>
        <w:t>RT @ImNeverChillin: Bitches hate kim k &amp;amp; bring up she sucked dick too get famous . Yall bitches suck dick &amp;amp; barley get a text back soooooo &amp;#8230;</w:t>
      </w:r>
    </w:p>
    <w:p>
      <w:r>
        <w:rPr>
          <w:b/>
          <w:u w:val="single"/>
        </w:rPr>
        <w:t>72934</w:t>
      </w:r>
    </w:p>
    <w:p>
      <w:r>
        <w:t>RT @ImNeverChillin: I don't have no girlfriend/side bitches/ main chick/ hoes. I just got a ex I want back .</w:t>
      </w:r>
    </w:p>
    <w:p>
      <w:r>
        <w:rPr>
          <w:b/>
          <w:u w:val="single"/>
        </w:rPr>
        <w:t>72935</w:t>
      </w:r>
    </w:p>
    <w:p>
      <w:r>
        <w:t>RT @ImNeverChillin: Niggas drop outta high school &amp;amp; get a job at McDonalds talkin bout "on my grind" lmao okay, GRIND me up a Oreo Mcflurr&amp;#8230;</w:t>
      </w:r>
    </w:p>
    <w:p>
      <w:r>
        <w:rPr>
          <w:b/>
          <w:u w:val="single"/>
        </w:rPr>
        <w:t>72936</w:t>
      </w:r>
    </w:p>
    <w:p>
      <w:r>
        <w:t>RT @ImNeverChillin: When yo phone go off in class &amp;amp; the teacher say "turn that trash off" but it's one of the songs on yo mixtape http://t.&amp;#8230;</w:t>
      </w:r>
    </w:p>
    <w:p>
      <w:r>
        <w:rPr>
          <w:b/>
          <w:u w:val="single"/>
        </w:rPr>
        <w:t>72937</w:t>
      </w:r>
    </w:p>
    <w:p>
      <w:r>
        <w:t>RT @ImNeverChillin: You bitches are so inconsiderate smh http://t.co/EInVs4YqpF</w:t>
      </w:r>
    </w:p>
    <w:p>
      <w:r>
        <w:rPr>
          <w:b/>
          <w:u w:val="single"/>
        </w:rPr>
        <w:t>72938</w:t>
      </w:r>
    </w:p>
    <w:p>
      <w:r>
        <w:t>RT @ImNeverChillin: You get drunk with a bitch and u try and grab her ass she get all offended, Well excuse me bitch I thought u were a hoe</w:t>
      </w:r>
    </w:p>
    <w:p>
      <w:r>
        <w:rPr>
          <w:b/>
          <w:u w:val="single"/>
        </w:rPr>
        <w:t>72939</w:t>
      </w:r>
    </w:p>
    <w:p>
      <w:r>
        <w:t>RT @ImNeverChillin: bitches cant finish a 6 inch sub but want a 13 inch dick</w:t>
      </w:r>
    </w:p>
    <w:p>
      <w:r>
        <w:rPr>
          <w:b/>
          <w:u w:val="single"/>
        </w:rPr>
        <w:t>72940</w:t>
      </w:r>
    </w:p>
    <w:p>
      <w:r>
        <w:t>RT @ImNeverChillin: i text my ex while she was with her bf so they can fight I was like "you looked cute today" &amp;amp; I aint seen the bitch in &amp;#8230;</w:t>
      </w:r>
    </w:p>
    <w:p>
      <w:r>
        <w:rPr>
          <w:b/>
          <w:u w:val="single"/>
        </w:rPr>
        <w:t>72941</w:t>
      </w:r>
    </w:p>
    <w:p>
      <w:r>
        <w:t>RT @ImNeverChillin: pregnant bitches get on the bus and think you suppose to give them your seat like bitch you should of fucked a nigga wi&amp;#8230;</w:t>
      </w:r>
    </w:p>
    <w:p>
      <w:r>
        <w:rPr>
          <w:b/>
          <w:u w:val="single"/>
        </w:rPr>
        <w:t>72942</w:t>
      </w:r>
    </w:p>
    <w:p>
      <w:r>
        <w:t>RT @ImNotTwitFamous: Big Sean is 5'7 and 159 pounds, yet he calls everyone lil' bitch. You the lil' bitch Sean, you the lil' bitch</w:t>
      </w:r>
    </w:p>
    <w:p>
      <w:r>
        <w:rPr>
          <w:b/>
          <w:u w:val="single"/>
        </w:rPr>
        <w:t>72943</w:t>
      </w:r>
    </w:p>
    <w:p>
      <w:r>
        <w:t>RT @ImNotTwitFamous: Bob Marley wrote about peace but all you hoes remember him for is smoking a blunt</w:t>
      </w:r>
    </w:p>
    <w:p>
      <w:r>
        <w:rPr>
          <w:b/>
          <w:u w:val="single"/>
        </w:rPr>
        <w:t>72944</w:t>
      </w:r>
    </w:p>
    <w:p>
      <w:r>
        <w:t>RT @ImNotTwitFamous: How to deal with cyber bulling:</w:t>
        <w:br/>
        <w:br/>
        <w:t>1:log out</w:t>
        <w:br/>
        <w:br/>
        <w:t xml:space="preserve">2:go outside </w:t>
        <w:br/>
        <w:br/>
        <w:t>3:that's it,stop being a pussy</w:t>
      </w:r>
    </w:p>
    <w:p>
      <w:r>
        <w:rPr>
          <w:b/>
          <w:u w:val="single"/>
        </w:rPr>
        <w:t>72945</w:t>
      </w:r>
    </w:p>
    <w:p>
      <w:r>
        <w:t>RT @ImNotaPlayerTho: Still trying to hit this hoe...... &amp;#128133;&amp;#128133;&amp;#128133;&amp;#128133; http://t.co/jbHjMpY1gX</w:t>
      </w:r>
    </w:p>
    <w:p>
      <w:r>
        <w:rPr>
          <w:b/>
          <w:u w:val="single"/>
        </w:rPr>
        <w:t>72946</w:t>
      </w:r>
    </w:p>
    <w:p>
      <w:r>
        <w:t>RT @ImSledgren: Looking thru my yearbook, I don't think I've done that since my graduation.This book got some hoe ass niggas in it I forgot&amp;#8230;</w:t>
      </w:r>
    </w:p>
    <w:p>
      <w:r>
        <w:rPr>
          <w:b/>
          <w:u w:val="single"/>
        </w:rPr>
        <w:t>72947</w:t>
      </w:r>
    </w:p>
    <w:p>
      <w:r>
        <w:t>RT @ImToBlame: RT @latry: Hispanic women just have the great pussy and wife skills, white girls own the dick sucking and black chicks....ca&amp;#8230;</w:t>
      </w:r>
    </w:p>
    <w:p>
      <w:r>
        <w:rPr>
          <w:b/>
          <w:u w:val="single"/>
        </w:rPr>
        <w:t>72948</w:t>
      </w:r>
    </w:p>
    <w:p>
      <w:r>
        <w:t>RT @ImTooMuch: Trent Richardson so trash</w:t>
      </w:r>
    </w:p>
    <w:p>
      <w:r>
        <w:rPr>
          <w:b/>
          <w:u w:val="single"/>
        </w:rPr>
        <w:t>72949</w:t>
      </w:r>
    </w:p>
    <w:p>
      <w:r>
        <w:t>RT @Im_Amy_Bitches: I call myself Fat Amy so twig bitches like you don't call me it behind my back.</w:t>
      </w:r>
    </w:p>
    <w:p>
      <w:r>
        <w:rPr>
          <w:b/>
          <w:u w:val="single"/>
        </w:rPr>
        <w:t>72950</w:t>
      </w:r>
    </w:p>
    <w:p>
      <w:r>
        <w:t>RT @Im_Amy_Bitches: I'm not always a bitch, sometimes I sleep</w:t>
      </w:r>
    </w:p>
    <w:p>
      <w:r>
        <w:rPr>
          <w:b/>
          <w:u w:val="single"/>
        </w:rPr>
        <w:t>72951</w:t>
      </w:r>
    </w:p>
    <w:p>
      <w:r>
        <w:t>RT @Im_Flashy_Bitch: Bitches be like go talk to ya other bitch bitch you is my other bitch</w:t>
      </w:r>
    </w:p>
    <w:p>
      <w:r>
        <w:rPr>
          <w:b/>
          <w:u w:val="single"/>
        </w:rPr>
        <w:t>72952</w:t>
      </w:r>
    </w:p>
    <w:p>
      <w:r>
        <w:t>RT @Im_Thirst: That nigger made the shit out of my coffee.</w:t>
      </w:r>
    </w:p>
    <w:p>
      <w:r>
        <w:rPr>
          <w:b/>
          <w:u w:val="single"/>
        </w:rPr>
        <w:t>72953</w:t>
      </w:r>
    </w:p>
    <w:p>
      <w:r>
        <w:t>RT @ImaGrumpyCat: who remembers this bitch? &amp;#128514;&amp;#128557; http://t.co/P9MmBzqMiH</w:t>
      </w:r>
    </w:p>
    <w:p>
      <w:r>
        <w:rPr>
          <w:b/>
          <w:u w:val="single"/>
        </w:rPr>
        <w:t>72954</w:t>
      </w:r>
    </w:p>
    <w:p>
      <w:r>
        <w:t>RT @ImaKittttyy: Made Homemade chili and cornbread for dinner. And watching Supernatural with my fave boys!! Happy Saturday bitches! http:/&amp;#8230;</w:t>
      </w:r>
    </w:p>
    <w:p>
      <w:r>
        <w:rPr>
          <w:b/>
          <w:u w:val="single"/>
        </w:rPr>
        <w:t>72955</w:t>
      </w:r>
    </w:p>
    <w:p>
      <w:r>
        <w:t>RT @ImaLAGirl: Pillow talking too yo hoe hating on a nigga fuck around loose ya hoe like that &amp;#128175;</w:t>
      </w:r>
    </w:p>
    <w:p>
      <w:r>
        <w:rPr>
          <w:b/>
          <w:u w:val="single"/>
        </w:rPr>
        <w:t>72956</w:t>
      </w:r>
    </w:p>
    <w:p>
      <w:r>
        <w:t>RT @ImaPlainJane: @SimplySoulful Uncle Charlie and nem lol</w:t>
      </w:r>
    </w:p>
    <w:p>
      <w:r>
        <w:rPr>
          <w:b/>
          <w:u w:val="single"/>
        </w:rPr>
        <w:t>72957</w:t>
      </w:r>
    </w:p>
    <w:p>
      <w:r>
        <w:t>RT @ImaSavageBruh: bitch got me acting crazy as hell lately</w:t>
      </w:r>
    </w:p>
    <w:p>
      <w:r>
        <w:rPr>
          <w:b/>
          <w:u w:val="single"/>
        </w:rPr>
        <w:t>72958</w:t>
      </w:r>
    </w:p>
    <w:p>
      <w:r>
        <w:t>RT @InNewZealand: The Knicks are still trash, Melo signed for the money he don't even care about being on a good winning team.</w:t>
      </w:r>
    </w:p>
    <w:p>
      <w:r>
        <w:rPr>
          <w:b/>
          <w:u w:val="single"/>
        </w:rPr>
        <w:t>72959</w:t>
      </w:r>
    </w:p>
    <w:p>
      <w:r>
        <w:t>RT @InToneTheyLust_: These hoes don't give a fuck if you got a girl or not</w:t>
      </w:r>
    </w:p>
    <w:p>
      <w:r>
        <w:rPr>
          <w:b/>
          <w:u w:val="single"/>
        </w:rPr>
        <w:t>72960</w:t>
      </w:r>
    </w:p>
    <w:p>
      <w:r>
        <w:t>RT @IndiaMone: LOL RT @JoeBudden: Wait a minute, I&amp;#8217;m seeing mad dope costumes.. Yall stop trying to steal Halloween back from the hoes !!!</w:t>
      </w:r>
    </w:p>
    <w:p>
      <w:r>
        <w:rPr>
          <w:b/>
          <w:u w:val="single"/>
        </w:rPr>
        <w:t>72961</w:t>
      </w:r>
    </w:p>
    <w:p>
      <w:r>
        <w:t>RT @India_MSM: can Raheel mock Propphet Muhammad in same way as he mocked Lord Ram and Sita https://t.co/IjeAhR3cJI &amp;#8230; will he apologise ?&amp;#8230;</w:t>
      </w:r>
    </w:p>
    <w:p>
      <w:r>
        <w:rPr>
          <w:b/>
          <w:u w:val="single"/>
        </w:rPr>
        <w:t>72962</w:t>
      </w:r>
    </w:p>
    <w:p>
      <w:r>
        <w:t>RT @InduZtriouZ_Neo: I am a strong believer that birds of a feather flock together</w:t>
      </w:r>
    </w:p>
    <w:p>
      <w:r>
        <w:rPr>
          <w:b/>
          <w:u w:val="single"/>
        </w:rPr>
        <w:t>72963</w:t>
      </w:r>
    </w:p>
    <w:p>
      <w:r>
        <w:t>RT @InfidelAlie: Yay for America &amp;amp; Israel... we put in more Jew Hating muslim trash into our government! pathetic &amp;amp; sickening</w:t>
      </w:r>
    </w:p>
    <w:p>
      <w:r>
        <w:rPr>
          <w:b/>
          <w:u w:val="single"/>
        </w:rPr>
        <w:t>72964</w:t>
      </w:r>
    </w:p>
    <w:p>
      <w:r>
        <w:t>RT @InkMyHoleBody: This nigga is a fuckin faggot https://t.co/e3m6tujnhF</w:t>
      </w:r>
    </w:p>
    <w:p>
      <w:r>
        <w:rPr>
          <w:b/>
          <w:u w:val="single"/>
        </w:rPr>
        <w:t>72965</w:t>
      </w:r>
    </w:p>
    <w:p>
      <w:r>
        <w:t>RT @Ink_Flowz: THOT is a childish word&amp;#128076;Grow up and call that bitch a hoe.&amp;#128514;</w:t>
      </w:r>
    </w:p>
    <w:p>
      <w:r>
        <w:rPr>
          <w:b/>
          <w:u w:val="single"/>
        </w:rPr>
        <w:t>72966</w:t>
      </w:r>
    </w:p>
    <w:p>
      <w:r>
        <w:t>RT @InnocentMarina6: *Goes to Yankee candle*</w:t>
        <w:br/>
        <w:br/>
        <w:t>*buys beer scented candle*</w:t>
        <w:br/>
        <w:br/>
        <w:t xml:space="preserve">*goes home, lights it* </w:t>
        <w:br/>
        <w:br/>
        <w:t>*waits for a boyfriend*</w:t>
      </w:r>
    </w:p>
    <w:p>
      <w:r>
        <w:rPr>
          <w:b/>
          <w:u w:val="single"/>
        </w:rPr>
        <w:t>72967</w:t>
      </w:r>
    </w:p>
    <w:p>
      <w:r>
        <w:t>RT @IrregularGawd: Personality RT @LosBeOnIt: How fat bitches be in relationships before the pretty women? Let's see the answers lol &amp;#128064;&amp;#128064;&amp;#128064;</w:t>
      </w:r>
    </w:p>
    <w:p>
      <w:r>
        <w:rPr>
          <w:b/>
          <w:u w:val="single"/>
        </w:rPr>
        <w:t>72968</w:t>
      </w:r>
    </w:p>
    <w:p>
      <w:r>
        <w:t>RT @Isa__Lopez: @D_Lo520 but you're still a faggot</w:t>
      </w:r>
    </w:p>
    <w:p>
      <w:r>
        <w:rPr>
          <w:b/>
          <w:u w:val="single"/>
        </w:rPr>
        <w:t>72969</w:t>
      </w:r>
    </w:p>
    <w:p>
      <w:r>
        <w:t>RT @IsaidNick: niggers are so ignorant http://t.co/P9jDdVsRVb</w:t>
      </w:r>
    </w:p>
    <w:p>
      <w:r>
        <w:rPr>
          <w:b/>
          <w:u w:val="single"/>
        </w:rPr>
        <w:t>72970</w:t>
      </w:r>
    </w:p>
    <w:p>
      <w:r>
        <w:t>RT @Italian_Montana: &amp;#8220;@arosati96: The bromance between pat and ant is real&amp;#8221; fuck that faggot</w:t>
      </w:r>
    </w:p>
    <w:p>
      <w:r>
        <w:rPr>
          <w:b/>
          <w:u w:val="single"/>
        </w:rPr>
        <w:t>72971</w:t>
      </w:r>
    </w:p>
    <w:p>
      <w:r>
        <w:t>RT @ItsChee_: Whipped https://t.co/uCV3Hrjatv</w:t>
      </w:r>
    </w:p>
    <w:p>
      <w:r>
        <w:rPr>
          <w:b/>
          <w:u w:val="single"/>
        </w:rPr>
        <w:t>72972</w:t>
      </w:r>
    </w:p>
    <w:p>
      <w:r>
        <w:t>RT @ItsDLow: Now I gotta ask bitches for nudes on Facebook. &amp;#128530;</w:t>
      </w:r>
    </w:p>
    <w:p>
      <w:r>
        <w:rPr>
          <w:b/>
          <w:u w:val="single"/>
        </w:rPr>
        <w:t>72973</w:t>
      </w:r>
    </w:p>
    <w:p>
      <w:r>
        <w:t>RT @ItsDRecord: Bitches about to start that "New year, New me" bullshit.. You can't undo the numbers on that pussy thoo</w:t>
      </w:r>
    </w:p>
    <w:p>
      <w:r>
        <w:rPr>
          <w:b/>
          <w:u w:val="single"/>
        </w:rPr>
        <w:t>72974</w:t>
      </w:r>
    </w:p>
    <w:p>
      <w:r>
        <w:t>RT @ItsDomanic_: @fabbymichelle @BrianLovesAss_ alright i'll meet you there &amp;#128076; and im not a fag , in fact Brian don't give her shit</w:t>
      </w:r>
    </w:p>
    <w:p>
      <w:r>
        <w:rPr>
          <w:b/>
          <w:u w:val="single"/>
        </w:rPr>
        <w:t>72975</w:t>
      </w:r>
    </w:p>
    <w:p>
      <w:r>
        <w:t>RT @ItsDomanic_: bitch you ain't getting none tho &amp;#128514; &amp;#8220;@BrianLovesAss_: I like big butts so I can grab them&amp;#8221;</w:t>
      </w:r>
    </w:p>
    <w:p>
      <w:r>
        <w:rPr>
          <w:b/>
          <w:u w:val="single"/>
        </w:rPr>
        <w:t>72976</w:t>
      </w:r>
    </w:p>
    <w:p>
      <w:r>
        <w:t>RT @ItsFoodPorn: Cookies n' Cream Oreo Fudge Ice Cream http://t.co/nAINpWXTJc</w:t>
      </w:r>
    </w:p>
    <w:p>
      <w:r>
        <w:rPr>
          <w:b/>
          <w:u w:val="single"/>
        </w:rPr>
        <w:t>72977</w:t>
      </w:r>
    </w:p>
    <w:p>
      <w:r>
        <w:t>RT @ItsFoodPorn: Oreo Cheesecake Bars http://t.co/RlHHIM98FL</w:t>
      </w:r>
    </w:p>
    <w:p>
      <w:r>
        <w:rPr>
          <w:b/>
          <w:u w:val="single"/>
        </w:rPr>
        <w:t>72978</w:t>
      </w:r>
    </w:p>
    <w:p>
      <w:r>
        <w:t>RT @ItsFoodPorn: Oreo Ice Cream Cake http://t.co/Qpde1L6zAi</w:t>
      </w:r>
    </w:p>
    <w:p>
      <w:r>
        <w:rPr>
          <w:b/>
          <w:u w:val="single"/>
        </w:rPr>
        <w:t>72979</w:t>
      </w:r>
    </w:p>
    <w:p>
      <w:r>
        <w:t>RT @ItsFoodPorn: Oreo Ice Cream Sandwiches http://t.co/8ha6Xac0h5</w:t>
      </w:r>
    </w:p>
    <w:p>
      <w:r>
        <w:rPr>
          <w:b/>
          <w:u w:val="single"/>
        </w:rPr>
        <w:t>72980</w:t>
      </w:r>
    </w:p>
    <w:p>
      <w:r>
        <w:t>RT @ItsFoodPorn: Oreo cheesecake bites! http://t.co/iHgu1ZuyZt</w:t>
      </w:r>
    </w:p>
    <w:p>
      <w:r>
        <w:rPr>
          <w:b/>
          <w:u w:val="single"/>
        </w:rPr>
        <w:t>72981</w:t>
      </w:r>
    </w:p>
    <w:p>
      <w:r>
        <w:t>RT @ItsGirllCode: reasons to be a mermaid:</w:t>
        <w:br/>
        <w:br/>
        <w:t>- no periods</w:t>
        <w:br/>
        <w:t>- no pants</w:t>
        <w:br/>
        <w:t>- perfect hair</w:t>
        <w:br/>
        <w:t>- u get to lure men into their death</w:t>
        <w:br/>
        <w:br/>
        <w:t>also, free clam bra</w:t>
      </w:r>
    </w:p>
    <w:p>
      <w:r>
        <w:rPr>
          <w:b/>
          <w:u w:val="single"/>
        </w:rPr>
        <w:t>72982</w:t>
      </w:r>
    </w:p>
    <w:p>
      <w:r>
        <w:t>RT @ItsGirllCode: when other girls wear beanies they look cute &amp;amp; stylish but when i wear them i look like a member of a drug cartel who sel&amp;#8230;</w:t>
      </w:r>
    </w:p>
    <w:p>
      <w:r>
        <w:rPr>
          <w:b/>
          <w:u w:val="single"/>
        </w:rPr>
        <w:t>72983</w:t>
      </w:r>
    </w:p>
    <w:p>
      <w:r>
        <w:t>RT @ItsJordyyyn: The reason high school is so fucking hard is because ned never made a guide for anything past 8th grade. You feel me? Fuck&amp;#8230;</w:t>
      </w:r>
    </w:p>
    <w:p>
      <w:r>
        <w:rPr>
          <w:b/>
          <w:u w:val="single"/>
        </w:rPr>
        <w:t>72984</w:t>
      </w:r>
    </w:p>
    <w:p>
      <w:r>
        <w:t xml:space="preserve">RT @ItsJustJill: Obama Says He&amp;#8217;s &amp;#8220;Irritated&amp;#8221; But &amp;#8220;Does Not Feel Repudiated&amp;#8221; After Losing Senate (Video) http://t.co/2U10aolKXG </w:t>
        <w:br/>
        <w:t>Awwwww...ho&amp;#8230;</w:t>
      </w:r>
    </w:p>
    <w:p>
      <w:r>
        <w:rPr>
          <w:b/>
          <w:u w:val="single"/>
        </w:rPr>
        <w:t>72985</w:t>
      </w:r>
    </w:p>
    <w:p>
      <w:r>
        <w:t>RT @ItsKayven: If your girlfriend is taller than you, it's her responsibility to take the trash out &amp;amp; fight off anyone that breaks into you&amp;#8230;</w:t>
      </w:r>
    </w:p>
    <w:p>
      <w:r>
        <w:rPr>
          <w:b/>
          <w:u w:val="single"/>
        </w:rPr>
        <w:t>72986</w:t>
      </w:r>
    </w:p>
    <w:p>
      <w:r>
        <w:t>RT @ItsKiaraaaa: &amp;#8220;@WestYourMajesty: Kiara has small chubby fingers&amp;#8221; bitch &amp;#128514;&amp;#128514;&amp;#128514;&amp;#128514;</w:t>
      </w:r>
    </w:p>
    <w:p>
      <w:r>
        <w:rPr>
          <w:b/>
          <w:u w:val="single"/>
        </w:rPr>
        <w:t>72987</w:t>
      </w:r>
    </w:p>
    <w:p>
      <w:r>
        <w:t>RT @ItsNotHarold: I've noticed that it mostly be the bitches whose hair don't even reach their shoulders that talk the most shit</w:t>
      </w:r>
    </w:p>
    <w:p>
      <w:r>
        <w:rPr>
          <w:b/>
          <w:u w:val="single"/>
        </w:rPr>
        <w:t>72988</w:t>
      </w:r>
    </w:p>
    <w:p>
      <w:r>
        <w:t>RT @ItsPoochFlair: That bitch ugly RT @Titsandlickher: Daughter. http://t.co/lboZMlfbOX</w:t>
      </w:r>
    </w:p>
    <w:p>
      <w:r>
        <w:rPr>
          <w:b/>
          <w:u w:val="single"/>
        </w:rPr>
        <w:t>72989</w:t>
      </w:r>
    </w:p>
    <w:p>
      <w:r>
        <w:t>RT @ItsSonGoku: Bruh, Chichi go months to years without seeing me and she still the bae. You basic ass bitches can't go 2 missed calls with&amp;#8230;</w:t>
      </w:r>
    </w:p>
    <w:p>
      <w:r>
        <w:rPr>
          <w:b/>
          <w:u w:val="single"/>
        </w:rPr>
        <w:t>72990</w:t>
      </w:r>
    </w:p>
    <w:p>
      <w:r>
        <w:t>RT @ItsSonGoku: Don't Get Spirit Bombed Lil Nigga RT @LeanandCuisine: Dragonball z trash, debate me if you want</w:t>
      </w:r>
    </w:p>
    <w:p>
      <w:r>
        <w:rPr>
          <w:b/>
          <w:u w:val="single"/>
        </w:rPr>
        <w:t>72991</w:t>
      </w:r>
    </w:p>
    <w:p>
      <w:r>
        <w:t>RT @ItsSonGoku: When niggas ask me "Where the hoes at?" http://t.co/eg6gxgGzFC</w:t>
      </w:r>
    </w:p>
    <w:p>
      <w:r>
        <w:rPr>
          <w:b/>
          <w:u w:val="single"/>
        </w:rPr>
        <w:t>72992</w:t>
      </w:r>
    </w:p>
    <w:p>
      <w:r>
        <w:t>RT @ItsWaltBitch: meth brownies</w:t>
      </w:r>
    </w:p>
    <w:p>
      <w:r>
        <w:rPr>
          <w:b/>
          <w:u w:val="single"/>
        </w:rPr>
        <w:t>72993</w:t>
      </w:r>
    </w:p>
    <w:p>
      <w:r>
        <w:t>RT @Its_KingWalt: Bruh.. Don't do this RT &amp;#8220;@Trent_W93: Females swear their best friend is the baddest bitch in the world!&amp;#8221;</w:t>
      </w:r>
    </w:p>
    <w:p>
      <w:r>
        <w:rPr>
          <w:b/>
          <w:u w:val="single"/>
        </w:rPr>
        <w:t>72994</w:t>
      </w:r>
    </w:p>
    <w:p>
      <w:r>
        <w:t>RT @Its_Ms_Brenduh: Got kicked out of AA classes bc I laughed at a guy and called him a pussy for blacking out every time he drank.</w:t>
      </w:r>
    </w:p>
    <w:p>
      <w:r>
        <w:rPr>
          <w:b/>
          <w:u w:val="single"/>
        </w:rPr>
        <w:t>72995</w:t>
      </w:r>
    </w:p>
    <w:p>
      <w:r>
        <w:t>RT @Its_NydiaMarie: Fuck your bitch make her call me Papi &amp;#128586;&amp;#128527;</w:t>
      </w:r>
    </w:p>
    <w:p>
      <w:r>
        <w:rPr>
          <w:b/>
          <w:u w:val="single"/>
        </w:rPr>
        <w:t>72996</w:t>
      </w:r>
    </w:p>
    <w:p>
      <w:r>
        <w:t>RT @Itsyesie: Like damn. Sorry I'm not a girl that hoes around and has sex with 20 billion guys.</w:t>
      </w:r>
    </w:p>
    <w:p>
      <w:r>
        <w:rPr>
          <w:b/>
          <w:u w:val="single"/>
        </w:rPr>
        <w:t>72997</w:t>
      </w:r>
    </w:p>
    <w:p>
      <w:r>
        <w:t>RT @ItzShowtim3: Don't forget how Nikko was digging in her booty RT @oneshadowlove: Sex tape gave her a head bigger than that pussy and for&amp;#8230;</w:t>
      </w:r>
    </w:p>
    <w:p>
      <w:r>
        <w:rPr>
          <w:b/>
          <w:u w:val="single"/>
        </w:rPr>
        <w:t>72998</w:t>
      </w:r>
    </w:p>
    <w:p>
      <w:r>
        <w:t>RT @Ivan_splash: "Did u call me a bitch?"</w:t>
        <w:br/>
        <w:t>"I said you were ACTING like one"</w:t>
        <w:br/>
        <w:t>"So you just called me one nigga"</w:t>
        <w:br/>
        <w:t>"Shut up bitch"</w:t>
      </w:r>
    </w:p>
    <w:p>
      <w:r>
        <w:rPr>
          <w:b/>
          <w:u w:val="single"/>
        </w:rPr>
        <w:t>72999</w:t>
      </w:r>
    </w:p>
    <w:p>
      <w:r>
        <w:t>RT @Ivan_splash: If a guy flirts with ya girl that's just niggas being niggas. If she flirts back she a hoe</w:t>
      </w:r>
    </w:p>
    <w:p>
      <w:r>
        <w:rPr>
          <w:b/>
          <w:u w:val="single"/>
        </w:rPr>
        <w:t>73000</w:t>
      </w:r>
    </w:p>
    <w:p>
      <w:r>
        <w:t>RT @Ivan_splash: If you gotta talk shit about another nigga to get pussy you weaaak</w:t>
      </w:r>
    </w:p>
    <w:p>
      <w:r>
        <w:rPr>
          <w:b/>
          <w:u w:val="single"/>
        </w:rPr>
        <w:t>73001</w:t>
      </w:r>
    </w:p>
    <w:p>
      <w:r>
        <w:t>RT @IzzeTheProducer: You wonder why I call you bitch ... You wonder why I call you bitch -2pac</w:t>
      </w:r>
    </w:p>
    <w:p>
      <w:r>
        <w:rPr>
          <w:b/>
          <w:u w:val="single"/>
        </w:rPr>
        <w:t>73002</w:t>
      </w:r>
    </w:p>
    <w:p>
      <w:r>
        <w:t>RT @J23app: Feb 2015</w:t>
        <w:br/>
        <w:t>Jordan 4 Retro Remastered</w:t>
        <w:br/>
        <w:t>"Oreo"</w:t>
        <w:br/>
        <w:t>314254-003</w:t>
        <w:br/>
        <w:t>http://t.co/NBOaxG1S19</w:t>
      </w:r>
    </w:p>
    <w:p>
      <w:r>
        <w:rPr>
          <w:b/>
          <w:u w:val="single"/>
        </w:rPr>
        <w:t>73003</w:t>
      </w:r>
    </w:p>
    <w:p>
      <w:r>
        <w:t>RT @J4CKMULL: 1 good girl is worth 1000 bitches</w:t>
      </w:r>
    </w:p>
    <w:p>
      <w:r>
        <w:rPr>
          <w:b/>
          <w:u w:val="single"/>
        </w:rPr>
        <w:t>73004</w:t>
      </w:r>
    </w:p>
    <w:p>
      <w:r>
        <w:t>RT @JAYREIDOFFICIAL: Check out JOY and PAIN my nicca @Im_Yung_Jay #mme1636 #blackkingz https://t.co/EZuQc2KnYG</w:t>
      </w:r>
    </w:p>
    <w:p>
      <w:r>
        <w:rPr>
          <w:b/>
          <w:u w:val="single"/>
        </w:rPr>
        <w:t>73005</w:t>
      </w:r>
    </w:p>
    <w:p>
      <w:r>
        <w:t>RT @JAYREIDOFFICIAL: Jus know ...S/O to my nicca @im_yung_jay #BKent #MME1636 http://t.co/3XInzjnm2u</w:t>
      </w:r>
    </w:p>
    <w:p>
      <w:r>
        <w:rPr>
          <w:b/>
          <w:u w:val="single"/>
        </w:rPr>
        <w:t>73006</w:t>
      </w:r>
    </w:p>
    <w:p>
      <w:r>
        <w:t>RT @JBilinovich: You may be redneck if you put steak seasoning on popcorn @weidie1211</w:t>
      </w:r>
    </w:p>
    <w:p>
      <w:r>
        <w:rPr>
          <w:b/>
          <w:u w:val="single"/>
        </w:rPr>
        <w:t>73007</w:t>
      </w:r>
    </w:p>
    <w:p>
      <w:r>
        <w:t>RT @JBoxJohnson: She gay&amp;#128109;</w:t>
        <w:br/>
        <w:t>He gay&amp;#128108;</w:t>
        <w:br/>
        <w:t>She a hoe&amp;#128129;</w:t>
        <w:br/>
        <w:t>She pregnant&amp;#128124;</w:t>
        <w:br/>
        <w:t>He sell drugs&amp;#127811;</w:t>
        <w:br/>
        <w:t>They smoke weed&amp;#127811;</w:t>
        <w:br/>
        <w:t>They drunk&amp;#127866;</w:t>
        <w:br/>
        <w:t>who Cares?!</w:t>
        <w:br/>
        <w:br/>
        <w:t>LEAVE PEOPLE ALONE Its &amp;#8230;</w:t>
      </w:r>
    </w:p>
    <w:p>
      <w:r>
        <w:rPr>
          <w:b/>
          <w:u w:val="single"/>
        </w:rPr>
        <w:t>73008</w:t>
      </w:r>
    </w:p>
    <w:p>
      <w:r>
        <w:t>RT @JC2theQ: Yanks walk off win &amp;#128591;</w:t>
      </w:r>
    </w:p>
    <w:p>
      <w:r>
        <w:rPr>
          <w:b/>
          <w:u w:val="single"/>
        </w:rPr>
        <w:t>73009</w:t>
      </w:r>
    </w:p>
    <w:p>
      <w:r>
        <w:t>RT @JCSayre19: @HEELCastle that hoe over there.</w:t>
      </w:r>
    </w:p>
    <w:p>
      <w:r>
        <w:rPr>
          <w:b/>
          <w:u w:val="single"/>
        </w:rPr>
        <w:t>73010</w:t>
      </w:r>
    </w:p>
    <w:p>
      <w:r>
        <w:t>RT @JDYDFF: know the bitch before you call yourself lovin it niggas prolly been fuckin it</w:t>
      </w:r>
    </w:p>
    <w:p>
      <w:r>
        <w:rPr>
          <w:b/>
          <w:u w:val="single"/>
        </w:rPr>
        <w:t>73011</w:t>
      </w:r>
    </w:p>
    <w:p>
      <w:r>
        <w:t>RT @JEN_JEN_2014: My old man has a white galaxy phone cuz he's a fag.</w:t>
      </w:r>
    </w:p>
    <w:p>
      <w:r>
        <w:rPr>
          <w:b/>
          <w:u w:val="single"/>
        </w:rPr>
        <w:t>73012</w:t>
      </w:r>
    </w:p>
    <w:p>
      <w:r>
        <w:t>RT @JEN_JEN_2014: My pussy is totes adorbs when she jumps on my bed with litter stuck to her.</w:t>
        <w:br/>
        <w:br/>
        <w:t>The cat is fucking annoying when she does it.</w:t>
      </w:r>
    </w:p>
    <w:p>
      <w:r>
        <w:rPr>
          <w:b/>
          <w:u w:val="single"/>
        </w:rPr>
        <w:t>73013</w:t>
      </w:r>
    </w:p>
    <w:p>
      <w:r>
        <w:t>RT @JETzLyfe412: Started off wit nuttin I was hungry, now I got a couple niggas bitches who want me</w:t>
      </w:r>
    </w:p>
    <w:p>
      <w:r>
        <w:rPr>
          <w:b/>
          <w:u w:val="single"/>
        </w:rPr>
        <w:t>73014</w:t>
      </w:r>
    </w:p>
    <w:p>
      <w:r>
        <w:t>RT @JFish13: Where has this been all year? But still #FireCashman #Yankees</w:t>
      </w:r>
    </w:p>
    <w:p>
      <w:r>
        <w:rPr>
          <w:b/>
          <w:u w:val="single"/>
        </w:rPr>
        <w:t>73015</w:t>
      </w:r>
    </w:p>
    <w:p>
      <w:r>
        <w:t>RT @JFlocka: Need a down bitch to bring me pizza</w:t>
      </w:r>
    </w:p>
    <w:p>
      <w:r>
        <w:rPr>
          <w:b/>
          <w:u w:val="single"/>
        </w:rPr>
        <w:t>73016</w:t>
      </w:r>
    </w:p>
    <w:p>
      <w:r>
        <w:t>RT @JHarmelink182: The fox says you're a cunt.</w:t>
      </w:r>
    </w:p>
    <w:p>
      <w:r>
        <w:rPr>
          <w:b/>
          <w:u w:val="single"/>
        </w:rPr>
        <w:t>73017</w:t>
      </w:r>
    </w:p>
    <w:p>
      <w:r>
        <w:t>RT @JHazeThaGod: You other niggas a call up a bitch to fight a bitch naw not me I'm whomp that trick so she can feel where I'm coming from</w:t>
      </w:r>
    </w:p>
    <w:p>
      <w:r>
        <w:rPr>
          <w:b/>
          <w:u w:val="single"/>
        </w:rPr>
        <w:t>73018</w:t>
      </w:r>
    </w:p>
    <w:p>
      <w:r>
        <w:t>RT @JLM_2014: It ain't nothin to cut that bitch off&amp;#128129;</w:t>
      </w:r>
    </w:p>
    <w:p>
      <w:r>
        <w:rPr>
          <w:b/>
          <w:u w:val="single"/>
        </w:rPr>
        <w:t>73019</w:t>
      </w:r>
    </w:p>
    <w:p>
      <w:r>
        <w:t>RT @JLewyville: &amp;#128563; @Treslyon: Keyair angels &amp;amp; female party promoters are not for me.. Most party promoters are hoes &amp;amp; them angel bitches are&amp;#8230;</w:t>
      </w:r>
    </w:p>
    <w:p>
      <w:r>
        <w:rPr>
          <w:b/>
          <w:u w:val="single"/>
        </w:rPr>
        <w:t>73020</w:t>
      </w:r>
    </w:p>
    <w:p>
      <w:r>
        <w:t>RT @JMK0728: Lmao...........poor pussy!!!!! http://t.co/URjNdmgdRJ</w:t>
      </w:r>
    </w:p>
    <w:p>
      <w:r>
        <w:rPr>
          <w:b/>
          <w:u w:val="single"/>
        </w:rPr>
        <w:t>73021</w:t>
      </w:r>
    </w:p>
    <w:p>
      <w:r>
        <w:t>RT @JManziel2: &amp;#8220;@RealZachK0enn: @JManziel2 You're a faggot&amp;#8221;you're a Texas fan...</w:t>
      </w:r>
    </w:p>
    <w:p>
      <w:r>
        <w:rPr>
          <w:b/>
          <w:u w:val="single"/>
        </w:rPr>
        <w:t>73022</w:t>
      </w:r>
    </w:p>
    <w:p>
      <w:r>
        <w:t>RT @JMuggaaa: "@TheKaosYatti: &amp;#8220;@JMuggaaa: Not looking for love, one day it'll find me. Until then.....&amp;#8221;Keep fuckin dese hoes&amp;#128540; yolo"&amp;#128553;&amp;#128514; I ain&amp;#8230;</w:t>
      </w:r>
    </w:p>
    <w:p>
      <w:r>
        <w:rPr>
          <w:b/>
          <w:u w:val="single"/>
        </w:rPr>
        <w:t>73023</w:t>
      </w:r>
    </w:p>
    <w:p>
      <w:r>
        <w:t>RT @JOEL9ONE: Thanks Carolina fans 4 the flipped birds+few bottles to the head. Sticks n stones may break my bones but aluminum zimas will &amp;#8230;</w:t>
      </w:r>
    </w:p>
    <w:p>
      <w:r>
        <w:rPr>
          <w:b/>
          <w:u w:val="single"/>
        </w:rPr>
        <w:t>73024</w:t>
      </w:r>
    </w:p>
    <w:p>
      <w:r>
        <w:t>RT @JOHN_iKNO: "Niggas talk more than bitches these days.." #outdoorpoolparty today! http://t.co/e72IKjOFmG</w:t>
      </w:r>
    </w:p>
    <w:p>
      <w:r>
        <w:rPr>
          <w:b/>
          <w:u w:val="single"/>
        </w:rPr>
        <w:t>73025</w:t>
      </w:r>
    </w:p>
    <w:p>
      <w:r>
        <w:t>RT @JOscarJr: @paullemat Happy Birthday! Take a spin in that yellow coupe... #shutemdown http://t.co/xGy7gIGOn8</w:t>
      </w:r>
    </w:p>
    <w:p>
      <w:r>
        <w:rPr>
          <w:b/>
          <w:u w:val="single"/>
        </w:rPr>
        <w:t>73026</w:t>
      </w:r>
    </w:p>
    <w:p>
      <w:r>
        <w:t>RT @JReynolds_: You got niggas, and I got bitches, but I want you. -PND</w:t>
      </w:r>
    </w:p>
    <w:p>
      <w:r>
        <w:rPr>
          <w:b/>
          <w:u w:val="single"/>
        </w:rPr>
        <w:t>73027</w:t>
      </w:r>
    </w:p>
    <w:p>
      <w:r>
        <w:t>RT @JRsBBQ: TV wrestling villains must lie, selectively be a coward, be a bully when they can, gain unfair advantages bitch &amp;amp; moan, &amp;amp; disre&amp;#8230;</w:t>
      </w:r>
    </w:p>
    <w:p>
      <w:r>
        <w:rPr>
          <w:b/>
          <w:u w:val="single"/>
        </w:rPr>
        <w:t>73028</w:t>
      </w:r>
    </w:p>
    <w:p>
      <w:r>
        <w:t>RT @JStac825: There's coon classic (R. Kelly, Usher) and then there's classic (Stevie Wonder, Prince). Not that there's anything wrong with&amp;#8230;</w:t>
      </w:r>
    </w:p>
    <w:p>
      <w:r>
        <w:rPr>
          <w:b/>
          <w:u w:val="single"/>
        </w:rPr>
        <w:t>73029</w:t>
      </w:r>
    </w:p>
    <w:p>
      <w:r>
        <w:t>RT @JZolly23: Kickin trash cans on the golf cart #yeeyee @weidie1211 @mowder03 @JBilinovich @cmnw86</w:t>
      </w:r>
    </w:p>
    <w:p>
      <w:r>
        <w:rPr>
          <w:b/>
          <w:u w:val="single"/>
        </w:rPr>
        <w:t>73030</w:t>
      </w:r>
    </w:p>
    <w:p>
      <w:r>
        <w:t>RT @J_Kwest: @HarveyWordman b in da pussy 2 mins like http://t.co/dnrCMkg5oo</w:t>
      </w:r>
    </w:p>
    <w:p>
      <w:r>
        <w:rPr>
          <w:b/>
          <w:u w:val="single"/>
        </w:rPr>
        <w:t>73031</w:t>
      </w:r>
    </w:p>
    <w:p>
      <w:r>
        <w:t>RT @J_Kwest: @HarveyWordman is lupe fiascos retarded illegitimate son</w:t>
      </w:r>
    </w:p>
    <w:p>
      <w:r>
        <w:rPr>
          <w:b/>
          <w:u w:val="single"/>
        </w:rPr>
        <w:t>73032</w:t>
      </w:r>
    </w:p>
    <w:p>
      <w:r>
        <w:t>RT @J_Kwest: I dnt trust bitches who think they shud b on Bad Girls Club</w:t>
      </w:r>
    </w:p>
    <w:p>
      <w:r>
        <w:rPr>
          <w:b/>
          <w:u w:val="single"/>
        </w:rPr>
        <w:t>73033</w:t>
      </w:r>
    </w:p>
    <w:p>
      <w:r>
        <w:t>RT @J_Kwest: Ima buy dat bitch a jump rope bitches live jumpin 2 conclusions</w:t>
      </w:r>
    </w:p>
    <w:p>
      <w:r>
        <w:rPr>
          <w:b/>
          <w:u w:val="single"/>
        </w:rPr>
        <w:t>73034</w:t>
      </w:r>
    </w:p>
    <w:p>
      <w:r>
        <w:t>RT @J_Leche14: A relationship does not stop a hoe from being a hoe.</w:t>
      </w:r>
    </w:p>
    <w:p>
      <w:r>
        <w:rPr>
          <w:b/>
          <w:u w:val="single"/>
        </w:rPr>
        <w:t>73035</w:t>
      </w:r>
    </w:p>
    <w:p>
      <w:r>
        <w:t>RT @JaazieL_: Bitches will tell you, it's all about the angles &amp;#128129; RT &amp;#8220;@40oz_VAN: Watching my bitch take 25 selfies just to get that right 1.&amp;#8221;</w:t>
      </w:r>
    </w:p>
    <w:p>
      <w:r>
        <w:rPr>
          <w:b/>
          <w:u w:val="single"/>
        </w:rPr>
        <w:t>73036</w:t>
      </w:r>
    </w:p>
    <w:p>
      <w:r>
        <w:t>RT @JackBPR: Alec Baldwin mocks Harris-Perry: &amp;#8216;If I cry, will I be forgiven all my transgressions?&amp;#8217; http://t.co/9Oq5GTPmXx via @BizPacRevi&amp;#8230;</w:t>
      </w:r>
    </w:p>
    <w:p>
      <w:r>
        <w:rPr>
          <w:b/>
          <w:u w:val="single"/>
        </w:rPr>
        <w:t>73037</w:t>
      </w:r>
    </w:p>
    <w:p>
      <w:r>
        <w:t>RT @JacksonBynum: You're an annoying cunt</w:t>
      </w:r>
    </w:p>
    <w:p>
      <w:r>
        <w:rPr>
          <w:b/>
          <w:u w:val="single"/>
        </w:rPr>
        <w:t>73038</w:t>
      </w:r>
    </w:p>
    <w:p>
      <w:r>
        <w:t>RT @JaclynDeeter: Well maybe you're a whore you stupid ugly homeless bitch</w:t>
      </w:r>
    </w:p>
    <w:p>
      <w:r>
        <w:rPr>
          <w:b/>
          <w:u w:val="single"/>
        </w:rPr>
        <w:t>73039</w:t>
      </w:r>
    </w:p>
    <w:p>
      <w:r>
        <w:t>RT @JacobCavenee_: @1D_NIPPLES_ thanks bitch http://t.co/xdox4K8YQo</w:t>
      </w:r>
    </w:p>
    <w:p>
      <w:r>
        <w:rPr>
          <w:b/>
          <w:u w:val="single"/>
        </w:rPr>
        <w:t>73040</w:t>
      </w:r>
    </w:p>
    <w:p>
      <w:r>
        <w:t>RT @JadedByPolitics: @Coondawg68 @velvethammer so damn stupid, someone needs to sit that bitch down &amp;amp; explain to her that #Communism is a p&amp;#8230;</w:t>
      </w:r>
    </w:p>
    <w:p>
      <w:r>
        <w:rPr>
          <w:b/>
          <w:u w:val="single"/>
        </w:rPr>
        <w:t>73041</w:t>
      </w:r>
    </w:p>
    <w:p>
      <w:r>
        <w:t>RT @Jadelovescats: Cuddle with me and tell me I'm beautiful I'm a needy bitch</w:t>
      </w:r>
    </w:p>
    <w:p>
      <w:r>
        <w:rPr>
          <w:b/>
          <w:u w:val="single"/>
        </w:rPr>
        <w:t>73042</w:t>
      </w:r>
    </w:p>
    <w:p>
      <w:r>
        <w:t>RT @JaeRawww: Y'all bitches who hit up the mall looking for new clothes need to hit up the gym &amp;#128514;&amp;#128514;&amp;#128514; those escalators not cutting it &amp;#128514;&amp;#128514;&amp;#128514;</w:t>
      </w:r>
    </w:p>
    <w:p>
      <w:r>
        <w:rPr>
          <w:b/>
          <w:u w:val="single"/>
        </w:rPr>
        <w:t>73043</w:t>
      </w:r>
    </w:p>
    <w:p>
      <w:r>
        <w:t>RT @JafricanFlow: This is so stupid &amp;#128514; RT @WestSideFlee: How you gone wife a bitch that let niggas lick on her head in public?</w:t>
      </w:r>
    </w:p>
    <w:p>
      <w:r>
        <w:rPr>
          <w:b/>
          <w:u w:val="single"/>
        </w:rPr>
        <w:t>73044</w:t>
      </w:r>
    </w:p>
    <w:p>
      <w:r>
        <w:t>RT @JaidTaylorLive: No &amp;#9981;&amp;#65039; for you hoes!</w:t>
      </w:r>
    </w:p>
    <w:p>
      <w:r>
        <w:rPr>
          <w:b/>
          <w:u w:val="single"/>
        </w:rPr>
        <w:t>73045</w:t>
      </w:r>
    </w:p>
    <w:p>
      <w:r>
        <w:t>RT @JaiiiiiBree: Bought that hoe a tomb stone since she's dying for Attention &amp;#128529; R.I.P Bitch &amp;#128128;</w:t>
      </w:r>
    </w:p>
    <w:p>
      <w:r>
        <w:rPr>
          <w:b/>
          <w:u w:val="single"/>
        </w:rPr>
        <w:t>73046</w:t>
      </w:r>
    </w:p>
    <w:p>
      <w:r>
        <w:t>RT @JakeEye3: after 4 hours and almost 8 pages i want to slit my wrists, but i guess ill just settle for sleep</w:t>
      </w:r>
    </w:p>
    <w:p>
      <w:r>
        <w:rPr>
          <w:b/>
          <w:u w:val="single"/>
        </w:rPr>
        <w:t>73047</w:t>
      </w:r>
    </w:p>
    <w:p>
      <w:r>
        <w:t>RT @JakeG_BasedGod: "Never go full retard"</w:t>
      </w:r>
    </w:p>
    <w:p>
      <w:r>
        <w:rPr>
          <w:b/>
          <w:u w:val="single"/>
        </w:rPr>
        <w:t>73048</w:t>
      </w:r>
    </w:p>
    <w:p>
      <w:r>
        <w:t>RT @JakeWaller97: Do you ever just see someone's account and think "wow what a faggot" but at the same time you can't unfollow bc u can't m&amp;#8230;</w:t>
      </w:r>
    </w:p>
    <w:p>
      <w:r>
        <w:rPr>
          <w:b/>
          <w:u w:val="single"/>
        </w:rPr>
        <w:t>73049</w:t>
      </w:r>
    </w:p>
    <w:p>
      <w:r>
        <w:t>RT @Jakelewis44_: &amp;#8220;@UmPoptart: When Mr. Krabs sold Spongebob out for 62 cents thats when I knew hoes ain&amp;#8217;t loyal&amp;#8221;realist shit I've seen&amp;#128548;</w:t>
      </w:r>
    </w:p>
    <w:p>
      <w:r>
        <w:rPr>
          <w:b/>
          <w:u w:val="single"/>
        </w:rPr>
        <w:t>73050</w:t>
      </w:r>
    </w:p>
    <w:p>
      <w:r>
        <w:t>RT @Jakelewis44_: I'm out this bitch too&amp;#128514;&amp;#9996;&amp;#65039;</w:t>
      </w:r>
    </w:p>
    <w:p>
      <w:r>
        <w:rPr>
          <w:b/>
          <w:u w:val="single"/>
        </w:rPr>
        <w:t>73051</w:t>
      </w:r>
    </w:p>
    <w:p>
      <w:r>
        <w:t>RT @Jakelewis44_: We don't luv deez hoes&amp;#128527; http://t.co/oFjlxAO5SF</w:t>
      </w:r>
    </w:p>
    <w:p>
      <w:r>
        <w:rPr>
          <w:b/>
          <w:u w:val="single"/>
        </w:rPr>
        <w:t>73052</w:t>
      </w:r>
    </w:p>
    <w:p>
      <w:r>
        <w:t>RT @JamesAndDaniel: You can only call the Janoskians faggots if you're a Janoskianator</w:t>
      </w:r>
    </w:p>
    <w:p>
      <w:r>
        <w:rPr>
          <w:b/>
          <w:u w:val="single"/>
        </w:rPr>
        <w:t>73053</w:t>
      </w:r>
    </w:p>
    <w:p>
      <w:r>
        <w:t>RT @JamesBlunt: Me! Me! Pick me! RT @blackeyelined: Who is a bigger twat: James Blunt or Robin Thicke?</w:t>
      </w:r>
    </w:p>
    <w:p>
      <w:r>
        <w:rPr>
          <w:b/>
          <w:u w:val="single"/>
        </w:rPr>
        <w:t>73054</w:t>
      </w:r>
    </w:p>
    <w:p>
      <w:r>
        <w:t>RT @JamesNasty: Here I am, ready to rant about gfs and dogs and tears and women who cant handle their liquor and get jealous of club hoes a&amp;#8230;</w:t>
      </w:r>
    </w:p>
    <w:p>
      <w:r>
        <w:rPr>
          <w:b/>
          <w:u w:val="single"/>
        </w:rPr>
        <w:t>73055</w:t>
      </w:r>
    </w:p>
    <w:p>
      <w:r>
        <w:t>RT @JamesOKeefeIII: Denver TV airs clip of digging through trash in "Ghetto Aurora" to put Black and Mexican ballots to "good use.&amp;#8221; http://&amp;#8230;</w:t>
      </w:r>
    </w:p>
    <w:p>
      <w:r>
        <w:rPr>
          <w:b/>
          <w:u w:val="single"/>
        </w:rPr>
        <w:t>73056</w:t>
      </w:r>
    </w:p>
    <w:p>
      <w:r>
        <w:t>RT @JamesYouCunt: I'm on my straight Grizzly so why would I buy you a gay ass teddy bear, bitch? You're already bi-polar! http://t.co/4ZsXC&amp;#8230;</w:t>
      </w:r>
    </w:p>
    <w:p>
      <w:r>
        <w:rPr>
          <w:b/>
          <w:u w:val="single"/>
        </w:rPr>
        <w:t>73057</w:t>
      </w:r>
    </w:p>
    <w:p>
      <w:r>
        <w:t>RT @JamezNate: You're a bitch and nobody likes you</w:t>
      </w:r>
    </w:p>
    <w:p>
      <w:r>
        <w:rPr>
          <w:b/>
          <w:u w:val="single"/>
        </w:rPr>
        <w:t>73058</w:t>
      </w:r>
    </w:p>
    <w:p>
      <w:r>
        <w:t>RT @Jamilaahhh: These hoes be twerkin for Birkin, poppin coochie for Gucci, bustin wide for that Prada, Bendin over for Louis</w:t>
      </w:r>
    </w:p>
    <w:p>
      <w:r>
        <w:rPr>
          <w:b/>
          <w:u w:val="single"/>
        </w:rPr>
        <w:t>73059</w:t>
      </w:r>
    </w:p>
    <w:p>
      <w:r>
        <w:t>RT @JanPham_3: &amp;#8220;@16stanleys: Ugh he's mine bitches! He's mine &amp;amp; mine only. That's my baby, my man. Just know &amp;amp; be aware. That's me!&amp;#8221; &amp;#128079;&amp;#128079;&amp;#128079;</w:t>
      </w:r>
    </w:p>
    <w:p>
      <w:r>
        <w:rPr>
          <w:b/>
          <w:u w:val="single"/>
        </w:rPr>
        <w:t>73060</w:t>
      </w:r>
    </w:p>
    <w:p>
      <w:r>
        <w:t>RT @Janasiaaa: shouldn't be at the club RT @PacDaGoat: I done been in the club and saw bitches reject a dance because they had a man. As &amp;#8230;</w:t>
      </w:r>
    </w:p>
    <w:p>
      <w:r>
        <w:rPr>
          <w:b/>
          <w:u w:val="single"/>
        </w:rPr>
        <w:t>73061</w:t>
      </w:r>
    </w:p>
    <w:p>
      <w:r>
        <w:t>RT @JaredFayne_54: And apparently I sound like a country hick. Perks of being from Kentucky</w:t>
      </w:r>
    </w:p>
    <w:p>
      <w:r>
        <w:rPr>
          <w:b/>
          <w:u w:val="single"/>
        </w:rPr>
        <w:t>73062</w:t>
      </w:r>
    </w:p>
    <w:p>
      <w:r>
        <w:t>RT @JaredLambert21: Brandon's a dumb fat chunky whore</w:t>
      </w:r>
    </w:p>
    <w:p>
      <w:r>
        <w:rPr>
          <w:b/>
          <w:u w:val="single"/>
        </w:rPr>
        <w:t>73063</w:t>
      </w:r>
    </w:p>
    <w:p>
      <w:r>
        <w:t>RT @JaredPhillis: All you do is fucking bitch.</w:t>
      </w:r>
    </w:p>
    <w:p>
      <w:r>
        <w:rPr>
          <w:b/>
          <w:u w:val="single"/>
        </w:rPr>
        <w:t>73064</w:t>
      </w:r>
    </w:p>
    <w:p>
      <w:r>
        <w:t>RT @Jared_Carrabis: Mike Napoli is the toughest son of a bitch I've ever known.</w:t>
      </w:r>
    </w:p>
    <w:p>
      <w:r>
        <w:rPr>
          <w:b/>
          <w:u w:val="single"/>
        </w:rPr>
        <w:t>73065</w:t>
      </w:r>
    </w:p>
    <w:p>
      <w:r>
        <w:t>RT @JareerKassis: Charlie Rose: Can you coexist with Israel? Meshal: *Not* as occupiers. After that, national consensus will decide, not Ha&amp;#8230;</w:t>
      </w:r>
    </w:p>
    <w:p>
      <w:r>
        <w:rPr>
          <w:b/>
          <w:u w:val="single"/>
        </w:rPr>
        <w:t>73066</w:t>
      </w:r>
    </w:p>
    <w:p>
      <w:r>
        <w:t>RT @JareerKassis: If there was an invisible celestial judge who killed those who spew hate on Palestinians, celebrities &amp;amp; politicians would&amp;#8230;</w:t>
      </w:r>
    </w:p>
    <w:p>
      <w:r>
        <w:rPr>
          <w:b/>
          <w:u w:val="single"/>
        </w:rPr>
        <w:t>73067</w:t>
      </w:r>
    </w:p>
    <w:p>
      <w:r>
        <w:t>RT @Jarhead44: Hi, can I buy you a margarita?</w:t>
        <w:br/>
        <w:br/>
        <w:t>Sure!</w:t>
        <w:br/>
        <w:br/>
        <w:t>So, I like the way your barstool shows off your clam.</w:t>
      </w:r>
    </w:p>
    <w:p>
      <w:r>
        <w:rPr>
          <w:b/>
          <w:u w:val="single"/>
        </w:rPr>
        <w:t>73068</w:t>
      </w:r>
    </w:p>
    <w:p>
      <w:r>
        <w:t>RT @JasperDolphin: Just wanna put food in bitches pussy and take cool pictures. Don't get why bitches don't like food in their pussies.</w:t>
      </w:r>
    </w:p>
    <w:p>
      <w:r>
        <w:rPr>
          <w:b/>
          <w:u w:val="single"/>
        </w:rPr>
        <w:t>73069</w:t>
      </w:r>
    </w:p>
    <w:p>
      <w:r>
        <w:t>RT @JasperDolphin: Lol at the bitches that act like they single but now have to post pictures with they nigga hahaha</w:t>
      </w:r>
    </w:p>
    <w:p>
      <w:r>
        <w:rPr>
          <w:b/>
          <w:u w:val="single"/>
        </w:rPr>
        <w:t>73070</w:t>
      </w:r>
    </w:p>
    <w:p>
      <w:r>
        <w:t>RT @JaunTheGOAT: It's your girls friends that you gotta watch out for. Those the bitches that be tryna encourage her to leave you.</w:t>
      </w:r>
    </w:p>
    <w:p>
      <w:r>
        <w:rPr>
          <w:b/>
          <w:u w:val="single"/>
        </w:rPr>
        <w:t>73071</w:t>
      </w:r>
    </w:p>
    <w:p>
      <w:r>
        <w:t>RT @Jawdan__: You're a faggot if you ever had the Kim Possible BBM notification</w:t>
      </w:r>
    </w:p>
    <w:p>
      <w:r>
        <w:rPr>
          <w:b/>
          <w:u w:val="single"/>
        </w:rPr>
        <w:t>73072</w:t>
      </w:r>
    </w:p>
    <w:p>
      <w:r>
        <w:t>RT @JaworskiMeats: Winning Browns! #cle #clevelandfans #clevelandpride #clevelandbrowns #clevelandsports #browns #brownie&amp;#8230; http://t.co/Gm4h&amp;#8230;</w:t>
      </w:r>
    </w:p>
    <w:p>
      <w:r>
        <w:rPr>
          <w:b/>
          <w:u w:val="single"/>
        </w:rPr>
        <w:t>73073</w:t>
      </w:r>
    </w:p>
    <w:p>
      <w:r>
        <w:t>RT @JayAllDay612: A hoe is gonna be a hoe no matter what</w:t>
      </w:r>
    </w:p>
    <w:p>
      <w:r>
        <w:rPr>
          <w:b/>
          <w:u w:val="single"/>
        </w:rPr>
        <w:t>73074</w:t>
      </w:r>
    </w:p>
    <w:p>
      <w:r>
        <w:t>RT @JayAllDay612: Girls will ignore your text messages then get bothered when you give other bitches attention.</w:t>
      </w:r>
    </w:p>
    <w:p>
      <w:r>
        <w:rPr>
          <w:b/>
          <w:u w:val="single"/>
        </w:rPr>
        <w:t>73075</w:t>
      </w:r>
    </w:p>
    <w:p>
      <w:r>
        <w:t>RT @JayDokter: "@TwiterDeze_NUTS: Quote this with a funny caption http://t.co/XA48tCxiaO" niggas gotta hit their side bitch with this in th&amp;#8230;</w:t>
      </w:r>
    </w:p>
    <w:p>
      <w:r>
        <w:rPr>
          <w:b/>
          <w:u w:val="single"/>
        </w:rPr>
        <w:t>73076</w:t>
      </w:r>
    </w:p>
    <w:p>
      <w:r>
        <w:t>RT @JayIIuminati: Nothing will stop a hoe from going to the club. http://t.co/UciCSx5Vus</w:t>
      </w:r>
    </w:p>
    <w:p>
      <w:r>
        <w:rPr>
          <w:b/>
          <w:u w:val="single"/>
        </w:rPr>
        <w:t>73077</w:t>
      </w:r>
    </w:p>
    <w:p>
      <w:r>
        <w:t>RT @JayJroc: If you thought Mansion Elan was crazy with Migos wait til Boosie &amp;amp; Yo Gotti shut that bitch down tonight http://t.co/1iC1H0Ib8U</w:t>
      </w:r>
    </w:p>
    <w:p>
      <w:r>
        <w:rPr>
          <w:b/>
          <w:u w:val="single"/>
        </w:rPr>
        <w:t>73078</w:t>
      </w:r>
    </w:p>
    <w:p>
      <w:r>
        <w:t>RT @JayMewes: This is how you eat pussy,repeat after me!!! https://t.co/8E0AqmIaL8</w:t>
      </w:r>
    </w:p>
    <w:p>
      <w:r>
        <w:rPr>
          <w:b/>
          <w:u w:val="single"/>
        </w:rPr>
        <w:t>73079</w:t>
      </w:r>
    </w:p>
    <w:p>
      <w:r>
        <w:t>RT @JayOnDatAss: All these girls saying nobody can put em up with em. Dont no nigga want a bitch as a girlfriend fix that shit</w:t>
      </w:r>
    </w:p>
    <w:p>
      <w:r>
        <w:rPr>
          <w:b/>
          <w:u w:val="single"/>
        </w:rPr>
        <w:t>73080</w:t>
      </w:r>
    </w:p>
    <w:p>
      <w:r>
        <w:t>RT @JayUcci_: &amp;#128514; mfz in this bitch sellin chicken wings &amp;amp; fries</w:t>
      </w:r>
    </w:p>
    <w:p>
      <w:r>
        <w:rPr>
          <w:b/>
          <w:u w:val="single"/>
        </w:rPr>
        <w:t>73081</w:t>
      </w:r>
    </w:p>
    <w:p>
      <w:r>
        <w:t>RT @JayZOverrated: &amp;#8220;@2charmss: Next person I see tweeting that bitch shitting on herself im unfollowing you&amp;#8221;</w:t>
      </w:r>
    </w:p>
    <w:p>
      <w:r>
        <w:rPr>
          <w:b/>
          <w:u w:val="single"/>
        </w:rPr>
        <w:t>73082</w:t>
      </w:r>
    </w:p>
    <w:p>
      <w:r>
        <w:t>RT @Jay_Tee92: &amp;#8220;@armani_bliss: this ghetto jeopardy shit wack. &amp;#128533;&amp;#8221;</w:t>
      </w:r>
    </w:p>
    <w:p>
      <w:r>
        <w:rPr>
          <w:b/>
          <w:u w:val="single"/>
        </w:rPr>
        <w:t>73083</w:t>
      </w:r>
    </w:p>
    <w:p>
      <w:r>
        <w:t>RT @Jaydillz: My babies pussy is too tight today. http://t.co/if4K4v74RO</w:t>
      </w:r>
    </w:p>
    <w:p>
      <w:r>
        <w:rPr>
          <w:b/>
          <w:u w:val="single"/>
        </w:rPr>
        <w:t>73084</w:t>
      </w:r>
    </w:p>
    <w:p>
      <w:r>
        <w:t>RT @Jaydillz: RT if you a hoe</w:t>
      </w:r>
    </w:p>
    <w:p>
      <w:r>
        <w:rPr>
          <w:b/>
          <w:u w:val="single"/>
        </w:rPr>
        <w:t>73085</w:t>
      </w:r>
    </w:p>
    <w:p>
      <w:r>
        <w:t>RT @Jaykelz: @LeBronVuitton @1stName_Bravo they renamed that bitch the yacht club</w:t>
      </w:r>
    </w:p>
    <w:p>
      <w:r>
        <w:rPr>
          <w:b/>
          <w:u w:val="single"/>
        </w:rPr>
        <w:t>73086</w:t>
      </w:r>
    </w:p>
    <w:p>
      <w:r>
        <w:t>RT @JayonnaZarate: She my Lowkey bitch, the one I ride Lowkey with.</w:t>
      </w:r>
    </w:p>
    <w:p>
      <w:r>
        <w:rPr>
          <w:b/>
          <w:u w:val="single"/>
        </w:rPr>
        <w:t>73087</w:t>
      </w:r>
    </w:p>
    <w:p>
      <w:r>
        <w:t>RT @Jaystuh72: &amp;#8220;@187XO_: ' Not playen that side niggah shit with mine .&amp;#8221;omm</w:t>
      </w:r>
    </w:p>
    <w:p>
      <w:r>
        <w:rPr>
          <w:b/>
          <w:u w:val="single"/>
        </w:rPr>
        <w:t>73088</w:t>
      </w:r>
    </w:p>
    <w:p>
      <w:r>
        <w:t>RT @JayyMfCarter: If you gotta nigga or bitch.... PLEASE STAY OUT MY DM's I'm tired of y'all taken girls</w:t>
      </w:r>
    </w:p>
    <w:p>
      <w:r>
        <w:rPr>
          <w:b/>
          <w:u w:val="single"/>
        </w:rPr>
        <w:t>73089</w:t>
      </w:r>
    </w:p>
    <w:p>
      <w:r>
        <w:t>RT @Jayy_Gee96: Dumb bitches</w:t>
      </w:r>
    </w:p>
    <w:p>
      <w:r>
        <w:rPr>
          <w:b/>
          <w:u w:val="single"/>
        </w:rPr>
        <w:t>73090</w:t>
      </w:r>
    </w:p>
    <w:p>
      <w:r>
        <w:t>RT @JazmineJanay: My hoe phase is over</w:t>
      </w:r>
    </w:p>
    <w:p>
      <w:r>
        <w:rPr>
          <w:b/>
          <w:u w:val="single"/>
        </w:rPr>
        <w:t>73091</w:t>
      </w:r>
    </w:p>
    <w:p>
      <w:r>
        <w:t>RT @Jazsmin__: You always ugly to a bitch that don't like you&amp;#128564;</w:t>
      </w:r>
    </w:p>
    <w:p>
      <w:r>
        <w:rPr>
          <w:b/>
          <w:u w:val="single"/>
        </w:rPr>
        <w:t>73092</w:t>
      </w:r>
    </w:p>
    <w:p>
      <w:r>
        <w:t>RT @JazzRiley: Can't put my trust in NO bitch</w:t>
      </w:r>
    </w:p>
    <w:p>
      <w:r>
        <w:rPr>
          <w:b/>
          <w:u w:val="single"/>
        </w:rPr>
        <w:t>73093</w:t>
      </w:r>
    </w:p>
    <w:p>
      <w:r>
        <w:t>RT @JazzRiley: Can't trust none of these hoes</w:t>
      </w:r>
    </w:p>
    <w:p>
      <w:r>
        <w:rPr>
          <w:b/>
          <w:u w:val="single"/>
        </w:rPr>
        <w:t>73094</w:t>
      </w:r>
    </w:p>
    <w:p>
      <w:r>
        <w:t>RT @JazzRiley: If a hoe give my lil Sista a eye like that she betta call me so we can go jump the bitch &amp;#128514;&amp;#128514;&amp;#128514;&amp;#128514;&amp;#128514;</w:t>
      </w:r>
    </w:p>
    <w:p>
      <w:r>
        <w:rPr>
          <w:b/>
          <w:u w:val="single"/>
        </w:rPr>
        <w:t>73095</w:t>
      </w:r>
    </w:p>
    <w:p>
      <w:r>
        <w:t>RT @JazzRiley: Wat type of bitch ass nigga rape a innocent female</w:t>
      </w:r>
    </w:p>
    <w:p>
      <w:r>
        <w:rPr>
          <w:b/>
          <w:u w:val="single"/>
        </w:rPr>
        <w:t>73096</w:t>
      </w:r>
    </w:p>
    <w:p>
      <w:r>
        <w:t>RT @JazzyClarks: If you hate me I dont care. New flash bitch, I dont live to please you aha</w:t>
      </w:r>
    </w:p>
    <w:p>
      <w:r>
        <w:rPr>
          <w:b/>
          <w:u w:val="single"/>
        </w:rPr>
        <w:t>73097</w:t>
      </w:r>
    </w:p>
    <w:p>
      <w:r>
        <w:t>RT @Jazzy_Blow: i can't never keep no bitch cause i put them hoes out</w:t>
      </w:r>
    </w:p>
    <w:p>
      <w:r>
        <w:rPr>
          <w:b/>
          <w:u w:val="single"/>
        </w:rPr>
        <w:t>73098</w:t>
      </w:r>
    </w:p>
    <w:p>
      <w:r>
        <w:t>RT @JediKnightwing: Please pornstars, stop saying "fuck that tight pussy."</w:t>
      </w:r>
    </w:p>
    <w:p>
      <w:r>
        <w:rPr>
          <w:b/>
          <w:u w:val="single"/>
        </w:rPr>
        <w:t>73099</w:t>
      </w:r>
    </w:p>
    <w:p>
      <w:r>
        <w:t>RT @JeffDuncan_: JSU coach Omar Johnson: "It's what u do against the ball. U throw it, hit it, catch it. Doesn't matter if the Yankees are &amp;#8230;</w:t>
      </w:r>
    </w:p>
    <w:p>
      <w:r>
        <w:rPr>
          <w:b/>
          <w:u w:val="single"/>
        </w:rPr>
        <w:t>73100</w:t>
      </w:r>
    </w:p>
    <w:p>
      <w:r>
        <w:t>RT @JemapelleDalila: @yadirasarmiento I just wanna know when are we gonna go fuck shit up &amp;amp; go fuck up bitches????? &amp;#128514;&amp;#128536;&amp;#128521;</w:t>
      </w:r>
    </w:p>
    <w:p>
      <w:r>
        <w:rPr>
          <w:b/>
          <w:u w:val="single"/>
        </w:rPr>
        <w:t>73101</w:t>
      </w:r>
    </w:p>
    <w:p>
      <w:r>
        <w:t>RT @JeneBramel: Clever. RT @LanceMcAlister: Watch Burfict make the hit and then mock officials by throwing a flag on himself. https://t.co/&amp;#8230;</w:t>
      </w:r>
    </w:p>
    <w:p>
      <w:r>
        <w:rPr>
          <w:b/>
          <w:u w:val="single"/>
        </w:rPr>
        <w:t>73102</w:t>
      </w:r>
    </w:p>
    <w:p>
      <w:r>
        <w:t>RT @JenetteeeM: Choke on this bitch 8=======&amp;#128074;========D</w:t>
      </w:r>
    </w:p>
    <w:p>
      <w:r>
        <w:rPr>
          <w:b/>
          <w:u w:val="single"/>
        </w:rPr>
        <w:t>73103</w:t>
      </w:r>
    </w:p>
    <w:p>
      <w:r>
        <w:t>RT @JennaAmendolare: A woman just yelled at me cause I'm drinking a beer at 11 am bitch I'm on fucking vacation</w:t>
      </w:r>
    </w:p>
    <w:p>
      <w:r>
        <w:rPr>
          <w:b/>
          <w:u w:val="single"/>
        </w:rPr>
        <w:t>73104</w:t>
      </w:r>
    </w:p>
    <w:p>
      <w:r>
        <w:t>RT @Jenna_Garcia13: &amp;#8220;@OfficialVondell: #MyGirlfriendNotAllowedTo have milkshakes.. let that hoe bring one boy to the yard.. and watch what &amp;#8230;</w:t>
      </w:r>
    </w:p>
    <w:p>
      <w:r>
        <w:rPr>
          <w:b/>
          <w:u w:val="single"/>
        </w:rPr>
        <w:t>73105</w:t>
      </w:r>
    </w:p>
    <w:p>
      <w:r>
        <w:t>RT @JennyJohnsonHi5: Just when I thought Justin Bieber couldn't be anymore of a pussy, he gets arrested in Canada for fighting a person who&amp;#8230;</w:t>
      </w:r>
    </w:p>
    <w:p>
      <w:r>
        <w:rPr>
          <w:b/>
          <w:u w:val="single"/>
        </w:rPr>
        <w:t>73106</w:t>
      </w:r>
    </w:p>
    <w:p>
      <w:r>
        <w:t>RT @Jeremiah_337: Well bitch biology said RT @TEEJUSTYCE Who said 2 females can't make a baby together? That's all me. &amp;#128106; http://t.co/5vEGg6&amp;#8230;</w:t>
      </w:r>
    </w:p>
    <w:p>
      <w:r>
        <w:rPr>
          <w:b/>
          <w:u w:val="single"/>
        </w:rPr>
        <w:t>73107</w:t>
      </w:r>
    </w:p>
    <w:p>
      <w:r>
        <w:t>RT @JeremyPlatt: Yah she was a hoe...</w:t>
      </w:r>
    </w:p>
    <w:p>
      <w:r>
        <w:rPr>
          <w:b/>
          <w:u w:val="single"/>
        </w:rPr>
        <w:t>73108</w:t>
      </w:r>
    </w:p>
    <w:p>
      <w:r>
        <w:t>RT @JeromeSantonio: I don't care how much I hate a girl, I'll never call her a hoe, bitch, slut or any of that shit lol</w:t>
      </w:r>
    </w:p>
    <w:p>
      <w:r>
        <w:rPr>
          <w:b/>
          <w:u w:val="single"/>
        </w:rPr>
        <w:t>73109</w:t>
      </w:r>
    </w:p>
    <w:p>
      <w:r>
        <w:t>RT @JessicaChasmar: Media Matters executive behind #StopRush campaign blogged about &amp;#8216;trannies,&amp;#8217; &amp;#8216;homos&amp;#8217; http://t.co/mje5KVl7rf http://t.co/&amp;#8230;</w:t>
      </w:r>
    </w:p>
    <w:p>
      <w:r>
        <w:rPr>
          <w:b/>
          <w:u w:val="single"/>
        </w:rPr>
        <w:t>73110</w:t>
      </w:r>
    </w:p>
    <w:p>
      <w:r>
        <w:t>RT @Jessycaa_Rubi: You swear youre down n the realest n you stay doing little bitch shit like that</w:t>
      </w:r>
    </w:p>
    <w:p>
      <w:r>
        <w:rPr>
          <w:b/>
          <w:u w:val="single"/>
        </w:rPr>
        <w:t>73111</w:t>
      </w:r>
    </w:p>
    <w:p>
      <w:r>
        <w:t>RT @JestonaeLives: Burnt pussy lips - &amp;#128514;&amp;#128514;&amp;#128514; https://t.co/nVlZkShGaa</w:t>
      </w:r>
    </w:p>
    <w:p>
      <w:r>
        <w:rPr>
          <w:b/>
          <w:u w:val="single"/>
        </w:rPr>
        <w:t>73112</w:t>
      </w:r>
    </w:p>
    <w:p>
      <w:r>
        <w:t>RT @JesusIsAJerk: On my way to fuck your bitch. http://t.co/aNZngPNmLS</w:t>
      </w:r>
    </w:p>
    <w:p>
      <w:r>
        <w:rPr>
          <w:b/>
          <w:u w:val="single"/>
        </w:rPr>
        <w:t>73113</w:t>
      </w:r>
    </w:p>
    <w:p>
      <w:r>
        <w:t>RT @JesusMVela: &amp;#8220;@Enriquuee_: @JesusMVela @wigga32 fucking pussy that's why&amp;#8221; exactly. Let me @ the nigga @RyanMattheww7 were talking about &amp;#8230;</w:t>
      </w:r>
    </w:p>
    <w:p>
      <w:r>
        <w:rPr>
          <w:b/>
          <w:u w:val="single"/>
        </w:rPr>
        <w:t>73114</w:t>
      </w:r>
    </w:p>
    <w:p>
      <w:r>
        <w:t>RT @JewJitsuGrl: @AdmiralAckbar3 @00_jackie @Darknight420 @allahthefairy &amp;#128073; @TayyibN &amp;#128072;</w:t>
        <w:br/>
        <w:t>Bring it bitch http://t.co/g7Yq2cH9Uk</w:t>
      </w:r>
    </w:p>
    <w:p>
      <w:r>
        <w:rPr>
          <w:b/>
          <w:u w:val="single"/>
        </w:rPr>
        <w:t>73115</w:t>
      </w:r>
    </w:p>
    <w:p>
      <w:r>
        <w:t>RT @JewJitsuGrl: @AdmiralAckbar3 @00_jackie @Darknight420 @allahthefairy &amp;#128073; @TayyibN &amp;#128072;</w:t>
        <w:br/>
        <w:t>Tiny Jihadi http://t.co/PDIKbrvCJ8</w:t>
      </w:r>
    </w:p>
    <w:p>
      <w:r>
        <w:rPr>
          <w:b/>
          <w:u w:val="single"/>
        </w:rPr>
        <w:t>73116</w:t>
      </w:r>
    </w:p>
    <w:p>
      <w:r>
        <w:t>RT @JewlzSantana: making every bitch feel important...</w:t>
      </w:r>
    </w:p>
    <w:p>
      <w:r>
        <w:rPr>
          <w:b/>
          <w:u w:val="single"/>
        </w:rPr>
        <w:t>73117</w:t>
      </w:r>
    </w:p>
    <w:p>
      <w:r>
        <w:t>RT @Jigga504: &amp;#8220;@mleew17: u pretty but dat pussy got a 100 thousand miles on it!! Book value all fucked up&amp;#128553;&amp;#8221; &amp;#128514;&amp;#128514;&amp;#128514;&amp;#128514;</w:t>
      </w:r>
    </w:p>
    <w:p>
      <w:r>
        <w:rPr>
          <w:b/>
          <w:u w:val="single"/>
        </w:rPr>
        <w:t>73118</w:t>
      </w:r>
    </w:p>
    <w:p>
      <w:r>
        <w:t>RT @JiggyJust: Real tears &amp;#128514;&amp;#128514; &amp;#8220;@NankDatThang: &amp;#128557;&amp;#128557;&amp;#128557;&amp;#128557; RT @TheOnlyReed: Both these outfits trash, but the dyke outfit got me WEAKKKKKKKK http://&amp;#8230;</w:t>
      </w:r>
    </w:p>
    <w:p>
      <w:r>
        <w:rPr>
          <w:b/>
          <w:u w:val="single"/>
        </w:rPr>
        <w:t>73119</w:t>
      </w:r>
    </w:p>
    <w:p>
      <w:r>
        <w:t>RT @JihadistJoe: We Muslims have no military honour whatsoever, we are sub human savages that slaughter unarmed men, women &amp;amp; children http:&amp;#8230;</w:t>
      </w:r>
    </w:p>
    <w:p>
      <w:r>
        <w:rPr>
          <w:b/>
          <w:u w:val="single"/>
        </w:rPr>
        <w:t>73120</w:t>
      </w:r>
    </w:p>
    <w:p>
      <w:r>
        <w:t>RT @JimNorton: . @WBCFredJr Was daddy still being an abusive rage-a-holic in hospice, or just making doody in his diapers like a good fag h&amp;#8230;</w:t>
      </w:r>
    </w:p>
    <w:p>
      <w:r>
        <w:rPr>
          <w:b/>
          <w:u w:val="single"/>
        </w:rPr>
        <w:t>73121</w:t>
      </w:r>
    </w:p>
    <w:p>
      <w:r>
        <w:t>RT @JimNorton: And for the record, I think Dan Snyder is a cunt. The hypocrisy of the NFL is just embarrassing at this point.</w:t>
      </w:r>
    </w:p>
    <w:p>
      <w:r>
        <w:rPr>
          <w:b/>
          <w:u w:val="single"/>
        </w:rPr>
        <w:t>73122</w:t>
      </w:r>
    </w:p>
    <w:p>
      <w:r>
        <w:t>RT @JimNorton: Sterling is a cunt. My point is simply until everyone has privately taped conversations released, shut the fuck up.</w:t>
      </w:r>
    </w:p>
    <w:p>
      <w:r>
        <w:rPr>
          <w:b/>
          <w:u w:val="single"/>
        </w:rPr>
        <w:t>73123</w:t>
      </w:r>
    </w:p>
    <w:p>
      <w:r>
        <w:t>RT @JimNorton: The only thing more irritating than Donald Sterling being a cunt is Adam Silver continually apologizing for him.</w:t>
      </w:r>
    </w:p>
    <w:p>
      <w:r>
        <w:rPr>
          <w:b/>
          <w:u w:val="single"/>
        </w:rPr>
        <w:t>73124</w:t>
      </w:r>
    </w:p>
    <w:p>
      <w:r>
        <w:t>RT @JimNorton: There is a GIFT SHOP at the 9-11 museum? And they charge admission. It's a mass grave you fucking cunts. What a disgrace.</w:t>
      </w:r>
    </w:p>
    <w:p>
      <w:r>
        <w:rPr>
          <w:b/>
          <w:u w:val="single"/>
        </w:rPr>
        <w:t>73125</w:t>
      </w:r>
    </w:p>
    <w:p>
      <w:r>
        <w:t>RT @Jim_McCloskey: It's hard to be the bigger man when the other person is being such a cunt</w:t>
      </w:r>
    </w:p>
    <w:p>
      <w:r>
        <w:rPr>
          <w:b/>
          <w:u w:val="single"/>
        </w:rPr>
        <w:t>73126</w:t>
      </w:r>
    </w:p>
    <w:p>
      <w:r>
        <w:t>RT @Jim_McCloskey: Why does Hawkeye have to be in the Avengers? He's such a pussy</w:t>
      </w:r>
    </w:p>
    <w:p>
      <w:r>
        <w:rPr>
          <w:b/>
          <w:u w:val="single"/>
        </w:rPr>
        <w:t>73127</w:t>
      </w:r>
    </w:p>
    <w:p>
      <w:r>
        <w:t>RT @JimmyCollinsss: @WesOrrJames all love my nig</w:t>
      </w:r>
    </w:p>
    <w:p>
      <w:r>
        <w:rPr>
          <w:b/>
          <w:u w:val="single"/>
        </w:rPr>
        <w:t>73128</w:t>
      </w:r>
    </w:p>
    <w:p>
      <w:r>
        <w:t>RT @Jimmy_Santander: "Deme gallo pinto con carne asadita, madurito..y...una milca, amor"</w:t>
      </w:r>
    </w:p>
    <w:p>
      <w:r>
        <w:rPr>
          <w:b/>
          <w:u w:val="single"/>
        </w:rPr>
        <w:t>73129</w:t>
      </w:r>
    </w:p>
    <w:p>
      <w:r>
        <w:t>RT @Jimmy_Santander: These office hoes do not shut the fuck up with their fucking chisme!</w:t>
      </w:r>
    </w:p>
    <w:p>
      <w:r>
        <w:rPr>
          <w:b/>
          <w:u w:val="single"/>
        </w:rPr>
        <w:t>73130</w:t>
      </w:r>
    </w:p>
    <w:p>
      <w:r>
        <w:t>RT @Joan_Rivers: Charlie Sheen will star in a new sitcom as an anger management therapist. So what's next? Casey Anthony as the owner of ...</w:t>
      </w:r>
    </w:p>
    <w:p>
      <w:r>
        <w:rPr>
          <w:b/>
          <w:u w:val="single"/>
        </w:rPr>
        <w:t>73131</w:t>
      </w:r>
    </w:p>
    <w:p>
      <w:r>
        <w:t>RT @JoeBudden: Back to these hoes tho.</w:t>
      </w:r>
    </w:p>
    <w:p>
      <w:r>
        <w:rPr>
          <w:b/>
          <w:u w:val="single"/>
        </w:rPr>
        <w:t>73132</w:t>
      </w:r>
    </w:p>
    <w:p>
      <w:r>
        <w:t>RT @JoeBudden: Chillin w a couple of hoes that like hoes that like niggas that don&amp;#8217;t act like hoes.</w:t>
      </w:r>
    </w:p>
    <w:p>
      <w:r>
        <w:rPr>
          <w:b/>
          <w:u w:val="single"/>
        </w:rPr>
        <w:t>73133</w:t>
      </w:r>
    </w:p>
    <w:p>
      <w:r>
        <w:t>RT @JoeBudden: Cuz soon as u start doing the wack/cute shit w a hoe, she&amp;#8217;s your girl&amp;#8230; Really.</w:t>
      </w:r>
    </w:p>
    <w:p>
      <w:r>
        <w:rPr>
          <w:b/>
          <w:u w:val="single"/>
        </w:rPr>
        <w:t>73134</w:t>
      </w:r>
    </w:p>
    <w:p>
      <w:r>
        <w:t>RT @JoeBudden: I only be looking like I&amp;#8217;m fucking bitches&amp;#8230; I don&amp;#8217;t tho</w:t>
      </w:r>
    </w:p>
    <w:p>
      <w:r>
        <w:rPr>
          <w:b/>
          <w:u w:val="single"/>
        </w:rPr>
        <w:t>73135</w:t>
      </w:r>
    </w:p>
    <w:p>
      <w:r>
        <w:t>RT @JoeBudden: I told y'all... Side bitches w motives are more powerful than u think... But I'm sleep.</w:t>
      </w:r>
    </w:p>
    <w:p>
      <w:r>
        <w:rPr>
          <w:b/>
          <w:u w:val="single"/>
        </w:rPr>
        <w:t>73136</w:t>
      </w:r>
    </w:p>
    <w:p>
      <w:r>
        <w:t>RT @JoeBudden: I wonder if the hoes are gonna give Halloween back to the children this year&amp;#8230;</w:t>
      </w:r>
    </w:p>
    <w:p>
      <w:r>
        <w:rPr>
          <w:b/>
          <w:u w:val="single"/>
        </w:rPr>
        <w:t>73137</w:t>
      </w:r>
    </w:p>
    <w:p>
      <w:r>
        <w:t>RT @JoeBudden: If I got hoes then I sure can&amp;#8217;t find where I put them.. Lol</w:t>
      </w:r>
    </w:p>
    <w:p>
      <w:r>
        <w:rPr>
          <w:b/>
          <w:u w:val="single"/>
        </w:rPr>
        <w:t>73138</w:t>
      </w:r>
    </w:p>
    <w:p>
      <w:r>
        <w:t>RT @JoeBudden: If u can&amp;#8217;t deal w what we go thru&amp;#8230;. Then I got bitches lined up, I got an ego too.</w:t>
      </w:r>
    </w:p>
    <w:p>
      <w:r>
        <w:rPr>
          <w:b/>
          <w:u w:val="single"/>
        </w:rPr>
        <w:t>73139</w:t>
      </w:r>
    </w:p>
    <w:p>
      <w:r>
        <w:t>RT @JoeBudden: It&amp;#8217;s so unfair that the hoes get to dress up as hoes for Halloween.</w:t>
      </w:r>
    </w:p>
    <w:p>
      <w:r>
        <w:rPr>
          <w:b/>
          <w:u w:val="single"/>
        </w:rPr>
        <w:t>73140</w:t>
      </w:r>
    </w:p>
    <w:p>
      <w:r>
        <w:t>RT @JoeBudden: My definition of "bad bitch" has changed drastically over the years.</w:t>
      </w:r>
    </w:p>
    <w:p>
      <w:r>
        <w:rPr>
          <w:b/>
          <w:u w:val="single"/>
        </w:rPr>
        <w:t>73141</w:t>
      </w:r>
    </w:p>
    <w:p>
      <w:r>
        <w:t>RT @JoeBudden: Nigga can&amp;#8217;t even feel up on a bitch in a pic without the girl u fuckin getting mad, smh</w:t>
      </w:r>
    </w:p>
    <w:p>
      <w:r>
        <w:rPr>
          <w:b/>
          <w:u w:val="single"/>
        </w:rPr>
        <w:t>73142</w:t>
      </w:r>
    </w:p>
    <w:p>
      <w:r>
        <w:t>RT @JoeBudden: Ok, I gotta cut this Carl Thomas album off b4 I call my ex &amp;amp; say fuck u u ruthless bitch. Lol</w:t>
      </w:r>
    </w:p>
    <w:p>
      <w:r>
        <w:rPr>
          <w:b/>
          <w:u w:val="single"/>
        </w:rPr>
        <w:t>73143</w:t>
      </w:r>
    </w:p>
    <w:p>
      <w:r>
        <w:t>RT @JoeBudden: Or the &amp;#8220;I was sleep&amp;#8221; curve.. Really bitch ? U slept from 1am to 11pm huh.. Smh</w:t>
      </w:r>
    </w:p>
    <w:p>
      <w:r>
        <w:rPr>
          <w:b/>
          <w:u w:val="single"/>
        </w:rPr>
        <w:t>73144</w:t>
      </w:r>
    </w:p>
    <w:p>
      <w:r>
        <w:t>RT @JoeBudden: She&amp;#8217;s not a hoe cuz she had sex before bro, lol</w:t>
      </w:r>
    </w:p>
    <w:p>
      <w:r>
        <w:rPr>
          <w:b/>
          <w:u w:val="single"/>
        </w:rPr>
        <w:t>73145</w:t>
      </w:r>
    </w:p>
    <w:p>
      <w:r>
        <w:t>RT @JoeBudden: She&amp;#8217;s not a hoe cuz she&amp;#8217;s not attainable to u bro.</w:t>
      </w:r>
    </w:p>
    <w:p>
      <w:r>
        <w:rPr>
          <w:b/>
          <w:u w:val="single"/>
        </w:rPr>
        <w:t>73146</w:t>
      </w:r>
    </w:p>
    <w:p>
      <w:r>
        <w:t>RT @JoeBudden: So the woman I deal with is trying her best to make "entertaining" a bad word... "U be entertaining these bitches" lol</w:t>
      </w:r>
    </w:p>
    <w:p>
      <w:r>
        <w:rPr>
          <w:b/>
          <w:u w:val="single"/>
        </w:rPr>
        <w:t>73147</w:t>
      </w:r>
    </w:p>
    <w:p>
      <w:r>
        <w:t>RT @JoeBudden: The dating scene so wack out here dog&amp;#8230; shit super trash.</w:t>
      </w:r>
    </w:p>
    <w:p>
      <w:r>
        <w:rPr>
          <w:b/>
          <w:u w:val="single"/>
        </w:rPr>
        <w:t>73148</w:t>
      </w:r>
    </w:p>
    <w:p>
      <w:r>
        <w:t>RT @JoeBudden: These hoes gon FIND a way to wear some spandex I tell&amp;#8217;ya</w:t>
      </w:r>
    </w:p>
    <w:p>
      <w:r>
        <w:rPr>
          <w:b/>
          <w:u w:val="single"/>
        </w:rPr>
        <w:t>73149</w:t>
      </w:r>
    </w:p>
    <w:p>
      <w:r>
        <w:t>RT @JoeBudden: U famous niggas ruined the game by jacking up the price on the pussy. - Michael Paul Budden.</w:t>
      </w:r>
    </w:p>
    <w:p>
      <w:r>
        <w:rPr>
          <w:b/>
          <w:u w:val="single"/>
        </w:rPr>
        <w:t>73150</w:t>
      </w:r>
    </w:p>
    <w:p>
      <w:r>
        <w:t>RT @JoeBudden: Women all over America are overstating the value of pussy.</w:t>
      </w:r>
    </w:p>
    <w:p>
      <w:r>
        <w:rPr>
          <w:b/>
          <w:u w:val="single"/>
        </w:rPr>
        <w:t>73151</w:t>
      </w:r>
    </w:p>
    <w:p>
      <w:r>
        <w:t>RT @JoeBudden: Young, attractive, successful, supportive, faithful man w his own everything..u think bringing solely pussy to the table is &amp;#8230;</w:t>
      </w:r>
    </w:p>
    <w:p>
      <w:r>
        <w:rPr>
          <w:b/>
          <w:u w:val="single"/>
        </w:rPr>
        <w:t>73152</w:t>
      </w:r>
    </w:p>
    <w:p>
      <w:r>
        <w:t>RT @JoeCaroselli1: Jameis Winston is a nigger</w:t>
      </w:r>
    </w:p>
    <w:p>
      <w:r>
        <w:rPr>
          <w:b/>
          <w:u w:val="single"/>
        </w:rPr>
        <w:t>73153</w:t>
      </w:r>
    </w:p>
    <w:p>
      <w:r>
        <w:t>RT @JoeCool_TVC: You can't be a hoe saying that another girls a hoe. Your both hoes, it cancels each other out.</w:t>
      </w:r>
    </w:p>
    <w:p>
      <w:r>
        <w:rPr>
          <w:b/>
          <w:u w:val="single"/>
        </w:rPr>
        <w:t>73154</w:t>
      </w:r>
    </w:p>
    <w:p>
      <w:r>
        <w:t>RT @JoeyG_145: Downloaded flappy bird 5 minutes ago... It's already deleted.</w:t>
      </w:r>
    </w:p>
    <w:p>
      <w:r>
        <w:rPr>
          <w:b/>
          <w:u w:val="single"/>
        </w:rPr>
        <w:t>73155</w:t>
      </w:r>
    </w:p>
    <w:p>
      <w:r>
        <w:t>RT @JohnBishop100: Top tip of the day - if you want to be inconspicuous at an Elbow gig - don't wear a yellow jacket!! http://t.co/KQYiZmZb</w:t>
      </w:r>
    </w:p>
    <w:p>
      <w:r>
        <w:rPr>
          <w:b/>
          <w:u w:val="single"/>
        </w:rPr>
        <w:t>73156</w:t>
      </w:r>
    </w:p>
    <w:p>
      <w:r>
        <w:t>RT @JohnnieGoings: Money, clothes, hoes, and cars. #Merica</w:t>
      </w:r>
    </w:p>
    <w:p>
      <w:r>
        <w:rPr>
          <w:b/>
          <w:u w:val="single"/>
        </w:rPr>
        <w:t>73157</w:t>
      </w:r>
    </w:p>
    <w:p>
      <w:r>
        <w:t>RT @JohnnyFootbalI: Saw some bitch texting and driving so I rolled down my window and hucked my beer at her. Johnny fuckin patrol keeping t&amp;#8230;</w:t>
      </w:r>
    </w:p>
    <w:p>
      <w:r>
        <w:rPr>
          <w:b/>
          <w:u w:val="single"/>
        </w:rPr>
        <w:t>73158</w:t>
      </w:r>
    </w:p>
    <w:p>
      <w:r>
        <w:t>RT @JohnnyFootbalI: Yeah @TigerWoods quit being a bitch about your back. Pop a few Viagra and get your horny ass back to dominating holes o&amp;#8230;</w:t>
      </w:r>
    </w:p>
    <w:p>
      <w:r>
        <w:rPr>
          <w:b/>
          <w:u w:val="single"/>
        </w:rPr>
        <w:t>73159</w:t>
      </w:r>
    </w:p>
    <w:p>
      <w:r>
        <w:t>RT @JohnnyFootbalI: Yeah Kaepernick might have biceps like a Greek God, but the dude looks like he was conceived by a Proboscis monkey http&amp;#8230;</w:t>
      </w:r>
    </w:p>
    <w:p>
      <w:r>
        <w:rPr>
          <w:b/>
          <w:u w:val="single"/>
        </w:rPr>
        <w:t>73160</w:t>
      </w:r>
    </w:p>
    <w:p>
      <w:r>
        <w:t>RT @JohnnyFootbalI: Yeah start me as your flex player next week. Trick plays, catching passes, flipping the bird, smashing asses, should al&amp;#8230;</w:t>
      </w:r>
    </w:p>
    <w:p>
      <w:r>
        <w:rPr>
          <w:b/>
          <w:u w:val="single"/>
        </w:rPr>
        <w:t>73161</w:t>
      </w:r>
    </w:p>
    <w:p>
      <w:r>
        <w:t>RT @Johnydeep_: @20ToLife_ bitch nigga lol</w:t>
      </w:r>
    </w:p>
    <w:p>
      <w:r>
        <w:rPr>
          <w:b/>
          <w:u w:val="single"/>
        </w:rPr>
        <w:t>73162</w:t>
      </w:r>
    </w:p>
    <w:p>
      <w:r>
        <w:t>RT @Jojo_51213: What was that you tweeted? I can't concentrate enough to read it over all your sad-looking boob and pussy pics.</w:t>
        <w:br/>
        <w:br/>
        <w:t>-men, prob&amp;#8230;</w:t>
      </w:r>
    </w:p>
    <w:p>
      <w:r>
        <w:rPr>
          <w:b/>
          <w:u w:val="single"/>
        </w:rPr>
        <w:t>73163</w:t>
      </w:r>
    </w:p>
    <w:p>
      <w:r>
        <w:t>RT @JoleenDoreen: I was in a Kik group once. But we called it a party line and old Charlie the barber was always hogging the calls.</w:t>
      </w:r>
    </w:p>
    <w:p>
      <w:r>
        <w:rPr>
          <w:b/>
          <w:u w:val="single"/>
        </w:rPr>
        <w:t>73164</w:t>
      </w:r>
    </w:p>
    <w:p>
      <w:r>
        <w:t>RT @JonHorstHoyer: "Lester, the parasitic spider monkey, had 1 redeeming quality: he ran the boat, &amp;amp; the boat attracted women." 'ONLY IN #C&amp;#8230;</w:t>
      </w:r>
    </w:p>
    <w:p>
      <w:r>
        <w:rPr>
          <w:b/>
          <w:u w:val="single"/>
        </w:rPr>
        <w:t>73165</w:t>
      </w:r>
    </w:p>
    <w:p>
      <w:r>
        <w:t>RT @JonahAir23: money over the best pussy</w:t>
      </w:r>
    </w:p>
    <w:p>
      <w:r>
        <w:rPr>
          <w:b/>
          <w:u w:val="single"/>
        </w:rPr>
        <w:t>73166</w:t>
      </w:r>
    </w:p>
    <w:p>
      <w:r>
        <w:t>RT @Jonnietherotten: Listen twitter just because 161 assholes just followed some stupid cunt does not mean I want to. Piss off with your fu&amp;#8230;</w:t>
      </w:r>
    </w:p>
    <w:p>
      <w:r>
        <w:rPr>
          <w:b/>
          <w:u w:val="single"/>
        </w:rPr>
        <w:t>73167</w:t>
      </w:r>
    </w:p>
    <w:p>
      <w:r>
        <w:t>RT @JonnyFcknBlaze: Porn star is fancy talk for professional hoe.</w:t>
      </w:r>
    </w:p>
    <w:p>
      <w:r>
        <w:rPr>
          <w:b/>
          <w:u w:val="single"/>
        </w:rPr>
        <w:t>73168</w:t>
      </w:r>
    </w:p>
    <w:p>
      <w:r>
        <w:t>RT @JonnyFootbalI: Fuck bitches, get touchdowns.</w:t>
      </w:r>
    </w:p>
    <w:p>
      <w:r>
        <w:rPr>
          <w:b/>
          <w:u w:val="single"/>
        </w:rPr>
        <w:t>73169</w:t>
      </w:r>
    </w:p>
    <w:p>
      <w:r>
        <w:t>RT @JonyPrivat: #cheese #crackers #lacking http://t.co/ijDHKWdkoQ</w:t>
      </w:r>
    </w:p>
    <w:p>
      <w:r>
        <w:rPr>
          <w:b/>
          <w:u w:val="single"/>
        </w:rPr>
        <w:t>73170</w:t>
      </w:r>
    </w:p>
    <w:p>
      <w:r>
        <w:t>RT @Jordiiin_: &amp;#128514;if you can fuck my bitch , then she ain't "My Bitch"&amp;#128080;</w:t>
      </w:r>
    </w:p>
    <w:p>
      <w:r>
        <w:rPr>
          <w:b/>
          <w:u w:val="single"/>
        </w:rPr>
        <w:t>73171</w:t>
      </w:r>
    </w:p>
    <w:p>
      <w:r>
        <w:t>RT @JorgeGones: when a bitch that once curved me now all up on my dick http://t.co/xEITPkALOb</w:t>
      </w:r>
    </w:p>
    <w:p>
      <w:r>
        <w:rPr>
          <w:b/>
          <w:u w:val="single"/>
        </w:rPr>
        <w:t>73172</w:t>
      </w:r>
    </w:p>
    <w:p>
      <w:r>
        <w:t>RT @JoseCanseco: I do not have bitch tits</w:t>
      </w:r>
    </w:p>
    <w:p>
      <w:r>
        <w:rPr>
          <w:b/>
          <w:u w:val="single"/>
        </w:rPr>
        <w:t>73173</w:t>
      </w:r>
    </w:p>
    <w:p>
      <w:r>
        <w:t>RT @JosephTheFlyGuy: Crazy girlfriends usually love you longer &amp;amp; got the best pussy .</w:t>
      </w:r>
    </w:p>
    <w:p>
      <w:r>
        <w:rPr>
          <w:b/>
          <w:u w:val="single"/>
        </w:rPr>
        <w:t>73174</w:t>
      </w:r>
    </w:p>
    <w:p>
      <w:r>
        <w:t>RT @JosephTheFlyGuy: Loyal pussy is best pussy . Cus u know that's all yours .</w:t>
      </w:r>
    </w:p>
    <w:p>
      <w:r>
        <w:rPr>
          <w:b/>
          <w:u w:val="single"/>
        </w:rPr>
        <w:t>73175</w:t>
      </w:r>
    </w:p>
    <w:p>
      <w:r>
        <w:t>RT @JosephTheFlyGuy: This bitch got a real life hippo as a pet http://t.co/wU6jItcE0U</w:t>
      </w:r>
    </w:p>
    <w:p>
      <w:r>
        <w:rPr>
          <w:b/>
          <w:u w:val="single"/>
        </w:rPr>
        <w:t>73176</w:t>
      </w:r>
    </w:p>
    <w:p>
      <w:r>
        <w:t>RT @JoshGIII: I be in the pussy like https://t.co/4OvGZ3Lhqu</w:t>
      </w:r>
    </w:p>
    <w:p>
      <w:r>
        <w:rPr>
          <w:b/>
          <w:u w:val="single"/>
        </w:rPr>
        <w:t>73177</w:t>
      </w:r>
    </w:p>
    <w:p>
      <w:r>
        <w:t>RT @JoshYohe_Trib: I wrote whole game story on how Orpik shut down Ovi two nights in a row. Many of you will mock this. But he was really, &amp;#8230;</w:t>
      </w:r>
    </w:p>
    <w:p>
      <w:r>
        <w:rPr>
          <w:b/>
          <w:u w:val="single"/>
        </w:rPr>
        <w:t>73178</w:t>
      </w:r>
    </w:p>
    <w:p>
      <w:r>
        <w:t>RT @Joy_Doe: &amp;#128557;&amp;#128557;&amp;#128557;&amp;#128557;&amp;#128557; RT @80sbaby4life: I love hood bitches. God help me lmaoooo</w:t>
      </w:r>
    </w:p>
    <w:p>
      <w:r>
        <w:rPr>
          <w:b/>
          <w:u w:val="single"/>
        </w:rPr>
        <w:t>73179</w:t>
      </w:r>
    </w:p>
    <w:p>
      <w:r>
        <w:t>RT @JsOnMyTweet: &amp;#8220;@muurdasteven: &amp;#8220;@buttsigns: this bitch is garbage at gta.... https://t.co/WpiA0bVGjU&amp;#8221;LMFAOOOOO&amp;#8221;&amp;lt; &amp;#128557;&amp;#128557;&amp;#128557;&amp;#128557;&amp;#128557;&amp;#128557;</w:t>
      </w:r>
    </w:p>
    <w:p>
      <w:r>
        <w:rPr>
          <w:b/>
          <w:u w:val="single"/>
        </w:rPr>
        <w:t>73180</w:t>
      </w:r>
    </w:p>
    <w:p>
      <w:r>
        <w:t>RT @JstKeepScrollin: Been trash "@WeAre_XCI: The gay Chris bosh jokes are getting old now""</w:t>
      </w:r>
    </w:p>
    <w:p>
      <w:r>
        <w:rPr>
          <w:b/>
          <w:u w:val="single"/>
        </w:rPr>
        <w:t>73181</w:t>
      </w:r>
    </w:p>
    <w:p>
      <w:r>
        <w:t>RT @JstKeepScrollin: Me fixing my car :10,000</w:t>
        <w:br/>
        <w:t>The fade this hoe gone catch : Pricless http://t.co/qMU2um1nC3</w:t>
      </w:r>
    </w:p>
    <w:p>
      <w:r>
        <w:rPr>
          <w:b/>
          <w:u w:val="single"/>
        </w:rPr>
        <w:t>73182</w:t>
      </w:r>
    </w:p>
    <w:p>
      <w:r>
        <w:t>RT @JuanNDaCut: Explaining to a girl how u don't have hoes http://t.co/eY7lmc5i2W</w:t>
      </w:r>
    </w:p>
    <w:p>
      <w:r>
        <w:rPr>
          <w:b/>
          <w:u w:val="single"/>
        </w:rPr>
        <w:t>73183</w:t>
      </w:r>
    </w:p>
    <w:p>
      <w:r>
        <w:t>RT @JuanNDaCut: Porn ads be convincing af..."click here and 30 bitches will appear in your bed" you DAMN RIGHT ima click that shit nigga</w:t>
      </w:r>
    </w:p>
    <w:p>
      <w:r>
        <w:rPr>
          <w:b/>
          <w:u w:val="single"/>
        </w:rPr>
        <w:t>73184</w:t>
      </w:r>
    </w:p>
    <w:p>
      <w:r>
        <w:t>RT @JuanNDaCut: When twitter rappers dm me their trash links http://t.co/yck16ZiNZZ</w:t>
      </w:r>
    </w:p>
    <w:p>
      <w:r>
        <w:rPr>
          <w:b/>
          <w:u w:val="single"/>
        </w:rPr>
        <w:t>73185</w:t>
      </w:r>
    </w:p>
    <w:p>
      <w:r>
        <w:t>RT @Juanitaap_: Lorde 17 with a Grammy &amp;amp; bitches 14 with a std &amp;#128553;</w:t>
      </w:r>
    </w:p>
    <w:p>
      <w:r>
        <w:rPr>
          <w:b/>
          <w:u w:val="single"/>
        </w:rPr>
        <w:t>73186</w:t>
      </w:r>
    </w:p>
    <w:p>
      <w:r>
        <w:t>RT @JudahWorldChamp: To help eliminate faking injury &amp;amp; diving - post game video review of dives &amp;amp; give divers yellow cards after game. #Wor&amp;#8230;</w:t>
      </w:r>
    </w:p>
    <w:p>
      <w:r>
        <w:rPr>
          <w:b/>
          <w:u w:val="single"/>
        </w:rPr>
        <w:t>73187</w:t>
      </w:r>
    </w:p>
    <w:p>
      <w:r>
        <w:t>RT @JudgmentalGay: Best friend being a hoe: yaaas hunty hoe it up slaaaayy</w:t>
        <w:br/>
        <w:br/>
        <w:t>Stranger being a hoe: you're so trashy. You're what's wrong wit&amp;#8230;</w:t>
      </w:r>
    </w:p>
    <w:p>
      <w:r>
        <w:rPr>
          <w:b/>
          <w:u w:val="single"/>
        </w:rPr>
        <w:t>73188</w:t>
      </w:r>
    </w:p>
    <w:p>
      <w:r>
        <w:t>RT @Juicccyray: &amp;#8220;@1stBlocJeremiah: Broke hoes always wanna argue u ain't ate all day were u get that energy from &amp;#128514;&amp;#128514;&amp;#8221;RT&amp;#128514;&amp;#128553;&amp;#128175;</w:t>
      </w:r>
    </w:p>
    <w:p>
      <w:r>
        <w:rPr>
          <w:b/>
          <w:u w:val="single"/>
        </w:rPr>
        <w:t>73189</w:t>
      </w:r>
    </w:p>
    <w:p>
      <w:r>
        <w:t>RT @Juicedballs: Not scared to pepper spray a bitch</w:t>
        <w:br/>
        <w:br/>
        <w:t>*Hand gently resting on fanny pack*</w:t>
      </w:r>
    </w:p>
    <w:p>
      <w:r>
        <w:rPr>
          <w:b/>
          <w:u w:val="single"/>
        </w:rPr>
        <w:t>73190</w:t>
      </w:r>
    </w:p>
    <w:p>
      <w:r>
        <w:t>RT @Juicy_Squeaky: Any bitch who need a crowd to fight is clearly easily influenced &amp;amp; weak minded &amp;amp; most likely will commit suicide &amp;#128514;&amp;#128514;</w:t>
      </w:r>
    </w:p>
    <w:p>
      <w:r>
        <w:rPr>
          <w:b/>
          <w:u w:val="single"/>
        </w:rPr>
        <w:t>73191</w:t>
      </w:r>
    </w:p>
    <w:p>
      <w:r>
        <w:t>RT @Jukeyxo: If a girl sit on your face, and your nose goes into her pussy, and she rides your nose like a bull, she's a keeper.</w:t>
      </w:r>
    </w:p>
    <w:p>
      <w:r>
        <w:rPr>
          <w:b/>
          <w:u w:val="single"/>
        </w:rPr>
        <w:t>73192</w:t>
      </w:r>
    </w:p>
    <w:p>
      <w:r>
        <w:t>RT @JulieSnark: I love asking really hot, skinny bitches when they're due.</w:t>
      </w:r>
    </w:p>
    <w:p>
      <w:r>
        <w:rPr>
          <w:b/>
          <w:u w:val="single"/>
        </w:rPr>
        <w:t>73193</w:t>
      </w:r>
    </w:p>
    <w:p>
      <w:r>
        <w:t>RT @Julio_isUrdaddy: She need a man, not no pussy boy.</w:t>
      </w:r>
    </w:p>
    <w:p>
      <w:r>
        <w:rPr>
          <w:b/>
          <w:u w:val="single"/>
        </w:rPr>
        <w:t>73194</w:t>
      </w:r>
    </w:p>
    <w:p>
      <w:r>
        <w:t>RT @JusDontBlowMyHi: Y'all lucky DMX stopped makin music I'd still be barking at these hoes foo</w:t>
      </w:r>
    </w:p>
    <w:p>
      <w:r>
        <w:rPr>
          <w:b/>
          <w:u w:val="single"/>
        </w:rPr>
        <w:t>73195</w:t>
      </w:r>
    </w:p>
    <w:p>
      <w:r>
        <w:t>RT @JusGuapo: These hoes lying and olivia will get to the bottom of it. #ScandaI http://t.co/sUZI8LOAoe</w:t>
      </w:r>
    </w:p>
    <w:p>
      <w:r>
        <w:rPr>
          <w:b/>
          <w:u w:val="single"/>
        </w:rPr>
        <w:t>73196</w:t>
      </w:r>
    </w:p>
    <w:p>
      <w:r>
        <w:t>RT @JusTawana_: &amp;#8220;@Gvmby: This bitch possessed by the thot demon. https://t.co/vHsbg4bjrg" FUCKING DEAD &amp;#128128;&amp;#128128;&amp;#128128;</w:t>
      </w:r>
    </w:p>
    <w:p>
      <w:r>
        <w:rPr>
          <w:b/>
          <w:u w:val="single"/>
        </w:rPr>
        <w:t>73197</w:t>
      </w:r>
    </w:p>
    <w:p>
      <w:r>
        <w:t>RT @Just2Savage: This height shit aint cute at all. Yall some dumb hoes going out in public looking like Jack and the bean stalk. &amp;#128514; http://&amp;#8230;</w:t>
      </w:r>
    </w:p>
    <w:p>
      <w:r>
        <w:rPr>
          <w:b/>
          <w:u w:val="single"/>
        </w:rPr>
        <w:t>73198</w:t>
      </w:r>
    </w:p>
    <w:p>
      <w:r>
        <w:t>RT @JustAn0th3r: It ain't nuttin to cut that bitch off.</w:t>
      </w:r>
    </w:p>
    <w:p>
      <w:r>
        <w:rPr>
          <w:b/>
          <w:u w:val="single"/>
        </w:rPr>
        <w:t>73199</w:t>
      </w:r>
    </w:p>
    <w:p>
      <w:r>
        <w:t>RT @JustCurrieOn: @west2quick @Christooshifty lol aye watch to mouth, you like when I mention you faggot</w:t>
      </w:r>
    </w:p>
    <w:p>
      <w:r>
        <w:rPr>
          <w:b/>
          <w:u w:val="single"/>
        </w:rPr>
        <w:t>73200</w:t>
      </w:r>
    </w:p>
    <w:p>
      <w:r>
        <w:t>RT @JustDoItSlow: @vintage_monroe_ scary told to come to her house to fight her and won't even open the door !! Wtf scary ass hoe</w:t>
      </w:r>
    </w:p>
    <w:p>
      <w:r>
        <w:rPr>
          <w:b/>
          <w:u w:val="single"/>
        </w:rPr>
        <w:t>73201</w:t>
      </w:r>
    </w:p>
    <w:p>
      <w:r>
        <w:t>RT @JustDoIt_Rob: @Kaaarlizzy bitches love my laugh..lol</w:t>
      </w:r>
    </w:p>
    <w:p>
      <w:r>
        <w:rPr>
          <w:b/>
          <w:u w:val="single"/>
        </w:rPr>
        <w:t>73202</w:t>
      </w:r>
    </w:p>
    <w:p>
      <w:r>
        <w:t>RT @JustDoIt_Rob: I'll throw a cheeseburger at her bitch ass!</w:t>
      </w:r>
    </w:p>
    <w:p>
      <w:r>
        <w:rPr>
          <w:b/>
          <w:u w:val="single"/>
        </w:rPr>
        <w:t>73203</w:t>
      </w:r>
    </w:p>
    <w:p>
      <w:r>
        <w:t>RT @JustDreaa: I don't splurge around no hoe no I don't shine in front of no bitch cus after she get off my dick I be like "Find the front &amp;#8230;</w:t>
      </w:r>
    </w:p>
    <w:p>
      <w:r>
        <w:rPr>
          <w:b/>
          <w:u w:val="single"/>
        </w:rPr>
        <w:t>73204</w:t>
      </w:r>
    </w:p>
    <w:p>
      <w:r>
        <w:t>RT @JustHad_that: Good pussy &amp;#128166;&amp;#128049; comes with a smart ass mouth &amp;#128068;&amp;#128069; &amp;amp; a crazy ass attitude &amp;#128530;&amp;#128175;</w:t>
      </w:r>
    </w:p>
    <w:p>
      <w:r>
        <w:rPr>
          <w:b/>
          <w:u w:val="single"/>
        </w:rPr>
        <w:t>73205</w:t>
      </w:r>
    </w:p>
    <w:p>
      <w:r>
        <w:t>RT @JustKarahn: &amp;#8220;@what_iDO: Karahn jus called her future baby a lil shit&amp;#128565;&amp;#128565;&amp;#128565;&amp;#128514;&amp;#128514;&amp;#128514;&amp;#128514;&amp;#128514;&amp;#8221; bitch tell the world why don't you &amp;#128530;</w:t>
      </w:r>
    </w:p>
    <w:p>
      <w:r>
        <w:rPr>
          <w:b/>
          <w:u w:val="single"/>
        </w:rPr>
        <w:t>73206</w:t>
      </w:r>
    </w:p>
    <w:p>
      <w:r>
        <w:t>RT @JustLeShay: &amp;#8220;@TheKaosYatti: @JustLeShay Who said you was cute&amp;#128035;&amp;#8221; byeeee mad bitch! &amp;#128530; come visit me</w:t>
      </w:r>
    </w:p>
    <w:p>
      <w:r>
        <w:rPr>
          <w:b/>
          <w:u w:val="single"/>
        </w:rPr>
        <w:t>73207</w:t>
      </w:r>
    </w:p>
    <w:p>
      <w:r>
        <w:t xml:space="preserve">RT @JustOneAsian: To every bug i have ever killed: i am sorry :/ </w:t>
        <w:br/>
        <w:br/>
        <w:t>&amp;#8230;..sorry that ur bitch asses came into my house uninvited</w:t>
      </w:r>
    </w:p>
    <w:p>
      <w:r>
        <w:rPr>
          <w:b/>
          <w:u w:val="single"/>
        </w:rPr>
        <w:t>73208</w:t>
      </w:r>
    </w:p>
    <w:p>
      <w:r>
        <w:t>RT @JustReIatabIe: when you die on flappy bird &amp;#128514; http://t.co/Pu7uqxJFMc</w:t>
      </w:r>
    </w:p>
    <w:p>
      <w:r>
        <w:rPr>
          <w:b/>
          <w:u w:val="single"/>
        </w:rPr>
        <w:t>73209</w:t>
      </w:r>
    </w:p>
    <w:p>
      <w:r>
        <w:t>RT @Just_this_time: If you think I've been an opinionated bitch lately just be glad I've stayed quiet on 3 of the topics swirling around he&amp;#8230;</w:t>
      </w:r>
    </w:p>
    <w:p>
      <w:r>
        <w:rPr>
          <w:b/>
          <w:u w:val="single"/>
        </w:rPr>
        <w:t>73210</w:t>
      </w:r>
    </w:p>
    <w:p>
      <w:r>
        <w:t>RT @Justcallme_duh: karmas a bitch my nigga</w:t>
      </w:r>
    </w:p>
    <w:p>
      <w:r>
        <w:rPr>
          <w:b/>
          <w:u w:val="single"/>
        </w:rPr>
        <w:t>73211</w:t>
      </w:r>
    </w:p>
    <w:p>
      <w:r>
        <w:t>RT @JustinSwift7oh2: All these hoes just want some attention.</w:t>
      </w:r>
    </w:p>
    <w:p>
      <w:r>
        <w:rPr>
          <w:b/>
          <w:u w:val="single"/>
        </w:rPr>
        <w:t>73212</w:t>
      </w:r>
    </w:p>
    <w:p>
      <w:r>
        <w:t>RT @JuuMane: I walks in Country Kitchen Restaurant to order take out, this bitch come ask me "Table For One?" -____- I look that lonely???</w:t>
      </w:r>
    </w:p>
    <w:p>
      <w:r>
        <w:rPr>
          <w:b/>
          <w:u w:val="single"/>
        </w:rPr>
        <w:t>73213</w:t>
      </w:r>
    </w:p>
    <w:p>
      <w:r>
        <w:t>RT @JuveUnited: Messi REFUSED to be subbed off. Are you kidding me? So they took off NEYMAR? You little hobbit diva bitch.</w:t>
      </w:r>
    </w:p>
    <w:p>
      <w:r>
        <w:rPr>
          <w:b/>
          <w:u w:val="single"/>
        </w:rPr>
        <w:t>73214</w:t>
      </w:r>
    </w:p>
    <w:p>
      <w:r>
        <w:t>RT @K1mb0Slyc3: Me too! &amp;#8220;@WhatsAshirt: Defiantly going to see that new planet of the apes tonight&amp;#8221;</w:t>
      </w:r>
    </w:p>
    <w:p>
      <w:r>
        <w:rPr>
          <w:b/>
          <w:u w:val="single"/>
        </w:rPr>
        <w:t>73215</w:t>
      </w:r>
    </w:p>
    <w:p>
      <w:r>
        <w:t>RT @KCamp427: Bring her round these slums..... Yo hoe will get slayed....</w:t>
      </w:r>
    </w:p>
    <w:p>
      <w:r>
        <w:rPr>
          <w:b/>
          <w:u w:val="single"/>
        </w:rPr>
        <w:t>73216</w:t>
      </w:r>
    </w:p>
    <w:p>
      <w:r>
        <w:t>RT @KDotDucky_Green: RT &amp;#8220;@verbally_abrupt: &amp;#128564;&amp;#128564;&amp;#128564; lmfaooo #girlfights #ghetto #ratchet ; bitch got pushed and played SLEEP. &amp;#128553;&amp;#128514;&amp;#128557;&amp;#128079;&amp;#128557;&amp;#128514; https://t.c&amp;#8230;</w:t>
      </w:r>
    </w:p>
    <w:p>
      <w:r>
        <w:rPr>
          <w:b/>
          <w:u w:val="single"/>
        </w:rPr>
        <w:t>73217</w:t>
      </w:r>
    </w:p>
    <w:p>
      <w:r>
        <w:t>RT @KENYA_letmeKNOW: dont no nigga want a broke bitch &amp;#128544;&amp;#128079;&amp;#128514;&amp;#9996;</w:t>
      </w:r>
    </w:p>
    <w:p>
      <w:r>
        <w:rPr>
          <w:b/>
          <w:u w:val="single"/>
        </w:rPr>
        <w:t>73218</w:t>
      </w:r>
    </w:p>
    <w:p>
      <w:r>
        <w:t>RT @KHOU: Charlie Strong took the longhorn logos off his players' helmets: They have to earn it back.</w:t>
        <w:br/>
        <w:br/>
        <w:t>&amp;#160;&amp;#160;&amp;#160;&amp;#160;&amp;#160;&amp;#160; http://t.co/HvNUJT6Ss2 #Sport&amp;#8230;</w:t>
      </w:r>
    </w:p>
    <w:p>
      <w:r>
        <w:rPr>
          <w:b/>
          <w:u w:val="single"/>
        </w:rPr>
        <w:t>73219</w:t>
      </w:r>
    </w:p>
    <w:p>
      <w:r>
        <w:t>RT @KILLQuana: Hun, wrong social networking site RT&amp;#8220;@Schwaggy_Chulo: 666 - LMS for a good morning post, and something extra (maybe)&amp;#8221;</w:t>
      </w:r>
    </w:p>
    <w:p>
      <w:r>
        <w:rPr>
          <w:b/>
          <w:u w:val="single"/>
        </w:rPr>
        <w:t>73220</w:t>
      </w:r>
    </w:p>
    <w:p>
      <w:r>
        <w:t>RT @KILLSheredon: I can't handle no liquor, but these bitches can't handle me.</w:t>
      </w:r>
    </w:p>
    <w:p>
      <w:r>
        <w:rPr>
          <w:b/>
          <w:u w:val="single"/>
        </w:rPr>
        <w:t>73221</w:t>
      </w:r>
    </w:p>
    <w:p>
      <w:r>
        <w:t>RT @KILLSheredon: you the nigga in high school who got shoved into lockers and thrown into trash cans @TvvitterRoasts</w:t>
      </w:r>
    </w:p>
    <w:p>
      <w:r>
        <w:rPr>
          <w:b/>
          <w:u w:val="single"/>
        </w:rPr>
        <w:t>73222</w:t>
      </w:r>
    </w:p>
    <w:p>
      <w:r>
        <w:t>RT @KINGSHA_MUGGA: My bitch better lie to me, more than 5 bodies and I cant stomach it, ill fucking die</w:t>
      </w:r>
    </w:p>
    <w:p>
      <w:r>
        <w:rPr>
          <w:b/>
          <w:u w:val="single"/>
        </w:rPr>
        <w:t>73223</w:t>
      </w:r>
    </w:p>
    <w:p>
      <w:r>
        <w:t>RT @KINGTUNCHI_: A bitch will say anything for attention !</w:t>
      </w:r>
    </w:p>
    <w:p>
      <w:r>
        <w:rPr>
          <w:b/>
          <w:u w:val="single"/>
        </w:rPr>
        <w:t>73224</w:t>
      </w:r>
    </w:p>
    <w:p>
      <w:r>
        <w:t>RT @KINGTUNCHI_: Fucking with a bad bitch you gone need some money lil homie!</w:t>
      </w:r>
    </w:p>
    <w:p>
      <w:r>
        <w:rPr>
          <w:b/>
          <w:u w:val="single"/>
        </w:rPr>
        <w:t>73225</w:t>
      </w:r>
    </w:p>
    <w:p>
      <w:r>
        <w:t>RT @KINGTUNCHI_: I don't understand if all these hoes say they getting money why tf they on twitter with that childish shit!! Bitch it's 20&amp;#8230;</w:t>
      </w:r>
    </w:p>
    <w:p>
      <w:r>
        <w:rPr>
          <w:b/>
          <w:u w:val="single"/>
        </w:rPr>
        <w:t>73226</w:t>
      </w:r>
    </w:p>
    <w:p>
      <w:r>
        <w:t>RT @KINGTUNCHI_: I finally realize that these bitches just wanna see me down , wanna see me fall</w:t>
      </w:r>
    </w:p>
    <w:p>
      <w:r>
        <w:rPr>
          <w:b/>
          <w:u w:val="single"/>
        </w:rPr>
        <w:t>73227</w:t>
      </w:r>
    </w:p>
    <w:p>
      <w:r>
        <w:t>RT @KINGTUNCHI_: I make bitches fly like peter pand tho</w:t>
      </w:r>
    </w:p>
    <w:p>
      <w:r>
        <w:rPr>
          <w:b/>
          <w:u w:val="single"/>
        </w:rPr>
        <w:t>73228</w:t>
      </w:r>
    </w:p>
    <w:p>
      <w:r>
        <w:t>RT @KINGTUNCHI_: I need a new bitch !</w:t>
      </w:r>
    </w:p>
    <w:p>
      <w:r>
        <w:rPr>
          <w:b/>
          <w:u w:val="single"/>
        </w:rPr>
        <w:t>73229</w:t>
      </w:r>
    </w:p>
    <w:p>
      <w:r>
        <w:t>RT @KINGTUNCHI_: I need a real bitch !</w:t>
      </w:r>
    </w:p>
    <w:p>
      <w:r>
        <w:rPr>
          <w:b/>
          <w:u w:val="single"/>
        </w:rPr>
        <w:t>73230</w:t>
      </w:r>
    </w:p>
    <w:p>
      <w:r>
        <w:t>RT @KINGTUNCHI_: I only fw grown hoes!</w:t>
      </w:r>
    </w:p>
    <w:p>
      <w:r>
        <w:rPr>
          <w:b/>
          <w:u w:val="single"/>
        </w:rPr>
        <w:t>73231</w:t>
      </w:r>
    </w:p>
    <w:p>
      <w:r>
        <w:t>RT @KINGTUNCHI_: In 5 years these hoes ain't gone be shit but a Dick head!</w:t>
      </w:r>
    </w:p>
    <w:p>
      <w:r>
        <w:rPr>
          <w:b/>
          <w:u w:val="single"/>
        </w:rPr>
        <w:t>73232</w:t>
      </w:r>
    </w:p>
    <w:p>
      <w:r>
        <w:t>RT @KINGTUNCHI_: Jd told me I'm to player to be with one bitch</w:t>
      </w:r>
    </w:p>
    <w:p>
      <w:r>
        <w:rPr>
          <w:b/>
          <w:u w:val="single"/>
        </w:rPr>
        <w:t>73233</w:t>
      </w:r>
    </w:p>
    <w:p>
      <w:r>
        <w:t>RT @KINGTUNCHI_: Lol got these hoes in they feelings !</w:t>
      </w:r>
    </w:p>
    <w:p>
      <w:r>
        <w:rPr>
          <w:b/>
          <w:u w:val="single"/>
        </w:rPr>
        <w:t>73234</w:t>
      </w:r>
    </w:p>
    <w:p>
      <w:r>
        <w:t>RT @KINGTUNCHI_: Lol it's funny tho cuz every hoe that talk shit I .... NVm that shit ain't player</w:t>
      </w:r>
    </w:p>
    <w:p>
      <w:r>
        <w:rPr>
          <w:b/>
          <w:u w:val="single"/>
        </w:rPr>
        <w:t>73235</w:t>
      </w:r>
    </w:p>
    <w:p>
      <w:r>
        <w:t>RT @KINGTUNCHI_: Lol that same bitch I was cool with was was down to sit me up in get me kill in get on twitter in talk about it.</w:t>
      </w:r>
    </w:p>
    <w:p>
      <w:r>
        <w:rPr>
          <w:b/>
          <w:u w:val="single"/>
        </w:rPr>
        <w:t>73236</w:t>
      </w:r>
    </w:p>
    <w:p>
      <w:r>
        <w:t>RT @KINGTUNCHI_: Lowkey I put sum of these hoes on the map ... So call me kingtunchi bitch !</w:t>
      </w:r>
    </w:p>
    <w:p>
      <w:r>
        <w:rPr>
          <w:b/>
          <w:u w:val="single"/>
        </w:rPr>
        <w:t>73237</w:t>
      </w:r>
    </w:p>
    <w:p>
      <w:r>
        <w:t>RT @KINGTUNCHI_: Same Bitch that was down with lol theses Lil hoes funny</w:t>
      </w:r>
    </w:p>
    <w:p>
      <w:r>
        <w:rPr>
          <w:b/>
          <w:u w:val="single"/>
        </w:rPr>
        <w:t>73238</w:t>
      </w:r>
    </w:p>
    <w:p>
      <w:r>
        <w:t>RT @KINGTUNCHI_: Same bitches that diss me gone still be here to eat my Dick when they see that check</w:t>
      </w:r>
    </w:p>
    <w:p>
      <w:r>
        <w:rPr>
          <w:b/>
          <w:u w:val="single"/>
        </w:rPr>
        <w:t>73239</w:t>
      </w:r>
    </w:p>
    <w:p>
      <w:r>
        <w:t>RT @KINGTUNCHI_: Them same hoes that was fucking my Dick turn on me lol fuckem tho!</w:t>
      </w:r>
    </w:p>
    <w:p>
      <w:r>
        <w:rPr>
          <w:b/>
          <w:u w:val="single"/>
        </w:rPr>
        <w:t>73240</w:t>
      </w:r>
    </w:p>
    <w:p>
      <w:r>
        <w:t>RT @KINGTUNCHI_: These bitches play both sides but get left in the middle!</w:t>
      </w:r>
    </w:p>
    <w:p>
      <w:r>
        <w:rPr>
          <w:b/>
          <w:u w:val="single"/>
        </w:rPr>
        <w:t>73241</w:t>
      </w:r>
    </w:p>
    <w:p>
      <w:r>
        <w:t>RT @KINGTUNCHI_: You bitches ain't a #100</w:t>
      </w:r>
    </w:p>
    <w:p>
      <w:r>
        <w:rPr>
          <w:b/>
          <w:u w:val="single"/>
        </w:rPr>
        <w:t>73242</w:t>
      </w:r>
    </w:p>
    <w:p>
      <w:r>
        <w:t>RT @KINGof334MOBB: Don't tell your side bitch your family business that's none of their business.</w:t>
      </w:r>
    </w:p>
    <w:p>
      <w:r>
        <w:rPr>
          <w:b/>
          <w:u w:val="single"/>
        </w:rPr>
        <w:t>73243</w:t>
      </w:r>
    </w:p>
    <w:p>
      <w:r>
        <w:t>RT @KINGof334MOBB: Skinny girls pussy be good den a mf u don't feel nothing but pussy. + 100 points on the board for skinny girls.</w:t>
      </w:r>
    </w:p>
    <w:p>
      <w:r>
        <w:rPr>
          <w:b/>
          <w:u w:val="single"/>
        </w:rPr>
        <w:t>73244</w:t>
      </w:r>
    </w:p>
    <w:p>
      <w:r>
        <w:t>RT @KMOquality: Scholen waar directie leerkrachten pest, kunt u zich voorstellen hoe groot pestproblematiek onder leerlingen wel moet zijn?&amp;#8230;</w:t>
      </w:r>
    </w:p>
    <w:p>
      <w:r>
        <w:rPr>
          <w:b/>
          <w:u w:val="single"/>
        </w:rPr>
        <w:t>73245</w:t>
      </w:r>
    </w:p>
    <w:p>
      <w:r>
        <w:t>RT @KMURDER1000: How am i suppose to ride for you&amp;#128107; ? and you got bitches ina back seat &amp;#128109;&amp;#128111;&amp;#128581;</w:t>
      </w:r>
    </w:p>
    <w:p>
      <w:r>
        <w:rPr>
          <w:b/>
          <w:u w:val="single"/>
        </w:rPr>
        <w:t>73246</w:t>
      </w:r>
    </w:p>
    <w:p>
      <w:r>
        <w:t>RT @KNegandhiESPN: That Peppers slant was a genius/crazy call. Genius if he catches it. Crazy if he drops it, then blow a TO, then get sack&amp;#8230;</w:t>
      </w:r>
    </w:p>
    <w:p>
      <w:r>
        <w:rPr>
          <w:b/>
          <w:u w:val="single"/>
        </w:rPr>
        <w:t>73247</w:t>
      </w:r>
    </w:p>
    <w:p>
      <w:r>
        <w:t>RT @KOEDJ: I can't stand a stuck up bitch. Always got a attitude for no reason. I don't know who hurt y'all but stay TF from round me &amp;#128530;&amp;#9996;&amp;#65039;</w:t>
      </w:r>
    </w:p>
    <w:p>
      <w:r>
        <w:rPr>
          <w:b/>
          <w:u w:val="single"/>
        </w:rPr>
        <w:t>73248</w:t>
      </w:r>
    </w:p>
    <w:p>
      <w:r>
        <w:t>RT @KYHoopsBuzz: Latest DraftExpress mock draft has Randle #3, Cauley-Stein #9, Young #14, Poythress #37. Harrison twins &amp;amp; Dakari Johnson a&amp;#8230;</w:t>
      </w:r>
    </w:p>
    <w:p>
      <w:r>
        <w:rPr>
          <w:b/>
          <w:u w:val="single"/>
        </w:rPr>
        <w:t>73249</w:t>
      </w:r>
    </w:p>
    <w:p>
      <w:r>
        <w:t>RT @KY_Chelley: Gemma you sure are a dirty bitch! Jax your dad tried to warn you! #SonsOfAnarchy</w:t>
      </w:r>
    </w:p>
    <w:p>
      <w:r>
        <w:rPr>
          <w:b/>
          <w:u w:val="single"/>
        </w:rPr>
        <w:t>73250</w:t>
      </w:r>
    </w:p>
    <w:p>
      <w:r>
        <w:t xml:space="preserve">RT @KaOs_GunnPlay: Ps4=a big booty hoe with tig ol bitties </w:t>
        <w:br/>
        <w:t>Xbox one=pancake booty hoe with pancake tits</w:t>
      </w:r>
    </w:p>
    <w:p>
      <w:r>
        <w:rPr>
          <w:b/>
          <w:u w:val="single"/>
        </w:rPr>
        <w:t>73251</w:t>
      </w:r>
    </w:p>
    <w:p>
      <w:r>
        <w:t>RT @Kaedashian: &amp;#8220;@WhitDAWGem_: There is nothing wrong with Ariana Grande..... Just cause she don't look like hoe.... Y'all gotta a problem.&amp;#8230;</w:t>
      </w:r>
    </w:p>
    <w:p>
      <w:r>
        <w:rPr>
          <w:b/>
          <w:u w:val="single"/>
        </w:rPr>
        <w:t>73252</w:t>
      </w:r>
    </w:p>
    <w:p>
      <w:r>
        <w:t>RT @KailsCooper: Single ladies Vs Cuffed hoes &amp;#128131;&amp;#128141;</w:t>
      </w:r>
    </w:p>
    <w:p>
      <w:r>
        <w:rPr>
          <w:b/>
          <w:u w:val="single"/>
        </w:rPr>
        <w:t>73253</w:t>
      </w:r>
    </w:p>
    <w:p>
      <w:r>
        <w:t>RT @Kalay_Laay: A side bitch made this &amp;#128514;&amp;#128514;&amp;#128514; http://t.co/w1JeT7EybJ</w:t>
      </w:r>
    </w:p>
    <w:p>
      <w:r>
        <w:rPr>
          <w:b/>
          <w:u w:val="single"/>
        </w:rPr>
        <w:t>73254</w:t>
      </w:r>
    </w:p>
    <w:p>
      <w:r>
        <w:t>RT @KaliKushDoll_: Dropping all these hoes.</w:t>
      </w:r>
    </w:p>
    <w:p>
      <w:r>
        <w:rPr>
          <w:b/>
          <w:u w:val="single"/>
        </w:rPr>
        <w:t>73255</w:t>
      </w:r>
    </w:p>
    <w:p>
      <w:r>
        <w:t>RT @KaliKushDoll_: Lol foreal yo RT"@Damiah_daddyx3: Lmao, I fucks with @HaveMercyyy &amp;amp; @KaliKushDoll_ real talk, them bitches know h ...</w:t>
      </w:r>
    </w:p>
    <w:p>
      <w:r>
        <w:rPr>
          <w:b/>
          <w:u w:val="single"/>
        </w:rPr>
        <w:t>73256</w:t>
      </w:r>
    </w:p>
    <w:p>
      <w:r>
        <w:t>RT @KaliKushDoll_: Lovee this bitch istg @HaveMercyyy !!! http://t.co/WkczWwG6</w:t>
      </w:r>
    </w:p>
    <w:p>
      <w:r>
        <w:rPr>
          <w:b/>
          <w:u w:val="single"/>
        </w:rPr>
        <w:t>73257</w:t>
      </w:r>
    </w:p>
    <w:p>
      <w:r>
        <w:t>RT @KallMe_Kenzo: A fufu bitch can't do nun for me but break my heart or set me up ..</w:t>
      </w:r>
    </w:p>
    <w:p>
      <w:r>
        <w:rPr>
          <w:b/>
          <w:u w:val="single"/>
        </w:rPr>
        <w:t>73258</w:t>
      </w:r>
    </w:p>
    <w:p>
      <w:r>
        <w:t>RT @KallMe_Tae: "@PAPER_CHAYSIN: How you fucc for cash but u not a hoe ???? And how I'm going to respect u if your poccets broke ??????"nip&amp;#8230;</w:t>
      </w:r>
    </w:p>
    <w:p>
      <w:r>
        <w:rPr>
          <w:b/>
          <w:u w:val="single"/>
        </w:rPr>
        <w:t>73259</w:t>
      </w:r>
    </w:p>
    <w:p>
      <w:r>
        <w:t>RT @Kamri_noToyota: &amp;#8220;@Felz_: KING was fire RT @viaNAWF: King, TI vs tip and that troubleman albums all trash.&amp;#8221; Most def</w:t>
      </w:r>
    </w:p>
    <w:p>
      <w:r>
        <w:rPr>
          <w:b/>
          <w:u w:val="single"/>
        </w:rPr>
        <w:t>73260</w:t>
      </w:r>
    </w:p>
    <w:p>
      <w:r>
        <w:t>RT @KanyeFaaces: when you let go of all your hoes for one girl but she end up bein a hoe too http://t.co/kn1yKRw4J4</w:t>
      </w:r>
    </w:p>
    <w:p>
      <w:r>
        <w:rPr>
          <w:b/>
          <w:u w:val="single"/>
        </w:rPr>
        <w:t>73261</w:t>
      </w:r>
    </w:p>
    <w:p>
      <w:r>
        <w:t>RT @Kap12284: Week from Thursday might be the last #Yankees game to look forward to in a while. If nothing else Jeter deserves that night &amp;#8230;</w:t>
      </w:r>
    </w:p>
    <w:p>
      <w:r>
        <w:rPr>
          <w:b/>
          <w:u w:val="single"/>
        </w:rPr>
        <w:t>73262</w:t>
      </w:r>
    </w:p>
    <w:p>
      <w:r>
        <w:t>RT @KapreceSun: where my 2 favorite jiggers at? @S_hawn24, @Satisfied_x ? &amp;#128514;&amp;#128514;&amp;#128514; https://t.co/unNm233mFQ</w:t>
      </w:r>
    </w:p>
    <w:p>
      <w:r>
        <w:rPr>
          <w:b/>
          <w:u w:val="single"/>
        </w:rPr>
        <w:t>73263</w:t>
      </w:r>
    </w:p>
    <w:p>
      <w:r>
        <w:t>RT @KarenRFM: No-TV-During-the-Week #parenting rule has thrown quite a monkey wrench into #RooseveltsPBS viewing schedule. #DVRtime @wcve #&amp;#8230;</w:t>
      </w:r>
    </w:p>
    <w:p>
      <w:r>
        <w:rPr>
          <w:b/>
          <w:u w:val="single"/>
        </w:rPr>
        <w:t>73264</w:t>
      </w:r>
    </w:p>
    <w:p>
      <w:r>
        <w:t>RT @KarinaCasallas: LMFAO OH NAH SHE KEEP IT THREE HUNNA"@catoxx3: @DJZeeti twitpic a selfie if u a ho http://t.co/j4RuNFZrtX"</w:t>
      </w:r>
    </w:p>
    <w:p>
      <w:r>
        <w:rPr>
          <w:b/>
          <w:u w:val="single"/>
        </w:rPr>
        <w:t>73265</w:t>
      </w:r>
    </w:p>
    <w:p>
      <w:r>
        <w:t>RT @KarlenaSkiff: Could never date someone with yellow teeth&amp;#128567;</w:t>
      </w:r>
    </w:p>
    <w:p>
      <w:r>
        <w:rPr>
          <w:b/>
          <w:u w:val="single"/>
        </w:rPr>
        <w:t>73266</w:t>
      </w:r>
    </w:p>
    <w:p>
      <w:r>
        <w:t>RT @KarmenKarma: @KimKxxx @Tristan_Berri @YouknowRilynn @AmandaTateXXX about to go out with all these hot bitches! #happybirthdaytome http&amp;#8230;</w:t>
      </w:r>
    </w:p>
    <w:p>
      <w:r>
        <w:rPr>
          <w:b/>
          <w:u w:val="single"/>
        </w:rPr>
        <w:t>73267</w:t>
      </w:r>
    </w:p>
    <w:p>
      <w:r>
        <w:t>RT @Kash_Stackz: Him: your nudes are safe with me.</w:t>
        <w:br/>
        <w:t>Her: *sends nudes*</w:t>
        <w:br/>
        <w:t>Him: *calls homie* aye, why this hoe send me this trash ass nude, yu &amp;#8230;</w:t>
      </w:r>
    </w:p>
    <w:p>
      <w:r>
        <w:rPr>
          <w:b/>
          <w:u w:val="single"/>
        </w:rPr>
        <w:t>73268</w:t>
      </w:r>
    </w:p>
    <w:p>
      <w:r>
        <w:t>RT @KatelynBarnes3: Working out with the hoes @savanaharanda @AnnaComan2</w:t>
      </w:r>
    </w:p>
    <w:p>
      <w:r>
        <w:rPr>
          <w:b/>
          <w:u w:val="single"/>
        </w:rPr>
        <w:t>73269</w:t>
      </w:r>
    </w:p>
    <w:p>
      <w:r>
        <w:t>RT @KathrynBruscoBk: Think #windturbines are bad for birds? Compare: http://t.co/FpOSfLdOXW via @BloombergNews http://t.co/Eh6I7dOjUz via &amp;#8230;</w:t>
      </w:r>
    </w:p>
    <w:p>
      <w:r>
        <w:rPr>
          <w:b/>
          <w:u w:val="single"/>
        </w:rPr>
        <w:t>73270</w:t>
      </w:r>
    </w:p>
    <w:p>
      <w:r>
        <w:t>RT @KatiePavlich: Charlie Crist doesn't have any more political parties to join, but he could become a spokesman for a fan company.</w:t>
      </w:r>
    </w:p>
    <w:p>
      <w:r>
        <w:rPr>
          <w:b/>
          <w:u w:val="single"/>
        </w:rPr>
        <w:t>73271</w:t>
      </w:r>
    </w:p>
    <w:p>
      <w:r>
        <w:t>RT @KatiePavlich: Now go take out the trash &amp;#8220;@sdoocy: . Today I was #outnumbered, but thankfully not #dismembered! Thanks, Ladies http://t.&amp;#8230;</w:t>
      </w:r>
    </w:p>
    <w:p>
      <w:r>
        <w:rPr>
          <w:b/>
          <w:u w:val="single"/>
        </w:rPr>
        <w:t>73272</w:t>
      </w:r>
    </w:p>
    <w:p>
      <w:r>
        <w:t>RT @KattPacWilliams: Niggas wearing TOMS &amp;amp; UGGS , &amp;amp; bitches wearing JAYS &amp;amp; TIMBS. Lol, this aint what Usher meant when he said "Trading Pla&amp;#8230;</w:t>
      </w:r>
    </w:p>
    <w:p>
      <w:r>
        <w:rPr>
          <w:b/>
          <w:u w:val="single"/>
        </w:rPr>
        <w:t>73273</w:t>
      </w:r>
    </w:p>
    <w:p>
      <w:r>
        <w:t>RT @KattWilliams: A MILF is a sexy ass mom over 35. If you're 20, you're just a bitch with a baby</w:t>
      </w:r>
    </w:p>
    <w:p>
      <w:r>
        <w:rPr>
          <w:b/>
          <w:u w:val="single"/>
        </w:rPr>
        <w:t>73274</w:t>
      </w:r>
    </w:p>
    <w:p>
      <w:r>
        <w:t>RT @KattWilliams: I hate ghetto loud rude ugly bitches, Bitch you already ugly ... why the f*ck you gotta to be loud too?</w:t>
      </w:r>
    </w:p>
    <w:p>
      <w:r>
        <w:rPr>
          <w:b/>
          <w:u w:val="single"/>
        </w:rPr>
        <w:t>73275</w:t>
      </w:r>
    </w:p>
    <w:p>
      <w:r>
        <w:t>RT @KattWilliams: me as a good friend: *supports and encourages ur hoe activities*</w:t>
      </w:r>
    </w:p>
    <w:p>
      <w:r>
        <w:rPr>
          <w:b/>
          <w:u w:val="single"/>
        </w:rPr>
        <w:t>73276</w:t>
      </w:r>
    </w:p>
    <w:p>
      <w:r>
        <w:t>RT @Kay_M_es: These bitches act local n think global</w:t>
      </w:r>
    </w:p>
    <w:p>
      <w:r>
        <w:rPr>
          <w:b/>
          <w:u w:val="single"/>
        </w:rPr>
        <w:t>73277</w:t>
      </w:r>
    </w:p>
    <w:p>
      <w:r>
        <w:t>RT @KayciMalynn: &amp;#8220;@__0utcast___: Kayci and I greet each other by saying "hey cunt" like it makes me lol&amp;#8221;</w:t>
        <w:br/>
        <w:br/>
        <w:t>-The only person okay with me cal&amp;#8230;</w:t>
      </w:r>
    </w:p>
    <w:p>
      <w:r>
        <w:rPr>
          <w:b/>
          <w:u w:val="single"/>
        </w:rPr>
        <w:t>73278</w:t>
      </w:r>
    </w:p>
    <w:p>
      <w:r>
        <w:t>RT @KayciMalynn: @__0utcast___ hey cunt, I miss you too &amp;#128532;</w:t>
      </w:r>
    </w:p>
    <w:p>
      <w:r>
        <w:rPr>
          <w:b/>
          <w:u w:val="single"/>
        </w:rPr>
        <w:t>73279</w:t>
      </w:r>
    </w:p>
    <w:p>
      <w:r>
        <w:t>RT @KayciMalynn: @__0utcast___ hey cunt, I miss you. &amp;#128557;&amp;#128557;</w:t>
      </w:r>
    </w:p>
    <w:p>
      <w:r>
        <w:rPr>
          <w:b/>
          <w:u w:val="single"/>
        </w:rPr>
        <w:t>73280</w:t>
      </w:r>
    </w:p>
    <w:p>
      <w:r>
        <w:t>RT @Ke2yourheart: I don't play about the monkey, you have to earn this shit&amp;#128564;</w:t>
      </w:r>
    </w:p>
    <w:p>
      <w:r>
        <w:rPr>
          <w:b/>
          <w:u w:val="single"/>
        </w:rPr>
        <w:t>73281</w:t>
      </w:r>
    </w:p>
    <w:p>
      <w:r>
        <w:t>RT @KeOs_GunnPlay: U can kill carl but not my nigga glenn whos gonna take care of my hoe maggie</w:t>
      </w:r>
    </w:p>
    <w:p>
      <w:r>
        <w:rPr>
          <w:b/>
          <w:u w:val="single"/>
        </w:rPr>
        <w:t>73282</w:t>
      </w:r>
    </w:p>
    <w:p>
      <w:r>
        <w:t>RT @KeepDatShit100: NASHVILLE* RT @DragonBallDeez: *Atlanta RT @PacDaGoat: Houston has so many trash drivers</w:t>
      </w:r>
    </w:p>
    <w:p>
      <w:r>
        <w:rPr>
          <w:b/>
          <w:u w:val="single"/>
        </w:rPr>
        <w:t>73283</w:t>
      </w:r>
    </w:p>
    <w:p>
      <w:r>
        <w:t>RT @Keepingupw_jr: I respect those niggas who respect their girls &amp;amp; dont pay them hoes no attention . Salute to you !</w:t>
      </w:r>
    </w:p>
    <w:p>
      <w:r>
        <w:rPr>
          <w:b/>
          <w:u w:val="single"/>
        </w:rPr>
        <w:t>73284</w:t>
      </w:r>
    </w:p>
    <w:p>
      <w:r>
        <w:t>RT @KeithOlbermann: @MarkDBrown0824 you mean like the Yankees did this year when they prioritized a farewell tour over a playoff run?</w:t>
      </w:r>
    </w:p>
    <w:p>
      <w:r>
        <w:rPr>
          <w:b/>
          <w:u w:val="single"/>
        </w:rPr>
        <w:t>73285</w:t>
      </w:r>
    </w:p>
    <w:p>
      <w:r>
        <w:t>RT @KejonASavage: "@_chocgirL: Rich homie and bird man gone be at mansion &amp;#233;lan tonight &amp;#128064;" some niggas got fuckd up by the bouncers when i w&amp;#8230;</w:t>
      </w:r>
    </w:p>
    <w:p>
      <w:r>
        <w:rPr>
          <w:b/>
          <w:u w:val="single"/>
        </w:rPr>
        <w:t>73286</w:t>
      </w:r>
    </w:p>
    <w:p>
      <w:r>
        <w:t>RT @KekePalmer: Being loud, ghetto &amp;amp; energetic aren&amp;#8217;t offensive things to me. I own who I am &amp;amp; where I come from, nothing to be ashamed of &amp;#8230;</w:t>
      </w:r>
    </w:p>
    <w:p>
      <w:r>
        <w:rPr>
          <w:b/>
          <w:u w:val="single"/>
        </w:rPr>
        <w:t>73287</w:t>
      </w:r>
    </w:p>
    <w:p>
      <w:r>
        <w:t>RT @Kelllllllllvin: This bitch ugly in person</w:t>
      </w:r>
    </w:p>
    <w:p>
      <w:r>
        <w:rPr>
          <w:b/>
          <w:u w:val="single"/>
        </w:rPr>
        <w:t>73288</w:t>
      </w:r>
    </w:p>
    <w:p>
      <w:r>
        <w:t>RT @KelsieBelsi: @Vntxnius lmao it will have a slope of -2x+1</w:t>
      </w:r>
    </w:p>
    <w:p>
      <w:r>
        <w:rPr>
          <w:b/>
          <w:u w:val="single"/>
        </w:rPr>
        <w:t>73289</w:t>
      </w:r>
    </w:p>
    <w:p>
      <w:r>
        <w:t>RT @KenDavidoff: The #Cardinals are #MLB's gold standard, and there isn't even a close silver. #Dodgers #Giants #Tigers #Yankees http://t.c&amp;#8230;</w:t>
      </w:r>
    </w:p>
    <w:p>
      <w:r>
        <w:rPr>
          <w:b/>
          <w:u w:val="single"/>
        </w:rPr>
        <w:t>73290</w:t>
      </w:r>
    </w:p>
    <w:p>
      <w:r>
        <w:t>RT @KenaiViveros: Ima bitch him out lol @Versharky</w:t>
      </w:r>
    </w:p>
    <w:p>
      <w:r>
        <w:rPr>
          <w:b/>
          <w:u w:val="single"/>
        </w:rPr>
        <w:t>73291</w:t>
      </w:r>
    </w:p>
    <w:p>
      <w:r>
        <w:t>RT @KennedyLeighxxx: You can't be ugly AND a shitty fucking person. Pick a struggle bitch.</w:t>
      </w:r>
    </w:p>
    <w:p>
      <w:r>
        <w:rPr>
          <w:b/>
          <w:u w:val="single"/>
        </w:rPr>
        <w:t>73292</w:t>
      </w:r>
    </w:p>
    <w:p>
      <w:r>
        <w:t>RT @Kerb_215: 1,2,3,4 how many niggers are in my store I knowwwww your stealing &amp;#128514;&amp;#128514;&amp;#128514;, that vine still be having me weak</w:t>
      </w:r>
    </w:p>
    <w:p>
      <w:r>
        <w:rPr>
          <w:b/>
          <w:u w:val="single"/>
        </w:rPr>
        <w:t>73293</w:t>
      </w:r>
    </w:p>
    <w:p>
      <w:r>
        <w:t>RT @KermitIsASnitch: You always say we dont love these hoes, yet yo girl a hoe... http://t.co/EuoOl79WDQ</w:t>
      </w:r>
    </w:p>
    <w:p>
      <w:r>
        <w:rPr>
          <w:b/>
          <w:u w:val="single"/>
        </w:rPr>
        <w:t>73294</w:t>
      </w:r>
    </w:p>
    <w:p>
      <w:r>
        <w:t>RT @KerstinAnn_22: &amp;#8220;@XxDopenessxX: This bitch is too real LOOOOOOL http://t.co/JTSNtWPLwR&amp;#8221; yaga !!!!&amp;#8221;&amp;#8221; &amp;#128514;&amp;#128514;&amp;#128514;&amp;#128514;&amp;#128514;&amp;#128514;&amp;#128514;&amp;#128514;</w:t>
      </w:r>
    </w:p>
    <w:p>
      <w:r>
        <w:rPr>
          <w:b/>
          <w:u w:val="single"/>
        </w:rPr>
        <w:t>73295</w:t>
      </w:r>
    </w:p>
    <w:p>
      <w:r>
        <w:t>RT @Ketamine_Stalin: IF A SINGLE WASP COULD READ THESE #WaspFacts TWEETS THERE COULD BE A PEACE TREATY BETWEEN WASPS AND MAN BUT WASPS ARE &amp;#8230;</w:t>
      </w:r>
    </w:p>
    <w:p>
      <w:r>
        <w:rPr>
          <w:b/>
          <w:u w:val="single"/>
        </w:rPr>
        <w:t>73296</w:t>
      </w:r>
    </w:p>
    <w:p>
      <w:r>
        <w:t>RT @KevinHart2ReaI: All Bow Wow hoes on the stage, lol</w:t>
      </w:r>
    </w:p>
    <w:p>
      <w:r>
        <w:rPr>
          <w:b/>
          <w:u w:val="single"/>
        </w:rPr>
        <w:t>73297</w:t>
      </w:r>
    </w:p>
    <w:p>
      <w:r>
        <w:t>RT @KevinHart2ReaI: bitches love "body party" &amp;#128571;&amp;#128166;&amp;#128069;&amp;#128068;&amp;#128525;&amp;#128149; but when it's time to take da dick, the party canceled &amp;#128581;&amp;#127814; FALSE ADVERTISING ASS BITCHES</w:t>
      </w:r>
    </w:p>
    <w:p>
      <w:r>
        <w:rPr>
          <w:b/>
          <w:u w:val="single"/>
        </w:rPr>
        <w:t>73298</w:t>
      </w:r>
    </w:p>
    <w:p>
      <w:r>
        <w:t>RT @KevinKong713: Lmao y'all single hoes stay pregnant &amp;#128514;&amp;#128514;&amp;#128514;&amp;#128514;</w:t>
      </w:r>
    </w:p>
    <w:p>
      <w:r>
        <w:rPr>
          <w:b/>
          <w:u w:val="single"/>
        </w:rPr>
        <w:t>73299</w:t>
      </w:r>
    </w:p>
    <w:p>
      <w:r>
        <w:t>RT @KevinTheGee: &amp;#8220;@ButteryAssRobb: &amp;#8220;@KevinTheGee: okay now I'm going to Krispy Kreme for real&amp;#8221;fat bitch&amp;#8221;@TropicalBlanket this nigga trying &amp;#8230;</w:t>
      </w:r>
    </w:p>
    <w:p>
      <w:r>
        <w:rPr>
          <w:b/>
          <w:u w:val="single"/>
        </w:rPr>
        <w:t>73300</w:t>
      </w:r>
    </w:p>
    <w:p>
      <w:r>
        <w:t>RT @KevinTheGee: &amp;#8220;@TropicalBlanket: @KevinTheGee finished the essay and the quiz bitch&amp;#8221;good job bud proud of you</w:t>
      </w:r>
    </w:p>
    <w:p>
      <w:r>
        <w:rPr>
          <w:b/>
          <w:u w:val="single"/>
        </w:rPr>
        <w:t>73301</w:t>
      </w:r>
    </w:p>
    <w:p>
      <w:r>
        <w:t>RT @Kevin_McAdams: @WhaleLookyHere tbh I didn't even mean to mock him but #itstoofuckingeasy</w:t>
      </w:r>
    </w:p>
    <w:p>
      <w:r>
        <w:rPr>
          <w:b/>
          <w:u w:val="single"/>
        </w:rPr>
        <w:t>73302</w:t>
      </w:r>
    </w:p>
    <w:p>
      <w:r>
        <w:t>RT @Kevin_McAdams: Stop being a little bitch and #fuckherrightinthepussy</w:t>
      </w:r>
    </w:p>
    <w:p>
      <w:r>
        <w:rPr>
          <w:b/>
          <w:u w:val="single"/>
        </w:rPr>
        <w:t>73303</w:t>
      </w:r>
    </w:p>
    <w:p>
      <w:r>
        <w:t>RT @Kevineffinskaff: My idea of a diet is eating regular Oreos instead of double stuft and takin off half the cookie (still dip it in 2% ...</w:t>
      </w:r>
    </w:p>
    <w:p>
      <w:r>
        <w:rPr>
          <w:b/>
          <w:u w:val="single"/>
        </w:rPr>
        <w:t>73304</w:t>
      </w:r>
    </w:p>
    <w:p>
      <w:r>
        <w:t>RT @KeyMikeSkully: The first day of school</w:t>
        <w:br/>
        <w:t>Lost student: say bro you know whe...</w:t>
        <w:br/>
        <w:t>Me: cho bitch ass up. http://t.co/oE0vJuOPwD</w:t>
      </w:r>
    </w:p>
    <w:p>
      <w:r>
        <w:rPr>
          <w:b/>
          <w:u w:val="single"/>
        </w:rPr>
        <w:t>73305</w:t>
      </w:r>
    </w:p>
    <w:p>
      <w:r>
        <w:t>RT @KeyanaLatricee_: @SkinnyBee__ bitches love us lol</w:t>
      </w:r>
    </w:p>
    <w:p>
      <w:r>
        <w:rPr>
          <w:b/>
          <w:u w:val="single"/>
        </w:rPr>
        <w:t>73306</w:t>
      </w:r>
    </w:p>
    <w:p>
      <w:r>
        <w:t>RT @KeyanaLatricee_: Idk why your favoriting shit hoe. Bye &amp;#128536;&amp;#128075;</w:t>
      </w:r>
    </w:p>
    <w:p>
      <w:r>
        <w:rPr>
          <w:b/>
          <w:u w:val="single"/>
        </w:rPr>
        <w:t>73307</w:t>
      </w:r>
    </w:p>
    <w:p>
      <w:r>
        <w:t>RT @KeyshBeChillin Have you bitches done your Kegals today?</w:t>
      </w:r>
    </w:p>
    <w:p>
      <w:r>
        <w:rPr>
          <w:b/>
          <w:u w:val="single"/>
        </w:rPr>
        <w:t>73308</w:t>
      </w:r>
    </w:p>
    <w:p>
      <w:r>
        <w:t>RT @KeyshBeChillin So yams are ass or pussy?</w:t>
      </w:r>
    </w:p>
    <w:p>
      <w:r>
        <w:rPr>
          <w:b/>
          <w:u w:val="single"/>
        </w:rPr>
        <w:t>73309</w:t>
      </w:r>
    </w:p>
    <w:p>
      <w:r>
        <w:t>RT @KeyshawnSwag: Where my bitches from the itty bitty titty committe!!!????</w:t>
      </w:r>
    </w:p>
    <w:p>
      <w:r>
        <w:rPr>
          <w:b/>
          <w:u w:val="single"/>
        </w:rPr>
        <w:t>73310</w:t>
      </w:r>
    </w:p>
    <w:p>
      <w:r>
        <w:t>RT @KfromtheG: Lol robbing ain't the word "@iSell_Pussy4EBT: Damn you was robbing them bitches @pebbles2day"</w:t>
      </w:r>
    </w:p>
    <w:p>
      <w:r>
        <w:rPr>
          <w:b/>
          <w:u w:val="single"/>
        </w:rPr>
        <w:t>73311</w:t>
      </w:r>
    </w:p>
    <w:p>
      <w:r>
        <w:t>RT @KiCKS0L0GY: Some bitches be forgetting</w:t>
      </w:r>
    </w:p>
    <w:p>
      <w:r>
        <w:rPr>
          <w:b/>
          <w:u w:val="single"/>
        </w:rPr>
        <w:t>73312</w:t>
      </w:r>
    </w:p>
    <w:p>
      <w:r>
        <w:t>RT @KianteDevuan_: Beautiful smiles and colored eyes&amp;#128525;</w:t>
      </w:r>
    </w:p>
    <w:p>
      <w:r>
        <w:rPr>
          <w:b/>
          <w:u w:val="single"/>
        </w:rPr>
        <w:t>73313</w:t>
      </w:r>
    </w:p>
    <w:p>
      <w:r>
        <w:t>RT @Kiaranicole_x: @_JoAries @Kash_WingateLFC @chanchan_ox babes we buy brazilian and Peruvian not Bengali</w:t>
      </w:r>
    </w:p>
    <w:p>
      <w:r>
        <w:rPr>
          <w:b/>
          <w:u w:val="single"/>
        </w:rPr>
        <w:t>73314</w:t>
      </w:r>
    </w:p>
    <w:p>
      <w:r>
        <w:t>RT @KiariTheStone: Niggas can do slope intercept form equations but cant make scrambled fuckin eggs thats a lil backwards</w:t>
      </w:r>
    </w:p>
    <w:p>
      <w:r>
        <w:rPr>
          <w:b/>
          <w:u w:val="single"/>
        </w:rPr>
        <w:t>73315</w:t>
      </w:r>
    </w:p>
    <w:p>
      <w:r>
        <w:t>RT @Kick_Man: Giants- Pitiful .. Jets-Pitiful .. Mets- Pitiful .. Yankees-Pitiful .. Nets- Pitiful .. Knicks-Pitiful ... Ny sports- Pitiful</w:t>
      </w:r>
    </w:p>
    <w:p>
      <w:r>
        <w:rPr>
          <w:b/>
          <w:u w:val="single"/>
        </w:rPr>
        <w:t>73316</w:t>
      </w:r>
    </w:p>
    <w:p>
      <w:r>
        <w:t>RT @Kicks_AndTits23: Lewis so trash lmao</w:t>
      </w:r>
    </w:p>
    <w:p>
      <w:r>
        <w:rPr>
          <w:b/>
          <w:u w:val="single"/>
        </w:rPr>
        <w:t>73317</w:t>
      </w:r>
    </w:p>
    <w:p>
      <w:r>
        <w:t>RT @Kid_Flexin: @WeDont_SmokeREG lol thats grwn man shit...nd bitches b loven it &amp;#128514;&amp;#128527;</w:t>
      </w:r>
    </w:p>
    <w:p>
      <w:r>
        <w:rPr>
          <w:b/>
          <w:u w:val="single"/>
        </w:rPr>
        <w:t>73318</w:t>
      </w:r>
    </w:p>
    <w:p>
      <w:r>
        <w:t>RT @Kidd_BravO615: Nigga wanna bitch about a party y'all know my address knock at my door</w:t>
      </w:r>
    </w:p>
    <w:p>
      <w:r>
        <w:rPr>
          <w:b/>
          <w:u w:val="single"/>
        </w:rPr>
        <w:t>73319</w:t>
      </w:r>
    </w:p>
    <w:p>
      <w:r>
        <w:t>RT @KidnapYoGranny: if u dont want your heart broken then dont check for a nigga who entertains hoes</w:t>
      </w:r>
    </w:p>
    <w:p>
      <w:r>
        <w:rPr>
          <w:b/>
          <w:u w:val="single"/>
        </w:rPr>
        <w:t>73320</w:t>
      </w:r>
    </w:p>
    <w:p>
      <w:r>
        <w:t>RT @KiiingJaay_: I'm about my commas bitch period</w:t>
      </w:r>
    </w:p>
    <w:p>
      <w:r>
        <w:rPr>
          <w:b/>
          <w:u w:val="single"/>
        </w:rPr>
        <w:t>73321</w:t>
      </w:r>
    </w:p>
    <w:p>
      <w:r>
        <w:t>RT @KiingVon: These bitches so fucking stupid smh http://t.co/ClvrfbOQBL</w:t>
      </w:r>
    </w:p>
    <w:p>
      <w:r>
        <w:rPr>
          <w:b/>
          <w:u w:val="single"/>
        </w:rPr>
        <w:t>73322</w:t>
      </w:r>
    </w:p>
    <w:p>
      <w:r>
        <w:t>RT @KillAllSimps: Ariana Grande built like a 13 year old Chinese boy, bitch shaped like an iPhone 3GS but niggas go crazy over her.. She no&amp;#8230;</w:t>
      </w:r>
    </w:p>
    <w:p>
      <w:r>
        <w:rPr>
          <w:b/>
          <w:u w:val="single"/>
        </w:rPr>
        <w:t>73323</w:t>
      </w:r>
    </w:p>
    <w:p>
      <w:r>
        <w:t>RT @KillAllSimps: Bitches love posting them "Goals" pics showing a Range Rover, Mansion, and money everywhere, bitch you unemployed</w:t>
      </w:r>
    </w:p>
    <w:p>
      <w:r>
        <w:rPr>
          <w:b/>
          <w:u w:val="single"/>
        </w:rPr>
        <w:t>73324</w:t>
      </w:r>
    </w:p>
    <w:p>
      <w:r>
        <w:t>RT @KillAllSimps: Bitches see a picture of a couple walking on the stairs together and caption it "Goals &amp;#128525;&amp;#128588;", bitch all they doing is going&amp;#8230;</w:t>
      </w:r>
    </w:p>
    <w:p>
      <w:r>
        <w:rPr>
          <w:b/>
          <w:u w:val="single"/>
        </w:rPr>
        <w:t>73325</w:t>
      </w:r>
    </w:p>
    <w:p>
      <w:r>
        <w:t>RT @KillAllSimps: I had such a classic style of tweeting, trolls, dyke tweets, lists, etc, its crazy how many niggas tweet JUST LIKE ME now&amp;#8230;</w:t>
      </w:r>
    </w:p>
    <w:p>
      <w:r>
        <w:rPr>
          <w:b/>
          <w:u w:val="single"/>
        </w:rPr>
        <w:t>73326</w:t>
      </w:r>
    </w:p>
    <w:p>
      <w:r>
        <w:t>RT @KillAllSimps: I remember I was having phone sex with a white bitch and she said her pussy tasted like salt and vinegar chips, ain't tal&amp;#8230;</w:t>
      </w:r>
    </w:p>
    <w:p>
      <w:r>
        <w:rPr>
          <w:b/>
          <w:u w:val="single"/>
        </w:rPr>
        <w:t>73327</w:t>
      </w:r>
    </w:p>
    <w:p>
      <w:r>
        <w:t>RT @KillAllSimps: If this nigga Kanye took Kim K to Wendy's, this means y'all regular hoes don't deserve them $200 dates http://t.co/QZ3hgE&amp;#8230;</w:t>
      </w:r>
    </w:p>
    <w:p>
      <w:r>
        <w:rPr>
          <w:b/>
          <w:u w:val="single"/>
        </w:rPr>
        <w:t>73328</w:t>
      </w:r>
    </w:p>
    <w:p>
      <w:r>
        <w:t>RT @KillAllSimps: Miley Cyrus pussy probably taste like wet dog, she has a negative ass, and the bitch looks like Justin Bieber, she so ove&amp;#8230;</w:t>
      </w:r>
    </w:p>
    <w:p>
      <w:r>
        <w:rPr>
          <w:b/>
          <w:u w:val="single"/>
        </w:rPr>
        <w:t>73329</w:t>
      </w:r>
    </w:p>
    <w:p>
      <w:r>
        <w:t>RT @KillAllSimps: My girl told me she was on her period, I immediately power bombed her hoe ass</w:t>
      </w:r>
    </w:p>
    <w:p>
      <w:r>
        <w:rPr>
          <w:b/>
          <w:u w:val="single"/>
        </w:rPr>
        <w:t>73330</w:t>
      </w:r>
    </w:p>
    <w:p>
      <w:r>
        <w:t>RT @KillAllSimps: That's logic for a hoe RT @_flowaaabomb: If you single nobody can tell you what to do right? Right?</w:t>
      </w:r>
    </w:p>
    <w:p>
      <w:r>
        <w:rPr>
          <w:b/>
          <w:u w:val="single"/>
        </w:rPr>
        <w:t>73331</w:t>
      </w:r>
    </w:p>
    <w:p>
      <w:r>
        <w:t>RT @KillPiffy: You unhappy Scrappy? I got Pataki at me. Bitches say I'm tacky daddy. Range look like Laffy Taffy.</w:t>
      </w:r>
    </w:p>
    <w:p>
      <w:r>
        <w:rPr>
          <w:b/>
          <w:u w:val="single"/>
        </w:rPr>
        <w:t>73332</w:t>
      </w:r>
    </w:p>
    <w:p>
      <w:r>
        <w:t>RT @Killa_Rilluh: Instagram always be acting like a bitch bruh</w:t>
      </w:r>
    </w:p>
    <w:p>
      <w:r>
        <w:rPr>
          <w:b/>
          <w:u w:val="single"/>
        </w:rPr>
        <w:t>73333</w:t>
      </w:r>
    </w:p>
    <w:p>
      <w:r>
        <w:t>RT @Killah_Kae: Will your bitches do this for you ? http://t.co/gmjkOLmcyQ</w:t>
      </w:r>
    </w:p>
    <w:p>
      <w:r>
        <w:rPr>
          <w:b/>
          <w:u w:val="single"/>
        </w:rPr>
        <w:t>73334</w:t>
      </w:r>
    </w:p>
    <w:p>
      <w:r>
        <w:t>RT @Kimburrleeeanne: Loyalty is not dead. Gtfo. Don't marginalize me bitch.</w:t>
      </w:r>
    </w:p>
    <w:p>
      <w:r>
        <w:rPr>
          <w:b/>
          <w:u w:val="single"/>
        </w:rPr>
        <w:t>73335</w:t>
      </w:r>
    </w:p>
    <w:p>
      <w:r>
        <w:t>RT @KinGxStoney: Yeah we can't wrestle, might have to rock bottom you foreal "@VeronicaGK: I'm a big bitch and proud lol let me live"</w:t>
      </w:r>
    </w:p>
    <w:p>
      <w:r>
        <w:rPr>
          <w:b/>
          <w:u w:val="single"/>
        </w:rPr>
        <w:t>73336</w:t>
      </w:r>
    </w:p>
    <w:p>
      <w:r>
        <w:t>RT @KingCedd_: Hit the bitch nd forget the bitch, but i left my kids on her fuckin face</w:t>
      </w:r>
    </w:p>
    <w:p>
      <w:r>
        <w:rPr>
          <w:b/>
          <w:u w:val="single"/>
        </w:rPr>
        <w:t>73337</w:t>
      </w:r>
    </w:p>
    <w:p>
      <w:r>
        <w:t>RT @KingCuh: @16stanleys @TEE_JONEZ damn cuh. alu mohe my nigga just make sure you alu polosi ho nifo &amp;#128561;</w:t>
      </w:r>
    </w:p>
    <w:p>
      <w:r>
        <w:rPr>
          <w:b/>
          <w:u w:val="single"/>
        </w:rPr>
        <w:t>73338</w:t>
      </w:r>
    </w:p>
    <w:p>
      <w:r>
        <w:t>RT @KingCuh: ouuua ita siana. alu polosi ho nifo NAMU TA'E.</w:t>
      </w:r>
    </w:p>
    <w:p>
      <w:r>
        <w:rPr>
          <w:b/>
          <w:u w:val="single"/>
        </w:rPr>
        <w:t>73339</w:t>
      </w:r>
    </w:p>
    <w:p>
      <w:r>
        <w:t>RT @KingCurtisJayy: Ugly hoes love to fight lmao . They ain't got none to lose &amp;#128553;&amp;#128514;</w:t>
      </w:r>
    </w:p>
    <w:p>
      <w:r>
        <w:rPr>
          <w:b/>
          <w:u w:val="single"/>
        </w:rPr>
        <w:t>73340</w:t>
      </w:r>
    </w:p>
    <w:p>
      <w:r>
        <w:t>RT @KingDingDong22: &amp;#8220;@WestSideFlee: Give us our credit bitch.. We went out there &amp;amp; took that W. http://t.co/jz4lYhSrHC&amp;#8221; @BMarshall took tha&amp;#8230;</w:t>
      </w:r>
    </w:p>
    <w:p>
      <w:r>
        <w:rPr>
          <w:b/>
          <w:u w:val="single"/>
        </w:rPr>
        <w:t>73341</w:t>
      </w:r>
    </w:p>
    <w:p>
      <w:r>
        <w:t>RT @KingDrayn: @rosebeforehoes2 don't forget we gotta take out trash and need milk...and spermicidal lube</w:t>
      </w:r>
    </w:p>
    <w:p>
      <w:r>
        <w:rPr>
          <w:b/>
          <w:u w:val="single"/>
        </w:rPr>
        <w:t>73342</w:t>
      </w:r>
    </w:p>
    <w:p>
      <w:r>
        <w:t>RT @KingElJay: Scorpio aka hoe season right around the corner.</w:t>
      </w:r>
    </w:p>
    <w:p>
      <w:r>
        <w:rPr>
          <w:b/>
          <w:u w:val="single"/>
        </w:rPr>
        <w:t>73343</w:t>
      </w:r>
    </w:p>
    <w:p>
      <w:r>
        <w:t>RT @KingHorseDick: "That bitch had to pull my hair to win" RT @Mryungone Lol so what do you tweet if you lose?</w:t>
      </w:r>
    </w:p>
    <w:p>
      <w:r>
        <w:rPr>
          <w:b/>
          <w:u w:val="single"/>
        </w:rPr>
        <w:t>73344</w:t>
      </w:r>
    </w:p>
    <w:p>
      <w:r>
        <w:t>RT @KingHorseDick: Be right when u wanna fuck a bad hoe too or a hoe u didnt really wanna fuck</w:t>
      </w:r>
    </w:p>
    <w:p>
      <w:r>
        <w:rPr>
          <w:b/>
          <w:u w:val="single"/>
        </w:rPr>
        <w:t>73345</w:t>
      </w:r>
    </w:p>
    <w:p>
      <w:r>
        <w:t>RT @KingHorseDick: If I eat the pussy and it taste like mold, I stop. So u cant tell ppl I ate u if I aint finish.</w:t>
      </w:r>
    </w:p>
    <w:p>
      <w:r>
        <w:rPr>
          <w:b/>
          <w:u w:val="single"/>
        </w:rPr>
        <w:t>73346</w:t>
      </w:r>
    </w:p>
    <w:p>
      <w:r>
        <w:t>RT @KingHorseDick: If he tell u that u got some good pussy but he never try to hit again.. what that mean?</w:t>
      </w:r>
    </w:p>
    <w:p>
      <w:r>
        <w:rPr>
          <w:b/>
          <w:u w:val="single"/>
        </w:rPr>
        <w:t>73347</w:t>
      </w:r>
    </w:p>
    <w:p>
      <w:r>
        <w:t>RT @KingHorseDick: Jody was really a pussy tho. He let some lil niggas jump him and take his bike. Old head sonned him in front of his mama&amp;#8230;</w:t>
      </w:r>
    </w:p>
    <w:p>
      <w:r>
        <w:rPr>
          <w:b/>
          <w:u w:val="single"/>
        </w:rPr>
        <w:t>73348</w:t>
      </w:r>
    </w:p>
    <w:p>
      <w:r>
        <w:t>RT @KingHorseDick: Lol RT @youngtravo Nigga like "damn why would this bitch do this ? " I helped your family move and the dryer almost fell&amp;#8230;</w:t>
      </w:r>
    </w:p>
    <w:p>
      <w:r>
        <w:rPr>
          <w:b/>
          <w:u w:val="single"/>
        </w:rPr>
        <w:t>73349</w:t>
      </w:r>
    </w:p>
    <w:p>
      <w:r>
        <w:t>RT @KingHorseDick: Long distance sex will definitely have u thinking u like a bitch a lil too much.</w:t>
      </w:r>
    </w:p>
    <w:p>
      <w:r>
        <w:rPr>
          <w:b/>
          <w:u w:val="single"/>
        </w:rPr>
        <w:t>73350</w:t>
      </w:r>
    </w:p>
    <w:p>
      <w:r>
        <w:t>RT @KingHorseDick: Nowadays if u have a threesome with these new generation bitches.. that one hoe gonna go tell everybody she fucked both &amp;#8230;</w:t>
      </w:r>
    </w:p>
    <w:p>
      <w:r>
        <w:rPr>
          <w:b/>
          <w:u w:val="single"/>
        </w:rPr>
        <w:t>73351</w:t>
      </w:r>
    </w:p>
    <w:p>
      <w:r>
        <w:t>RT @KingKwama: Female IG Models in person be so trash &amp;#128546;</w:t>
      </w:r>
    </w:p>
    <w:p>
      <w:r>
        <w:rPr>
          <w:b/>
          <w:u w:val="single"/>
        </w:rPr>
        <w:t>73352</w:t>
      </w:r>
    </w:p>
    <w:p>
      <w:r>
        <w:t>RT @KingL: Nigga fuck you u a bitch ass nigga..... Dat ain't sneak diss'n u bitch made shit starter RT @CeefourDaArtist: @KingL a sneak dis&amp;#8230;</w:t>
      </w:r>
    </w:p>
    <w:p>
      <w:r>
        <w:rPr>
          <w:b/>
          <w:u w:val="single"/>
        </w:rPr>
        <w:t>73353</w:t>
      </w:r>
    </w:p>
    <w:p>
      <w:r>
        <w:t>RT @KingLekan90210: All the hoes know each other &amp;#128514;&amp;#128553;</w:t>
      </w:r>
    </w:p>
    <w:p>
      <w:r>
        <w:rPr>
          <w:b/>
          <w:u w:val="single"/>
        </w:rPr>
        <w:t>73354</w:t>
      </w:r>
    </w:p>
    <w:p>
      <w:r>
        <w:t>RT @KingLekan90210: I forgive all u hoes/girls</w:t>
      </w:r>
    </w:p>
    <w:p>
      <w:r>
        <w:rPr>
          <w:b/>
          <w:u w:val="single"/>
        </w:rPr>
        <w:t>73355</w:t>
      </w:r>
    </w:p>
    <w:p>
      <w:r>
        <w:t xml:space="preserve">RT @KingMiller_: The top comeback for when you call a nigga ugly. </w:t>
        <w:br/>
        <w:br/>
        <w:t>1. "I still pull more hoes than you."</w:t>
      </w:r>
    </w:p>
    <w:p>
      <w:r>
        <w:rPr>
          <w:b/>
          <w:u w:val="single"/>
        </w:rPr>
        <w:t>73356</w:t>
      </w:r>
    </w:p>
    <w:p>
      <w:r>
        <w:t>RT @KingRyin: RIP Robin Williams, I'm gonna fuck the baddest bitch tonight for you bruh</w:t>
      </w:r>
    </w:p>
    <w:p>
      <w:r>
        <w:rPr>
          <w:b/>
          <w:u w:val="single"/>
        </w:rPr>
        <w:t>73357</w:t>
      </w:r>
    </w:p>
    <w:p>
      <w:r>
        <w:t>RT @KingShelton_: Hell nah bitch http://t.co/owR6BjoZz4</w:t>
      </w:r>
    </w:p>
    <w:p>
      <w:r>
        <w:rPr>
          <w:b/>
          <w:u w:val="single"/>
        </w:rPr>
        <w:t>73358</w:t>
      </w:r>
    </w:p>
    <w:p>
      <w:r>
        <w:t>RT @KingTeej_: Thats when you say "this bitch aint got no job" #mlrt</w:t>
      </w:r>
    </w:p>
    <w:p>
      <w:r>
        <w:rPr>
          <w:b/>
          <w:u w:val="single"/>
        </w:rPr>
        <w:t>73359</w:t>
      </w:r>
    </w:p>
    <w:p>
      <w:r>
        <w:t>RT @KingUlyssesIV: These bitches aint shit &amp;amp; pussy is my greatest vice</w:t>
        <w:br/>
        <w:t>I love smokin weed, i hate advice</w:t>
      </w:r>
    </w:p>
    <w:p>
      <w:r>
        <w:rPr>
          <w:b/>
          <w:u w:val="single"/>
        </w:rPr>
        <w:t>73360</w:t>
      </w:r>
    </w:p>
    <w:p>
      <w:r>
        <w:t>RT @King_Gerry_R: Remember all the trash on the floor of your car? We upgraded it &amp;amp; put Wale's The Gifted so it feels like your old car htt&amp;#8230;</w:t>
      </w:r>
    </w:p>
    <w:p>
      <w:r>
        <w:rPr>
          <w:b/>
          <w:u w:val="single"/>
        </w:rPr>
        <w:t>73361</w:t>
      </w:r>
    </w:p>
    <w:p>
      <w:r>
        <w:t>RT @King_Lonnie_19: "@TaeCocky: Rihanna is a talented hoe" http://t.co/uL4ePHA2qy</w:t>
      </w:r>
    </w:p>
    <w:p>
      <w:r>
        <w:rPr>
          <w:b/>
          <w:u w:val="single"/>
        </w:rPr>
        <w:t>73362</w:t>
      </w:r>
    </w:p>
    <w:p>
      <w:r>
        <w:t>RT @King_Shawn_6: &amp;#8220;@white_thunduh: Dez is caked up with some bitch or something cause hes not playing like Dez Bryant&amp;#8221;&amp;#128514;&amp;#128514;&amp;#128514;&amp;#128557;&amp;#128557; God dammit Patr&amp;#8230;</w:t>
      </w:r>
    </w:p>
    <w:p>
      <w:r>
        <w:rPr>
          <w:b/>
          <w:u w:val="single"/>
        </w:rPr>
        <w:t>73363</w:t>
      </w:r>
    </w:p>
    <w:p>
      <w:r>
        <w:t>RT @King____J: One nigga from the past told me one thing I'd never forget "one mans trash is another mans treasure"</w:t>
      </w:r>
    </w:p>
    <w:p>
      <w:r>
        <w:rPr>
          <w:b/>
          <w:u w:val="single"/>
        </w:rPr>
        <w:t>73364</w:t>
      </w:r>
    </w:p>
    <w:p>
      <w:r>
        <w:t>RT @Kings_Groove: &amp;#8220;@Shane_A1: @Kings_Groove &amp;#128514;&amp;#128514;&amp;#128514; nicca said "imma slap ya daddy out den put em n da Yo" &amp;#128128; he still that nigga when he aint s&amp;#8230;</w:t>
      </w:r>
    </w:p>
    <w:p>
      <w:r>
        <w:rPr>
          <w:b/>
          <w:u w:val="single"/>
        </w:rPr>
        <w:t>73365</w:t>
      </w:r>
    </w:p>
    <w:p>
      <w:r>
        <w:t>RT @KinkyGoose: Eat mangos, get bitches.</w:t>
        <w:br/>
        <w:br/>
        <w:t>To be honest, I don't do either of these.&amp;#128514;</w:t>
      </w:r>
    </w:p>
    <w:p>
      <w:r>
        <w:rPr>
          <w:b/>
          <w:u w:val="single"/>
        </w:rPr>
        <w:t>73366</w:t>
      </w:r>
    </w:p>
    <w:p>
      <w:r>
        <w:t>RT @Kinloch_Bang: Y'all hoes and y'all plastic ass bodies maaaaan smh</w:t>
      </w:r>
    </w:p>
    <w:p>
      <w:r>
        <w:rPr>
          <w:b/>
          <w:u w:val="single"/>
        </w:rPr>
        <w:t>73367</w:t>
      </w:r>
    </w:p>
    <w:p>
      <w:r>
        <w:t>RT @KiraLaJasmine: Shout out to my mama cause she ain't raise no hoe</w:t>
      </w:r>
    </w:p>
    <w:p>
      <w:r>
        <w:rPr>
          <w:b/>
          <w:u w:val="single"/>
        </w:rPr>
        <w:t>73368</w:t>
      </w:r>
    </w:p>
    <w:p>
      <w:r>
        <w:t>RT @KissMySmilee: lmfaooo, like is this bitch alanah serious ?</w:t>
      </w:r>
    </w:p>
    <w:p>
      <w:r>
        <w:rPr>
          <w:b/>
          <w:u w:val="single"/>
        </w:rPr>
        <w:t>73369</w:t>
      </w:r>
    </w:p>
    <w:p>
      <w:r>
        <w:t>RT @KissMy_klASSy: Exactly. .same shit I said&amp;gt;&amp;gt;&amp;gt; @Im_Yung_Jay: So nobody think Mimi was outta line for inviting Stevie J to the gay nicca v&amp;#8230;</w:t>
      </w:r>
    </w:p>
    <w:p>
      <w:r>
        <w:rPr>
          <w:b/>
          <w:u w:val="single"/>
        </w:rPr>
        <w:t>73370</w:t>
      </w:r>
    </w:p>
    <w:p>
      <w:r>
        <w:t>RT @Kiss_MyBeautyy: I'd rather argue &amp;amp; make up &amp;#128536; then fight &amp;#128074;&amp;#128165;&amp;#128162; &amp;amp; break up , &amp;#127939;&amp;#128131;&amp;#9996;&amp;#65039;cause &amp;#128166; thirsty bitches &amp;#128111; love to see happy &amp;#128522;&amp;#127969; homes FUC&amp;#8230;</w:t>
      </w:r>
    </w:p>
    <w:p>
      <w:r>
        <w:rPr>
          <w:b/>
          <w:u w:val="single"/>
        </w:rPr>
        <w:t>73371</w:t>
      </w:r>
    </w:p>
    <w:p>
      <w:r>
        <w:t>RT @Kittykins_x: Tacos over hoes.</w:t>
      </w:r>
    </w:p>
    <w:p>
      <w:r>
        <w:rPr>
          <w:b/>
          <w:u w:val="single"/>
        </w:rPr>
        <w:t>73372</w:t>
      </w:r>
    </w:p>
    <w:p>
      <w:r>
        <w:t>RT @KlTTYGIRL: im shitty but i promise u im better than that bitch</w:t>
      </w:r>
    </w:p>
    <w:p>
      <w:r>
        <w:rPr>
          <w:b/>
          <w:u w:val="single"/>
        </w:rPr>
        <w:t>73373</w:t>
      </w:r>
    </w:p>
    <w:p>
      <w:r>
        <w:t>RT @KlTTYKlLLA: &amp;#8220;@IsThatJamesBond: "@BluntsNextDoor: Good pussy have a Nigga like http://t.co/Uy6r3zXXNM" funniest thing I've ever seen on &amp;#8230;</w:t>
      </w:r>
    </w:p>
    <w:p>
      <w:r>
        <w:rPr>
          <w:b/>
          <w:u w:val="single"/>
        </w:rPr>
        <w:t>73374</w:t>
      </w:r>
    </w:p>
    <w:p>
      <w:r>
        <w:t>RT @Knae__: .I'm a &amp;#128170; lil bitch</w:t>
      </w:r>
    </w:p>
    <w:p>
      <w:r>
        <w:rPr>
          <w:b/>
          <w:u w:val="single"/>
        </w:rPr>
        <w:t>73375</w:t>
      </w:r>
    </w:p>
    <w:p>
      <w:r>
        <w:t>RT @KnickRumors: Mets superstar pitcher @MattHarvey33 is at the Yankees game wearing a Knicks hat #KnicksTape http://t.co/g5fqGTE2s0</w:t>
      </w:r>
    </w:p>
    <w:p>
      <w:r>
        <w:rPr>
          <w:b/>
          <w:u w:val="single"/>
        </w:rPr>
        <w:t>73376</w:t>
      </w:r>
    </w:p>
    <w:p>
      <w:r>
        <w:t>RT @Kontra402: Lmao damn this bitch so trash RT @JazmineJanay_: Lmao http://t.co/pfSnLm07IL</w:t>
      </w:r>
    </w:p>
    <w:p>
      <w:r>
        <w:rPr>
          <w:b/>
          <w:u w:val="single"/>
        </w:rPr>
        <w:t>73377</w:t>
      </w:r>
    </w:p>
    <w:p>
      <w:r>
        <w:t>RT @KoolAssK: Niggas be trippin about they shoes in clubs tf u wear them hoes for nigga all my shoes club shoes !</w:t>
      </w:r>
    </w:p>
    <w:p>
      <w:r>
        <w:rPr>
          <w:b/>
          <w:u w:val="single"/>
        </w:rPr>
        <w:t>73378</w:t>
      </w:r>
    </w:p>
    <w:p>
      <w:r>
        <w:t>RT @KoolAssK: U want a nigga to just spend all his hard earned money on u? hoe go strip that solves that problem lol</w:t>
      </w:r>
    </w:p>
    <w:p>
      <w:r>
        <w:rPr>
          <w:b/>
          <w:u w:val="single"/>
        </w:rPr>
        <w:t>73379</w:t>
      </w:r>
    </w:p>
    <w:p>
      <w:r>
        <w:t>RT @KoolQueef: I color my entire arm black with a sharpie and fist my wife's asshole just so she knows what a nigger dick feels like.</w:t>
      </w:r>
    </w:p>
    <w:p>
      <w:r>
        <w:rPr>
          <w:b/>
          <w:u w:val="single"/>
        </w:rPr>
        <w:t>73380</w:t>
      </w:r>
    </w:p>
    <w:p>
      <w:r>
        <w:t>RT @KoolQueef: I gave up calling my wife a nigger during sex for lent.</w:t>
      </w:r>
    </w:p>
    <w:p>
      <w:r>
        <w:rPr>
          <w:b/>
          <w:u w:val="single"/>
        </w:rPr>
        <w:t>73381</w:t>
      </w:r>
    </w:p>
    <w:p>
      <w:r>
        <w:t>RT @KreoleKilla: Fighting over a hoe is one of the lamest things you can do</w:t>
      </w:r>
    </w:p>
    <w:p>
      <w:r>
        <w:rPr>
          <w:b/>
          <w:u w:val="single"/>
        </w:rPr>
        <w:t>73382</w:t>
      </w:r>
    </w:p>
    <w:p>
      <w:r>
        <w:t>RT @Kriegsson: On Nigger Day we honor nigger traditions by not working.</w:t>
      </w:r>
    </w:p>
    <w:p>
      <w:r>
        <w:rPr>
          <w:b/>
          <w:u w:val="single"/>
        </w:rPr>
        <w:t>73383</w:t>
      </w:r>
    </w:p>
    <w:p>
      <w:r>
        <w:t>RT @KrisAnnIn: &amp;#8220;So wake the bitch up!l&amp;#8221; - Jack Bauer #24LAD</w:t>
      </w:r>
    </w:p>
    <w:p>
      <w:r>
        <w:rPr>
          <w:b/>
          <w:u w:val="single"/>
        </w:rPr>
        <w:t>73384</w:t>
      </w:r>
    </w:p>
    <w:p>
      <w:r>
        <w:t>RT @KrisDaRebel: &amp;#8220;@Aye_Benny: Searching for these hoes I got &amp;#128533; http://t.co/DsdfEjI65U&amp;#8221; you ain't the only one Bruh http://t.co/c7R3WRcPK0</w:t>
      </w:r>
    </w:p>
    <w:p>
      <w:r>
        <w:rPr>
          <w:b/>
          <w:u w:val="single"/>
        </w:rPr>
        <w:t>73385</w:t>
      </w:r>
    </w:p>
    <w:p>
      <w:r>
        <w:t>RT @Krislisisms: B/c her ass fat? Maybe her pussy wack &amp;amp; it drove her man to crack. RT @FightCIubs Khloe Kardashian is winning at life http&amp;#8230;</w:t>
      </w:r>
    </w:p>
    <w:p>
      <w:r>
        <w:rPr>
          <w:b/>
          <w:u w:val="single"/>
        </w:rPr>
        <w:t>73386</w:t>
      </w:r>
    </w:p>
    <w:p>
      <w:r>
        <w:t>RT @Krislisisms: Grow up, bitch.</w:t>
      </w:r>
    </w:p>
    <w:p>
      <w:r>
        <w:rPr>
          <w:b/>
          <w:u w:val="single"/>
        </w:rPr>
        <w:t>73387</w:t>
      </w:r>
    </w:p>
    <w:p>
      <w:r>
        <w:t>RT @Krislisisms: Hot 97 trash.</w:t>
      </w:r>
    </w:p>
    <w:p>
      <w:r>
        <w:rPr>
          <w:b/>
          <w:u w:val="single"/>
        </w:rPr>
        <w:t>73388</w:t>
      </w:r>
    </w:p>
    <w:p>
      <w:r>
        <w:t>RT @Krislisisms: Today something is dope. Tomorrow that same thing is trash. Next month it is irrelevant. Next year it's classic.</w:t>
      </w:r>
    </w:p>
    <w:p>
      <w:r>
        <w:rPr>
          <w:b/>
          <w:u w:val="single"/>
        </w:rPr>
        <w:t>73389</w:t>
      </w:r>
    </w:p>
    <w:p>
      <w:r>
        <w:t>RT @KrysHazeyy: I swear bitches fall over niggas who don't believe in combing their hair</w:t>
      </w:r>
    </w:p>
    <w:p>
      <w:r>
        <w:rPr>
          <w:b/>
          <w:u w:val="single"/>
        </w:rPr>
        <w:t>73390</w:t>
      </w:r>
    </w:p>
    <w:p>
      <w:r>
        <w:t>RT @Kstar__: Told you RT @Astronaut_Tone: Artprize is more than trash</w:t>
      </w:r>
    </w:p>
    <w:p>
      <w:r>
        <w:rPr>
          <w:b/>
          <w:u w:val="single"/>
        </w:rPr>
        <w:t>73391</w:t>
      </w:r>
    </w:p>
    <w:p>
      <w:r>
        <w:t>RT @Kstar__: Ya beats trash nigga RT @ChiefKeef: #SosaOnTheBeat fuck who don't like!</w:t>
      </w:r>
    </w:p>
    <w:p>
      <w:r>
        <w:rPr>
          <w:b/>
          <w:u w:val="single"/>
        </w:rPr>
        <w:t>73392</w:t>
      </w:r>
    </w:p>
    <w:p>
      <w:r>
        <w:t>RT @KushDahGodd: Five things I'll never give a bitch&amp;#9757;&amp;#65039;</w:t>
        <w:br/>
        <w:br/>
        <w:t>1:My Heart</w:t>
        <w:br/>
        <w:t>2:My Weed</w:t>
        <w:br/>
        <w:t>3:My Money</w:t>
        <w:br/>
        <w:t>4:My Twitter</w:t>
        <w:br/>
        <w:t>5:My Netflix password</w:t>
        <w:br/>
        <w:t>&amp;#128175;&amp;#128175;&amp;#128175;&amp;#128175;&amp;#128175;&amp;#128175;&amp;#128175;</w:t>
      </w:r>
    </w:p>
    <w:p>
      <w:r>
        <w:rPr>
          <w:b/>
          <w:u w:val="single"/>
        </w:rPr>
        <w:t>73393</w:t>
      </w:r>
    </w:p>
    <w:p>
      <w:r>
        <w:t>RT @Kush_Dace: S/O to them side hos that know they the side hos we need more of ya!</w:t>
      </w:r>
    </w:p>
    <w:p>
      <w:r>
        <w:rPr>
          <w:b/>
          <w:u w:val="single"/>
        </w:rPr>
        <w:t>73394</w:t>
      </w:r>
    </w:p>
    <w:p>
      <w:r>
        <w:t>RT @KvTrK24: Ross pulling hoes @DreWill52 @Awight54 @Da_KodaBear http://t.co/YefRlbvDvb</w:t>
      </w:r>
    </w:p>
    <w:p>
      <w:r>
        <w:rPr>
          <w:b/>
          <w:u w:val="single"/>
        </w:rPr>
        <w:t>73395</w:t>
      </w:r>
    </w:p>
    <w:p>
      <w:r>
        <w:t>RT @KvngMelly_: When yall got the same baby mama and realize that bitch is the real enemy http://t.co/vdis3ghG6t</w:t>
      </w:r>
    </w:p>
    <w:p>
      <w:r>
        <w:rPr>
          <w:b/>
          <w:u w:val="single"/>
        </w:rPr>
        <w:t>73396</w:t>
      </w:r>
    </w:p>
    <w:p>
      <w:r>
        <w:t>RT @KxRxSxB: All I want for my birffday is a big booty hoe!! She gotta big booty so I call her big booty!! #LyricsYouLikeToScream</w:t>
      </w:r>
    </w:p>
    <w:p>
      <w:r>
        <w:rPr>
          <w:b/>
          <w:u w:val="single"/>
        </w:rPr>
        <w:t>73397</w:t>
      </w:r>
    </w:p>
    <w:p>
      <w:r>
        <w:t>RT @KxRxSxB: Sometimes I turn my phone on loud to tweet just to hear the bird chirp. #TrueStory #TeamiPhone</w:t>
      </w:r>
    </w:p>
    <w:p>
      <w:r>
        <w:rPr>
          <w:b/>
          <w:u w:val="single"/>
        </w:rPr>
        <w:t>73398</w:t>
      </w:r>
    </w:p>
    <w:p>
      <w:r>
        <w:t>RT @KxRxSxB: Superman. Man of steel - emotions of bitch. #truestory</w:t>
      </w:r>
    </w:p>
    <w:p>
      <w:r>
        <w:rPr>
          <w:b/>
          <w:u w:val="single"/>
        </w:rPr>
        <w:t>73399</w:t>
      </w:r>
    </w:p>
    <w:p>
      <w:r>
        <w:t>RT @KxRxSxB: We all know that one person that could say anything and you just look at them thinking "you're retarded, stfu" #stupidBitches</w:t>
      </w:r>
    </w:p>
    <w:p>
      <w:r>
        <w:rPr>
          <w:b/>
          <w:u w:val="single"/>
        </w:rPr>
        <w:t>73400</w:t>
      </w:r>
    </w:p>
    <w:p>
      <w:r>
        <w:t>RT @KxngFrxsh: If ya friends always trynna get you to break-up wit ya nigga or do THOT shit wit them...Them bitches really ain't ya friends!</w:t>
      </w:r>
    </w:p>
    <w:p>
      <w:r>
        <w:rPr>
          <w:b/>
          <w:u w:val="single"/>
        </w:rPr>
        <w:t>73401</w:t>
      </w:r>
    </w:p>
    <w:p>
      <w:r>
        <w:t>RT @KySportsRadio: For years two fan bases (UNC and Indiana) have said they do things "the right way" while UK and others are rogues. My ho&amp;#8230;</w:t>
      </w:r>
    </w:p>
    <w:p>
      <w:r>
        <w:rPr>
          <w:b/>
          <w:u w:val="single"/>
        </w:rPr>
        <w:t>73402</w:t>
      </w:r>
    </w:p>
    <w:p>
      <w:r>
        <w:t>RT @KylaMock2: bitch think she know everything ha.</w:t>
      </w:r>
    </w:p>
    <w:p>
      <w:r>
        <w:rPr>
          <w:b/>
          <w:u w:val="single"/>
        </w:rPr>
        <w:t>73403</w:t>
      </w:r>
    </w:p>
    <w:p>
      <w:r>
        <w:t>RT @KyleKallgren: You can't please everyone. And you shouldn't. Nothing good comes from having people who say "faggot" as an insult on your&amp;#8230;</w:t>
      </w:r>
    </w:p>
    <w:p>
      <w:r>
        <w:rPr>
          <w:b/>
          <w:u w:val="single"/>
        </w:rPr>
        <w:t>73404</w:t>
      </w:r>
    </w:p>
    <w:p>
      <w:r>
        <w:t>RT @KyleKallgren: You know how in superhero stories the best insult for superheroes dumb mooks can come up with is "do-gooder?" #whiteknight</w:t>
      </w:r>
    </w:p>
    <w:p>
      <w:r>
        <w:rPr>
          <w:b/>
          <w:u w:val="single"/>
        </w:rPr>
        <w:t>73405</w:t>
      </w:r>
    </w:p>
    <w:p>
      <w:r>
        <w:t>RT @KyleLewsader: @TreVaughnLG retweets the most random shit just cause a bad bitch tweeted it &amp;#128514;</w:t>
      </w:r>
    </w:p>
    <w:p>
      <w:r>
        <w:rPr>
          <w:b/>
          <w:u w:val="single"/>
        </w:rPr>
        <w:t>73406</w:t>
      </w:r>
    </w:p>
    <w:p>
      <w:r>
        <w:t>RT @Kyle_Lippert: If you buy tickets for Transformers 3D they just lock you in an aluminum trash can and toss you from an overpass into rus&amp;#8230;</w:t>
      </w:r>
    </w:p>
    <w:p>
      <w:r>
        <w:rPr>
          <w:b/>
          <w:u w:val="single"/>
        </w:rPr>
        <w:t>73407</w:t>
      </w:r>
    </w:p>
    <w:p>
      <w:r>
        <w:t>RT @L1LDebbie: Amber rose is everything at the vmas. Killen every bitch.</w:t>
      </w:r>
    </w:p>
    <w:p>
      <w:r>
        <w:rPr>
          <w:b/>
          <w:u w:val="single"/>
        </w:rPr>
        <w:t>73408</w:t>
      </w:r>
    </w:p>
    <w:p>
      <w:r>
        <w:t>RT @L1LDebbie: And I'm that bitch who doesn't forget.</w:t>
      </w:r>
    </w:p>
    <w:p>
      <w:r>
        <w:rPr>
          <w:b/>
          <w:u w:val="single"/>
        </w:rPr>
        <w:t>73409</w:t>
      </w:r>
    </w:p>
    <w:p>
      <w:r>
        <w:t>RT @L1LDebbie: I'm your bitch down for whatever</w:t>
      </w:r>
    </w:p>
    <w:p>
      <w:r>
        <w:rPr>
          <w:b/>
          <w:u w:val="single"/>
        </w:rPr>
        <w:t>73410</w:t>
      </w:r>
    </w:p>
    <w:p>
      <w:r>
        <w:t>RT @L1LDebbie: So it's rude to talk about fat bitches but it's cool to talk about skinny bitches?! Cus I know alot of thick hoes on the ver&amp;#8230;</w:t>
      </w:r>
    </w:p>
    <w:p>
      <w:r>
        <w:rPr>
          <w:b/>
          <w:u w:val="single"/>
        </w:rPr>
        <w:t>73411</w:t>
      </w:r>
    </w:p>
    <w:p>
      <w:r>
        <w:t>RT @L1LDebbie: You keep your bitch &amp;amp; ill stay on my grind.</w:t>
      </w:r>
    </w:p>
    <w:p>
      <w:r>
        <w:rPr>
          <w:b/>
          <w:u w:val="single"/>
        </w:rPr>
        <w:t>73412</w:t>
      </w:r>
    </w:p>
    <w:p>
      <w:r>
        <w:t>RT @L3tsVibe: Keys open doors when them keys is albino</w:t>
      </w:r>
    </w:p>
    <w:p>
      <w:r>
        <w:rPr>
          <w:b/>
          <w:u w:val="single"/>
        </w:rPr>
        <w:t>73413</w:t>
      </w:r>
    </w:p>
    <w:p>
      <w:r>
        <w:t>RT @LANURSE1: Here is a #MichaelBrown supporter. She says whites are just evil albino black babies. Seriously? #tcot @KLSouth http://t.co/P&amp;#8230;</w:t>
      </w:r>
    </w:p>
    <w:p>
      <w:r>
        <w:rPr>
          <w:b/>
          <w:u w:val="single"/>
        </w:rPr>
        <w:t>73414</w:t>
      </w:r>
    </w:p>
    <w:p>
      <w:r>
        <w:t>RT @LA_Everyday: @MJCANDANCE @PacDaGoat @Devoted2Mariah @BettAThanLERUNS @MzNurseBee14 @pyroballyPOOPS WTF? This BITCH sounds retarded</w:t>
      </w:r>
    </w:p>
    <w:p>
      <w:r>
        <w:rPr>
          <w:b/>
          <w:u w:val="single"/>
        </w:rPr>
        <w:t>73415</w:t>
      </w:r>
    </w:p>
    <w:p>
      <w:r>
        <w:t>RT @LEGIQN: Write 16 bars about your side hoes and money so she knows it's real.</w:t>
      </w:r>
    </w:p>
    <w:p>
      <w:r>
        <w:rPr>
          <w:b/>
          <w:u w:val="single"/>
        </w:rPr>
        <w:t>73416</w:t>
      </w:r>
    </w:p>
    <w:p>
      <w:r>
        <w:t>RT @LEX_gedddit: Just got 11 in flappy bird holy shit</w:t>
      </w:r>
    </w:p>
    <w:p>
      <w:r>
        <w:rPr>
          <w:b/>
          <w:u w:val="single"/>
        </w:rPr>
        <w:t>73417</w:t>
      </w:r>
    </w:p>
    <w:p>
      <w:r>
        <w:t>RT @LHT_519: lmao that bitch saw the camera &amp;amp; looked up at the big screen n then realized&amp;#128128;&amp;#128128; https://t.co/OoJQAbWFwJ</w:t>
      </w:r>
    </w:p>
    <w:p>
      <w:r>
        <w:rPr>
          <w:b/>
          <w:u w:val="single"/>
        </w:rPr>
        <w:t>73418</w:t>
      </w:r>
    </w:p>
    <w:p>
      <w:r>
        <w:t>RT @LHT_519: when ya side hoe playing too much &amp;amp; all you want is head /// https://t.co/7eALhuTA02</w:t>
      </w:r>
    </w:p>
    <w:p>
      <w:r>
        <w:rPr>
          <w:b/>
          <w:u w:val="single"/>
        </w:rPr>
        <w:t>73419</w:t>
      </w:r>
    </w:p>
    <w:p>
      <w:r>
        <w:t>RT @LILBTHEBASEDGOD: I only eat gluton free pussy - Lil B</w:t>
      </w:r>
    </w:p>
    <w:p>
      <w:r>
        <w:rPr>
          <w:b/>
          <w:u w:val="single"/>
        </w:rPr>
        <w:t>73420</w:t>
      </w:r>
    </w:p>
    <w:p>
      <w:r>
        <w:t>RT @LILBTHEBASEDGOD: That nerdy fat bitch yes sir she fucked " The BasedGod" - Lil B</w:t>
      </w:r>
    </w:p>
    <w:p>
      <w:r>
        <w:rPr>
          <w:b/>
          <w:u w:val="single"/>
        </w:rPr>
        <w:t>73421</w:t>
      </w:r>
    </w:p>
    <w:p>
      <w:r>
        <w:t>RT @LILBTHEBASEDGOD: ultimate bitch mixtape is done!!! words from Lil B!! - Lil B</w:t>
      </w:r>
    </w:p>
    <w:p>
      <w:r>
        <w:rPr>
          <w:b/>
          <w:u w:val="single"/>
        </w:rPr>
        <w:t>73422</w:t>
      </w:r>
    </w:p>
    <w:p>
      <w:r>
        <w:t>RT @LIVYLOHAN: &amp;#8220;@1waynostra: Dats y I don't argue wit Dese bitches lol&amp;#8221; keep it brief trappa lls</w:t>
      </w:r>
    </w:p>
    <w:p>
      <w:r>
        <w:rPr>
          <w:b/>
          <w:u w:val="single"/>
        </w:rPr>
        <w:t>73423</w:t>
      </w:r>
    </w:p>
    <w:p>
      <w:r>
        <w:t>RT @LI_ALP: Still Texans nation hoe.</w:t>
      </w:r>
    </w:p>
    <w:p>
      <w:r>
        <w:rPr>
          <w:b/>
          <w:u w:val="single"/>
        </w:rPr>
        <w:t>73424</w:t>
      </w:r>
    </w:p>
    <w:p>
      <w:r>
        <w:t>RT @LJSpagnoli: Isis and Jihadi Terrorists 'Post 90 Tweets Every Minute' to Spread Propaganda http://t.co/eRJMveF996</w:t>
      </w:r>
    </w:p>
    <w:p>
      <w:r>
        <w:rPr>
          <w:b/>
          <w:u w:val="single"/>
        </w:rPr>
        <w:t>73425</w:t>
      </w:r>
    </w:p>
    <w:p>
      <w:r>
        <w:t>RT @LL_Jono: @Krhymez_24 Go home bitch</w:t>
      </w:r>
    </w:p>
    <w:p>
      <w:r>
        <w:rPr>
          <w:b/>
          <w:u w:val="single"/>
        </w:rPr>
        <w:t>73426</w:t>
      </w:r>
    </w:p>
    <w:p>
      <w:r>
        <w:t>RT @LMAOAtBASICS: Bitches twerk to anything , rock , country..these bitches a twerk to gospel, to take me to the king &amp;#128553;&amp;#128553;</w:t>
      </w:r>
    </w:p>
    <w:p>
      <w:r>
        <w:rPr>
          <w:b/>
          <w:u w:val="single"/>
        </w:rPr>
        <w:t>73427</w:t>
      </w:r>
    </w:p>
    <w:p>
      <w:r>
        <w:t>RT @LOHANTHONY: i'd never send my kids to private school because then they would never experience ghetto public school fights</w:t>
      </w:r>
    </w:p>
    <w:p>
      <w:r>
        <w:rPr>
          <w:b/>
          <w:u w:val="single"/>
        </w:rPr>
        <w:t>73428</w:t>
      </w:r>
    </w:p>
    <w:p>
      <w:r>
        <w:t>RT @LOHANTHONY: i'm so hungry if someone would send me a flying parachute with brownies attached to it like they do in the hunger games tha&amp;#8230;</w:t>
      </w:r>
    </w:p>
    <w:p>
      <w:r>
        <w:rPr>
          <w:b/>
          <w:u w:val="single"/>
        </w:rPr>
        <w:t>73429</w:t>
      </w:r>
    </w:p>
    <w:p>
      <w:r>
        <w:t>RT @LOHANTHONY: lana uses the term "bad bitch" in a UV track. i've never been more proud.</w:t>
      </w:r>
    </w:p>
    <w:p>
      <w:r>
        <w:rPr>
          <w:b/>
          <w:u w:val="single"/>
        </w:rPr>
        <w:t>73430</w:t>
      </w:r>
    </w:p>
    <w:p>
      <w:r>
        <w:t>RT @LOUD_besos: @Thotcho bitch I'll end your fucking life. You a fuckboy</w:t>
      </w:r>
    </w:p>
    <w:p>
      <w:r>
        <w:rPr>
          <w:b/>
          <w:u w:val="single"/>
        </w:rPr>
        <w:t>73431</w:t>
      </w:r>
    </w:p>
    <w:p>
      <w:r>
        <w:t>RT @LOUD_besos: Pepsi cola RT @JactionJ: Ladies what does your pussy taste like?</w:t>
      </w:r>
    </w:p>
    <w:p>
      <w:r>
        <w:rPr>
          <w:b/>
          <w:u w:val="single"/>
        </w:rPr>
        <w:t>73432</w:t>
      </w:r>
    </w:p>
    <w:p>
      <w:r>
        <w:t>RT @LRTC1: Magnus the "team leader" was particularly rude and unhelpful. As opposed to Charlie, who just blatantly lied. Awful service. @s&amp;#8230;</w:t>
      </w:r>
    </w:p>
    <w:p>
      <w:r>
        <w:rPr>
          <w:b/>
          <w:u w:val="single"/>
        </w:rPr>
        <w:t>73433</w:t>
      </w:r>
    </w:p>
    <w:p>
      <w:r>
        <w:t>RT @LUNAraps: smh u got Ebola now RT&amp;#8220;@BryanRoxAll: I stick my foot out to feel some freshness and this bitch ass mosquito has the nerve to &amp;#8230;</w:t>
      </w:r>
    </w:p>
    <w:p>
      <w:r>
        <w:rPr>
          <w:b/>
          <w:u w:val="single"/>
        </w:rPr>
        <w:t>73434</w:t>
      </w:r>
    </w:p>
    <w:p>
      <w:r>
        <w:t>RT @LVL_KY_Events: Nov 22,2012: Thanksgiving Dinner: 2:00pm: Proof on Main. A day being preoccupied with a giant bird in your... http:// ...</w:t>
      </w:r>
    </w:p>
    <w:p>
      <w:r>
        <w:rPr>
          <w:b/>
          <w:u w:val="single"/>
        </w:rPr>
        <w:t>73435</w:t>
      </w:r>
    </w:p>
    <w:p>
      <w:r>
        <w:t>RT @LaBugg09: I love everybody ion hate these bitches</w:t>
      </w:r>
    </w:p>
    <w:p>
      <w:r>
        <w:rPr>
          <w:b/>
          <w:u w:val="single"/>
        </w:rPr>
        <w:t>73436</w:t>
      </w:r>
    </w:p>
    <w:p>
      <w:r>
        <w:t>RT @LaLeaa_: #wcw both the babes @undrgrundghosts &amp;amp; @0beyyourmaster . &amp;#128571;&amp;#128571; love thse sexy bitches!! #bestfriend #babe&amp;#8230; http://t.co/MyBspKdzV2</w:t>
      </w:r>
    </w:p>
    <w:p>
      <w:r>
        <w:rPr>
          <w:b/>
          <w:u w:val="single"/>
        </w:rPr>
        <w:t>73437</w:t>
      </w:r>
    </w:p>
    <w:p>
      <w:r>
        <w:t>RT @LaVidaJeannette: I hate when a bitch says she dont care if her nigga broke and he got nothing going for himself.. acting like a fake Ri&amp;#8230;</w:t>
      </w:r>
    </w:p>
    <w:p>
      <w:r>
        <w:rPr>
          <w:b/>
          <w:u w:val="single"/>
        </w:rPr>
        <w:t>73438</w:t>
      </w:r>
    </w:p>
    <w:p>
      <w:r>
        <w:t>RT @LaVintageTribe: Getting all these checks like Nike I'm icy and yo bitch like me- dice soho &amp;#127922;</w:t>
      </w:r>
    </w:p>
    <w:p>
      <w:r>
        <w:rPr>
          <w:b/>
          <w:u w:val="single"/>
        </w:rPr>
        <w:t>73439</w:t>
      </w:r>
    </w:p>
    <w:p>
      <w:r>
        <w:t>RT @LadiesLuv_Audi: Eating pussy is good....eating everybody pussy ain't healthy</w:t>
      </w:r>
    </w:p>
    <w:p>
      <w:r>
        <w:rPr>
          <w:b/>
          <w:u w:val="single"/>
        </w:rPr>
        <w:t>73440</w:t>
      </w:r>
    </w:p>
    <w:p>
      <w:r>
        <w:t>RT @LadyMercia: Mother of Manchester 'terror twins' who went to Syria to become Jihadi brides snatched by ISIS ... http://t.co/trhNMdVnCM v&amp;#8230;</w:t>
      </w:r>
    </w:p>
    <w:p>
      <w:r>
        <w:rPr>
          <w:b/>
          <w:u w:val="single"/>
        </w:rPr>
        <w:t>73441</w:t>
      </w:r>
    </w:p>
    <w:p>
      <w:r>
        <w:t>RT @Lady_BlahBlah: furrybah *in my PayPay voice* RT @80sbaby4life: The hoes are for EVERYBODY my nigga!</w:t>
      </w:r>
    </w:p>
    <w:p>
      <w:r>
        <w:rPr>
          <w:b/>
          <w:u w:val="single"/>
        </w:rPr>
        <w:t>73442</w:t>
      </w:r>
    </w:p>
    <w:p>
      <w:r>
        <w:t>RT @Lady_Trucker: To Fez: Your nipples couldn't be covered by two trash can lids. @RonnieBquotes</w:t>
      </w:r>
    </w:p>
    <w:p>
      <w:r>
        <w:rPr>
          <w:b/>
          <w:u w:val="single"/>
        </w:rPr>
        <w:t>73443</w:t>
      </w:r>
    </w:p>
    <w:p>
      <w:r>
        <w:t>RT @LakeShOwQueen: Kevin Love out here bein a hoe... Just let the world know u gonna be a Laker 2015 season dawg</w:t>
      </w:r>
    </w:p>
    <w:p>
      <w:r>
        <w:rPr>
          <w:b/>
          <w:u w:val="single"/>
        </w:rPr>
        <w:t>73444</w:t>
      </w:r>
    </w:p>
    <w:p>
      <w:r>
        <w:t>RT @LakersTV: VIDEO: @kobebryant on talking trash while facing @NickSwagyPYoung during today&amp;#8217;s scrimmage &amp;#8211; http://t.co/3njZFytc1R http://t.&amp;#8230;</w:t>
      </w:r>
    </w:p>
    <w:p>
      <w:r>
        <w:rPr>
          <w:b/>
          <w:u w:val="single"/>
        </w:rPr>
        <w:t>73445</w:t>
      </w:r>
    </w:p>
    <w:p>
      <w:r>
        <w:t>RT @LalaCoutureeXO: "if your gf/bf don't like or talk to that bitch/nigga, YOU don't talk to that bitch/nigga!"</w:t>
      </w:r>
    </w:p>
    <w:p>
      <w:r>
        <w:rPr>
          <w:b/>
          <w:u w:val="single"/>
        </w:rPr>
        <w:t>73446</w:t>
      </w:r>
    </w:p>
    <w:p>
      <w:r>
        <w:t>RT @LamborghiniBow: Fuck a hoe, respect a woman, love a lady&amp;#128175;</w:t>
      </w:r>
    </w:p>
    <w:p>
      <w:r>
        <w:rPr>
          <w:b/>
          <w:u w:val="single"/>
        </w:rPr>
        <w:t>73447</w:t>
      </w:r>
    </w:p>
    <w:p>
      <w:r>
        <w:t>RT @LameAssNerd: Braxton Curti a hoe ass nigga And wen I see him I'ma smack him like da lil bitch he is #300</w:t>
      </w:r>
    </w:p>
    <w:p>
      <w:r>
        <w:rPr>
          <w:b/>
          <w:u w:val="single"/>
        </w:rPr>
        <w:t>73448</w:t>
      </w:r>
    </w:p>
    <w:p>
      <w:r>
        <w:t>RT @Lamont21225_: &amp;#128514;&amp;#128514;&amp;#128514; this bitch playing volleyball in Timberland's &amp;#128553;&amp;#128514;Edmondson Kids &amp;#128517;&amp;#128514; http://t.co/M4jtNGEJTH</w:t>
      </w:r>
    </w:p>
    <w:p>
      <w:r>
        <w:rPr>
          <w:b/>
          <w:u w:val="single"/>
        </w:rPr>
        <w:t>73449</w:t>
      </w:r>
    </w:p>
    <w:p>
      <w:r>
        <w:t>RT @Landontours: Nice baby bump bitch.</w:t>
      </w:r>
    </w:p>
    <w:p>
      <w:r>
        <w:rPr>
          <w:b/>
          <w:u w:val="single"/>
        </w:rPr>
        <w:t>73450</w:t>
      </w:r>
    </w:p>
    <w:p>
      <w:r>
        <w:t>RT @LaneBelgarde: @gillis_seth yeah right queer. The only piece of ass you've ever got is when it finger broke thru the toilet paper&amp;#128514;</w:t>
      </w:r>
    </w:p>
    <w:p>
      <w:r>
        <w:rPr>
          <w:b/>
          <w:u w:val="single"/>
        </w:rPr>
        <w:t>73451</w:t>
      </w:r>
    </w:p>
    <w:p>
      <w:r>
        <w:t>RT @LaquishaBae: Racist white cops arresting blacks again. Can't wait till black cops arrest whities then hear them bitch. #Fastfoodstrike</w:t>
      </w:r>
    </w:p>
    <w:p>
      <w:r>
        <w:rPr>
          <w:b/>
          <w:u w:val="single"/>
        </w:rPr>
        <w:t>73452</w:t>
      </w:r>
    </w:p>
    <w:p>
      <w:r>
        <w:t>RT @LariDodi: Seven grams in the blunt, almost drowned in her pussy so I swam to her butt RT @TryHardSilva: Quote this with a weezy verse</w:t>
      </w:r>
    </w:p>
    <w:p>
      <w:r>
        <w:rPr>
          <w:b/>
          <w:u w:val="single"/>
        </w:rPr>
        <w:t>73453</w:t>
      </w:r>
    </w:p>
    <w:p>
      <w:r>
        <w:t>RT @LariDodi: Ur a lil bitch if you don't have your read receipt on&amp;#128064; #Shady&amp;#128511;</w:t>
      </w:r>
    </w:p>
    <w:p>
      <w:r>
        <w:rPr>
          <w:b/>
          <w:u w:val="single"/>
        </w:rPr>
        <w:t>73454</w:t>
      </w:r>
    </w:p>
    <w:p>
      <w:r>
        <w:t>RT @Larissa_x33: you be smokin my dick bitch</w:t>
      </w:r>
    </w:p>
    <w:p>
      <w:r>
        <w:rPr>
          <w:b/>
          <w:u w:val="single"/>
        </w:rPr>
        <w:t>73455</w:t>
      </w:r>
    </w:p>
    <w:p>
      <w:r>
        <w:t>RT @Late___: I dive in tha pussy like...</w:t>
        <w:br/>
        <w:t>&amp;#128514;&amp;#128514;&amp;#128514;&amp;#128513;&amp;#128074;&amp;#128175; http://t.co/c4jnQWp9dW</w:t>
      </w:r>
    </w:p>
    <w:p>
      <w:r>
        <w:rPr>
          <w:b/>
          <w:u w:val="single"/>
        </w:rPr>
        <w:t>73456</w:t>
      </w:r>
    </w:p>
    <w:p>
      <w:r>
        <w:t>RT @Latrobemark: @wheeler_kashhh your a early bird</w:t>
      </w:r>
    </w:p>
    <w:p>
      <w:r>
        <w:rPr>
          <w:b/>
          <w:u w:val="single"/>
        </w:rPr>
        <w:t>73457</w:t>
      </w:r>
    </w:p>
    <w:p>
      <w:r>
        <w:t>RT @LauraBehnke: #Yankees fans having flashbacks! RT @WCCORosen: @LauraBehnke You remember THIS Phil Hughes! It's already 4 to 0, still no &amp;#8230;</w:t>
      </w:r>
    </w:p>
    <w:p>
      <w:r>
        <w:rPr>
          <w:b/>
          <w:u w:val="single"/>
        </w:rPr>
        <w:t>73458</w:t>
      </w:r>
    </w:p>
    <w:p>
      <w:r>
        <w:t>RT @LauraRosenCohen: #AskDrMann Is having no amici briefs filed on your behalf kind of like Charlie Brown never, ever getting ANY Valentin&amp;#8230;</w:t>
      </w:r>
    </w:p>
    <w:p>
      <w:r>
        <w:rPr>
          <w:b/>
          <w:u w:val="single"/>
        </w:rPr>
        <w:t>73459</w:t>
      </w:r>
    </w:p>
    <w:p>
      <w:r>
        <w:t>RT @LaurenJauregui: "karma's a bitch, and so are you" And I genuinely mean that. #canttrustanyone #hatefakepeople</w:t>
      </w:r>
    </w:p>
    <w:p>
      <w:r>
        <w:rPr>
          <w:b/>
          <w:u w:val="single"/>
        </w:rPr>
        <w:t>73460</w:t>
      </w:r>
    </w:p>
    <w:p>
      <w:r>
        <w:t>RT @Lauren_Fawx: &amp;#8220;@ItsNotAdam: @ItsNotAdam Adam is a sexy bitch&amp;#8221;</w:t>
        <w:br/>
        <w:br/>
        <w:t xml:space="preserve">Conceded ass </w:t>
        <w:br/>
        <w:br/>
        <w:t>(Jk ilusm)</w:t>
      </w:r>
    </w:p>
    <w:p>
      <w:r>
        <w:rPr>
          <w:b/>
          <w:u w:val="single"/>
        </w:rPr>
        <w:t>73461</w:t>
      </w:r>
    </w:p>
    <w:p>
      <w:r>
        <w:t>RT @LavarWalker: Old bitches love having a garden...</w:t>
      </w:r>
    </w:p>
    <w:p>
      <w:r>
        <w:rPr>
          <w:b/>
          <w:u w:val="single"/>
        </w:rPr>
        <w:t>73462</w:t>
      </w:r>
    </w:p>
    <w:p>
      <w:r>
        <w:t xml:space="preserve">RT @Lawless_1: @3RedsPositives </w:t>
        <w:br/>
        <w:t>1) We are not the Cubs</w:t>
        <w:br/>
        <w:t>2) We are not the Pirates</w:t>
        <w:br/>
        <w:t>3) We damn sure ain't no f***ing Cardinals.</w:t>
        <w:br/>
        <w:br/>
        <w:t>Who cares abo&amp;#8230;</w:t>
      </w:r>
    </w:p>
    <w:p>
      <w:r>
        <w:rPr>
          <w:b/>
          <w:u w:val="single"/>
        </w:rPr>
        <w:t>73463</w:t>
      </w:r>
    </w:p>
    <w:p>
      <w:r>
        <w:t>RT @Laynesmithh: When you're a local in pc you can't love anybody because everybody turns into hoes on springbreak</w:t>
      </w:r>
    </w:p>
    <w:p>
      <w:r>
        <w:rPr>
          <w:b/>
          <w:u w:val="single"/>
        </w:rPr>
        <w:t>73464</w:t>
      </w:r>
    </w:p>
    <w:p>
      <w:r>
        <w:t>RT @LeBronVuitton: Bain wasn't no hoe ass nigga at all</w:t>
      </w:r>
    </w:p>
    <w:p>
      <w:r>
        <w:rPr>
          <w:b/>
          <w:u w:val="single"/>
        </w:rPr>
        <w:t>73465</w:t>
      </w:r>
    </w:p>
    <w:p>
      <w:r>
        <w:t>RT @LeBronVuitton: Can't none of them hoes swim&amp;#128514;&amp;#128514;&amp;#128514; &amp;#8220;@Jaykelz: @LeBronVuitton @1stName_Bravo they renamed that bitch the yacht club&amp;#8221;</w:t>
      </w:r>
    </w:p>
    <w:p>
      <w:r>
        <w:rPr>
          <w:b/>
          <w:u w:val="single"/>
        </w:rPr>
        <w:t>73466</w:t>
      </w:r>
    </w:p>
    <w:p>
      <w:r>
        <w:t>RT @LeBronVuitton: Do I fuck her or feed her? &amp;#8220;@Jaykelz: I hate fat / thick bitches&amp;#8221;</w:t>
      </w:r>
    </w:p>
    <w:p>
      <w:r>
        <w:rPr>
          <w:b/>
          <w:u w:val="single"/>
        </w:rPr>
        <w:t>73467</w:t>
      </w:r>
    </w:p>
    <w:p>
      <w:r>
        <w:t>RT @LeBronVuitton: I don't stand in line at clubs, the security come escort me in. Yellow diamonds tell a bitch get over here, Scorpion.</w:t>
      </w:r>
    </w:p>
    <w:p>
      <w:r>
        <w:rPr>
          <w:b/>
          <w:u w:val="single"/>
        </w:rPr>
        <w:t>73468</w:t>
      </w:r>
    </w:p>
    <w:p>
      <w:r>
        <w:t>RT @LeBronVuitton: I'm not lickin that mini fro bitch&amp;#128530;</w:t>
      </w:r>
    </w:p>
    <w:p>
      <w:r>
        <w:rPr>
          <w:b/>
          <w:u w:val="single"/>
        </w:rPr>
        <w:t>73469</w:t>
      </w:r>
    </w:p>
    <w:p>
      <w:r>
        <w:t>RT @LeBronVuitton: It's the most annoying shit in the world when a bitch start talkin bout something then say "nevermind"</w:t>
      </w:r>
    </w:p>
    <w:p>
      <w:r>
        <w:rPr>
          <w:b/>
          <w:u w:val="single"/>
        </w:rPr>
        <w:t>73470</w:t>
      </w:r>
    </w:p>
    <w:p>
      <w:r>
        <w:t>RT @LeBronVuitton: Joe changed her life and went back to his old bitch&amp;#128514;&amp;#128514; &amp;#8220;@1stName_Bravo: @LeBronVuitton ha.. she got them bitches worked o&amp;#8230;</w:t>
      </w:r>
    </w:p>
    <w:p>
      <w:r>
        <w:rPr>
          <w:b/>
          <w:u w:val="single"/>
        </w:rPr>
        <w:t>73471</w:t>
      </w:r>
    </w:p>
    <w:p>
      <w:r>
        <w:t>RT @LeBronVuitton: Kill'lees hoes when I feel like it</w:t>
      </w:r>
    </w:p>
    <w:p>
      <w:r>
        <w:rPr>
          <w:b/>
          <w:u w:val="single"/>
        </w:rPr>
        <w:t>73472</w:t>
      </w:r>
    </w:p>
    <w:p>
      <w:r>
        <w:t>RT @LeKarmaSucre: trash liars RT @learnteachwin: these law students are terrible liars #HTGAWM</w:t>
      </w:r>
    </w:p>
    <w:p>
      <w:r>
        <w:rPr>
          <w:b/>
          <w:u w:val="single"/>
        </w:rPr>
        <w:t>73473</w:t>
      </w:r>
    </w:p>
    <w:p>
      <w:r>
        <w:t>RT @LeMarquand: &amp;#8252;&amp;#65039;Muslim group slaughters 43 children in Nigerian school, children burned alive, shot &amp;amp; slit throats tried 2escape..</w:t>
        <w:br/>
        <w:t>http:&amp;#8230;</w:t>
      </w:r>
    </w:p>
    <w:p>
      <w:r>
        <w:rPr>
          <w:b/>
          <w:u w:val="single"/>
        </w:rPr>
        <w:t>73474</w:t>
      </w:r>
    </w:p>
    <w:p>
      <w:r>
        <w:t>RT @LeMarquand: Jihadi-In-Chief Hussein Urges restraint in Fighting Islamic Butchers&amp;#8252;&amp;#65039;Apparently, we SHOULD be nice to ISIS...we might hurt&amp;#8230;</w:t>
      </w:r>
    </w:p>
    <w:p>
      <w:r>
        <w:rPr>
          <w:b/>
          <w:u w:val="single"/>
        </w:rPr>
        <w:t>73475</w:t>
      </w:r>
    </w:p>
    <w:p>
      <w:r>
        <w:t>RT @LeNoirAuteur: bitch don't do this RT @AZEALIABANKS: &amp;#128078;</w:t>
      </w:r>
    </w:p>
    <w:p>
      <w:r>
        <w:rPr>
          <w:b/>
          <w:u w:val="single"/>
        </w:rPr>
        <w:t>73476</w:t>
      </w:r>
    </w:p>
    <w:p>
      <w:r>
        <w:t>RT @LeanandCuisine: Bitch you a hoe... check yo DMs &amp;#8220;@NatalieeLeee: Can I get a new follower? &amp;#128584;&amp;#128586; http://t.co/mv4mkHEa1G&amp;#8221;</w:t>
      </w:r>
    </w:p>
    <w:p>
      <w:r>
        <w:rPr>
          <w:b/>
          <w:u w:val="single"/>
        </w:rPr>
        <w:t>73477</w:t>
      </w:r>
    </w:p>
    <w:p>
      <w:r>
        <w:t>RT @LeanandCuisine: I wish I had a flying nimbus so when I picked up hoes I could tell if they pure hearted. Bitch a hoe she gon drop into &amp;#8230;</w:t>
      </w:r>
    </w:p>
    <w:p>
      <w:r>
        <w:rPr>
          <w:b/>
          <w:u w:val="single"/>
        </w:rPr>
        <w:t>73478</w:t>
      </w:r>
    </w:p>
    <w:p>
      <w:r>
        <w:t>RT @LeanandCuisine: bitch where you see a Katy or perry in that pic RT&amp;#8220;@howlilwayneraps: Katy Perry is so fit &amp;#128525;&amp;#128525; http://t.co/cyclTBkPNO&amp;#8221;</w:t>
      </w:r>
    </w:p>
    <w:p>
      <w:r>
        <w:rPr>
          <w:b/>
          <w:u w:val="single"/>
        </w:rPr>
        <w:t>73479</w:t>
      </w:r>
    </w:p>
    <w:p>
      <w:r>
        <w:t>RT @Leary_Alneze: it's all fun and games until I have to slap a bitch</w:t>
      </w:r>
    </w:p>
    <w:p>
      <w:r>
        <w:rPr>
          <w:b/>
          <w:u w:val="single"/>
        </w:rPr>
        <w:t>73480</w:t>
      </w:r>
    </w:p>
    <w:p>
      <w:r>
        <w:t>RT @Leelucas_: @100046729 man bitch you then fucked up. I'll burn yall house down again hoe &amp;#128514;. That's why bumble bee your real grandma hoe</w:t>
      </w:r>
    </w:p>
    <w:p>
      <w:r>
        <w:rPr>
          <w:b/>
          <w:u w:val="single"/>
        </w:rPr>
        <w:t>73481</w:t>
      </w:r>
    </w:p>
    <w:p>
      <w:r>
        <w:t>RT @LeeniePunkin: Man fuck flappy bird http://t.co/QKk26wYVfC</w:t>
      </w:r>
    </w:p>
    <w:p>
      <w:r>
        <w:rPr>
          <w:b/>
          <w:u w:val="single"/>
        </w:rPr>
        <w:t>73482</w:t>
      </w:r>
    </w:p>
    <w:p>
      <w:r>
        <w:t>RT @LeezusLeeko: Baddest bitch didn't win Queen. Fuck the mexicans. I'll buy yo house. http://t.co/VytCij5S3V</w:t>
      </w:r>
    </w:p>
    <w:p>
      <w:r>
        <w:rPr>
          <w:b/>
          <w:u w:val="single"/>
        </w:rPr>
        <w:t>73483</w:t>
      </w:r>
    </w:p>
    <w:p>
      <w:r>
        <w:t>RT @LeezusLeeko: yo bitch don't avoid me he wanna spoil me &amp;#128517; http://t.co/gpcYv2jYRy</w:t>
      </w:r>
    </w:p>
    <w:p>
      <w:r>
        <w:rPr>
          <w:b/>
          <w:u w:val="single"/>
        </w:rPr>
        <w:t>73484</w:t>
      </w:r>
    </w:p>
    <w:p>
      <w:r>
        <w:t>RT @LeezyTheWarrior: Can't be letting them messy hoes mess with yo business...</w:t>
      </w:r>
    </w:p>
    <w:p>
      <w:r>
        <w:rPr>
          <w:b/>
          <w:u w:val="single"/>
        </w:rPr>
        <w:t>73485</w:t>
      </w:r>
    </w:p>
    <w:p>
      <w:r>
        <w:t>RT @LeoGarris: Y'all save hoes, I'd ratha save paper. &amp;#128175;</w:t>
      </w:r>
    </w:p>
    <w:p>
      <w:r>
        <w:rPr>
          <w:b/>
          <w:u w:val="single"/>
        </w:rPr>
        <w:t>73486</w:t>
      </w:r>
    </w:p>
    <w:p>
      <w:r>
        <w:t>RT @LesaMonroe: Fellas, guess what.. We don't like to be asked why were looking mean. It's called "Resting bitch face." WE JUST LOOK THIS W&amp;#8230;</w:t>
      </w:r>
    </w:p>
    <w:p>
      <w:r>
        <w:rPr>
          <w:b/>
          <w:u w:val="single"/>
        </w:rPr>
        <w:t>73487</w:t>
      </w:r>
    </w:p>
    <w:p>
      <w:r>
        <w:t>RT @LesaMonroe: You bitches are grade A weird.</w:t>
      </w:r>
    </w:p>
    <w:p>
      <w:r>
        <w:rPr>
          <w:b/>
          <w:u w:val="single"/>
        </w:rPr>
        <w:t>73488</w:t>
      </w:r>
    </w:p>
    <w:p>
      <w:r>
        <w:t>RT @Leslieeeixta: Bdubs is packed with beaners &amp;#128557;&amp;#128514;</w:t>
      </w:r>
    </w:p>
    <w:p>
      <w:r>
        <w:rPr>
          <w:b/>
          <w:u w:val="single"/>
        </w:rPr>
        <w:t>73489</w:t>
      </w:r>
    </w:p>
    <w:p>
      <w:r>
        <w:t>RT @LessonswithKate: you got hoes, I got niggas.</w:t>
      </w:r>
    </w:p>
    <w:p>
      <w:r>
        <w:rPr>
          <w:b/>
          <w:u w:val="single"/>
        </w:rPr>
        <w:t>73490</w:t>
      </w:r>
    </w:p>
    <w:p>
      <w:r>
        <w:t>RT @LetMeLive305 But let a n*gga ask a chick to give him some money.. How yall hoes say it #SWERVE + That's how you make her stay or leave.</w:t>
      </w:r>
    </w:p>
    <w:p>
      <w:r>
        <w:rPr>
          <w:b/>
          <w:u w:val="single"/>
        </w:rPr>
        <w:t>73491</w:t>
      </w:r>
    </w:p>
    <w:p>
      <w:r>
        <w:t>RT @LetMeLive305 Stevie J playa of the yr tho #LHHATLREUNION/He ain't no player!He stands SOLID behind his bullshit and bitches respect that</w:t>
      </w:r>
    </w:p>
    <w:p>
      <w:r>
        <w:rPr>
          <w:b/>
          <w:u w:val="single"/>
        </w:rPr>
        <w:t>73492</w:t>
      </w:r>
    </w:p>
    <w:p>
      <w:r>
        <w:t>RT @LethalBizzle: Suck yo momma flappy bird!!!!!!</w:t>
      </w:r>
    </w:p>
    <w:p>
      <w:r>
        <w:rPr>
          <w:b/>
          <w:u w:val="single"/>
        </w:rPr>
        <w:t>73493</w:t>
      </w:r>
    </w:p>
    <w:p>
      <w:r>
        <w:t>RT @LettyBro_: Yall hoes super weakkkkkkkk</w:t>
      </w:r>
    </w:p>
    <w:p>
      <w:r>
        <w:rPr>
          <w:b/>
          <w:u w:val="single"/>
        </w:rPr>
        <w:t>73494</w:t>
      </w:r>
    </w:p>
    <w:p>
      <w:r>
        <w:t>RT @LevisNInk: &amp;#8220;@iDocLyfe: When you ain't had pussy in a hot minute... http://t.co/uidvqXugE2&amp;#8221; OMM &amp;#128514;</w:t>
      </w:r>
    </w:p>
    <w:p>
      <w:r>
        <w:rPr>
          <w:b/>
          <w:u w:val="single"/>
        </w:rPr>
        <w:t>73495</w:t>
      </w:r>
    </w:p>
    <w:p>
      <w:r>
        <w:t>RT @LexaTaughtYou: @hedge_brandon calm down bitch.</w:t>
        <w:br/>
        <w:t>Touch my boobs &amp;amp; ill it your dick off &amp;amp; staple it to your forehead, since you wanna be a&amp;#8230;</w:t>
      </w:r>
    </w:p>
    <w:p>
      <w:r>
        <w:rPr>
          <w:b/>
          <w:u w:val="single"/>
        </w:rPr>
        <w:t>73496</w:t>
      </w:r>
    </w:p>
    <w:p>
      <w:r>
        <w:t>RT @Lexieeller: My timeline right now</w:t>
        <w:br/>
        <w:t>Ravens &amp;#127944;</w:t>
        <w:br/>
        <w:t>Ravens &amp;#127944;</w:t>
        <w:br/>
        <w:t xml:space="preserve">Ravens &amp;#127944; </w:t>
        <w:br/>
        <w:t>Commercial tweet &amp;#128514;</w:t>
        <w:br/>
        <w:t>Ravens &amp;#127944;</w:t>
        <w:br/>
        <w:t>Ravens &amp;#127944;</w:t>
        <w:br/>
        <w:t>Ravens &amp;#127944;</w:t>
        <w:br/>
        <w:t>&amp;amp; Some bitch talkin ...</w:t>
      </w:r>
    </w:p>
    <w:p>
      <w:r>
        <w:rPr>
          <w:b/>
          <w:u w:val="single"/>
        </w:rPr>
        <w:t>73497</w:t>
      </w:r>
    </w:p>
    <w:p>
      <w:r>
        <w:t>RT @Lexxinnn: Don't no nigga want no broke ass bitch &amp;#8252;&amp;#65039; but it's crazy how a bitch will do all she can to better a broke ass nigga &amp;#128056;&amp;#9749;&amp;#65039;</w:t>
      </w:r>
    </w:p>
    <w:p>
      <w:r>
        <w:rPr>
          <w:b/>
          <w:u w:val="single"/>
        </w:rPr>
        <w:t>73498</w:t>
      </w:r>
    </w:p>
    <w:p>
      <w:r>
        <w:t>RT @LiFEOf_AYUNgIN: That pussy is never yours it's just your turn remember that . &amp;#128175;</w:t>
      </w:r>
    </w:p>
    <w:p>
      <w:r>
        <w:rPr>
          <w:b/>
          <w:u w:val="single"/>
        </w:rPr>
        <w:t>73499</w:t>
      </w:r>
    </w:p>
    <w:p>
      <w:r>
        <w:t>RT @LiIuglymane: When your side bitch tries to hug you in public http://t.co/T5uRIsXNdF</w:t>
      </w:r>
    </w:p>
    <w:p>
      <w:r>
        <w:rPr>
          <w:b/>
          <w:u w:val="single"/>
        </w:rPr>
        <w:t>73500</w:t>
      </w:r>
    </w:p>
    <w:p>
      <w:r>
        <w:t>RT @LiViBADD88: niggas talk more than bitches these days... let that sink in!</w:t>
      </w:r>
    </w:p>
    <w:p>
      <w:r>
        <w:rPr>
          <w:b/>
          <w:u w:val="single"/>
        </w:rPr>
        <w:t>73501</w:t>
      </w:r>
    </w:p>
    <w:p>
      <w:r>
        <w:t>RT @LiamGeraldShone: @vernon1488 @AranNicolWHUFC @DSaend get fucked you racist inbred hillbilly fuck</w:t>
      </w:r>
    </w:p>
    <w:p>
      <w:r>
        <w:rPr>
          <w:b/>
          <w:u w:val="single"/>
        </w:rPr>
        <w:t>73502</w:t>
      </w:r>
    </w:p>
    <w:p>
      <w:r>
        <w:t>RT @LiberalPhenom: Who on GZ's defense team is paying media to trash the prosecution constantly? @ThomasARoberts</w:t>
      </w:r>
    </w:p>
    <w:p>
      <w:r>
        <w:rPr>
          <w:b/>
          <w:u w:val="single"/>
        </w:rPr>
        <w:t>73503</w:t>
      </w:r>
    </w:p>
    <w:p>
      <w:r>
        <w:t>RT @Liberienne: Iggy's sextape is prolly gon' be trash. The nigga she made it with is ugly.</w:t>
      </w:r>
    </w:p>
    <w:p>
      <w:r>
        <w:rPr>
          <w:b/>
          <w:u w:val="single"/>
        </w:rPr>
        <w:t>73504</w:t>
      </w:r>
    </w:p>
    <w:p>
      <w:r>
        <w:t>RT @Libra_DTF: &amp;#8220;@RebukedSagacity: That's her fault for not asking before she sent her number tho &amp;#128554; http://t.co/2JVeTNqNAa&amp;#8221; dumb bitch</w:t>
      </w:r>
    </w:p>
    <w:p>
      <w:r>
        <w:rPr>
          <w:b/>
          <w:u w:val="single"/>
        </w:rPr>
        <w:t>73505</w:t>
      </w:r>
    </w:p>
    <w:p>
      <w:r>
        <w:t>RT @Libra_DTF: &amp;#8220;@baeElectronica: bitch, bye &amp;#128514; RT @WeAre_XCI: Dawg look at this shit http://t.co/qvqFtO6vUt&amp;#8221; &amp;#128514;&amp;#128514;&amp;#128514;&amp;#128557;&amp;#9996;&amp;#65039;</w:t>
      </w:r>
    </w:p>
    <w:p>
      <w:r>
        <w:rPr>
          <w:b/>
          <w:u w:val="single"/>
        </w:rPr>
        <w:t>73506</w:t>
      </w:r>
    </w:p>
    <w:p>
      <w:r>
        <w:t>RT @LickMeGently: Big booty = sour face ,no hair ,or she a hoe.</w:t>
      </w:r>
    </w:p>
    <w:p>
      <w:r>
        <w:rPr>
          <w:b/>
          <w:u w:val="single"/>
        </w:rPr>
        <w:t>73507</w:t>
      </w:r>
    </w:p>
    <w:p>
      <w:r>
        <w:t>RT @Liddo_Shorty10: I can't fuck with sentimental bitches.</w:t>
      </w:r>
    </w:p>
    <w:p>
      <w:r>
        <w:rPr>
          <w:b/>
          <w:u w:val="single"/>
        </w:rPr>
        <w:t>73508</w:t>
      </w:r>
    </w:p>
    <w:p>
      <w:r>
        <w:t>RT @LifeAsABabe: be a girl with a mind, a princess with class, &amp;amp; a bitch that doesn't give a fuck. &amp;#128081;&amp;#9996;&amp;#128139;</w:t>
      </w:r>
    </w:p>
    <w:p>
      <w:r>
        <w:rPr>
          <w:b/>
          <w:u w:val="single"/>
        </w:rPr>
        <w:t>73509</w:t>
      </w:r>
    </w:p>
    <w:p>
      <w:r>
        <w:t>RT @LifeAsBros: "Don't be a bitch dude" - easiest way to get your bro to do something.</w:t>
      </w:r>
    </w:p>
    <w:p>
      <w:r>
        <w:rPr>
          <w:b/>
          <w:u w:val="single"/>
        </w:rPr>
        <w:t>73510</w:t>
      </w:r>
    </w:p>
    <w:p>
      <w:r>
        <w:t>RT @LifeAsBros: *Girls* Hey beautiful!! (Friendship lasts 2 months)</w:t>
        <w:br/>
        <w:br/>
        <w:t>*Bros* Sup pussy? (Friendship lasts forever)</w:t>
      </w:r>
    </w:p>
    <w:p>
      <w:r>
        <w:rPr>
          <w:b/>
          <w:u w:val="single"/>
        </w:rPr>
        <w:t>73511</w:t>
      </w:r>
    </w:p>
    <w:p>
      <w:r>
        <w:t>RT @LifeAsKing: Lawd!!! Twitter will humble the fuck out of a hoe so quick</w:t>
      </w:r>
    </w:p>
    <w:p>
      <w:r>
        <w:rPr>
          <w:b/>
          <w:u w:val="single"/>
        </w:rPr>
        <w:t>73512</w:t>
      </w:r>
    </w:p>
    <w:p>
      <w:r>
        <w:t>RT @LifeAsKing: New Orleans is still trash</w:t>
      </w:r>
    </w:p>
    <w:p>
      <w:r>
        <w:rPr>
          <w:b/>
          <w:u w:val="single"/>
        </w:rPr>
        <w:t>73513</w:t>
      </w:r>
    </w:p>
    <w:p>
      <w:r>
        <w:t>RT @LifeAs_Meghan: I only wear weave because I like it !! A bitch got hair &amp;#128514;&amp;#128129;</w:t>
      </w:r>
    </w:p>
    <w:p>
      <w:r>
        <w:rPr>
          <w:b/>
          <w:u w:val="single"/>
        </w:rPr>
        <w:t>73514</w:t>
      </w:r>
    </w:p>
    <w:p>
      <w:r>
        <w:t xml:space="preserve">RT @LifeFlightGirl: When someone is murdered, the police investigate the spouse first. </w:t>
        <w:br/>
        <w:br/>
        <w:t>And that tells you everything you need to know abo&amp;#8230;</w:t>
      </w:r>
    </w:p>
    <w:p>
      <w:r>
        <w:rPr>
          <w:b/>
          <w:u w:val="single"/>
        </w:rPr>
        <w:t>73515</w:t>
      </w:r>
    </w:p>
    <w:p>
      <w:r>
        <w:t>RT @LifeNewsHQ: BREAKING: Florida Pro-Life Gov. Rick Scott Defeats Pro-Abortion Challenger Charlie Crist http://t.co/GpR1hQlEN2 #tcot http:&amp;#8230;</w:t>
      </w:r>
    </w:p>
    <w:p>
      <w:r>
        <w:rPr>
          <w:b/>
          <w:u w:val="single"/>
        </w:rPr>
        <w:t>73516</w:t>
      </w:r>
    </w:p>
    <w:p>
      <w:r>
        <w:t>RT @LiiilBxrde: Plot twist: it takes a lot to cut that bitch off &amp;#128528;</w:t>
      </w:r>
    </w:p>
    <w:p>
      <w:r>
        <w:rPr>
          <w:b/>
          <w:u w:val="single"/>
        </w:rPr>
        <w:t>73517</w:t>
      </w:r>
    </w:p>
    <w:p>
      <w:r>
        <w:t>RT @LikeJordanGAF: Pity parties are trash &amp;amp; I don't throw them .</w:t>
      </w:r>
    </w:p>
    <w:p>
      <w:r>
        <w:rPr>
          <w:b/>
          <w:u w:val="single"/>
        </w:rPr>
        <w:t>73518</w:t>
      </w:r>
    </w:p>
    <w:p>
      <w:r>
        <w:t>RT @Likea_BOSS_x3: After a long day at work, bitch wunna rest her feet on me lol &amp;#128514;&amp;#128129;&amp;#128524;&amp;#128176; http://t.co/2rhN5HpASb</w:t>
      </w:r>
    </w:p>
    <w:p>
      <w:r>
        <w:rPr>
          <w:b/>
          <w:u w:val="single"/>
        </w:rPr>
        <w:t>73519</w:t>
      </w:r>
    </w:p>
    <w:p>
      <w:r>
        <w:t>RT @LikwidCyance: As a fat nigga, I ain't ever gotten a broad off anything but the content of my character... Don't no bitches think im sex&amp;#8230;</w:t>
      </w:r>
    </w:p>
    <w:p>
      <w:r>
        <w:rPr>
          <w:b/>
          <w:u w:val="single"/>
        </w:rPr>
        <w:t>73520</w:t>
      </w:r>
    </w:p>
    <w:p>
      <w:r>
        <w:t>RT @LilBro___: "pussy"&amp;#128514;&amp;#128557;&amp;#128557; https://t.co/X4f6VA7g5q</w:t>
      </w:r>
    </w:p>
    <w:p>
      <w:r>
        <w:rPr>
          <w:b/>
          <w:u w:val="single"/>
        </w:rPr>
        <w:t>73521</w:t>
      </w:r>
    </w:p>
    <w:p>
      <w:r>
        <w:t>RT @LilFrenchy__: corny sex being having you wanna kill that bitch right then &amp;amp; there &amp;#128514;&amp;#128553;&amp;#128545;</w:t>
      </w:r>
    </w:p>
    <w:p>
      <w:r>
        <w:rPr>
          <w:b/>
          <w:u w:val="single"/>
        </w:rPr>
        <w:t>73522</w:t>
      </w:r>
    </w:p>
    <w:p>
      <w:r>
        <w:t>RT @LilGrim_4DaFame: im just a average nigguh who chasin his money &amp;amp; dreams while tryin stay out of trouble</w:t>
      </w:r>
    </w:p>
    <w:p>
      <w:r>
        <w:rPr>
          <w:b/>
          <w:u w:val="single"/>
        </w:rPr>
        <w:t>73523</w:t>
      </w:r>
    </w:p>
    <w:p>
      <w:r>
        <w:t>RT @LilHakBeatz: &amp;#8220;@ReturnOfTheMarc: I'ma beat with pussy up like Ray Rice. Hit it with a left. I don't need a right. #remix #tosoon&amp;#8221; http:/&amp;#8230;</w:t>
      </w:r>
    </w:p>
    <w:p>
      <w:r>
        <w:rPr>
          <w:b/>
          <w:u w:val="single"/>
        </w:rPr>
        <w:t>73524</w:t>
      </w:r>
    </w:p>
    <w:p>
      <w:r>
        <w:t>RT @LilReese300: @trippygalll @StoneCold__ bum ass bitch u look like a hype Thot ass u a hot ready dirty ho &amp;#128514;</w:t>
      </w:r>
    </w:p>
    <w:p>
      <w:r>
        <w:rPr>
          <w:b/>
          <w:u w:val="single"/>
        </w:rPr>
        <w:t>73525</w:t>
      </w:r>
    </w:p>
    <w:p>
      <w:r>
        <w:t>RT @LilReese300: @trippygalll dats how u drop it dum ho ask about me b4 yu jump on my dick ho or reed about me yu cluck ass Thot</w:t>
      </w:r>
    </w:p>
    <w:p>
      <w:r>
        <w:rPr>
          <w:b/>
          <w:u w:val="single"/>
        </w:rPr>
        <w:t>73526</w:t>
      </w:r>
    </w:p>
    <w:p>
      <w:r>
        <w:t>RT @LilReese300: Bitches gone do wat bitches do...#300</w:t>
      </w:r>
    </w:p>
    <w:p>
      <w:r>
        <w:rPr>
          <w:b/>
          <w:u w:val="single"/>
        </w:rPr>
        <w:t>73527</w:t>
      </w:r>
    </w:p>
    <w:p>
      <w:r>
        <w:t>RT @LilReese300: Errday I take chances real street nigga shit take chances by fuckin wit u nothin ass hoes sumtime lol...#300</w:t>
      </w:r>
    </w:p>
    <w:p>
      <w:r>
        <w:rPr>
          <w:b/>
          <w:u w:val="single"/>
        </w:rPr>
        <w:t>73528</w:t>
      </w:r>
    </w:p>
    <w:p>
      <w:r>
        <w:t>RT @LilReese300: I ain't chasin no hoes I got asthma lol...#300</w:t>
      </w:r>
    </w:p>
    <w:p>
      <w:r>
        <w:rPr>
          <w:b/>
          <w:u w:val="single"/>
        </w:rPr>
        <w:t>73529</w:t>
      </w:r>
    </w:p>
    <w:p>
      <w:r>
        <w:t>RT @LilReese300: Ion feel dese nihhas or bitches...#300</w:t>
      </w:r>
    </w:p>
    <w:p>
      <w:r>
        <w:rPr>
          <w:b/>
          <w:u w:val="single"/>
        </w:rPr>
        <w:t>73530</w:t>
      </w:r>
    </w:p>
    <w:p>
      <w:r>
        <w:t>RT @LilReese300: Rip blood money shoryy was a rider blew dat 50 at shy glizzy bitch ass in his own city yea yea...#300</w:t>
      </w:r>
    </w:p>
    <w:p>
      <w:r>
        <w:rPr>
          <w:b/>
          <w:u w:val="single"/>
        </w:rPr>
        <w:t>73531</w:t>
      </w:r>
    </w:p>
    <w:p>
      <w:r>
        <w:t>RT @LilReese300: This bitch must b from Jojo world &amp;#128514;&amp;#128564;&amp;#128561;</w:t>
      </w:r>
    </w:p>
    <w:p>
      <w:r>
        <w:rPr>
          <w:b/>
          <w:u w:val="single"/>
        </w:rPr>
        <w:t>73532</w:t>
      </w:r>
    </w:p>
    <w:p>
      <w:r>
        <w:t>RT @LilTreProd: Why bitches brag about being crazy like that's cute? That's like a nigga bragging about how abusive he is</w:t>
      </w:r>
    </w:p>
    <w:p>
      <w:r>
        <w:rPr>
          <w:b/>
          <w:u w:val="single"/>
        </w:rPr>
        <w:t>73533</w:t>
      </w:r>
    </w:p>
    <w:p>
      <w:r>
        <w:t>RT @LilTunechi: Eddie Lacy rookie of the year! Well deserved The green &amp;amp; yellow bumble bee bekuz if he hit ya it's gon sting!Green Bay all&amp;#8230;</w:t>
      </w:r>
    </w:p>
    <w:p>
      <w:r>
        <w:rPr>
          <w:b/>
          <w:u w:val="single"/>
        </w:rPr>
        <w:t>73534</w:t>
      </w:r>
    </w:p>
    <w:p>
      <w:r>
        <w:t>RT @LilTunechi: Pik taken by Biebz! Shout out my nig Jereme Rogers http://t.co/B1yhx9zuSV</w:t>
      </w:r>
    </w:p>
    <w:p>
      <w:r>
        <w:rPr>
          <w:b/>
          <w:u w:val="single"/>
        </w:rPr>
        <w:t>73535</w:t>
      </w:r>
    </w:p>
    <w:p>
      <w:r>
        <w:t>RT @LilTy___: Who do bitches take me for? &amp;#128514;&amp;#128514;&amp;#128514;</w:t>
      </w:r>
    </w:p>
    <w:p>
      <w:r>
        <w:rPr>
          <w:b/>
          <w:u w:val="single"/>
        </w:rPr>
        <w:t>73536</w:t>
      </w:r>
    </w:p>
    <w:p>
      <w:r>
        <w:t>RT @Lil_A47: @Vonteeeeee typical coon activity</w:t>
      </w:r>
    </w:p>
    <w:p>
      <w:r>
        <w:rPr>
          <w:b/>
          <w:u w:val="single"/>
        </w:rPr>
        <w:t>73537</w:t>
      </w:r>
    </w:p>
    <w:p>
      <w:r>
        <w:t>RT @Lilbyrdy: If you only star tweets in hopes that you will magically get pussy...good luck and keep it up.</w:t>
      </w:r>
    </w:p>
    <w:p>
      <w:r>
        <w:rPr>
          <w:b/>
          <w:u w:val="single"/>
        </w:rPr>
        <w:t>73538</w:t>
      </w:r>
    </w:p>
    <w:p>
      <w:r>
        <w:t>RT @LiloNoSnitch_: &amp;#128514;&amp;#128514;&amp;#128514;bitch bye&amp;#128530;</w:t>
      </w:r>
    </w:p>
    <w:p>
      <w:r>
        <w:rPr>
          <w:b/>
          <w:u w:val="single"/>
        </w:rPr>
        <w:t>73539</w:t>
      </w:r>
    </w:p>
    <w:p>
      <w:r>
        <w:t>RT @LilyBean1313: And I thought I had a problem! #Oreos http://t.co/jfrBKzE1T5</w:t>
      </w:r>
    </w:p>
    <w:p>
      <w:r>
        <w:rPr>
          <w:b/>
          <w:u w:val="single"/>
        </w:rPr>
        <w:t>73540</w:t>
      </w:r>
    </w:p>
    <w:p>
      <w:r>
        <w:t>RT @LinnyKravtiz: The Mona Lisa could've been a bad bitch http://t.co/dj3oDVDAP0</w:t>
      </w:r>
    </w:p>
    <w:p>
      <w:r>
        <w:rPr>
          <w:b/>
          <w:u w:val="single"/>
        </w:rPr>
        <w:t>73541</w:t>
      </w:r>
    </w:p>
    <w:p>
      <w:r>
        <w:t>RT @Lion_Heart__: &amp;#8220;@FinallyGotANude: "hippie dressed Tumblr bitches Smoke a blunt and all of a sudden they're the most abstract thinkers of&amp;#8230;</w:t>
      </w:r>
    </w:p>
    <w:p>
      <w:r>
        <w:rPr>
          <w:b/>
          <w:u w:val="single"/>
        </w:rPr>
        <w:t>73542</w:t>
      </w:r>
    </w:p>
    <w:p>
      <w:r>
        <w:t xml:space="preserve">RT @Lipe_the_Great: Had to charge my ipod. </w:t>
        <w:br/>
        <w:t>Fuck the redskins.</w:t>
      </w:r>
    </w:p>
    <w:p>
      <w:r>
        <w:rPr>
          <w:b/>
          <w:u w:val="single"/>
        </w:rPr>
        <w:t>73543</w:t>
      </w:r>
    </w:p>
    <w:p>
      <w:r>
        <w:t>RT @Lipe_the_Great: Holy fucking shit. Why is a game against a third string qb redskins team so gut wrenching</w:t>
      </w:r>
    </w:p>
    <w:p>
      <w:r>
        <w:rPr>
          <w:b/>
          <w:u w:val="single"/>
        </w:rPr>
        <w:t>73544</w:t>
      </w:r>
    </w:p>
    <w:p>
      <w:r>
        <w:t>RT @Lipe_the_Great: Is everyone on the redskins lathered in oil? What the fuck?</w:t>
      </w:r>
    </w:p>
    <w:p>
      <w:r>
        <w:rPr>
          <w:b/>
          <w:u w:val="single"/>
        </w:rPr>
        <w:t>73545</w:t>
      </w:r>
    </w:p>
    <w:p>
      <w:r>
        <w:t>RT @Lipe_the_Great: That fucking San Francisco game man. Wish that trash ass garbage team never "won." I pray that they meet in the fucking&amp;#8230;</w:t>
      </w:r>
    </w:p>
    <w:p>
      <w:r>
        <w:rPr>
          <w:b/>
          <w:u w:val="single"/>
        </w:rPr>
        <w:t>73546</w:t>
      </w:r>
    </w:p>
    <w:p>
      <w:r>
        <w:t>RT @LipstickYoda: Call my son "nigger": even respectable white ppl will be uncomfortable w/ you. Call him "thug":you probably can get off w&amp;#8230;</w:t>
      </w:r>
    </w:p>
    <w:p>
      <w:r>
        <w:rPr>
          <w:b/>
          <w:u w:val="single"/>
        </w:rPr>
        <w:t>73547</w:t>
      </w:r>
    </w:p>
    <w:p>
      <w:r>
        <w:t>RT @Lipstickjovie_: &amp;#8220;@BeyonceHair: That bitch cut me off.&amp;#8221; Lmfaooooooooooo</w:t>
      </w:r>
    </w:p>
    <w:p>
      <w:r>
        <w:rPr>
          <w:b/>
          <w:u w:val="single"/>
        </w:rPr>
        <w:t>73548</w:t>
      </w:r>
    </w:p>
    <w:p>
      <w:r>
        <w:t>RT @LissetElisa: Juan likes black girls monday - wednesday, spanish girls thursday &amp;amp; friday, &amp;amp; white bitches on the weekend tbb</w:t>
      </w:r>
    </w:p>
    <w:p>
      <w:r>
        <w:rPr>
          <w:b/>
          <w:u w:val="single"/>
        </w:rPr>
        <w:t>73549</w:t>
      </w:r>
    </w:p>
    <w:p>
      <w:r>
        <w:t>RT @LittleKeee_: why do bitches hate on another bitch relationship &amp;#128129;</w:t>
      </w:r>
    </w:p>
    <w:p>
      <w:r>
        <w:rPr>
          <w:b/>
          <w:u w:val="single"/>
        </w:rPr>
        <w:t>73550</w:t>
      </w:r>
    </w:p>
    <w:p>
      <w:r>
        <w:t>RT @LittleMissAriee: after bitches get da dick they be dickmatized!</w:t>
      </w:r>
    </w:p>
    <w:p>
      <w:r>
        <w:rPr>
          <w:b/>
          <w:u w:val="single"/>
        </w:rPr>
        <w:t>73551</w:t>
      </w:r>
    </w:p>
    <w:p>
      <w:r>
        <w:t>RT @LittleSavage_: oml i never questioned my nigga ab another bitch &amp;amp; if the nigga ever said some shit like that! that nigga lied.</w:t>
      </w:r>
    </w:p>
    <w:p>
      <w:r>
        <w:rPr>
          <w:b/>
          <w:u w:val="single"/>
        </w:rPr>
        <w:t>73552</w:t>
      </w:r>
    </w:p>
    <w:p>
      <w:r>
        <w:t>RT @LiveAndUncut: Good pussy takes your mind off the struggles and stresses of everyday life</w:t>
      </w:r>
    </w:p>
    <w:p>
      <w:r>
        <w:rPr>
          <w:b/>
          <w:u w:val="single"/>
        </w:rPr>
        <w:t>73553</w:t>
      </w:r>
    </w:p>
    <w:p>
      <w:r>
        <w:t>RT @LiveAndUncut: It's a lot easier to let go of a girl if you find out she's been giving the pussy out like goodie bags at a birthday bash.</w:t>
      </w:r>
    </w:p>
    <w:p>
      <w:r>
        <w:rPr>
          <w:b/>
          <w:u w:val="single"/>
        </w:rPr>
        <w:t>73554</w:t>
      </w:r>
    </w:p>
    <w:p>
      <w:r>
        <w:t>RT @LiveAndUncut: When I say Tainted I don't necessarily mean hoe or scandalous. It could be a number of things.</w:t>
      </w:r>
    </w:p>
    <w:p>
      <w:r>
        <w:rPr>
          <w:b/>
          <w:u w:val="single"/>
        </w:rPr>
        <w:t>73555</w:t>
      </w:r>
    </w:p>
    <w:p>
      <w:r>
        <w:t>RT @LiveAndUncut: if you really wanna please your man, seeing him pleased Gon turn you on. but you know, bitches aint really what they clai&amp;#8230;</w:t>
      </w:r>
    </w:p>
    <w:p>
      <w:r>
        <w:rPr>
          <w:b/>
          <w:u w:val="single"/>
        </w:rPr>
        <w:t>73556</w:t>
      </w:r>
    </w:p>
    <w:p>
      <w:r>
        <w:t>RT @LiveAndUncut: the weeknds fans are all the same person to me. half hoe/A quarter gothic/ a quarter hipster</w:t>
      </w:r>
    </w:p>
    <w:p>
      <w:r>
        <w:rPr>
          <w:b/>
          <w:u w:val="single"/>
        </w:rPr>
        <w:t>73557</w:t>
      </w:r>
    </w:p>
    <w:p>
      <w:r>
        <w:t>RT @Liveitupjersey: @1SleepingGiant @bad_boy_six That's what I call the bitch and block! If you fuck with someone stay and fight! She hit t&amp;#8230;</w:t>
      </w:r>
    </w:p>
    <w:p>
      <w:r>
        <w:rPr>
          <w:b/>
          <w:u w:val="single"/>
        </w:rPr>
        <w:t>73558</w:t>
      </w:r>
    </w:p>
    <w:p>
      <w:r>
        <w:t>RT @Liveitupjersey: @1SleepingGiant @ccass357 The only thing that cunt talked about was me crying about the traffic jam. Knows nothing abou&amp;#8230;</w:t>
      </w:r>
    </w:p>
    <w:p>
      <w:r>
        <w:rPr>
          <w:b/>
          <w:u w:val="single"/>
        </w:rPr>
        <w:t>73559</w:t>
      </w:r>
    </w:p>
    <w:p>
      <w:r>
        <w:t>RT @Liveitupjersey: @ccass357 @1SleepingGiant trash him for name calling? Read your Shit to me Bitch! That's all you got!!!!</w:t>
      </w:r>
    </w:p>
    <w:p>
      <w:r>
        <w:rPr>
          <w:b/>
          <w:u w:val="single"/>
        </w:rPr>
        <w:t>73560</w:t>
      </w:r>
    </w:p>
    <w:p>
      <w:r>
        <w:t>RT @LivingLegend10: &amp;#8220;@_herLIPStho: &amp;#8220;@keepupwithle: She got the body of a faggot . http://t.co/XkyO6DrMsH&amp;#8221; &amp;#128553;&amp;#128557;&amp;#8221;&amp;#128557;&amp;#128557;&amp;#128557;&amp;#128557;&amp;#128557;&amp;#128557;</w:t>
      </w:r>
    </w:p>
    <w:p>
      <w:r>
        <w:rPr>
          <w:b/>
          <w:u w:val="single"/>
        </w:rPr>
        <w:t>73561</w:t>
      </w:r>
    </w:p>
    <w:p>
      <w:r>
        <w:t>RT @Livlopezzz: Let me make this clear I don't need no fucking body! I don't need none of you whack ass hoes too be friend &amp;#128564;</w:t>
      </w:r>
    </w:p>
    <w:p>
      <w:r>
        <w:rPr>
          <w:b/>
          <w:u w:val="single"/>
        </w:rPr>
        <w:t>73562</w:t>
      </w:r>
    </w:p>
    <w:p>
      <w:r>
        <w:t>RT @LizardLickTowin: - @CMchatLIVE #CMchat why do U think its so hard for"hick hop"2get major air time on most stations #cmchat when it's w&amp;#8230;</w:t>
      </w:r>
    </w:p>
    <w:p>
      <w:r>
        <w:rPr>
          <w:b/>
          <w:u w:val="single"/>
        </w:rPr>
        <w:t>73563</w:t>
      </w:r>
    </w:p>
    <w:p>
      <w:r>
        <w:t>RT @Lizeth0714: NC's weather is seriously fucken retarded. How is it gonna be 40 something today and almost 80 Saturday</w:t>
      </w:r>
    </w:p>
    <w:p>
      <w:r>
        <w:rPr>
          <w:b/>
          <w:u w:val="single"/>
        </w:rPr>
        <w:t>73564</w:t>
      </w:r>
    </w:p>
    <w:p>
      <w:r>
        <w:t>RT @LizzardJurado: @b10oreo YESSS it's that one! Ooze! This nigguh! &amp;#128514;&amp;#128514; http://t.co/7DBMDas6Om</w:t>
      </w:r>
    </w:p>
    <w:p>
      <w:r>
        <w:rPr>
          <w:b/>
          <w:u w:val="single"/>
        </w:rPr>
        <w:t>73565</w:t>
      </w:r>
    </w:p>
    <w:p>
      <w:r>
        <w:t>RT @Lmao: When I make the paper ball into the trash can. &amp;#128240;&amp;#127936;&amp;#128168; http://t.co/VjeGtjEP3X</w:t>
      </w:r>
    </w:p>
    <w:p>
      <w:r>
        <w:rPr>
          <w:b/>
          <w:u w:val="single"/>
        </w:rPr>
        <w:t>73566</w:t>
      </w:r>
    </w:p>
    <w:p>
      <w:r>
        <w:t>RT @Lmao: When you eat food that's too hot and start breathing like a retarded dragon.</w:t>
      </w:r>
    </w:p>
    <w:p>
      <w:r>
        <w:rPr>
          <w:b/>
          <w:u w:val="single"/>
        </w:rPr>
        <w:t>73567</w:t>
      </w:r>
    </w:p>
    <w:p>
      <w:r>
        <w:t>RT @LmaoSoFunny: Kicked the soul outta dis bitch https://t.co/5xWHYdP7U8</w:t>
      </w:r>
    </w:p>
    <w:p>
      <w:r>
        <w:rPr>
          <w:b/>
          <w:u w:val="single"/>
        </w:rPr>
        <w:t>73568</w:t>
      </w:r>
    </w:p>
    <w:p>
      <w:r>
        <w:t>RT @LoQueEllasSaben: Amo a esa gente que me odia.. http://t.co/8Zr3e0YsoE</w:t>
      </w:r>
    </w:p>
    <w:p>
      <w:r>
        <w:rPr>
          <w:b/>
          <w:u w:val="single"/>
        </w:rPr>
        <w:t>73569</w:t>
      </w:r>
    </w:p>
    <w:p>
      <w:r>
        <w:t>RT @Log_Popz: If you love her hide your bitch so you keep shorty</w:t>
      </w:r>
    </w:p>
    <w:p>
      <w:r>
        <w:rPr>
          <w:b/>
          <w:u w:val="single"/>
        </w:rPr>
        <w:t>73570</w:t>
      </w:r>
    </w:p>
    <w:p>
      <w:r>
        <w:t>RT @LoganWarner12: These hoes ain't loyal</w:t>
      </w:r>
    </w:p>
    <w:p>
      <w:r>
        <w:rPr>
          <w:b/>
          <w:u w:val="single"/>
        </w:rPr>
        <w:t>73571</w:t>
      </w:r>
    </w:p>
    <w:p>
      <w:r>
        <w:t>RT @Lonely_Dad: and if you ain't a ho, get up out my trap house</w:t>
      </w:r>
    </w:p>
    <w:p>
      <w:r>
        <w:rPr>
          <w:b/>
          <w:u w:val="single"/>
        </w:rPr>
        <w:t>73572</w:t>
      </w:r>
    </w:p>
    <w:p>
      <w:r>
        <w:t>RT @LongLiveChris__: Project hoes &amp;#8220;@Willie_D_HOE: When Bitches Get That Income Tax They Do Shit Like This http://t.co/EDShCLcjRk&amp;#8221;</w:t>
      </w:r>
    </w:p>
    <w:p>
      <w:r>
        <w:rPr>
          <w:b/>
          <w:u w:val="single"/>
        </w:rPr>
        <w:t>73573</w:t>
      </w:r>
    </w:p>
    <w:p>
      <w:r>
        <w:t>RT @LongestMonday: I aint got no problem chicks goin on vacay to the states to be hoes. Just declare ya AIDS at the border when ya come back</w:t>
      </w:r>
    </w:p>
    <w:p>
      <w:r>
        <w:rPr>
          <w:b/>
          <w:u w:val="single"/>
        </w:rPr>
        <w:t>73574</w:t>
      </w:r>
    </w:p>
    <w:p>
      <w:r>
        <w:t>RT @LonnieDukes: CHILL!!!! RT @Marcus_Supreme: Tweet you don't like bitches wit short hair ya mentions gon be full of this http://t.co/HaK&amp;#8230;</w:t>
      </w:r>
    </w:p>
    <w:p>
      <w:r>
        <w:rPr>
          <w:b/>
          <w:u w:val="single"/>
        </w:rPr>
        <w:t>73575</w:t>
      </w:r>
    </w:p>
    <w:p>
      <w:r>
        <w:t>RT @LookinnnAss: - you a pussy I see yo whiskers!</w:t>
      </w:r>
    </w:p>
    <w:p>
      <w:r>
        <w:rPr>
          <w:b/>
          <w:u w:val="single"/>
        </w:rPr>
        <w:t>73576</w:t>
      </w:r>
    </w:p>
    <w:p>
      <w:r>
        <w:t>RT @LorenaSGonzalez: I am a California State Assemblywoman, but remain a proud @Teamsters #unionmember -- celebrating #LaborDay weekend ho&amp;#8230;</w:t>
      </w:r>
    </w:p>
    <w:p>
      <w:r>
        <w:rPr>
          <w:b/>
          <w:u w:val="single"/>
        </w:rPr>
        <w:t>73577</w:t>
      </w:r>
    </w:p>
    <w:p>
      <w:r>
        <w:t>RT @LorenzoLuciano: Females always complaining about some shit niggas ain't doing right ....like bitches don't have flaws</w:t>
      </w:r>
    </w:p>
    <w:p>
      <w:r>
        <w:rPr>
          <w:b/>
          <w:u w:val="single"/>
        </w:rPr>
        <w:t>73578</w:t>
      </w:r>
    </w:p>
    <w:p>
      <w:r>
        <w:t>RT @LosBeOnIt: Anyone and everyone can have my ex. Fuck that hoe.</w:t>
      </w:r>
    </w:p>
    <w:p>
      <w:r>
        <w:rPr>
          <w:b/>
          <w:u w:val="single"/>
        </w:rPr>
        <w:t>73579</w:t>
      </w:r>
    </w:p>
    <w:p>
      <w:r>
        <w:t>RT @LosBeOnIt: Lmaoooo RT @cqminaj: When you break up with your bf and you gotta pull out your old hoe moves like http://t.co/w9ctZKcXCJ</w:t>
      </w:r>
    </w:p>
    <w:p>
      <w:r>
        <w:rPr>
          <w:b/>
          <w:u w:val="single"/>
        </w:rPr>
        <w:t>73580</w:t>
      </w:r>
    </w:p>
    <w:p>
      <w:r>
        <w:t>RT @LosBeOnIt: Sex on 1st date dont mean you a hoe, waiting 90 days wont make you a wife, cute pics dont mean y'all happy, having a title d&amp;#8230;</w:t>
      </w:r>
    </w:p>
    <w:p>
      <w:r>
        <w:rPr>
          <w:b/>
          <w:u w:val="single"/>
        </w:rPr>
        <w:t>73581</w:t>
      </w:r>
    </w:p>
    <w:p>
      <w:r>
        <w:t>RT @LosBeOnIt: That guy who you're so into and who is constantly an asshole to you doesn't give a damn about you beyond ur pussy</w:t>
      </w:r>
    </w:p>
    <w:p>
      <w:r>
        <w:rPr>
          <w:b/>
          <w:u w:val="single"/>
        </w:rPr>
        <w:t>73582</w:t>
      </w:r>
    </w:p>
    <w:p>
      <w:r>
        <w:t>RT @LouieVRee: Dyke bitches walk around proud with their pregnant girlfriend like they got her pregnant</w:t>
      </w:r>
    </w:p>
    <w:p>
      <w:r>
        <w:rPr>
          <w:b/>
          <w:u w:val="single"/>
        </w:rPr>
        <w:t>73583</w:t>
      </w:r>
    </w:p>
    <w:p>
      <w:r>
        <w:t>RT @LouieVRee: Eating pussy is dangerous bitches be trying to snap your fucking neck</w:t>
      </w:r>
    </w:p>
    <w:p>
      <w:r>
        <w:rPr>
          <w:b/>
          <w:u w:val="single"/>
        </w:rPr>
        <w:t>73584</w:t>
      </w:r>
    </w:p>
    <w:p>
      <w:r>
        <w:t>RT @LouieVRee: I need a ride or die bitch! http://t.co/tb1TMSVTrQ</w:t>
      </w:r>
    </w:p>
    <w:p>
      <w:r>
        <w:rPr>
          <w:b/>
          <w:u w:val="single"/>
        </w:rPr>
        <w:t>73585</w:t>
      </w:r>
    </w:p>
    <w:p>
      <w:r>
        <w:t>RT @LouieVRee: If that nigga Santa come to the hood niggas gonna rob him for his sleigh and his ho ho hoes</w:t>
      </w:r>
    </w:p>
    <w:p>
      <w:r>
        <w:rPr>
          <w:b/>
          <w:u w:val="single"/>
        </w:rPr>
        <w:t>73586</w:t>
      </w:r>
    </w:p>
    <w:p>
      <w:r>
        <w:t>RT @LouieVRee: Just cause i liked a photo from 32 weeks ago don't mean i'm stalking you bitch you just don't look as good as you used to</w:t>
      </w:r>
    </w:p>
    <w:p>
      <w:r>
        <w:rPr>
          <w:b/>
          <w:u w:val="single"/>
        </w:rPr>
        <w:t>73587</w:t>
      </w:r>
    </w:p>
    <w:p>
      <w:r>
        <w:t>RT @LouieVRee: Lord help this bitch http://t.co/cr8yfMKtMG</w:t>
      </w:r>
    </w:p>
    <w:p>
      <w:r>
        <w:rPr>
          <w:b/>
          <w:u w:val="single"/>
        </w:rPr>
        <w:t>73588</w:t>
      </w:r>
    </w:p>
    <w:p>
      <w:r>
        <w:t>RT @LouieVRee: This bitch feet been through 20 years of slavery http://t.co/mElJYA6qSP</w:t>
      </w:r>
    </w:p>
    <w:p>
      <w:r>
        <w:rPr>
          <w:b/>
          <w:u w:val="single"/>
        </w:rPr>
        <w:t>73589</w:t>
      </w:r>
    </w:p>
    <w:p>
      <w:r>
        <w:t>RT @LouieVRee: Weed louder than a Darkskin bitch in the club</w:t>
      </w:r>
    </w:p>
    <w:p>
      <w:r>
        <w:rPr>
          <w:b/>
          <w:u w:val="single"/>
        </w:rPr>
        <w:t>73590</w:t>
      </w:r>
    </w:p>
    <w:p>
      <w:r>
        <w:t>RT @LouieVRee: Well damn girl you a bad bitch now http://t.co/wU0ARD7YIF</w:t>
      </w:r>
    </w:p>
    <w:p>
      <w:r>
        <w:rPr>
          <w:b/>
          <w:u w:val="single"/>
        </w:rPr>
        <w:t>73591</w:t>
      </w:r>
    </w:p>
    <w:p>
      <w:r>
        <w:t>RT @LouieVRee: When a bitch reads your message but doesn't respond http://t.co/T4Xjyp2m7Z</w:t>
      </w:r>
    </w:p>
    <w:p>
      <w:r>
        <w:rPr>
          <w:b/>
          <w:u w:val="single"/>
        </w:rPr>
        <w:t>73592</w:t>
      </w:r>
    </w:p>
    <w:p>
      <w:r>
        <w:t>RT @Lovablee_Tyy: Im a bitch when Im hungry !</w:t>
      </w:r>
    </w:p>
    <w:p>
      <w:r>
        <w:rPr>
          <w:b/>
          <w:u w:val="single"/>
        </w:rPr>
        <w:t>73593</w:t>
      </w:r>
    </w:p>
    <w:p>
      <w:r>
        <w:t>RT @LoveAmari_x: I would never be with someone that's afraid to tell niggas and bitches we're together. I look like a secret? Fuck outta h&amp;#8230;</w:t>
      </w:r>
    </w:p>
    <w:p>
      <w:r>
        <w:rPr>
          <w:b/>
          <w:u w:val="single"/>
        </w:rPr>
        <w:t>73594</w:t>
      </w:r>
    </w:p>
    <w:p>
      <w:r>
        <w:t>RT @LoveLifeEst13: @West305 u look like an all black persian rug. . with no designs on that bitch and couple nut stains dingy boy</w:t>
      </w:r>
    </w:p>
    <w:p>
      <w:r>
        <w:rPr>
          <w:b/>
          <w:u w:val="single"/>
        </w:rPr>
        <w:t>73595</w:t>
      </w:r>
    </w:p>
    <w:p>
      <w:r>
        <w:t>RT @LoveMe_AshMarie: I wish it was appropriate to go around slapping bitches when they say stupid shit</w:t>
      </w:r>
    </w:p>
    <w:p>
      <w:r>
        <w:rPr>
          <w:b/>
          <w:u w:val="single"/>
        </w:rPr>
        <w:t>73596</w:t>
      </w:r>
    </w:p>
    <w:p>
      <w:r>
        <w:t>RT @Love_Zykerria: If he Can't hear that pussy Smacking then it ain't Wet enough!</w:t>
      </w:r>
    </w:p>
    <w:p>
      <w:r>
        <w:rPr>
          <w:b/>
          <w:u w:val="single"/>
        </w:rPr>
        <w:t>73597</w:t>
      </w:r>
    </w:p>
    <w:p>
      <w:r>
        <w:t>RT @LovelyMariiee: "@GinaSanabria_: Exes swear they can do better, then you see their next bitch ..... &amp;#128514;&amp;#128514;&amp;#128514;&amp;#128553;&amp;#128553;&amp;#128553;&amp;#128514;&amp;#128514;&amp;#128514;&amp;#128514;&amp;#128514;&amp;#128514;&amp;#128514;&amp;#128553;"</w:t>
      </w:r>
    </w:p>
    <w:p>
      <w:r>
        <w:rPr>
          <w:b/>
          <w:u w:val="single"/>
        </w:rPr>
        <w:t>73598</w:t>
      </w:r>
    </w:p>
    <w:p>
      <w:r>
        <w:t>RT @LowkeyGado: PND vocals so trash lmao</w:t>
      </w:r>
    </w:p>
    <w:p>
      <w:r>
        <w:rPr>
          <w:b/>
          <w:u w:val="single"/>
        </w:rPr>
        <w:t>73599</w:t>
      </w:r>
    </w:p>
    <w:p>
      <w:r>
        <w:t>RT @LowkeyStoner_: Gay girls really do get more pussy than niggas &amp;#128514;&amp;#128069;&amp;#127946;&amp;#128175;</w:t>
      </w:r>
    </w:p>
    <w:p>
      <w:r>
        <w:rPr>
          <w:b/>
          <w:u w:val="single"/>
        </w:rPr>
        <w:t>73600</w:t>
      </w:r>
    </w:p>
    <w:p>
      <w:r>
        <w:t>RT @Loxodonta_s: #News &amp;#8212; #Democrats and #AntiSemitism &amp;#8212; #Jewish group condemns VP Joe Biden&amp;#8217;s offensive reference to "Shylocks" http://t.co&amp;#8230;</w:t>
      </w:r>
    </w:p>
    <w:p>
      <w:r>
        <w:rPr>
          <w:b/>
          <w:u w:val="single"/>
        </w:rPr>
        <w:t>73601</w:t>
      </w:r>
    </w:p>
    <w:p>
      <w:r>
        <w:t>RT @LoyalHeart_: a nigga gone be a nigga im sorry, &amp;amp; a hoe gone be a hoe regardless .</w:t>
      </w:r>
    </w:p>
    <w:p>
      <w:r>
        <w:rPr>
          <w:b/>
          <w:u w:val="single"/>
        </w:rPr>
        <w:t>73602</w:t>
      </w:r>
    </w:p>
    <w:p>
      <w:r>
        <w:t>RT @LoyalPeopleOnly: Kanye was like... "If ANY of you bitches even THINK about attacking me in the elevator&amp;#128527;"</w:t>
        <w:br/>
        <w:br/>
        <w:t>https://t.co/1TI5K1f1sf</w:t>
      </w:r>
    </w:p>
    <w:p>
      <w:r>
        <w:rPr>
          <w:b/>
          <w:u w:val="single"/>
        </w:rPr>
        <w:t>73603</w:t>
      </w:r>
    </w:p>
    <w:p>
      <w:r>
        <w:t>RT @Loyalboy_brown: Unt really fucking suck this year... Smh how did they get right back to trash in one season</w:t>
      </w:r>
    </w:p>
    <w:p>
      <w:r>
        <w:rPr>
          <w:b/>
          <w:u w:val="single"/>
        </w:rPr>
        <w:t>73604</w:t>
      </w:r>
    </w:p>
    <w:p>
      <w:r>
        <w:t>RT @Lpietrantonio: BPG bitch</w:t>
      </w:r>
    </w:p>
    <w:p>
      <w:r>
        <w:rPr>
          <w:b/>
          <w:u w:val="single"/>
        </w:rPr>
        <w:t>73605</w:t>
      </w:r>
    </w:p>
    <w:p>
      <w:r>
        <w:t>RT @Lpietrantonio: Iggy got a fat ass but other than the bitch look like a flounder fish</w:t>
      </w:r>
    </w:p>
    <w:p>
      <w:r>
        <w:rPr>
          <w:b/>
          <w:u w:val="single"/>
        </w:rPr>
        <w:t>73606</w:t>
      </w:r>
    </w:p>
    <w:p>
      <w:r>
        <w:t>RT @Lrihendry: Pregnant S.E. Cupp&amp;#8217;s classic response to &amp;#8216;liberal dem&amp;#8217; who calls her &amp;#8216;chunky&amp;#8217; &amp;#8211; with bonus tweets http://t.co/U8nlYWEfiO via&amp;#8230;</w:t>
      </w:r>
    </w:p>
    <w:p>
      <w:r>
        <w:rPr>
          <w:b/>
          <w:u w:val="single"/>
        </w:rPr>
        <w:t>73607</w:t>
      </w:r>
    </w:p>
    <w:p>
      <w:r>
        <w:t>RT @LuaBoo: &amp;#8220;@uce_INA: Hazel e looks like a bird... Her and kaep prolly related by nose and shit&amp;#8221; thats why Berg wont ever make her DAT BIT&amp;#8230;</w:t>
      </w:r>
    </w:p>
    <w:p>
      <w:r>
        <w:rPr>
          <w:b/>
          <w:u w:val="single"/>
        </w:rPr>
        <w:t>73608</w:t>
      </w:r>
    </w:p>
    <w:p>
      <w:r>
        <w:t>RT @LucciVee: Free pancake day at ihop....side bitches finna finally get a date out a nigga</w:t>
      </w:r>
    </w:p>
    <w:p>
      <w:r>
        <w:rPr>
          <w:b/>
          <w:u w:val="single"/>
        </w:rPr>
        <w:t>73609</w:t>
      </w:r>
    </w:p>
    <w:p>
      <w:r>
        <w:t>RT @Luccixo: When a bitch start looking at bae &amp;#128530;&amp;#128514; http://t.co/o0AGdd9fQh</w:t>
      </w:r>
    </w:p>
    <w:p>
      <w:r>
        <w:rPr>
          <w:b/>
          <w:u w:val="single"/>
        </w:rPr>
        <w:t>73610</w:t>
      </w:r>
    </w:p>
    <w:p>
      <w:r>
        <w:t>RT @LucentVariable: @TonyJRodriguez friendly reminder that you shouldn't try to have sex with birds</w:t>
      </w:r>
    </w:p>
    <w:p>
      <w:r>
        <w:rPr>
          <w:b/>
          <w:u w:val="single"/>
        </w:rPr>
        <w:t>73611</w:t>
      </w:r>
    </w:p>
    <w:p>
      <w:r>
        <w:t>RT @LuchieCapone: &amp;#8220;Kik me&amp;#8221; ass hoes RT @mayasvritaa: Got an iPhone but it&amp;#8217;s off ass bitches</w:t>
      </w:r>
    </w:p>
    <w:p>
      <w:r>
        <w:rPr>
          <w:b/>
          <w:u w:val="single"/>
        </w:rPr>
        <w:t>73612</w:t>
      </w:r>
    </w:p>
    <w:p>
      <w:r>
        <w:t>RT @LuckyLanceJ: A bird doesn't sing because it has an answer, it sings because it has a song.~ @DrMayaAngelou</w:t>
      </w:r>
    </w:p>
    <w:p>
      <w:r>
        <w:rPr>
          <w:b/>
          <w:u w:val="single"/>
        </w:rPr>
        <w:t>73613</w:t>
      </w:r>
    </w:p>
    <w:p>
      <w:r>
        <w:t>RT @LuckyLanceJ: Life's a bitch. You've got to go out and kick ass. @DrMayaAngelou</w:t>
      </w:r>
    </w:p>
    <w:p>
      <w:r>
        <w:rPr>
          <w:b/>
          <w:u w:val="single"/>
        </w:rPr>
        <w:t>73614</w:t>
      </w:r>
    </w:p>
    <w:p>
      <w:r>
        <w:t>RT @LucyyLuux: &amp;amp; when a nigga don't care if you leave it's cause he gotta another bitch he was tired of creeping w/ anyway !</w:t>
      </w:r>
    </w:p>
    <w:p>
      <w:r>
        <w:rPr>
          <w:b/>
          <w:u w:val="single"/>
        </w:rPr>
        <w:t>73615</w:t>
      </w:r>
    </w:p>
    <w:p>
      <w:r>
        <w:t>RT @Luh_Myra: can't no bitch tell me a nigga NOT mines until she ready to tell me how tf he hers . &amp;#128564;&amp;#128075; it's levels to this shit ! &amp;#128540;</w:t>
      </w:r>
    </w:p>
    <w:p>
      <w:r>
        <w:rPr>
          <w:b/>
          <w:u w:val="single"/>
        </w:rPr>
        <w:t>73616</w:t>
      </w:r>
    </w:p>
    <w:p>
      <w:r>
        <w:t>RT @LuieSanches: PROUDLY a racist. u dumb nigger</w:t>
      </w:r>
    </w:p>
    <w:p>
      <w:r>
        <w:rPr>
          <w:b/>
          <w:u w:val="single"/>
        </w:rPr>
        <w:t>73617</w:t>
      </w:r>
    </w:p>
    <w:p>
      <w:r>
        <w:t>RT @LuisEnriquez94: You don't love her if you keep a couple other hoes on the side</w:t>
      </w:r>
    </w:p>
    <w:p>
      <w:r>
        <w:rPr>
          <w:b/>
          <w:u w:val="single"/>
        </w:rPr>
        <w:t>73618</w:t>
      </w:r>
    </w:p>
    <w:p>
      <w:r>
        <w:t>RT @Luisaco_: @Tonymartinezz15 dude last day, fuck it walk out that bitch</w:t>
      </w:r>
    </w:p>
    <w:p>
      <w:r>
        <w:rPr>
          <w:b/>
          <w:u w:val="single"/>
        </w:rPr>
        <w:t>73619</w:t>
      </w:r>
    </w:p>
    <w:p>
      <w:r>
        <w:t>RT @Luke5SOS: 5sos are trash !</w:t>
      </w:r>
    </w:p>
    <w:p>
      <w:r>
        <w:rPr>
          <w:b/>
          <w:u w:val="single"/>
        </w:rPr>
        <w:t>73620</w:t>
      </w:r>
    </w:p>
    <w:p>
      <w:r>
        <w:t>RT @Luke_Grossman52: That's what sports are about. Forget the arrogance &amp;amp; trash talking. Its about making people feel like they are a part &amp;#8230;</w:t>
      </w:r>
    </w:p>
    <w:p>
      <w:r>
        <w:rPr>
          <w:b/>
          <w:u w:val="single"/>
        </w:rPr>
        <w:t>73621</w:t>
      </w:r>
    </w:p>
    <w:p>
      <w:r>
        <w:t>RT @LupeMeCoje: What's going down pussies?</w:t>
      </w:r>
    </w:p>
    <w:p>
      <w:r>
        <w:rPr>
          <w:b/>
          <w:u w:val="single"/>
        </w:rPr>
        <w:t>73622</w:t>
      </w:r>
    </w:p>
    <w:p>
      <w:r>
        <w:t>RT @LuvKittensDaily: Oreo being adorable http://t.co/5ZMZVT0sUl</w:t>
      </w:r>
    </w:p>
    <w:p>
      <w:r>
        <w:rPr>
          <w:b/>
          <w:u w:val="single"/>
        </w:rPr>
        <w:t>73623</w:t>
      </w:r>
    </w:p>
    <w:p>
      <w:r>
        <w:t>RT @LuvPug: If you don't RT cat tweets, you're just a big pussy</w:t>
      </w:r>
    </w:p>
    <w:p>
      <w:r>
        <w:rPr>
          <w:b/>
          <w:u w:val="single"/>
        </w:rPr>
        <w:t>73624</w:t>
      </w:r>
    </w:p>
    <w:p>
      <w:r>
        <w:t>RT @Lydsortiz: Can't treat these hoes like ladies man...</w:t>
      </w:r>
    </w:p>
    <w:p>
      <w:r>
        <w:rPr>
          <w:b/>
          <w:u w:val="single"/>
        </w:rPr>
        <w:t>73625</w:t>
      </w:r>
    </w:p>
    <w:p>
      <w:r>
        <w:t>RT @Lydsortiz: Knew a bad bitch but she was kinda slow</w:t>
      </w:r>
    </w:p>
    <w:p>
      <w:r>
        <w:rPr>
          <w:b/>
          <w:u w:val="single"/>
        </w:rPr>
        <w:t>73626</w:t>
      </w:r>
    </w:p>
    <w:p>
      <w:r>
        <w:t>RT @Lyl_HOE: I heard "Love Dont Love You" by En Vogue at work lastnight .. Shit groovy as a bitch ..</w:t>
      </w:r>
    </w:p>
    <w:p>
      <w:r>
        <w:rPr>
          <w:b/>
          <w:u w:val="single"/>
        </w:rPr>
        <w:t>73627</w:t>
      </w:r>
    </w:p>
    <w:p>
      <w:r>
        <w:t>RT @LynchieWCVB: Big night at WCVB. Martha Coakley-Charlie Baker debate here at 7, Bruins-Minnesota WIld, World Series Game #6.</w:t>
      </w:r>
    </w:p>
    <w:p>
      <w:r>
        <w:rPr>
          <w:b/>
          <w:u w:val="single"/>
        </w:rPr>
        <w:t>73628</w:t>
      </w:r>
    </w:p>
    <w:p>
      <w:r>
        <w:t>RT @Lyndsay_Sue_x2: Ford. F-O-R-D, just a fancy name for a fag mobile</w:t>
      </w:r>
    </w:p>
    <w:p>
      <w:r>
        <w:rPr>
          <w:b/>
          <w:u w:val="single"/>
        </w:rPr>
        <w:t>73629</w:t>
      </w:r>
    </w:p>
    <w:p>
      <w:r>
        <w:t>RT @LynkinTheDog: @TNasty4Teen I do not love these hoes</w:t>
      </w:r>
    </w:p>
    <w:p>
      <w:r>
        <w:rPr>
          <w:b/>
          <w:u w:val="single"/>
        </w:rPr>
        <w:t>73630</w:t>
      </w:r>
    </w:p>
    <w:p>
      <w:r>
        <w:t>RT @Lysettemariee: Jamal is a fool &amp;#128514;&amp;#128514;&amp;#128514; first he called me a leprechaun, then he said my heart cant be blue or purple. It gotta be yellow or&amp;#8230;</w:t>
      </w:r>
    </w:p>
    <w:p>
      <w:r>
        <w:rPr>
          <w:b/>
          <w:u w:val="single"/>
        </w:rPr>
        <w:t>73631</w:t>
      </w:r>
    </w:p>
    <w:p>
      <w:r>
        <w:t>RT @Lyssaboo_23: You local ass bitch</w:t>
      </w:r>
    </w:p>
    <w:p>
      <w:r>
        <w:rPr>
          <w:b/>
          <w:u w:val="single"/>
        </w:rPr>
        <w:t>73632</w:t>
      </w:r>
    </w:p>
    <w:p>
      <w:r>
        <w:t>RT @MAKEUP_SEX: trash talked by many . hated by some . &amp; guess how many fucks i give , its less than one .</w:t>
      </w:r>
    </w:p>
    <w:p>
      <w:r>
        <w:rPr>
          <w:b/>
          <w:u w:val="single"/>
        </w:rPr>
        <w:t>73633</w:t>
      </w:r>
    </w:p>
    <w:p>
      <w:r>
        <w:t>RT @MANIAC3X: @Buckm00se I'd rather be from a rancho then live in ghetto ass urban areas with niggers and nigger impersonators. Adopting ni&amp;#8230;</w:t>
      </w:r>
    </w:p>
    <w:p>
      <w:r>
        <w:rPr>
          <w:b/>
          <w:u w:val="single"/>
        </w:rPr>
        <w:t>73634</w:t>
      </w:r>
    </w:p>
    <w:p>
      <w:r>
        <w:t>RT @MANIAC3X: @NotoriousBM95 @Woody_AFC @_WhitePonyJr_ @santi_4l @Bamoose12 start crying and stalking him faggot. I want to laff</w:t>
      </w:r>
    </w:p>
    <w:p>
      <w:r>
        <w:rPr>
          <w:b/>
          <w:u w:val="single"/>
        </w:rPr>
        <w:t>73635</w:t>
      </w:r>
    </w:p>
    <w:p>
      <w:r>
        <w:t>RT @MANIAC3X: @larryx2010 @FloydMayweather not gonna happen the coward nigger gets lit up. He knows it. "PAC has to sign to TMT" but why di&amp;#8230;</w:t>
      </w:r>
    </w:p>
    <w:p>
      <w:r>
        <w:rPr>
          <w:b/>
          <w:u w:val="single"/>
        </w:rPr>
        <w:t>73636</w:t>
      </w:r>
    </w:p>
    <w:p>
      <w:r>
        <w:t>RT @MANIAC3X: Lmaooo The Cleveland G00n sent DRose to hell last night in his own home and this faggot @NotoriousBM95 disappeared</w:t>
      </w:r>
    </w:p>
    <w:p>
      <w:r>
        <w:rPr>
          <w:b/>
          <w:u w:val="single"/>
        </w:rPr>
        <w:t>73637</w:t>
      </w:r>
    </w:p>
    <w:p>
      <w:r>
        <w:t xml:space="preserve">RT @MATTerbate: "Omg October is gonna be the best month ever" </w:t>
        <w:br/>
        <w:br/>
        <w:t>Basic bitch</w:t>
      </w:r>
    </w:p>
    <w:p>
      <w:r>
        <w:rPr>
          <w:b/>
          <w:u w:val="single"/>
        </w:rPr>
        <w:t>73638</w:t>
      </w:r>
    </w:p>
    <w:p>
      <w:r>
        <w:t>RT @MA_OTL: Luv n hip hop checks drying up bitches turning to insurance scams! http://t.co/JrJtHV25t2</w:t>
      </w:r>
    </w:p>
    <w:p>
      <w:r>
        <w:rPr>
          <w:b/>
          <w:u w:val="single"/>
        </w:rPr>
        <w:t>73639</w:t>
      </w:r>
    </w:p>
    <w:p>
      <w:r>
        <w:t>RT @MAfreedom: If you dont see the connection between legitimizing the queer lifestyle, and an increase in STD's and sexual deviancy- yo ...</w:t>
      </w:r>
    </w:p>
    <w:p>
      <w:r>
        <w:rPr>
          <w:b/>
          <w:u w:val="single"/>
        </w:rPr>
        <w:t>73640</w:t>
      </w:r>
    </w:p>
    <w:p>
      <w:r>
        <w:t>RT @MCGetBizzy: Rise of the planet of the apes http://t.co/Ww3xbbUJg7</w:t>
      </w:r>
    </w:p>
    <w:p>
      <w:r>
        <w:rPr>
          <w:b/>
          <w:u w:val="single"/>
        </w:rPr>
        <w:t>73641</w:t>
      </w:r>
    </w:p>
    <w:p>
      <w:r>
        <w:t>RT @MELODICthunder: Nah, 2013 was trash RT @IshaboiBrandon: 2014 was so trash dawg</w:t>
      </w:r>
    </w:p>
    <w:p>
      <w:r>
        <w:rPr>
          <w:b/>
          <w:u w:val="single"/>
        </w:rPr>
        <w:t>73642</w:t>
      </w:r>
    </w:p>
    <w:p>
      <w:r>
        <w:t>RT @MGKyd_O: I don't understand how so many Americans can hate on Obama for saluting with a latte. Nobody tells these swagfags anything abo&amp;#8230;</w:t>
      </w:r>
    </w:p>
    <w:p>
      <w:r>
        <w:rPr>
          <w:b/>
          <w:u w:val="single"/>
        </w:rPr>
        <w:t>73643</w:t>
      </w:r>
    </w:p>
    <w:p>
      <w:r>
        <w:t>RT @MIKEB_IN_THE_D: @_thomkins_ I got 11 nuggets this time bitch. #CouldntBeHappier</w:t>
      </w:r>
    </w:p>
    <w:p>
      <w:r>
        <w:rPr>
          <w:b/>
          <w:u w:val="single"/>
        </w:rPr>
        <w:t>73644</w:t>
      </w:r>
    </w:p>
    <w:p>
      <w:r>
        <w:t>RT @MIKEMIKE2REAL I told u bout doing that &amp;#128514;"@ThoughtsOfRandy: Some niggaz will say and PAY anything to get the pussy." + must be you</w:t>
      </w:r>
    </w:p>
    <w:p>
      <w:r>
        <w:rPr>
          <w:b/>
          <w:u w:val="single"/>
        </w:rPr>
        <w:t>73645</w:t>
      </w:r>
    </w:p>
    <w:p>
      <w:r>
        <w:t>RT @MILLYvanillyy_: Noooo let me tell yall .... Some bitches in baltimore be ratchetttttt .</w:t>
      </w:r>
    </w:p>
    <w:p>
      <w:r>
        <w:rPr>
          <w:b/>
          <w:u w:val="single"/>
        </w:rPr>
        <w:t>73646</w:t>
      </w:r>
    </w:p>
    <w:p>
      <w:r>
        <w:t>RT @MLBFanCave: Derek Jeter and the @Yankees present Paul Konerko with a retirement gift.</w:t>
        <w:br/>
        <w:br/>
        <w:t>WATCH: http://t.co/St6QGJy0j6 http://t.co/7zBGvH&amp;#8230;</w:t>
      </w:r>
    </w:p>
    <w:p>
      <w:r>
        <w:rPr>
          <w:b/>
          <w:u w:val="single"/>
        </w:rPr>
        <w:t>73647</w:t>
      </w:r>
    </w:p>
    <w:p>
      <w:r>
        <w:t>RT @MLBStatoftheDay: Since 1914, Derek Jeter&amp;#8217;s 91 multi-hit games vs @RedSox are 4th most among @Yankees, behind Gehrig&amp;#8217;s 121, Ruth&amp;#8217;s 99 an&amp;#8230;</w:t>
      </w:r>
    </w:p>
    <w:p>
      <w:r>
        <w:rPr>
          <w:b/>
          <w:u w:val="single"/>
        </w:rPr>
        <w:t>73648</w:t>
      </w:r>
    </w:p>
    <w:p>
      <w:r>
        <w:t>RT @MLPerkinsJr: Overtime bitches.</w:t>
      </w:r>
    </w:p>
    <w:p>
      <w:r>
        <w:rPr>
          <w:b/>
          <w:u w:val="single"/>
        </w:rPr>
        <w:t>73649</w:t>
      </w:r>
    </w:p>
    <w:p>
      <w:r>
        <w:t>RT @MNYves: He's an idiot. RT @M00n_baby: miserable trash excuse for a man http://t.co/jtL7Uis2YM</w:t>
      </w:r>
    </w:p>
    <w:p>
      <w:r>
        <w:rPr>
          <w:b/>
          <w:u w:val="single"/>
        </w:rPr>
        <w:t>73650</w:t>
      </w:r>
    </w:p>
    <w:p>
      <w:r>
        <w:t>RT @MNYves: I want someone I can call my own without another bitch staking claim on him simultaneously.</w:t>
      </w:r>
    </w:p>
    <w:p>
      <w:r>
        <w:rPr>
          <w:b/>
          <w:u w:val="single"/>
        </w:rPr>
        <w:t>73651</w:t>
      </w:r>
    </w:p>
    <w:p>
      <w:r>
        <w:t>RT @MNicolee_: Got this bitch at work mad with me bc her ex BITCH on my dick &amp;#128514;&amp;#128514;&amp;#128514;</w:t>
      </w:r>
    </w:p>
    <w:p>
      <w:r>
        <w:rPr>
          <w:b/>
          <w:u w:val="single"/>
        </w:rPr>
        <w:t>73652</w:t>
      </w:r>
    </w:p>
    <w:p>
      <w:r>
        <w:t>RT @MTVUK: #Directioners, 1D's @zaynmalik &amp;amp; @Louis_Tomlinson monkey around on set of #StealMyGirl video: http://t.co/sOEbNlR8Re http://t.co&amp;#8230;</w:t>
      </w:r>
    </w:p>
    <w:p>
      <w:r>
        <w:rPr>
          <w:b/>
          <w:u w:val="single"/>
        </w:rPr>
        <w:t>73653</w:t>
      </w:r>
    </w:p>
    <w:p>
      <w:r>
        <w:t>RT @MXLLXVV: "@VivaLAJuicyy69: ----&amp;gt; tragedy smh RT @MXLLXVV: Niggas don't know you but will throw dirt on your name for the pussy you h&amp;#8230;</w:t>
      </w:r>
    </w:p>
    <w:p>
      <w:r>
        <w:rPr>
          <w:b/>
          <w:u w:val="single"/>
        </w:rPr>
        <w:t>73654</w:t>
      </w:r>
    </w:p>
    <w:p>
      <w:r>
        <w:t>RT @Mabelistocute: Every bad bitch comes with mood swings</w:t>
      </w:r>
    </w:p>
    <w:p>
      <w:r>
        <w:rPr>
          <w:b/>
          <w:u w:val="single"/>
        </w:rPr>
        <w:t>73655</w:t>
      </w:r>
    </w:p>
    <w:p>
      <w:r>
        <w:t>RT @Mabelistocute: You suppose to keep your hoes from finding out about each other</w:t>
      </w:r>
    </w:p>
    <w:p>
      <w:r>
        <w:rPr>
          <w:b/>
          <w:u w:val="single"/>
        </w:rPr>
        <w:t>73656</w:t>
      </w:r>
    </w:p>
    <w:p>
      <w:r>
        <w:t>RT @MacMiller: @iCodyMontana @ScHoolBoyQ @xdannyxbrownx yeah they trash. Q... this man capitalized his H tho.... i'm takin all ya fans.</w:t>
      </w:r>
    </w:p>
    <w:p>
      <w:r>
        <w:rPr>
          <w:b/>
          <w:u w:val="single"/>
        </w:rPr>
        <w:t>73657</w:t>
      </w:r>
    </w:p>
    <w:p>
      <w:r>
        <w:t>RT @MacMiller: Liam Gallagher came to see me perform tonight. He said I was a mental cunt. That's fucking amazing.</w:t>
      </w:r>
    </w:p>
    <w:p>
      <w:r>
        <w:rPr>
          <w:b/>
          <w:u w:val="single"/>
        </w:rPr>
        <w:t>73658</w:t>
      </w:r>
    </w:p>
    <w:p>
      <w:r>
        <w:t>RT @Macbeth870: #bowebergdahl There hasn't been a trade this lopsided since Babe Ruth was traded to the Yankees for "No No Nanette" cash.</w:t>
      </w:r>
    </w:p>
    <w:p>
      <w:r>
        <w:rPr>
          <w:b/>
          <w:u w:val="single"/>
        </w:rPr>
        <w:t>73659</w:t>
      </w:r>
    </w:p>
    <w:p>
      <w:r>
        <w:t>RT @MackLovin_: Ctfu, nigga's only call you a bitch when you speaking the truth about em or they don't get they way &amp;#128514;&amp;#128514;</w:t>
      </w:r>
    </w:p>
    <w:p>
      <w:r>
        <w:rPr>
          <w:b/>
          <w:u w:val="single"/>
        </w:rPr>
        <w:t>73660</w:t>
      </w:r>
    </w:p>
    <w:p>
      <w:r>
        <w:t>RT @MadChad412: OMG Hahaha best thing you will watch today. Milan Lucic is a crybaby bitch goon. F him and F the Bruins https://t.co/KkPzGL&amp;#8230;</w:t>
      </w:r>
    </w:p>
    <w:p>
      <w:r>
        <w:rPr>
          <w:b/>
          <w:u w:val="single"/>
        </w:rPr>
        <w:t>73661</w:t>
      </w:r>
    </w:p>
    <w:p>
      <w:r>
        <w:t>RT @MadFlyentist: Look at all those fake ass fuck boy ass desperate for a ring ass trash ass fake ass fans out there</w:t>
      </w:r>
    </w:p>
    <w:p>
      <w:r>
        <w:rPr>
          <w:b/>
          <w:u w:val="single"/>
        </w:rPr>
        <w:t>73662</w:t>
      </w:r>
    </w:p>
    <w:p>
      <w:r>
        <w:t>RT @MadPatsFan1954: .@FR_INC "coon meat?!" Made me ill to even type that. Racist much? @lybr3</w:t>
      </w:r>
    </w:p>
    <w:p>
      <w:r>
        <w:rPr>
          <w:b/>
          <w:u w:val="single"/>
        </w:rPr>
        <w:t>73663</w:t>
      </w:r>
    </w:p>
    <w:p>
      <w:r>
        <w:t>RT @MadameCrystalB: Tori better watch-out from her hoes..she's gonna get caught up &amp;#128064;&amp;#128064;&amp;#128064;</w:t>
      </w:r>
    </w:p>
    <w:p>
      <w:r>
        <w:rPr>
          <w:b/>
          <w:u w:val="single"/>
        </w:rPr>
        <w:t>73664</w:t>
      </w:r>
    </w:p>
    <w:p>
      <w:r>
        <w:t>RT @MaddieKreyKrey: I have to pretend like I'm a cold hearted bitch and cut you off in an instant without a second thought, when actually I&amp;#8230;</w:t>
      </w:r>
    </w:p>
    <w:p>
      <w:r>
        <w:rPr>
          <w:b/>
          <w:u w:val="single"/>
        </w:rPr>
        <w:t>73665</w:t>
      </w:r>
    </w:p>
    <w:p>
      <w:r>
        <w:t>RT @MadeaDonPlay: Call da po po hoe.</w:t>
      </w:r>
    </w:p>
    <w:p>
      <w:r>
        <w:rPr>
          <w:b/>
          <w:u w:val="single"/>
        </w:rPr>
        <w:t>73666</w:t>
      </w:r>
    </w:p>
    <w:p>
      <w:r>
        <w:t>RT @Magssca: &amp;#8220;@uce_INA: @Magssca you aint gon take a pic tho&amp;#8221; &amp;#128133; not scared to I'm in a Japanese steakhouse tho bitch was walking quick</w:t>
      </w:r>
    </w:p>
    <w:p>
      <w:r>
        <w:rPr>
          <w:b/>
          <w:u w:val="single"/>
        </w:rPr>
        <w:t>73667</w:t>
      </w:r>
    </w:p>
    <w:p>
      <w:r>
        <w:t>RT @MahoganyLOX: vintage mickey &amp;#127800; http://t.co/03otPzXCbI</w:t>
      </w:r>
    </w:p>
    <w:p>
      <w:r>
        <w:rPr>
          <w:b/>
          <w:u w:val="single"/>
        </w:rPr>
        <w:t>73668</w:t>
      </w:r>
    </w:p>
    <w:p>
      <w:r>
        <w:t>RT @MahoghanyXO: The world wouldn&amp;#8217;t be as fun if hoes didn&amp;#8217;t exist.</w:t>
      </w:r>
    </w:p>
    <w:p>
      <w:r>
        <w:rPr>
          <w:b/>
          <w:u w:val="single"/>
        </w:rPr>
        <w:t>73669</w:t>
      </w:r>
    </w:p>
    <w:p>
      <w:r>
        <w:t>RT @MainetheCK: I sell dope. I fuck hoes and make songs bout the shit. I rob niggas for they work and dont feel wrong bout the shit.</w:t>
      </w:r>
    </w:p>
    <w:p>
      <w:r>
        <w:rPr>
          <w:b/>
          <w:u w:val="single"/>
        </w:rPr>
        <w:t>73670</w:t>
      </w:r>
    </w:p>
    <w:p>
      <w:r>
        <w:t>RT @MajorNews911: NBC News projects Charlie Baker (R) wins Massachusetts Governor. http://t.co/Su9JblPLrO</w:t>
      </w:r>
    </w:p>
    <w:p>
      <w:r>
        <w:rPr>
          <w:b/>
          <w:u w:val="single"/>
        </w:rPr>
        <w:t>73671</w:t>
      </w:r>
    </w:p>
    <w:p>
      <w:r>
        <w:t>RT @Makeit_aMiller: @Mike_Stud @HoodieAllen hoodie is a little bitch, when was the last time you heard about hoodies "team" mike put all hi&amp;#8230;</w:t>
      </w:r>
    </w:p>
    <w:p>
      <w:r>
        <w:rPr>
          <w:b/>
          <w:u w:val="single"/>
        </w:rPr>
        <w:t>73672</w:t>
      </w:r>
    </w:p>
    <w:p>
      <w:r>
        <w:t>RT @Males_Thoughts: No bitch ass chick flick will ever be as sad as this movie http://t.co/o0sk0SM40f</w:t>
      </w:r>
    </w:p>
    <w:p>
      <w:r>
        <w:rPr>
          <w:b/>
          <w:u w:val="single"/>
        </w:rPr>
        <w:t>73673</w:t>
      </w:r>
    </w:p>
    <w:p>
      <w:r>
        <w:t>RT @MalloryYnfante: All I see over Instagram "Alice Texas hoes". That's so low... Even for Alice.</w:t>
      </w:r>
    </w:p>
    <w:p>
      <w:r>
        <w:rPr>
          <w:b/>
          <w:u w:val="single"/>
        </w:rPr>
        <w:t>73674</w:t>
      </w:r>
    </w:p>
    <w:p>
      <w:r>
        <w:t>RT @Mana_Bananas: Lol my wall of trust is so thick now. If I'm the biggest bitch you've ever met. You'll know why ;*</w:t>
      </w:r>
    </w:p>
    <w:p>
      <w:r>
        <w:rPr>
          <w:b/>
          <w:u w:val="single"/>
        </w:rPr>
        <w:t>73675</w:t>
      </w:r>
    </w:p>
    <w:p>
      <w:r>
        <w:t>RT @MandyMarin: Welcome to Good Burger, home of the Good Burger, can I fuck your bitch?</w:t>
      </w:r>
    </w:p>
    <w:p>
      <w:r>
        <w:rPr>
          <w:b/>
          <w:u w:val="single"/>
        </w:rPr>
        <w:t>73676</w:t>
      </w:r>
    </w:p>
    <w:p>
      <w:r>
        <w:t>RT @MandylouGraham: We put a redneck in the White House it's gonna be the camo house. @Moccasin_Creek &amp;#128521;&amp;#128514;</w:t>
      </w:r>
    </w:p>
    <w:p>
      <w:r>
        <w:rPr>
          <w:b/>
          <w:u w:val="single"/>
        </w:rPr>
        <w:t>73677</w:t>
      </w:r>
    </w:p>
    <w:p>
      <w:r>
        <w:t>RT @ManiChakr: @ArvindKejriwal itni bahaduri!!! interviews mein to hamesha marne ko tayyar rehte ho, got scared of crackers? LOL http://t.c&amp;#8230;</w:t>
      </w:r>
    </w:p>
    <w:p>
      <w:r>
        <w:rPr>
          <w:b/>
          <w:u w:val="single"/>
        </w:rPr>
        <w:t>73678</w:t>
      </w:r>
    </w:p>
    <w:p>
      <w:r>
        <w:t>RT @MannyCovarrubia: It ain't nothing to cut that bitch off&amp;#9986;&amp;#65039;</w:t>
      </w:r>
    </w:p>
    <w:p>
      <w:r>
        <w:rPr>
          <w:b/>
          <w:u w:val="single"/>
        </w:rPr>
        <w:t>73679</w:t>
      </w:r>
    </w:p>
    <w:p>
      <w:r>
        <w:t>RT @Manny_bermudez2: Back in this bitch</w:t>
      </w:r>
    </w:p>
    <w:p>
      <w:r>
        <w:rPr>
          <w:b/>
          <w:u w:val="single"/>
        </w:rPr>
        <w:t>73680</w:t>
      </w:r>
    </w:p>
    <w:p>
      <w:r>
        <w:t>RT @Manstagram_: This bitch went full on retard http://t.co/nXj4QqGMx2</w:t>
      </w:r>
    </w:p>
    <w:p>
      <w:r>
        <w:rPr>
          <w:b/>
          <w:u w:val="single"/>
        </w:rPr>
        <w:t>73681</w:t>
      </w:r>
    </w:p>
    <w:p>
      <w:r>
        <w:t>RT @Manstagram_: When I make the paper ball into the trash can http://t.co/m90W9N1zbT</w:t>
      </w:r>
    </w:p>
    <w:p>
      <w:r>
        <w:rPr>
          <w:b/>
          <w:u w:val="single"/>
        </w:rPr>
        <w:t>73682</w:t>
      </w:r>
    </w:p>
    <w:p>
      <w:r>
        <w:t>RT @Manstagram_: When your trying to resist the urge to smack a bitch http://t.co/8eQ3xB8Cjb</w:t>
      </w:r>
    </w:p>
    <w:p>
      <w:r>
        <w:rPr>
          <w:b/>
          <w:u w:val="single"/>
        </w:rPr>
        <w:t>73683</w:t>
      </w:r>
    </w:p>
    <w:p>
      <w:r>
        <w:t>RT @MarcACaputo: BREAKING: Charlie Crist files emergency motion for a mulligan.</w:t>
      </w:r>
    </w:p>
    <w:p>
      <w:r>
        <w:rPr>
          <w:b/>
          <w:u w:val="single"/>
        </w:rPr>
        <w:t>73684</w:t>
      </w:r>
    </w:p>
    <w:p>
      <w:r>
        <w:t>RT @Marckoo_yo: Youzza bitch</w:t>
      </w:r>
    </w:p>
    <w:p>
      <w:r>
        <w:rPr>
          <w:b/>
          <w:u w:val="single"/>
        </w:rPr>
        <w:t>73685</w:t>
      </w:r>
    </w:p>
    <w:p>
      <w:r>
        <w:t>RT @MarcusButlerTv: When someone's phone goes off in the cinema I want to jump across the seats and fly kick dat bitch.</w:t>
      </w:r>
    </w:p>
    <w:p>
      <w:r>
        <w:rPr>
          <w:b/>
          <w:u w:val="single"/>
        </w:rPr>
        <w:t>73686</w:t>
      </w:r>
    </w:p>
    <w:p>
      <w:r>
        <w:t>RT @Mari_813: "Bae" means "before anything else" I always thought it was a ghetto word for "babe"</w:t>
      </w:r>
    </w:p>
    <w:p>
      <w:r>
        <w:rPr>
          <w:b/>
          <w:u w:val="single"/>
        </w:rPr>
        <w:t>73687</w:t>
      </w:r>
    </w:p>
    <w:p>
      <w:r>
        <w:t>RT @MarijuanaPosts: Ever leave me around your bitch I&amp;#8217;mma get her stoned.</w:t>
      </w:r>
    </w:p>
    <w:p>
      <w:r>
        <w:rPr>
          <w:b/>
          <w:u w:val="single"/>
        </w:rPr>
        <w:t>73688</w:t>
      </w:r>
    </w:p>
    <w:p>
      <w:r>
        <w:t>RT @MarioPalush: trying so hard to resist the urge to smack a bitch http://t.co/UkOF7K2RrH</w:t>
      </w:r>
    </w:p>
    <w:p>
      <w:r>
        <w:rPr>
          <w:b/>
          <w:u w:val="single"/>
        </w:rPr>
        <w:t>73689</w:t>
      </w:r>
    </w:p>
    <w:p>
      <w:r>
        <w:t>RT @MarkAdkins2: #projectdrugs&amp;amp;bitches</w:t>
      </w:r>
    </w:p>
    <w:p>
      <w:r>
        <w:rPr>
          <w:b/>
          <w:u w:val="single"/>
        </w:rPr>
        <w:t>73690</w:t>
      </w:r>
    </w:p>
    <w:p>
      <w:r>
        <w:t>RT @MarkB_LifeStyle: They trash... RT @B_Dot_Conto: Pointless Bitches In The Club RT @RooseveltChaun: Smfh http://t.co/X4o0wmAtws</w:t>
      </w:r>
    </w:p>
    <w:p>
      <w:r>
        <w:rPr>
          <w:b/>
          <w:u w:val="single"/>
        </w:rPr>
        <w:t>73691</w:t>
      </w:r>
    </w:p>
    <w:p>
      <w:r>
        <w:t>RT @Marlin_FishyAss: A bitch a get chalked b4 I catch feelings</w:t>
      </w:r>
    </w:p>
    <w:p>
      <w:r>
        <w:rPr>
          <w:b/>
          <w:u w:val="single"/>
        </w:rPr>
        <w:t>73692</w:t>
      </w:r>
    </w:p>
    <w:p>
      <w:r>
        <w:t>RT @Marlin_FishyAss: Damn hoes askin niggas do I smoke.... No bitch u not getting smoked out tonight</w:t>
      </w:r>
    </w:p>
    <w:p>
      <w:r>
        <w:rPr>
          <w:b/>
          <w:u w:val="single"/>
        </w:rPr>
        <w:t>73693</w:t>
      </w:r>
    </w:p>
    <w:p>
      <w:r>
        <w:t>RT @Marlin_FishyAss: If I did smoke I would not be smokin hoes out... Less they gettin fucked on</w:t>
      </w:r>
    </w:p>
    <w:p>
      <w:r>
        <w:rPr>
          <w:b/>
          <w:u w:val="single"/>
        </w:rPr>
        <w:t>73694</w:t>
      </w:r>
    </w:p>
    <w:p>
      <w:r>
        <w:t>RT @Marlin_FishyAss: If yo hoe choose.. Let her choose fuck her friend or her momma</w:t>
      </w:r>
    </w:p>
    <w:p>
      <w:r>
        <w:rPr>
          <w:b/>
          <w:u w:val="single"/>
        </w:rPr>
        <w:t>73695</w:t>
      </w:r>
    </w:p>
    <w:p>
      <w:r>
        <w:t>RT @MarqsBack: &amp;#8220;@viaNAWF: Twitpic your reaction if you find out the love of your life selling pussy/sold pussy on backpage&amp;#8221; http://t.co/xZi&amp;#8230;</w:t>
      </w:r>
    </w:p>
    <w:p>
      <w:r>
        <w:rPr>
          <w:b/>
          <w:u w:val="single"/>
        </w:rPr>
        <w:t>73696</w:t>
      </w:r>
    </w:p>
    <w:p>
      <w:r>
        <w:t>RT @MarsaSteenhoek: 50 rts&amp;amp; I'll take the mic&amp;amp; say fuck her right in the pussy http://t.co/4VHc5O7rZ5</w:t>
      </w:r>
    </w:p>
    <w:p>
      <w:r>
        <w:rPr>
          <w:b/>
          <w:u w:val="single"/>
        </w:rPr>
        <w:t>73697</w:t>
      </w:r>
    </w:p>
    <w:p>
      <w:r>
        <w:t>RT @MarshallTaylor_: You got niggas and I got bitches.</w:t>
      </w:r>
    </w:p>
    <w:p>
      <w:r>
        <w:rPr>
          <w:b/>
          <w:u w:val="single"/>
        </w:rPr>
        <w:t>73698</w:t>
      </w:r>
    </w:p>
    <w:p>
      <w:r>
        <w:t>RT @MartinSopchak: @TheChrisCates you're a fucking pussy. And no this isn't a joke you girly little bitch.</w:t>
      </w:r>
    </w:p>
    <w:p>
      <w:r>
        <w:rPr>
          <w:b/>
          <w:u w:val="single"/>
        </w:rPr>
        <w:t>73699</w:t>
      </w:r>
    </w:p>
    <w:p>
      <w:r>
        <w:t>RT @MaryWCVB: Charlie Baker about to make his final election eve campaign stop- here at Swampscott High School. #wcvb #wcvbpoli http://t.co&amp;#8230;</w:t>
      </w:r>
    </w:p>
    <w:p>
      <w:r>
        <w:rPr>
          <w:b/>
          <w:u w:val="single"/>
        </w:rPr>
        <w:t>73700</w:t>
      </w:r>
    </w:p>
    <w:p>
      <w:r>
        <w:t>RT @MaryWCVB: Congressional Hopeful Richard Tisei stops in at Baker's Swampscott Rally. But still no Charlie. #wcvb http://t.co/uycfEng3B9</w:t>
      </w:r>
    </w:p>
    <w:p>
      <w:r>
        <w:rPr>
          <w:b/>
          <w:u w:val="single"/>
        </w:rPr>
        <w:t>73701</w:t>
      </w:r>
    </w:p>
    <w:p>
      <w:r>
        <w:t>RT @MaryWCVB: Still waiting for Charlie Baker to take the stage in Swampscott. #wcvb http://t.co/lYb3Thm199</w:t>
      </w:r>
    </w:p>
    <w:p>
      <w:r>
        <w:rPr>
          <w:b/>
          <w:u w:val="single"/>
        </w:rPr>
        <w:t>73702</w:t>
      </w:r>
    </w:p>
    <w:p>
      <w:r>
        <w:t>RT @Master11_: Slowly moving down the list in bs and hoes .... I already know Nolan and Lamar stock is rising lol</w:t>
      </w:r>
    </w:p>
    <w:p>
      <w:r>
        <w:rPr>
          <w:b/>
          <w:u w:val="single"/>
        </w:rPr>
        <w:t>73703</w:t>
      </w:r>
    </w:p>
    <w:p>
      <w:r>
        <w:t>RT @MasterChefSweg: Basic bitch starter pack http://t.co/ehE4QBUVuJ</w:t>
      </w:r>
    </w:p>
    <w:p>
      <w:r>
        <w:rPr>
          <w:b/>
          <w:u w:val="single"/>
        </w:rPr>
        <w:t>73704</w:t>
      </w:r>
    </w:p>
    <w:p>
      <w:r>
        <w:t>RT @MasterSleepy: @JefDaBest cranberry juice niggah ... 100% cranberry with vitamin c ... You'll piss it out</w:t>
      </w:r>
    </w:p>
    <w:p>
      <w:r>
        <w:rPr>
          <w:b/>
          <w:u w:val="single"/>
        </w:rPr>
        <w:t>73705</w:t>
      </w:r>
    </w:p>
    <w:p>
      <w:r>
        <w:t>RT @Masteroshi_: #MigosConcert was turnt af last night but @BobbyShmurdaGS9 shut that bitch down wit #hotnigga frfr</w:t>
      </w:r>
    </w:p>
    <w:p>
      <w:r>
        <w:rPr>
          <w:b/>
          <w:u w:val="single"/>
        </w:rPr>
        <w:t>73706</w:t>
      </w:r>
    </w:p>
    <w:p>
      <w:r>
        <w:t>RT @MattAncheyta: Dumb bitch</w:t>
      </w:r>
    </w:p>
    <w:p>
      <w:r>
        <w:rPr>
          <w:b/>
          <w:u w:val="single"/>
        </w:rPr>
        <w:t>73707</w:t>
      </w:r>
    </w:p>
    <w:p>
      <w:r>
        <w:t>RT @MattHasTheMusic: @SelfPaidYayo @OGMaco if u ain't making music for me to sip Henny to u a bitch so Maco winnin if he from a island no f&amp;#8230;</w:t>
      </w:r>
    </w:p>
    <w:p>
      <w:r>
        <w:rPr>
          <w:b/>
          <w:u w:val="single"/>
        </w:rPr>
        <w:t>73708</w:t>
      </w:r>
    </w:p>
    <w:p>
      <w:r>
        <w:t>RT @Matt_Simonson: Oomfs teeth are quite yellow&amp;#128514;&amp;#128128;&amp;#128128; @WBDyllon_</w:t>
      </w:r>
    </w:p>
    <w:p>
      <w:r>
        <w:rPr>
          <w:b/>
          <w:u w:val="single"/>
        </w:rPr>
        <w:t>73709</w:t>
      </w:r>
    </w:p>
    <w:p>
      <w:r>
        <w:t>RT @Matthops82: In conclusion, Lois Lerner is a giant bitch.</w:t>
      </w:r>
    </w:p>
    <w:p>
      <w:r>
        <w:rPr>
          <w:b/>
          <w:u w:val="single"/>
        </w:rPr>
        <w:t>73710</w:t>
      </w:r>
    </w:p>
    <w:p>
      <w:r>
        <w:t>RT @Matthops82: cc: Rosemary Lehmberg RT @ComedyCentral: &amp;#8220;I'll show you how to chug a beer, motherf**ker!&amp;#8221; #Beerfest http://t.co/1JNGk3MXfh</w:t>
      </w:r>
    </w:p>
    <w:p>
      <w:r>
        <w:rPr>
          <w:b/>
          <w:u w:val="single"/>
        </w:rPr>
        <w:t>73711</w:t>
      </w:r>
    </w:p>
    <w:p>
      <w:r>
        <w:t>RT @MattieTrump97: Win % since pile of trash @jairusbyrd went to New Orleans:</w:t>
        <w:br/>
        <w:br/>
        <w:t>#Buffalo:1.000</w:t>
        <w:br/>
        <w:t>#NewOrleans:0.0000000000000</w:t>
        <w:br/>
        <w:br/>
        <w:t>#FuckByrd</w:t>
        <w:br/>
        <w:t>#WhoNe&amp;#8230;</w:t>
      </w:r>
    </w:p>
    <w:p>
      <w:r>
        <w:rPr>
          <w:b/>
          <w:u w:val="single"/>
        </w:rPr>
        <w:t>73712</w:t>
      </w:r>
    </w:p>
    <w:p>
      <w:r>
        <w:t>RT @Matty_Kem: My favorite shark is megaldon, my least favorite is a mud shark. They are the worst</w:t>
      </w:r>
    </w:p>
    <w:p>
      <w:r>
        <w:rPr>
          <w:b/>
          <w:u w:val="single"/>
        </w:rPr>
        <w:t>73713</w:t>
      </w:r>
    </w:p>
    <w:p>
      <w:r>
        <w:t>RT @Mattyfatass: You a pussy bitch and I kick your ass in gta, but you're chill as fuck and we need that 1v1 in basketball again</w:t>
      </w:r>
    </w:p>
    <w:p>
      <w:r>
        <w:rPr>
          <w:b/>
          <w:u w:val="single"/>
        </w:rPr>
        <w:t>73714</w:t>
      </w:r>
    </w:p>
    <w:p>
      <w:r>
        <w:t>RT @MaxAbrahms: When Americans claim #ISIS is just a "local threat," reply: You mean just to Iraq, Syria, Turkey, Jordan, Saudi Arabia, Leb&amp;#8230;</w:t>
      </w:r>
    </w:p>
    <w:p>
      <w:r>
        <w:rPr>
          <w:b/>
          <w:u w:val="single"/>
        </w:rPr>
        <w:t>73715</w:t>
      </w:r>
    </w:p>
    <w:p>
      <w:r>
        <w:t>RT @MaxDeLaCruz8: Happy birthday bitch @Whitecholo23 http://t.co/DmeqQFL8X1</w:t>
      </w:r>
    </w:p>
    <w:p>
      <w:r>
        <w:rPr>
          <w:b/>
          <w:u w:val="single"/>
        </w:rPr>
        <w:t>73716</w:t>
      </w:r>
    </w:p>
    <w:p>
      <w:r>
        <w:t>RT @Maxicat: Charlie Rangel Re-Writes History: On GOP &amp;#8220;They Think They Won The Civil War&amp;#8221; http://t.co/moCeUBRUTf</w:t>
      </w:r>
    </w:p>
    <w:p>
      <w:r>
        <w:rPr>
          <w:b/>
          <w:u w:val="single"/>
        </w:rPr>
        <w:t>73717</w:t>
      </w:r>
    </w:p>
    <w:p>
      <w:r>
        <w:t>RT @Maxin_Betha Wipe the cum out of them faggot RT @80sbaby4life Contact lens is wildin can't see shit</w:t>
      </w:r>
    </w:p>
    <w:p>
      <w:r>
        <w:rPr>
          <w:b/>
          <w:u w:val="single"/>
        </w:rPr>
        <w:t>73718</w:t>
      </w:r>
    </w:p>
    <w:p>
      <w:r>
        <w:t>RT @MayaAngelouFRO: Ready to slay these bitches and im not even half way thew my soak</w:t>
        <w:br/>
        <w:t>http://t.co/uKCdyM7kbx</w:t>
      </w:r>
    </w:p>
    <w:p>
      <w:r>
        <w:rPr>
          <w:b/>
          <w:u w:val="single"/>
        </w:rPr>
        <w:t>73719</w:t>
      </w:r>
    </w:p>
    <w:p>
      <w:r>
        <w:t>RT @Mbw44: &amp;#8220;@luzerne_troy: &amp;#8220;@balenceeaga: &amp;#8220;@AienneLuckera: This bitch is awesome &amp;#128588; http://t.co/Q5yhJTbcnr&amp;#8221;need this</w:t>
      </w:r>
    </w:p>
    <w:p>
      <w:r>
        <w:rPr>
          <w:b/>
          <w:u w:val="single"/>
        </w:rPr>
        <w:t>73720</w:t>
      </w:r>
    </w:p>
    <w:p>
      <w:r>
        <w:t>RT @McNarstle: ...and rounding out our CNN Ebola panel tonight, the monkey from the 1995 film, OUTBREAK.</w:t>
      </w:r>
    </w:p>
    <w:p>
      <w:r>
        <w:rPr>
          <w:b/>
          <w:u w:val="single"/>
        </w:rPr>
        <w:t>73721</w:t>
      </w:r>
    </w:p>
    <w:p>
      <w:r>
        <w:t>RT @McNarstle: @CzickenShack I go on Drudge Report every day now hoping to see a story about your tranny army</w:t>
      </w:r>
    </w:p>
    <w:p>
      <w:r>
        <w:rPr>
          <w:b/>
          <w:u w:val="single"/>
        </w:rPr>
        <w:t>73722</w:t>
      </w:r>
    </w:p>
    <w:p>
      <w:r>
        <w:t>RT @McNarstle: And she's watchin' him with those eyes / And she's makin' him linguine &amp;amp; clams with that body, I just know it!</w:t>
      </w:r>
    </w:p>
    <w:p>
      <w:r>
        <w:rPr>
          <w:b/>
          <w:u w:val="single"/>
        </w:rPr>
        <w:t>73723</w:t>
      </w:r>
    </w:p>
    <w:p>
      <w:r>
        <w:t>RT @McNarstle: Yes, the bird tweets in the morning are lovely but remember, what you're hearing is: BIRD COCK HERE! GET SOME ROCK HARD BIRD&amp;#8230;</w:t>
      </w:r>
    </w:p>
    <w:p>
      <w:r>
        <w:rPr>
          <w:b/>
          <w:u w:val="single"/>
        </w:rPr>
        <w:t>73724</w:t>
      </w:r>
    </w:p>
    <w:p>
      <w:r>
        <w:t>RT @Mdizzle9000: this dumb bitch said....RT @MsVaVaVoom No matter what a man says the only way he'll truly respect you is if u hold out sex</w:t>
      </w:r>
    </w:p>
    <w:p>
      <w:r>
        <w:rPr>
          <w:b/>
          <w:u w:val="single"/>
        </w:rPr>
        <w:t>73725</w:t>
      </w:r>
    </w:p>
    <w:p>
      <w:r>
        <w:t>RT @Medz4u: &amp;#8226;not all black girls are ghetto though</w:t>
      </w:r>
    </w:p>
    <w:p>
      <w:r>
        <w:rPr>
          <w:b/>
          <w:u w:val="single"/>
        </w:rPr>
        <w:t>73726</w:t>
      </w:r>
    </w:p>
    <w:p>
      <w:r>
        <w:t>RT @MeechIsDEAD: I Cant Wait Till U &amp;amp; Ya Boyfriend Break Up, That nigga act Like he own the pussy</w:t>
      </w:r>
    </w:p>
    <w:p>
      <w:r>
        <w:rPr>
          <w:b/>
          <w:u w:val="single"/>
        </w:rPr>
        <w:t>73727</w:t>
      </w:r>
    </w:p>
    <w:p>
      <w:r>
        <w:t>RT @Meechgod: &amp;#8220;@1017_Sqquad: But it's some bad bitches on backpage ... You might find one of yo followers on there too &amp;#128064;&amp;#128064; &amp;#128056;&amp;#9749;&amp;#65039;#WhereTheyAtDo&amp;#8230;</w:t>
      </w:r>
    </w:p>
    <w:p>
      <w:r>
        <w:rPr>
          <w:b/>
          <w:u w:val="single"/>
        </w:rPr>
        <w:t>73728</w:t>
      </w:r>
    </w:p>
    <w:p>
      <w:r>
        <w:t>RT @Meet_Nallah: &amp;#8220;@mckenxcassie: Some of y'all hoes so worried about y'all eyebrows y'all forgot y'all had a mustache &amp;#128514;&amp;#128557;&amp;#128557;&amp;#8221; LMAO</w:t>
      </w:r>
    </w:p>
    <w:p>
      <w:r>
        <w:rPr>
          <w:b/>
          <w:u w:val="single"/>
        </w:rPr>
        <w:t>73729</w:t>
      </w:r>
    </w:p>
    <w:p>
      <w:r>
        <w:t>RT @Meeting_aJERNed: Fam RT @PBS_Impulse9: "It ain't nothin to cut that bitch off"</w:t>
        <w:br/>
        <w:br/>
        <w:t>--- Vincent Van Gogh</w:t>
      </w:r>
    </w:p>
    <w:p>
      <w:r>
        <w:rPr>
          <w:b/>
          <w:u w:val="single"/>
        </w:rPr>
        <w:t>73730</w:t>
      </w:r>
    </w:p>
    <w:p>
      <w:r>
        <w:t>RT @MeganCammalleri: Thank you to the Perkins student section for participating in the yellow out. We all really appreciated it!</w:t>
      </w:r>
    </w:p>
    <w:p>
      <w:r>
        <w:rPr>
          <w:b/>
          <w:u w:val="single"/>
        </w:rPr>
        <w:t>73731</w:t>
      </w:r>
    </w:p>
    <w:p>
      <w:r>
        <w:t>RT @MelechT: Apartheid. &amp;#8220;@No_Cut_Card: pedestrian check = show me your freedom papers you darkies.&amp;#8221;</w:t>
      </w:r>
    </w:p>
    <w:p>
      <w:r>
        <w:rPr>
          <w:b/>
          <w:u w:val="single"/>
        </w:rPr>
        <w:t>73732</w:t>
      </w:r>
    </w:p>
    <w:p>
      <w:r>
        <w:t>RT @MelissaTweets: Scott Walker investigate. Christie's Bridgegate. Perry's drunk monkey Dem DA-gate. All men innocent. All threats to left&amp;#8230;</w:t>
      </w:r>
    </w:p>
    <w:p>
      <w:r>
        <w:rPr>
          <w:b/>
          <w:u w:val="single"/>
        </w:rPr>
        <w:t>73733</w:t>
      </w:r>
    </w:p>
    <w:p>
      <w:r>
        <w:t>RT @MelloPsycho: Apparently the current hair trend for Hollywood bitches is to look like you lost a fight with a weed whacker.</w:t>
      </w:r>
    </w:p>
    <w:p>
      <w:r>
        <w:rPr>
          <w:b/>
          <w:u w:val="single"/>
        </w:rPr>
        <w:t>73734</w:t>
      </w:r>
    </w:p>
    <w:p>
      <w:r>
        <w:t>RT @MemphisMSoccer: 50' 2nd yellow card issued for Temple</w:t>
      </w:r>
    </w:p>
    <w:p>
      <w:r>
        <w:rPr>
          <w:b/>
          <w:u w:val="single"/>
        </w:rPr>
        <w:t>73735</w:t>
      </w:r>
    </w:p>
    <w:p>
      <w:r>
        <w:t>RT @MensHumor: Cheating on a good woman is like eating out of the trash instead going out for steak. #truth</w:t>
      </w:r>
    </w:p>
    <w:p>
      <w:r>
        <w:rPr>
          <w:b/>
          <w:u w:val="single"/>
        </w:rPr>
        <w:t>73736</w:t>
      </w:r>
    </w:p>
    <w:p>
      <w:r>
        <w:t>RT @MensHumor: Kim Kardashian had a baby...in more important news, I took out the trash last night.</w:t>
      </w:r>
    </w:p>
    <w:p>
      <w:r>
        <w:rPr>
          <w:b/>
          <w:u w:val="single"/>
        </w:rPr>
        <w:t>73737</w:t>
      </w:r>
    </w:p>
    <w:p>
      <w:r>
        <w:t>RT @MensHumor: Monday, what's up you ugly bitch?</w:t>
      </w:r>
    </w:p>
    <w:p>
      <w:r>
        <w:rPr>
          <w:b/>
          <w:u w:val="single"/>
        </w:rPr>
        <w:t>73738</w:t>
      </w:r>
    </w:p>
    <w:p>
      <w:r>
        <w:t>RT @MensHumor: One man's trash is another man's girlfriend.</w:t>
      </w:r>
    </w:p>
    <w:p>
      <w:r>
        <w:rPr>
          <w:b/>
          <w:u w:val="single"/>
        </w:rPr>
        <w:t>73739</w:t>
      </w:r>
    </w:p>
    <w:p>
      <w:r>
        <w:t>RT @MenstruaI: hearing a bitch tell a story and all u can think is &amp;#8220;lie lie lie&amp;#8221; &amp;#128530;</w:t>
      </w:r>
    </w:p>
    <w:p>
      <w:r>
        <w:rPr>
          <w:b/>
          <w:u w:val="single"/>
        </w:rPr>
        <w:t>73740</w:t>
      </w:r>
    </w:p>
    <w:p>
      <w:r>
        <w:t>RT @MenstruaI: rt if ur a sassy ass bitch</w:t>
      </w:r>
    </w:p>
    <w:p>
      <w:r>
        <w:rPr>
          <w:b/>
          <w:u w:val="single"/>
        </w:rPr>
        <w:t>73741</w:t>
      </w:r>
    </w:p>
    <w:p>
      <w:r>
        <w:t xml:space="preserve">RT @MetalHammer: Are you in London this evening? </w:t>
        <w:br/>
        <w:t>Well ex-Iron Maiden member, Tony Moor, will be busking outside Balham train station from &amp;#8230;</w:t>
      </w:r>
    </w:p>
    <w:p>
      <w:r>
        <w:rPr>
          <w:b/>
          <w:u w:val="single"/>
        </w:rPr>
        <w:t>73742</w:t>
      </w:r>
    </w:p>
    <w:p>
      <w:r>
        <w:t>RT @MetroBoomin: Coming soon on a bitch nigga!!!!! #MONSTERtape 10.28 http://t.co/03aS6BGqeC</w:t>
      </w:r>
    </w:p>
    <w:p>
      <w:r>
        <w:rPr>
          <w:b/>
          <w:u w:val="single"/>
        </w:rPr>
        <w:t>73743</w:t>
      </w:r>
    </w:p>
    <w:p>
      <w:r>
        <w:t>RT @MettaDamnFool: &amp;#128557;&amp;#128557;&amp;#128557;&amp;#128557; RT @_MoonWP_: When dykes hear "ladies free before 10" http://t.co/k2TU1S85t6</w:t>
      </w:r>
    </w:p>
    <w:p>
      <w:r>
        <w:rPr>
          <w:b/>
          <w:u w:val="single"/>
        </w:rPr>
        <w:t>73744</w:t>
      </w:r>
    </w:p>
    <w:p>
      <w:r>
        <w:t>RT @MeyaKardashian: This bitch is fucking insane. &amp;#8220;@TwiterDeze_NUTS: 2) what is a sentence that describes you in 5 words?&amp;#8221;</w:t>
      </w:r>
    </w:p>
    <w:p>
      <w:r>
        <w:rPr>
          <w:b/>
          <w:u w:val="single"/>
        </w:rPr>
        <w:t>73745</w:t>
      </w:r>
    </w:p>
    <w:p>
      <w:r>
        <w:t>RT @MiSSKathEVO: #NoFilter I been getting money I ain't worried 'bout a ho, No matter the occasion I'ma always get the dough &amp;#128539; http://t.co/&amp;#8230;</w:t>
      </w:r>
    </w:p>
    <w:p>
      <w:r>
        <w:rPr>
          <w:b/>
          <w:u w:val="single"/>
        </w:rPr>
        <w:t>73746</w:t>
      </w:r>
    </w:p>
    <w:p>
      <w:r>
        <w:t>RT @MichaelArenella: Shy girls are cute</w:t>
      </w:r>
    </w:p>
    <w:p>
      <w:r>
        <w:rPr>
          <w:b/>
          <w:u w:val="single"/>
        </w:rPr>
        <w:t>73747</w:t>
      </w:r>
    </w:p>
    <w:p>
      <w:r>
        <w:t>RT @MichaelBlackson: #ShoutOut to ChrisBrown for beating up another bitch</w:t>
      </w:r>
    </w:p>
    <w:p>
      <w:r>
        <w:rPr>
          <w:b/>
          <w:u w:val="single"/>
        </w:rPr>
        <w:t>73748</w:t>
      </w:r>
    </w:p>
    <w:p>
      <w:r>
        <w:t>RT @MichaelBlackson: This tall goofy bitch just walked in the club, sit your Britney Griner lookin ass down</w:t>
      </w:r>
    </w:p>
    <w:p>
      <w:r>
        <w:rPr>
          <w:b/>
          <w:u w:val="single"/>
        </w:rPr>
        <w:t>73749</w:t>
      </w:r>
    </w:p>
    <w:p>
      <w:r>
        <w:t>RT @MichaelGT03: Happy birthday freshman faggots @cooopster98 @Chase123456718</w:t>
      </w:r>
    </w:p>
    <w:p>
      <w:r>
        <w:rPr>
          <w:b/>
          <w:u w:val="single"/>
        </w:rPr>
        <w:t>73750</w:t>
      </w:r>
    </w:p>
    <w:p>
      <w:r>
        <w:t>RT @MichaelJDelaney: @0beyYourMaster real "lil"...bitch you short as fuck</w:t>
      </w:r>
    </w:p>
    <w:p>
      <w:r>
        <w:rPr>
          <w:b/>
          <w:u w:val="single"/>
        </w:rPr>
        <w:t>73751</w:t>
      </w:r>
    </w:p>
    <w:p>
      <w:r>
        <w:t>RT @MichalaSmith4: @zzachbarness @TrippinC &amp;#9995; he has a date, hoe.</w:t>
      </w:r>
    </w:p>
    <w:p>
      <w:r>
        <w:rPr>
          <w:b/>
          <w:u w:val="single"/>
        </w:rPr>
        <w:t>73752</w:t>
      </w:r>
    </w:p>
    <w:p>
      <w:r>
        <w:t>RT @MichalaSmith4: shout out to the faggots who took a million and one selfies on my phone. &amp;#128530;&amp;#128514;&amp;#10084;&amp;#65039; @zzachbarness @michealallen72 http://t.co/&amp;#8230;</w:t>
      </w:r>
    </w:p>
    <w:p>
      <w:r>
        <w:rPr>
          <w:b/>
          <w:u w:val="single"/>
        </w:rPr>
        <w:t>73753</w:t>
      </w:r>
    </w:p>
    <w:p>
      <w:r>
        <w:t>RT @MicheleBachmann: Charlie Rangel should apologize to tea party members. I'll set up meetings so he can explain his outrageous comments. &amp;#8230;</w:t>
      </w:r>
    </w:p>
    <w:p>
      <w:r>
        <w:rPr>
          <w:b/>
          <w:u w:val="single"/>
        </w:rPr>
        <w:t>73754</w:t>
      </w:r>
    </w:p>
    <w:p>
      <w:r>
        <w:t>RT @Michelle_OKC: Got 99 cookies because a bitch ate one.</w:t>
      </w:r>
    </w:p>
    <w:p>
      <w:r>
        <w:rPr>
          <w:b/>
          <w:u w:val="single"/>
        </w:rPr>
        <w:t>73755</w:t>
      </w:r>
    </w:p>
    <w:p>
      <w:r>
        <w:t>RT @MickeyChristmas: Time to go to the studio and make really good music so I can act like I don't know the bitches that flexed on me since&amp;#8230;</w:t>
      </w:r>
    </w:p>
    <w:p>
      <w:r>
        <w:rPr>
          <w:b/>
          <w:u w:val="single"/>
        </w:rPr>
        <w:t>73756</w:t>
      </w:r>
    </w:p>
    <w:p>
      <w:r>
        <w:t>RT @MickieeMoscoto: This really how bitches be to.. Lmfao.. &amp;#128514; http://t.co/OclEXcSgsP</w:t>
      </w:r>
    </w:p>
    <w:p>
      <w:r>
        <w:rPr>
          <w:b/>
          <w:u w:val="single"/>
        </w:rPr>
        <w:t>73757</w:t>
      </w:r>
    </w:p>
    <w:p>
      <w:r>
        <w:t>RT @MidniteBoss: @fourzerotwo fix the fucking snipers you retarded piece of shit. Fucking overpowered as fuck. They aim down faster then ...</w:t>
      </w:r>
    </w:p>
    <w:p>
      <w:r>
        <w:rPr>
          <w:b/>
          <w:u w:val="single"/>
        </w:rPr>
        <w:t>73758</w:t>
      </w:r>
    </w:p>
    <w:p>
      <w:r>
        <w:t>RT @MidniteBoss: If you snipe, you're a fucking faggot. I fucking hope all of you snipers get fucking raped and suffer from cancer.</w:t>
      </w:r>
    </w:p>
    <w:p>
      <w:r>
        <w:rPr>
          <w:b/>
          <w:u w:val="single"/>
        </w:rPr>
        <w:t>73759</w:t>
      </w:r>
    </w:p>
    <w:p>
      <w:r>
        <w:t>RT @MidniteBoss: zrgrizz should stop paling video games at the age of 40. Fucking stop playing like pussies.</w:t>
      </w:r>
    </w:p>
    <w:p>
      <w:r>
        <w:rPr>
          <w:b/>
          <w:u w:val="single"/>
        </w:rPr>
        <w:t>73760</w:t>
      </w:r>
    </w:p>
    <w:p>
      <w:r>
        <w:t>RT @Mids_areForkids: If a nigga talkin shit about me an you around sittin there quiet yous a fuckin bitch an I don't fucks with you real wr&amp;#8230;</w:t>
      </w:r>
    </w:p>
    <w:p>
      <w:r>
        <w:rPr>
          <w:b/>
          <w:u w:val="single"/>
        </w:rPr>
        <w:t>73761</w:t>
      </w:r>
    </w:p>
    <w:p>
      <w:r>
        <w:t>RT @Midwestmiles: This hoe ass ref got hit and fined the fighters</w:t>
      </w:r>
    </w:p>
    <w:p>
      <w:r>
        <w:rPr>
          <w:b/>
          <w:u w:val="single"/>
        </w:rPr>
        <w:t>73762</w:t>
      </w:r>
    </w:p>
    <w:p>
      <w:r>
        <w:t>RT @MikeDevrnja: &amp;#8220;@SavannaaSanford: sucha hoe&amp;#8221; @GAYD69</w:t>
      </w:r>
    </w:p>
    <w:p>
      <w:r>
        <w:rPr>
          <w:b/>
          <w:u w:val="single"/>
        </w:rPr>
        <w:t>73763</w:t>
      </w:r>
    </w:p>
    <w:p>
      <w:r>
        <w:t>RT @MikeDiggEm: "@BadGalTitii: When I see a girl wit her nigga, I be like bitch bet I can snatch from you but I ain't even gone do it. Lol"&amp;#8230;</w:t>
      </w:r>
    </w:p>
    <w:p>
      <w:r>
        <w:rPr>
          <w:b/>
          <w:u w:val="single"/>
        </w:rPr>
        <w:t>73764</w:t>
      </w:r>
    </w:p>
    <w:p>
      <w:r>
        <w:t>RT @MikeDiggEm: "@Eaaaazzzz: On mammas ig aint ready for ma #wcw's .. I got sum bad bitches up ma sleeve boi lol" Magician ass nigga lmao</w:t>
      </w:r>
    </w:p>
    <w:p>
      <w:r>
        <w:rPr>
          <w:b/>
          <w:u w:val="single"/>
        </w:rPr>
        <w:t>73765</w:t>
      </w:r>
    </w:p>
    <w:p>
      <w:r>
        <w:t>RT @MikeDiggEm: "@_2kkz: She threw me that pussy bt i neva caught it" gay</w:t>
      </w:r>
    </w:p>
    <w:p>
      <w:r>
        <w:rPr>
          <w:b/>
          <w:u w:val="single"/>
        </w:rPr>
        <w:t>73766</w:t>
      </w:r>
    </w:p>
    <w:p>
      <w:r>
        <w:t>RT @MikeDiggEm: @TreyzUpZay @JamesyNBA @DattBoiIraq @_2kkz @_KudaBrazyy @thatboysmurf I fuck with all yaw. Yaw all my nigs</w:t>
      </w:r>
    </w:p>
    <w:p>
      <w:r>
        <w:rPr>
          <w:b/>
          <w:u w:val="single"/>
        </w:rPr>
        <w:t>73767</w:t>
      </w:r>
    </w:p>
    <w:p>
      <w:r>
        <w:t>RT @MikeDiggEm: I googled her number and found she was a hoe</w:t>
      </w:r>
    </w:p>
    <w:p>
      <w:r>
        <w:rPr>
          <w:b/>
          <w:u w:val="single"/>
        </w:rPr>
        <w:t>73768</w:t>
      </w:r>
    </w:p>
    <w:p>
      <w:r>
        <w:t>RT @MikeDiggEm: I hate when bitches say "That ain't cute" lol did I say I was trynna be cute</w:t>
      </w:r>
    </w:p>
    <w:p>
      <w:r>
        <w:rPr>
          <w:b/>
          <w:u w:val="single"/>
        </w:rPr>
        <w:t>73769</w:t>
      </w:r>
    </w:p>
    <w:p>
      <w:r>
        <w:t>RT @MikeDiggEm: Only ugly girls can fight. Pretty bitches have no hands lol</w:t>
      </w:r>
    </w:p>
    <w:p>
      <w:r>
        <w:rPr>
          <w:b/>
          <w:u w:val="single"/>
        </w:rPr>
        <w:t>73770</w:t>
      </w:r>
    </w:p>
    <w:p>
      <w:r>
        <w:t>RT @MikeDiggEm: Yo niggas would fuck with you broke or not if they really yo niggas. You a bitch if you only fuck with yo niggs when they g&amp;#8230;</w:t>
      </w:r>
    </w:p>
    <w:p>
      <w:r>
        <w:rPr>
          <w:b/>
          <w:u w:val="single"/>
        </w:rPr>
        <w:t>73771</w:t>
      </w:r>
    </w:p>
    <w:p>
      <w:r>
        <w:t>RT @MikeHeadlyy: I haven't had sex in forever ... A bitch could send me a &amp;#128536; emoji and I'd catch my nut</w:t>
      </w:r>
    </w:p>
    <w:p>
      <w:r>
        <w:rPr>
          <w:b/>
          <w:u w:val="single"/>
        </w:rPr>
        <w:t>73772</w:t>
      </w:r>
    </w:p>
    <w:p>
      <w:r>
        <w:t>RT @MikeTInnes: @AaronWorthing @corrcomm @Icampintense @CarolCNN @CNN So glad Charlie agrees with Carol and CNN that assaulting girls is OK&amp;#8230;</w:t>
      </w:r>
    </w:p>
    <w:p>
      <w:r>
        <w:rPr>
          <w:b/>
          <w:u w:val="single"/>
        </w:rPr>
        <w:t>73773</w:t>
      </w:r>
    </w:p>
    <w:p>
      <w:r>
        <w:t>RT @Mike_Hall32: Schools a bitch</w:t>
      </w:r>
    </w:p>
    <w:p>
      <w:r>
        <w:rPr>
          <w:b/>
          <w:u w:val="single"/>
        </w:rPr>
        <w:t>73774</w:t>
      </w:r>
    </w:p>
    <w:p>
      <w:r>
        <w:t>RT @Mike_daniels_YG: My last bitch was 18...bitch came in da trap tryna Vine da Dope fuh likes...her funeral was 3 days after dat</w:t>
      </w:r>
    </w:p>
    <w:p>
      <w:r>
        <w:rPr>
          <w:b/>
          <w:u w:val="single"/>
        </w:rPr>
        <w:t>73775</w:t>
      </w:r>
    </w:p>
    <w:p>
      <w:r>
        <w:t>RT @MikeyBlackheart: "I never talk to anybody!"</w:t>
        <w:br/>
        <w:br/>
        <w:t>*has dinner with family*</w:t>
        <w:br/>
        <w:br/>
        <w:t>"I hate everyone!"</w:t>
        <w:br/>
        <w:br/>
        <w:t>*defends 45 people when I call them cunts*</w:t>
      </w:r>
    </w:p>
    <w:p>
      <w:r>
        <w:rPr>
          <w:b/>
          <w:u w:val="single"/>
        </w:rPr>
        <w:t>73776</w:t>
      </w:r>
    </w:p>
    <w:p>
      <w:r>
        <w:t>RT @MikeyGotSteeze: Fvck friends &amp;amp; fvck hoes</w:t>
      </w:r>
    </w:p>
    <w:p>
      <w:r>
        <w:rPr>
          <w:b/>
          <w:u w:val="single"/>
        </w:rPr>
        <w:t>73777</w:t>
      </w:r>
    </w:p>
    <w:p>
      <w:r>
        <w:t>RT @Mikey_D15: This Sam guy is a fucking pussy.</w:t>
      </w:r>
    </w:p>
    <w:p>
      <w:r>
        <w:rPr>
          <w:b/>
          <w:u w:val="single"/>
        </w:rPr>
        <w:t>73778</w:t>
      </w:r>
    </w:p>
    <w:p>
      <w:r>
        <w:t>RT @Mikey_Hands: Yankees offseason plan: Sign Sandoval, move A-Rod to first base, shoot Teixeira and throw his corpse in the East River. #Y&amp;#8230;</w:t>
      </w:r>
    </w:p>
    <w:p>
      <w:r>
        <w:rPr>
          <w:b/>
          <w:u w:val="single"/>
        </w:rPr>
        <w:t>73779</w:t>
      </w:r>
    </w:p>
    <w:p>
      <w:r>
        <w:t>RT @MilesM_05: How ghetto girls start their fights &amp;#128514; https://t.co/WyKh16PLek</w:t>
      </w:r>
    </w:p>
    <w:p>
      <w:r>
        <w:rPr>
          <w:b/>
          <w:u w:val="single"/>
        </w:rPr>
        <w:t>73780</w:t>
      </w:r>
    </w:p>
    <w:p>
      <w:r>
        <w:t>RT @Milesss_: If u say #blessed u r hashtag lying and r probably unhappy w/ ur life fake bitches lolz&amp;#128514;</w:t>
      </w:r>
    </w:p>
    <w:p>
      <w:r>
        <w:rPr>
          <w:b/>
          <w:u w:val="single"/>
        </w:rPr>
        <w:t>73781</w:t>
      </w:r>
    </w:p>
    <w:p>
      <w:r>
        <w:t>RT @Milesss_: like if you're a bitch, own it and be a bitch. But just cuz you got some flower emojis in some tweets doesn't mean you're som&amp;#8230;</w:t>
      </w:r>
    </w:p>
    <w:p>
      <w:r>
        <w:rPr>
          <w:b/>
          <w:u w:val="single"/>
        </w:rPr>
        <w:t>73782</w:t>
      </w:r>
    </w:p>
    <w:p>
      <w:r>
        <w:t>RT @MileyCyrus: i know what color my skin is. you can stop with the friendly reminders bitch.</w:t>
      </w:r>
    </w:p>
    <w:p>
      <w:r>
        <w:rPr>
          <w:b/>
          <w:u w:val="single"/>
        </w:rPr>
        <w:t>73783</w:t>
      </w:r>
    </w:p>
    <w:p>
      <w:r>
        <w:t>RT @MillerThaGod: When Kendrick Lamar said "I call a bitch a bitch, a hoe a hoe, a woman a woman." I knew he was onto something. He was pre&amp;#8230;</w:t>
      </w:r>
    </w:p>
    <w:p>
      <w:r>
        <w:rPr>
          <w:b/>
          <w:u w:val="single"/>
        </w:rPr>
        <w:t>73784</w:t>
      </w:r>
    </w:p>
    <w:p>
      <w:r>
        <w:t>RT @MindCertified: If you're a hoe, don't expect princess treatment...</w:t>
      </w:r>
    </w:p>
    <w:p>
      <w:r>
        <w:rPr>
          <w:b/>
          <w:u w:val="single"/>
        </w:rPr>
        <w:t>73785</w:t>
      </w:r>
    </w:p>
    <w:p>
      <w:r>
        <w:t>RT @MindOnSuccess_: My mother be on some trash man &amp;#128514; I ask her EVERYDAY, you need/ want some money? She say "Naw I'm good!" But come payday&amp;#8230;</w:t>
      </w:r>
    </w:p>
    <w:p>
      <w:r>
        <w:rPr>
          <w:b/>
          <w:u w:val="single"/>
        </w:rPr>
        <w:t>73786</w:t>
      </w:r>
    </w:p>
    <w:p>
      <w:r>
        <w:t>RT @MiraGotTheJUICE: Woah did this bitch say love?&amp;#128566;&amp;#128514;&amp;#128514;&amp;#128557;&amp;#128557; http://t.co/7PzRbWX0NU</w:t>
      </w:r>
    </w:p>
    <w:p>
      <w:r>
        <w:rPr>
          <w:b/>
          <w:u w:val="single"/>
        </w:rPr>
        <w:t>73787</w:t>
      </w:r>
    </w:p>
    <w:p>
      <w:r>
        <w:t>RT @MirrorWeirdNews: Adorable tiny monkey showering in a sink is the cutest viral video you'll see this weekend http://t.co/cwc0b0Z9PB http&amp;#8230;</w:t>
      </w:r>
    </w:p>
    <w:p>
      <w:r>
        <w:rPr>
          <w:b/>
          <w:u w:val="single"/>
        </w:rPr>
        <w:t>73788</w:t>
      </w:r>
    </w:p>
    <w:p>
      <w:r>
        <w:t>RT @MissKeiParker: @WeekndJammin sheeeeeit you tell me! I wana fat bitch that smell like bologna &amp;#128525;&amp;#128553;</w:t>
      </w:r>
    </w:p>
    <w:p>
      <w:r>
        <w:rPr>
          <w:b/>
          <w:u w:val="single"/>
        </w:rPr>
        <w:t>73789</w:t>
      </w:r>
    </w:p>
    <w:p>
      <w:r>
        <w:t>RT @MissUndersto_Od FELLAS TAKE NOTE RT @NaughtyTurnOns: Eating pussy keeps your lips soft. (;</w:t>
      </w:r>
    </w:p>
    <w:p>
      <w:r>
        <w:rPr>
          <w:b/>
          <w:u w:val="single"/>
        </w:rPr>
        <w:t>73790</w:t>
      </w:r>
    </w:p>
    <w:p>
      <w:r>
        <w:t>RT @MissUnfoolish: I don't fuck wit fake hoes all I touch is J-Los</w:t>
      </w:r>
    </w:p>
    <w:p>
      <w:r>
        <w:rPr>
          <w:b/>
          <w:u w:val="single"/>
        </w:rPr>
        <w:t>73791</w:t>
      </w:r>
    </w:p>
    <w:p>
      <w:r>
        <w:t>RT @MissVoshay: &amp;#8220;@VaIentinesCards: http://t.co/y75Aw0Olm3&amp;#8221; ooooo give this one to the hot pocket hoe #AAMU</w:t>
      </w:r>
    </w:p>
    <w:p>
      <w:r>
        <w:rPr>
          <w:b/>
          <w:u w:val="single"/>
        </w:rPr>
        <w:t>73792</w:t>
      </w:r>
    </w:p>
    <w:p>
      <w:r>
        <w:t>RT @MissZindzi: But yall make the MUTUAL DECISION to have sex on the first date, but she's trash? What kind of math??</w:t>
      </w:r>
    </w:p>
    <w:p>
      <w:r>
        <w:rPr>
          <w:b/>
          <w:u w:val="single"/>
        </w:rPr>
        <w:t>73793</w:t>
      </w:r>
    </w:p>
    <w:p>
      <w:r>
        <w:t>RT @Miss_EmilyAnne: Good pussy&amp;#128049;&amp;#128166;</w:t>
        <w:br/>
        <w:t>Is like a drug&amp;#128138;&amp;#128553;&amp;#128079;</w:t>
      </w:r>
    </w:p>
    <w:p>
      <w:r>
        <w:rPr>
          <w:b/>
          <w:u w:val="single"/>
        </w:rPr>
        <w:t>73794</w:t>
      </w:r>
    </w:p>
    <w:p>
      <w:r>
        <w:t>RT @Miss_Jamieeee: &amp;#8220;@iDocLyfe: The Power Thrust http://t.co/HXmlH6QXqb&amp;#8221;he really in that hoe omg &amp;#128514;&amp;#128514;&amp;#128527;</w:t>
      </w:r>
    </w:p>
    <w:p>
      <w:r>
        <w:rPr>
          <w:b/>
          <w:u w:val="single"/>
        </w:rPr>
        <w:t>73795</w:t>
      </w:r>
    </w:p>
    <w:p>
      <w:r>
        <w:t>RT @Miss_Missouri11: Insecurities are such a bitch.</w:t>
      </w:r>
    </w:p>
    <w:p>
      <w:r>
        <w:rPr>
          <w:b/>
          <w:u w:val="single"/>
        </w:rPr>
        <w:t>73796</w:t>
      </w:r>
    </w:p>
    <w:p>
      <w:r>
        <w:t>RT @MisterrRager: &amp;#8220;@ViriDoesItt: I already know you trash if being tatted is on the list of things you want in a nigga..&amp;#8221;</w:t>
        <w:br/>
        <w:br/>
        <w:t>Off top.</w:t>
      </w:r>
    </w:p>
    <w:p>
      <w:r>
        <w:rPr>
          <w:b/>
          <w:u w:val="single"/>
        </w:rPr>
        <w:t>73797</w:t>
      </w:r>
    </w:p>
    <w:p>
      <w:r>
        <w:t>RT @MitchVorce: Bastino is my niggah&amp;#128661;</w:t>
      </w:r>
    </w:p>
    <w:p>
      <w:r>
        <w:rPr>
          <w:b/>
          <w:u w:val="single"/>
        </w:rPr>
        <w:t>73798</w:t>
      </w:r>
    </w:p>
    <w:p>
      <w:r>
        <w:t>RT @Mitchell_Rosee: It's annoying when ppl follow to unfollow.. Like bitch "I" was trying to be considerate &amp;#128530;</w:t>
      </w:r>
    </w:p>
    <w:p>
      <w:r>
        <w:rPr>
          <w:b/>
          <w:u w:val="single"/>
        </w:rPr>
        <w:t>73799</w:t>
      </w:r>
    </w:p>
    <w:p>
      <w:r>
        <w:t>RT @Mitchellharri: Dont be a faggot, cover your mouth when you fkn cough or sneeze, I got a immune system to keep strong asshole</w:t>
      </w:r>
    </w:p>
    <w:p>
      <w:r>
        <w:rPr>
          <w:b/>
          <w:u w:val="single"/>
        </w:rPr>
        <w:t>73800</w:t>
      </w:r>
    </w:p>
    <w:p>
      <w:r>
        <w:t>RT @Mix_Mommie: Wyd hoe bucket&amp;#8220;@TheKaosYatti: @Mix_Mommie heyyy&amp;#8221;</w:t>
      </w:r>
    </w:p>
    <w:p>
      <w:r>
        <w:rPr>
          <w:b/>
          <w:u w:val="single"/>
        </w:rPr>
        <w:t>73801</w:t>
      </w:r>
    </w:p>
    <w:p>
      <w:r>
        <w:t>RT @MizzCreme: Her being albino isn't the problem. Its that gut, that hair, and that fish net she decided to wear. Sooo many things wrong w&amp;#8230;</w:t>
      </w:r>
    </w:p>
    <w:p>
      <w:r>
        <w:rPr>
          <w:b/>
          <w:u w:val="single"/>
        </w:rPr>
        <w:t>73802</w:t>
      </w:r>
    </w:p>
    <w:p>
      <w:r>
        <w:t>RT @Mmadifresh: Still wishin all of my old hoes the best</w:t>
      </w:r>
    </w:p>
    <w:p>
      <w:r>
        <w:rPr>
          <w:b/>
          <w:u w:val="single"/>
        </w:rPr>
        <w:t>73803</w:t>
      </w:r>
    </w:p>
    <w:p>
      <w:r>
        <w:t>RT @MoDroJoJo: "@basedamERICan: "Ayo take this pic for me fam"</w:t>
        <w:br/>
        <w:br/>
        <w:t>"You think the bitches gon fuck with this pic?" http://t.co/dTtZPLIpkm" LMA&amp;#8230;</w:t>
      </w:r>
    </w:p>
    <w:p>
      <w:r>
        <w:rPr>
          <w:b/>
          <w:u w:val="single"/>
        </w:rPr>
        <w:t>73804</w:t>
      </w:r>
    </w:p>
    <w:p>
      <w:r>
        <w:t>RT @MoJizel: make sure her titties out RT @_CDiddy: Bouta take a pic of her laying on me like the side bitches do</w:t>
      </w:r>
    </w:p>
    <w:p>
      <w:r>
        <w:rPr>
          <w:b/>
          <w:u w:val="single"/>
        </w:rPr>
        <w:t>73805</w:t>
      </w:r>
    </w:p>
    <w:p>
      <w:r>
        <w:t>RT @MobJoe: Word. And it don't make u a hoe RT @100granHman: It's okay to have sex on first date long as the feeling is mutual</w:t>
      </w:r>
    </w:p>
    <w:p>
      <w:r>
        <w:rPr>
          <w:b/>
          <w:u w:val="single"/>
        </w:rPr>
        <w:t>73806</w:t>
      </w:r>
    </w:p>
    <w:p>
      <w:r>
        <w:t>RT @MobileSuitKwamz: Just swing "@MUHFUGGINJKELLS: "That's why I fucked yo bitch." I mean...what can you say back to that?"</w:t>
      </w:r>
    </w:p>
    <w:p>
      <w:r>
        <w:rPr>
          <w:b/>
          <w:u w:val="single"/>
        </w:rPr>
        <w:t>73807</w:t>
      </w:r>
    </w:p>
    <w:p>
      <w:r>
        <w:t>RT @Mobute: Rick Scott vs. Charlie Crist is the worst gubernatorial election in America, and it's the face of our ugly future. http://t.co/&amp;#8230;</w:t>
      </w:r>
    </w:p>
    <w:p>
      <w:r>
        <w:rPr>
          <w:b/>
          <w:u w:val="single"/>
        </w:rPr>
        <w:t>73808</w:t>
      </w:r>
    </w:p>
    <w:p>
      <w:r>
        <w:t>RT @MoccaBitchx3: I text bitches at 11:12 ..... Make they wish come true ;)</w:t>
      </w:r>
    </w:p>
    <w:p>
      <w:r>
        <w:rPr>
          <w:b/>
          <w:u w:val="single"/>
        </w:rPr>
        <w:t>73809</w:t>
      </w:r>
    </w:p>
    <w:p>
      <w:r>
        <w:t>RT @Moisessp14: Look at u now u pregnant stupid bitch lol</w:t>
      </w:r>
    </w:p>
    <w:p>
      <w:r>
        <w:rPr>
          <w:b/>
          <w:u w:val="single"/>
        </w:rPr>
        <w:t>73810</w:t>
      </w:r>
    </w:p>
    <w:p>
      <w:r>
        <w:t>RT @MoneyBABY_Rich: So tired of Yall hoes giving a shout out to yall Moma talking bout she ain't raise no hoe &amp;#128545;&amp;#9749;&amp;#65039;&amp;#128056;</w:t>
      </w:r>
    </w:p>
    <w:p>
      <w:r>
        <w:rPr>
          <w:b/>
          <w:u w:val="single"/>
        </w:rPr>
        <w:t>73811</w:t>
      </w:r>
    </w:p>
    <w:p>
      <w:r>
        <w:t xml:space="preserve">RT @MoneyHG: I gota hand fulla brothers </w:t>
        <w:br/>
        <w:t>Trek gang bitch we hustle</w:t>
      </w:r>
    </w:p>
    <w:p>
      <w:r>
        <w:rPr>
          <w:b/>
          <w:u w:val="single"/>
        </w:rPr>
        <w:t>73812</w:t>
      </w:r>
    </w:p>
    <w:p>
      <w:r>
        <w:t>RT @MoneyHG: I love pussy</w:t>
      </w:r>
    </w:p>
    <w:p>
      <w:r>
        <w:rPr>
          <w:b/>
          <w:u w:val="single"/>
        </w:rPr>
        <w:t>73813</w:t>
      </w:r>
    </w:p>
    <w:p>
      <w:r>
        <w:t>RT @MoneyMakers_Ent: Bitch you're retarded RT @TheVinnette: Men that cook should wear panties too&amp;#8221;</w:t>
      </w:r>
    </w:p>
    <w:p>
      <w:r>
        <w:rPr>
          <w:b/>
          <w:u w:val="single"/>
        </w:rPr>
        <w:t>73814</w:t>
      </w:r>
    </w:p>
    <w:p>
      <w:r>
        <w:t>RT @Moniqve_: hoes be mad at you cause your nigga wanted you over her &amp;#128564;</w:t>
      </w:r>
    </w:p>
    <w:p>
      <w:r>
        <w:rPr>
          <w:b/>
          <w:u w:val="single"/>
        </w:rPr>
        <w:t>73815</w:t>
      </w:r>
    </w:p>
    <w:p>
      <w:r>
        <w:t>RT @MonroeDOLL_: Who got time to be "having dem hoes"!? That's aint wassup no more</w:t>
      </w:r>
    </w:p>
    <w:p>
      <w:r>
        <w:rPr>
          <w:b/>
          <w:u w:val="single"/>
        </w:rPr>
        <w:t>73816</w:t>
      </w:r>
    </w:p>
    <w:p>
      <w:r>
        <w:t>RT @MonseeHuerta: I envy bitches with long, full eyelashes &amp;#128532;</w:t>
      </w:r>
    </w:p>
    <w:p>
      <w:r>
        <w:rPr>
          <w:b/>
          <w:u w:val="single"/>
        </w:rPr>
        <w:t>73817</w:t>
      </w:r>
    </w:p>
    <w:p>
      <w:r>
        <w:t>RT @MontagKeys: Jeff Fisher saved by the refs. That was karma, but the zebras messed with it.</w:t>
      </w:r>
    </w:p>
    <w:p>
      <w:r>
        <w:rPr>
          <w:b/>
          <w:u w:val="single"/>
        </w:rPr>
        <w:t>73818</w:t>
      </w:r>
    </w:p>
    <w:p>
      <w:r>
        <w:t>RT @Montrell_: Bitches be swearing they pussy soooo good &amp;#128553;&amp;#128530; nonsense &amp;#128545;</w:t>
      </w:r>
    </w:p>
    <w:p>
      <w:r>
        <w:rPr>
          <w:b/>
          <w:u w:val="single"/>
        </w:rPr>
        <w:t>73819</w:t>
      </w:r>
    </w:p>
    <w:p>
      <w:r>
        <w:t>RT @MooreHnter: How to get bitches http://t.co/yUOqmgHvbf</w:t>
      </w:r>
    </w:p>
    <w:p>
      <w:r>
        <w:rPr>
          <w:b/>
          <w:u w:val="single"/>
        </w:rPr>
        <w:t>73820</w:t>
      </w:r>
    </w:p>
    <w:p>
      <w:r>
        <w:t>RT @MosoKnowso: RT @TroyAve I got no interest in tall skinny model bitches! I like my women with some ass &amp;amp; hips ...</w:t>
      </w:r>
    </w:p>
    <w:p>
      <w:r>
        <w:rPr>
          <w:b/>
          <w:u w:val="single"/>
        </w:rPr>
        <w:t>73821</w:t>
      </w:r>
    </w:p>
    <w:p>
      <w:r>
        <w:t>RT @MostDope6995: That shit could break you down if you lose a good girl I guess you need a bad bitch to come around and make it up</w:t>
      </w:r>
    </w:p>
    <w:p>
      <w:r>
        <w:rPr>
          <w:b/>
          <w:u w:val="single"/>
        </w:rPr>
        <w:t>73822</w:t>
      </w:r>
    </w:p>
    <w:p>
      <w:r>
        <w:t>RT @MostSecretFacts: Twitter's home button is a birdhouse. When you join you're an egg. The logo is a bird. Most people don't realize this.</w:t>
      </w:r>
    </w:p>
    <w:p>
      <w:r>
        <w:rPr>
          <w:b/>
          <w:u w:val="single"/>
        </w:rPr>
        <w:t>73823</w:t>
      </w:r>
    </w:p>
    <w:p>
      <w:r>
        <w:t>RT @MotherOfBraylon: &amp;#8220;@1inkkofrosess: @MotherOfBraylon you already know they go to fed for me ah bitch be ready to walk out the door &amp;#128514;&amp;#128514;&amp;#9996;&amp;#65039;&amp;#8221;&amp;#128514;&amp;#8230;</w:t>
      </w:r>
    </w:p>
    <w:p>
      <w:r>
        <w:rPr>
          <w:b/>
          <w:u w:val="single"/>
        </w:rPr>
        <w:t>73824</w:t>
      </w:r>
    </w:p>
    <w:p>
      <w:r>
        <w:t>RT @Mr1738: "I didn't sell my</w:t>
        <w:br/>
        <w:t>pussy for $65.....it was $80!!!" http://t.co/sHPh98KzOY</w:t>
      </w:r>
    </w:p>
    <w:p>
      <w:r>
        <w:rPr>
          <w:b/>
          <w:u w:val="single"/>
        </w:rPr>
        <w:t>73825</w:t>
      </w:r>
    </w:p>
    <w:p>
      <w:r>
        <w:t>RT @Mr1738: RT @ItsJustThai: All that weave turning you bitches into horses http://t.co/3OzXUd8YTD</w:t>
      </w:r>
    </w:p>
    <w:p>
      <w:r>
        <w:rPr>
          <w:b/>
          <w:u w:val="single"/>
        </w:rPr>
        <w:t>73826</w:t>
      </w:r>
    </w:p>
    <w:p>
      <w:r>
        <w:t>RT @MrBrenBren: "@1waynostra: These bitches crazzzyyyyyy" maaannnnn</w:t>
      </w:r>
    </w:p>
    <w:p>
      <w:r>
        <w:rPr>
          <w:b/>
          <w:u w:val="single"/>
        </w:rPr>
        <w:t>73827</w:t>
      </w:r>
    </w:p>
    <w:p>
      <w:r>
        <w:t>RT @MrCouture: I have so many questions about that sex tape. I love love LOVE me some Mimi and if that thirsty dude releases it, he's trash&amp;#8230;</w:t>
      </w:r>
    </w:p>
    <w:p>
      <w:r>
        <w:rPr>
          <w:b/>
          <w:u w:val="single"/>
        </w:rPr>
        <w:t>73828</w:t>
      </w:r>
    </w:p>
    <w:p>
      <w:r>
        <w:t>RT @MrFourTwentyy: Everybody fckn everybody bitch &amp;amp; everybody with the shit, that's life</w:t>
      </w:r>
    </w:p>
    <w:p>
      <w:r>
        <w:rPr>
          <w:b/>
          <w:u w:val="single"/>
        </w:rPr>
        <w:t>73829</w:t>
      </w:r>
    </w:p>
    <w:p>
      <w:r>
        <w:t>RT @MrFourTwentyy: Now when a bitch try to suck the strap that's when she getting kicked out</w:t>
      </w:r>
    </w:p>
    <w:p>
      <w:r>
        <w:rPr>
          <w:b/>
          <w:u w:val="single"/>
        </w:rPr>
        <w:t>73830</w:t>
      </w:r>
    </w:p>
    <w:p>
      <w:r>
        <w:t>RT @MrFrankOcean__: Kim K a hoe, because she fucked 4 dudes we see on TV? Some of you hoes have fucked 40 dudes that don't even got a TV ...</w:t>
      </w:r>
    </w:p>
    <w:p>
      <w:r>
        <w:rPr>
          <w:b/>
          <w:u w:val="single"/>
        </w:rPr>
        <w:t>73831</w:t>
      </w:r>
    </w:p>
    <w:p>
      <w:r>
        <w:t>RT @MrHeadLock101 Either bitches fake gay or fake happy</w:t>
      </w:r>
    </w:p>
    <w:p>
      <w:r>
        <w:rPr>
          <w:b/>
          <w:u w:val="single"/>
        </w:rPr>
        <w:t>73832</w:t>
      </w:r>
    </w:p>
    <w:p>
      <w:r>
        <w:t>RT @MrHoratioSanz: Vin Scully once called me a camel jockey. #liesaboutvinscully</w:t>
      </w:r>
    </w:p>
    <w:p>
      <w:r>
        <w:rPr>
          <w:b/>
          <w:u w:val="single"/>
        </w:rPr>
        <w:t>73833</w:t>
      </w:r>
    </w:p>
    <w:p>
      <w:r>
        <w:t>RT @MrLuckyToYou: Eat that pussy from the back and slide two fingers in...</w:t>
      </w:r>
    </w:p>
    <w:p>
      <w:r>
        <w:rPr>
          <w:b/>
          <w:u w:val="single"/>
        </w:rPr>
        <w:t>73834</w:t>
      </w:r>
    </w:p>
    <w:p>
      <w:r>
        <w:t>RT @MrLuckyToYou: If that pussy good, umma moan when um eating it.</w:t>
      </w:r>
    </w:p>
    <w:p>
      <w:r>
        <w:rPr>
          <w:b/>
          <w:u w:val="single"/>
        </w:rPr>
        <w:t>73835</w:t>
      </w:r>
    </w:p>
    <w:p>
      <w:r>
        <w:t>RT @MrNBAallday: Kobe calls Dwight Howard a "bitch ass nigga" &amp;#128514;&amp;#128514;</w:t>
        <w:br/>
        <w:br/>
        <w:t>https://t.co/9l5E8kKW7D</w:t>
      </w:r>
    </w:p>
    <w:p>
      <w:r>
        <w:rPr>
          <w:b/>
          <w:u w:val="single"/>
        </w:rPr>
        <w:t>73836</w:t>
      </w:r>
    </w:p>
    <w:p>
      <w:r>
        <w:t>RT @MrNationWide: fake eyelashes are okay if they look natural, but some of you bitches look like you gonna take flight if you blink too fa&amp;#8230;</w:t>
      </w:r>
    </w:p>
    <w:p>
      <w:r>
        <w:rPr>
          <w:b/>
          <w:u w:val="single"/>
        </w:rPr>
        <w:t>73837</w:t>
      </w:r>
    </w:p>
    <w:p>
      <w:r>
        <w:t>RT @MrPOONsoaker: Foh RT @Thotcho: @MrPOONsoaker lmao 6&amp;#8242;0 but I&amp;#8217;m hella skinny so bitches don&amp;#8217;t like me</w:t>
      </w:r>
    </w:p>
    <w:p>
      <w:r>
        <w:rPr>
          <w:b/>
          <w:u w:val="single"/>
        </w:rPr>
        <w:t>73838</w:t>
      </w:r>
    </w:p>
    <w:p>
      <w:r>
        <w:t>RT @MrPerfect_22: Most of these niggas go broke for these hoes !!</w:t>
      </w:r>
    </w:p>
    <w:p>
      <w:r>
        <w:rPr>
          <w:b/>
          <w:u w:val="single"/>
        </w:rPr>
        <w:t>73839</w:t>
      </w:r>
    </w:p>
    <w:p>
      <w:r>
        <w:t>RT @MrRichieRich_: Check ya bitch</w:t>
      </w:r>
    </w:p>
    <w:p>
      <w:r>
        <w:rPr>
          <w:b/>
          <w:u w:val="single"/>
        </w:rPr>
        <w:t>73840</w:t>
      </w:r>
    </w:p>
    <w:p>
      <w:r>
        <w:t>RT @MrRideThruThaD: Let me tell u funky bitches bout a pimp name c. I ain't payin for no pussy and my dick ain't free</w:t>
      </w:r>
    </w:p>
    <w:p>
      <w:r>
        <w:rPr>
          <w:b/>
          <w:u w:val="single"/>
        </w:rPr>
        <w:t>73841</w:t>
      </w:r>
    </w:p>
    <w:p>
      <w:r>
        <w:t>RT @MrRigginss: my "bitch stfu" game strong asf '</w:t>
      </w:r>
    </w:p>
    <w:p>
      <w:r>
        <w:rPr>
          <w:b/>
          <w:u w:val="single"/>
        </w:rPr>
        <w:t>73842</w:t>
      </w:r>
    </w:p>
    <w:p>
      <w:r>
        <w:t>RT @MrStories: I can't wait to see the new planet of the apes.</w:t>
      </w:r>
    </w:p>
    <w:p>
      <w:r>
        <w:rPr>
          <w:b/>
          <w:u w:val="single"/>
        </w:rPr>
        <w:t>73843</w:t>
      </w:r>
    </w:p>
    <w:p>
      <w:r>
        <w:t>RT @Mr_Dam0n: Denial is a bitch #youresilly</w:t>
      </w:r>
    </w:p>
    <w:p>
      <w:r>
        <w:rPr>
          <w:b/>
          <w:u w:val="single"/>
        </w:rPr>
        <w:t>73844</w:t>
      </w:r>
    </w:p>
    <w:p>
      <w:r>
        <w:t>RT @Mr_JSmart24: I just dont see the point in permanently ruining the chance of hitting the pussy again just for laughs, giggles, and RTs</w:t>
      </w:r>
    </w:p>
    <w:p>
      <w:r>
        <w:rPr>
          <w:b/>
          <w:u w:val="single"/>
        </w:rPr>
        <w:t>73845</w:t>
      </w:r>
    </w:p>
    <w:p>
      <w:r>
        <w:t>RT @Mr_JSmart24: Its always the singles hoes who claim they aint talking or fucking nobody who mysteriously pop up pregnant</w:t>
      </w:r>
    </w:p>
    <w:p>
      <w:r>
        <w:rPr>
          <w:b/>
          <w:u w:val="single"/>
        </w:rPr>
        <w:t>73846</w:t>
      </w:r>
    </w:p>
    <w:p>
      <w:r>
        <w:t>RT @Mr_JSmart24: Man I would be happy as a fat bitch in Chipotle if Atlanta get Clowney&amp;#8230;but its gone cost to go get him and I'll be happy w&amp;#8230;</w:t>
      </w:r>
    </w:p>
    <w:p>
      <w:r>
        <w:rPr>
          <w:b/>
          <w:u w:val="single"/>
        </w:rPr>
        <w:t>73847</w:t>
      </w:r>
    </w:p>
    <w:p>
      <w:r>
        <w:t>RT @Mr_JSmart24: So damn sick of that damn lie smfh&amp;#8230;Skinny girls look like iphones when they jeans come off bitch stop lying!!</w:t>
      </w:r>
    </w:p>
    <w:p>
      <w:r>
        <w:rPr>
          <w:b/>
          <w:u w:val="single"/>
        </w:rPr>
        <w:t>73848</w:t>
      </w:r>
    </w:p>
    <w:p>
      <w:r>
        <w:t>RT @Mr_JSmart24: Twitter was fye when niggas used to go in on Trending Topics&amp;#8230;now its just recycled tweets and hoes screaming they want loy&amp;#8230;</w:t>
      </w:r>
    </w:p>
    <w:p>
      <w:r>
        <w:rPr>
          <w:b/>
          <w:u w:val="single"/>
        </w:rPr>
        <w:t>73849</w:t>
      </w:r>
    </w:p>
    <w:p>
      <w:r>
        <w:t>RT @Mr_MshkL: &amp;#1589;&amp;#1608;&amp;#1585;&amp;#1577; &amp;#1604;&amp;#1591;&amp;#1575;&amp;#1574;&amp;#1585; &amp;#1575;&amp;#1604;&amp;#1603;&amp;#1575;&amp;#1585;&amp;#1583;&amp;#1610;&amp;#1606;&amp;#1575;&amp;#1604; &amp;#1575;&amp;#1604;&amp;#1571;&amp;#1581;&amp;#1605;&amp;#1585; &amp;#1575;&amp;#1604;&amp;#1605;&amp;#1605;&amp;#1610;&amp;#1586;&amp;#1548; &amp;#1571;&amp;#1581;&amp;#1583; &amp;#1588;&amp;#1582;&amp;#1589;&amp;#1610;&amp;#1575;&amp;#1578; &amp;#1604;&amp;#1593;&amp;#1576;&amp;#1577; &amp;#1575;&amp;#1604;&amp;#1591;&amp;#1610;&amp;#1608;&amp;#1585; &amp;#1575;&amp;#1604;&amp;#1594;&amp;#1575;&amp;#1590;&amp;#1576;&amp;#1577; angry birds &amp;#1575;&amp;#1604;&amp;#1588;&amp;#1607;&amp;#1610;&amp;#1585;&amp;#1577; !</w:t>
        <w:br/>
        <w:t>&amp;#8226; http://t.co/0lowkClb</w:t>
      </w:r>
    </w:p>
    <w:p>
      <w:r>
        <w:rPr>
          <w:b/>
          <w:u w:val="single"/>
        </w:rPr>
        <w:t>73850</w:t>
      </w:r>
    </w:p>
    <w:p>
      <w:r>
        <w:t>RT @Mr_buckets5: Lol Rahshauna has hoes</w:t>
      </w:r>
    </w:p>
    <w:p>
      <w:r>
        <w:rPr>
          <w:b/>
          <w:u w:val="single"/>
        </w:rPr>
        <w:t>73851</w:t>
      </w:r>
    </w:p>
    <w:p>
      <w:r>
        <w:t>RT @Mryungone: &amp;#8220;@viaNAWF I got some lightskin pussy one time and the bitch damn near had me bout to propose.&amp;#8221; had some I had to immediately&amp;#8230;</w:t>
      </w:r>
    </w:p>
    <w:p>
      <w:r>
        <w:rPr>
          <w:b/>
          <w:u w:val="single"/>
        </w:rPr>
        <w:t>73852</w:t>
      </w:r>
    </w:p>
    <w:p>
      <w:r>
        <w:t>RT @MrzSixTrue: Ill break a Bitch down, like the pussy she is.</w:t>
      </w:r>
    </w:p>
    <w:p>
      <w:r>
        <w:rPr>
          <w:b/>
          <w:u w:val="single"/>
        </w:rPr>
        <w:t>73853</w:t>
      </w:r>
    </w:p>
    <w:p>
      <w:r>
        <w:t>RT @MsAprylJ: Waka gone kill dat hoe lol</w:t>
      </w:r>
    </w:p>
    <w:p>
      <w:r>
        <w:rPr>
          <w:b/>
          <w:u w:val="single"/>
        </w:rPr>
        <w:t>73854</w:t>
      </w:r>
    </w:p>
    <w:p>
      <w:r>
        <w:t>RT @MsJoseline: If you going to fuck on camera at least be a freak not a boring 45 year ol lady. What they got this hoe under. Granny porn?</w:t>
      </w:r>
    </w:p>
    <w:p>
      <w:r>
        <w:rPr>
          <w:b/>
          <w:u w:val="single"/>
        </w:rPr>
        <w:t>73855</w:t>
      </w:r>
    </w:p>
    <w:p>
      <w:r>
        <w:t>RT @MsKeShera_: these bitches be sending shots but be missing me ian been @'d yet you cant be dissing me!</w:t>
      </w:r>
    </w:p>
    <w:p>
      <w:r>
        <w:rPr>
          <w:b/>
          <w:u w:val="single"/>
        </w:rPr>
        <w:t>73856</w:t>
      </w:r>
    </w:p>
    <w:p>
      <w:r>
        <w:t>RT @MsKeeKee90s: @t_ndyy haha Oreo lol. Well I gota do dee's video for his dance soon, I can show you how to use equipment and that x</w:t>
      </w:r>
    </w:p>
    <w:p>
      <w:r>
        <w:rPr>
          <w:b/>
          <w:u w:val="single"/>
        </w:rPr>
        <w:t>73857</w:t>
      </w:r>
    </w:p>
    <w:p>
      <w:r>
        <w:t>RT @MsKeeKee90s: Throw it up! Like a pizza! Get stirring in that pussy like a feature &amp;#128514;&amp;#128514;&amp;#128514; @t_ndyy @PamiiBabesh</w:t>
      </w:r>
    </w:p>
    <w:p>
      <w:r>
        <w:rPr>
          <w:b/>
          <w:u w:val="single"/>
        </w:rPr>
        <w:t>73858</w:t>
      </w:r>
    </w:p>
    <w:p>
      <w:r>
        <w:t>RT @MsRock4Ever: bitch mcconnell has been a 30-year parasite and we can not afford him any longer. @VoteBlue, Vote @AlisonForKY</w:t>
      </w:r>
    </w:p>
    <w:p>
      <w:r>
        <w:rPr>
          <w:b/>
          <w:u w:val="single"/>
        </w:rPr>
        <w:t>73859</w:t>
      </w:r>
    </w:p>
    <w:p>
      <w:r>
        <w:t>RT @Ms_Lynnn_: All the money in the world couldn't get you a real bitch. #priceless</w:t>
      </w:r>
    </w:p>
    <w:p>
      <w:r>
        <w:rPr>
          <w:b/>
          <w:u w:val="single"/>
        </w:rPr>
        <w:t>73860</w:t>
      </w:r>
    </w:p>
    <w:p>
      <w:r>
        <w:t>RT @Ms_SadaClay: Hate when bitches be havin that big gap in they boobs &amp;#128553;&amp;#128514; shit look ooberly childish &amp;#128514;</w:t>
      </w:r>
    </w:p>
    <w:p>
      <w:r>
        <w:rPr>
          <w:b/>
          <w:u w:val="single"/>
        </w:rPr>
        <w:t>73861</w:t>
      </w:r>
    </w:p>
    <w:p>
      <w:r>
        <w:t>RT @Ms_SadaClay: No thanx, I'm on a diet RT&amp;#8220;@viaNAWF: &amp;#127850; RT @Ms_SadaClay: I love salad RT&amp;#8220;@viaNAWF: Anyway fuck you hoes, eat a salad.&amp;#8221;&amp;#8221;</w:t>
      </w:r>
    </w:p>
    <w:p>
      <w:r>
        <w:rPr>
          <w:b/>
          <w:u w:val="single"/>
        </w:rPr>
        <w:t>73862</w:t>
      </w:r>
    </w:p>
    <w:p>
      <w:r>
        <w:t>RT @Mshomicide_: i got hoes i got hella hoes&amp;#128520;&amp;#128111;&amp;#128514;</w:t>
      </w:r>
    </w:p>
    <w:p>
      <w:r>
        <w:rPr>
          <w:b/>
          <w:u w:val="single"/>
        </w:rPr>
        <w:t>73863</w:t>
      </w:r>
    </w:p>
    <w:p>
      <w:r>
        <w:t>RT @MtuPombe: Hahahaha RT @bniceloco: When her pussy better than you expected it to be http://t.co/8rFdwxCZ3g"</w:t>
      </w:r>
    </w:p>
    <w:p>
      <w:r>
        <w:rPr>
          <w:b/>
          <w:u w:val="single"/>
        </w:rPr>
        <w:t>73864</w:t>
      </w:r>
    </w:p>
    <w:p>
      <w:r>
        <w:t>RT @MurderHigashi: I cannot be worried 'bout no bitch.</w:t>
      </w:r>
    </w:p>
    <w:p>
      <w:r>
        <w:rPr>
          <w:b/>
          <w:u w:val="single"/>
        </w:rPr>
        <w:t>73865</w:t>
      </w:r>
    </w:p>
    <w:p>
      <w:r>
        <w:t>RT @MurderSHE_smoke: &amp;#128514;&amp;#128514;&amp;#128514;&amp;#128514; RT &amp;#8220;@c4leigh: How ghetto girls pronounce there names... I could cry right now oh my god https://t.co/ZycuodIWKz&amp;#8221;</w:t>
      </w:r>
    </w:p>
    <w:p>
      <w:r>
        <w:rPr>
          <w:b/>
          <w:u w:val="single"/>
        </w:rPr>
        <w:t>73866</w:t>
      </w:r>
    </w:p>
    <w:p>
      <w:r>
        <w:t>RT @Murica_FuckYea: City bitches &amp;#128514;&amp;#128514;&amp;#128514;&amp;#128514;#starbucks #uggboots #Jellydoughnuts https://t.co/VVIT8HP40t</w:t>
      </w:r>
    </w:p>
    <w:p>
      <w:r>
        <w:rPr>
          <w:b/>
          <w:u w:val="single"/>
        </w:rPr>
        <w:t>73867</w:t>
      </w:r>
    </w:p>
    <w:p>
      <w:r>
        <w:t>RT @MvckFadden: Treat good girls like a queen and treat hoes like garbage</w:t>
      </w:r>
    </w:p>
    <w:p>
      <w:r>
        <w:rPr>
          <w:b/>
          <w:u w:val="single"/>
        </w:rPr>
        <w:t>73868</w:t>
      </w:r>
    </w:p>
    <w:p>
      <w:r>
        <w:t>RT @MyDadAtTheStore: If my son ever turn out gay ima have to get his mom and let this nigga know what a pussy feel like</w:t>
      </w:r>
    </w:p>
    <w:p>
      <w:r>
        <w:rPr>
          <w:b/>
          <w:u w:val="single"/>
        </w:rPr>
        <w:t>73869</w:t>
      </w:r>
    </w:p>
    <w:p>
      <w:r>
        <w:t>RT @MyDickIsCalled: My dick is called Abusive Cat Owner because it always beats the pussy up.</w:t>
      </w:r>
    </w:p>
    <w:p>
      <w:r>
        <w:rPr>
          <w:b/>
          <w:u w:val="single"/>
        </w:rPr>
        <w:t>73870</w:t>
      </w:r>
    </w:p>
    <w:p>
      <w:r>
        <w:t>RT @MyDickIsCalled: My dick is called Batman because bitches love it when my Dark Knight rises.</w:t>
      </w:r>
    </w:p>
    <w:p>
      <w:r>
        <w:rPr>
          <w:b/>
          <w:u w:val="single"/>
        </w:rPr>
        <w:t>73871</w:t>
      </w:r>
    </w:p>
    <w:p>
      <w:r>
        <w:t>RT @MyDickIsCalled: My dick is called Cute Relationship because it's what all bitches really want.</w:t>
      </w:r>
    </w:p>
    <w:p>
      <w:r>
        <w:rPr>
          <w:b/>
          <w:u w:val="single"/>
        </w:rPr>
        <w:t>73872</w:t>
      </w:r>
    </w:p>
    <w:p>
      <w:r>
        <w:t>RT @MyDickIsCalled: My dick is called Eggo because bitches never wanna leggo my Eggo.</w:t>
      </w:r>
    </w:p>
    <w:p>
      <w:r>
        <w:rPr>
          <w:b/>
          <w:u w:val="single"/>
        </w:rPr>
        <w:t>73873</w:t>
      </w:r>
    </w:p>
    <w:p>
      <w:r>
        <w:t>RT @MyDickIsCalled: My dick is called Eggo because bitches never want to leggo my Eggo.</w:t>
      </w:r>
    </w:p>
    <w:p>
      <w:r>
        <w:rPr>
          <w:b/>
          <w:u w:val="single"/>
        </w:rPr>
        <w:t>73874</w:t>
      </w:r>
    </w:p>
    <w:p>
      <w:r>
        <w:t>RT @MyDickIsCalled: My dick is called Taco Bell because bitches love it in their mouths but hate it in their ass.</w:t>
      </w:r>
    </w:p>
    <w:p>
      <w:r>
        <w:rPr>
          <w:b/>
          <w:u w:val="single"/>
        </w:rPr>
        <w:t>73875</w:t>
      </w:r>
    </w:p>
    <w:p>
      <w:r>
        <w:t>RT @MyDickNeedsCPR: What lonely hoe made this? http://t.co/eEFThf0tvb</w:t>
      </w:r>
    </w:p>
    <w:p>
      <w:r>
        <w:rPr>
          <w:b/>
          <w:u w:val="single"/>
        </w:rPr>
        <w:t>73876</w:t>
      </w:r>
    </w:p>
    <w:p>
      <w:r>
        <w:t>RT @MyDicklsCaIled: My dick is called Nintendo Cartridge because bitches blow it before they stick it in.</w:t>
      </w:r>
    </w:p>
    <w:p>
      <w:r>
        <w:rPr>
          <w:b/>
          <w:u w:val="single"/>
        </w:rPr>
        <w:t>73877</w:t>
      </w:r>
    </w:p>
    <w:p>
      <w:r>
        <w:t>RT @MyDicklsCaIled: My dick is called Offensive Joke because some bitches get hurt when it goes too far.</w:t>
      </w:r>
    </w:p>
    <w:p>
      <w:r>
        <w:rPr>
          <w:b/>
          <w:u w:val="single"/>
        </w:rPr>
        <w:t>73878</w:t>
      </w:r>
    </w:p>
    <w:p>
      <w:r>
        <w:t>RT @MyFriendsRap: After ya girl walks in ya crib and has hoes for ya niggas. http://t.co/lE1r8tiwD1</w:t>
      </w:r>
    </w:p>
    <w:p>
      <w:r>
        <w:rPr>
          <w:b/>
          <w:u w:val="single"/>
        </w:rPr>
        <w:t>73879</w:t>
      </w:r>
    </w:p>
    <w:p>
      <w:r>
        <w:t>RT @MyFriendsRap: You hoes need to stop dressing y'all kids as Migos and Rappers that y'all fucked. Lil nigga just wanted to be a power ran&amp;#8230;</w:t>
      </w:r>
    </w:p>
    <w:p>
      <w:r>
        <w:rPr>
          <w:b/>
          <w:u w:val="single"/>
        </w:rPr>
        <w:t>73880</w:t>
      </w:r>
    </w:p>
    <w:p>
      <w:r>
        <w:t>RT @MyGirlCanNOT: Bitches be 14, 15 acting 21&amp;#128129;&amp;#128129;</w:t>
        <w:br/>
        <w:t>Throwing the pussy like they 32&amp;#128105;</w:t>
        <w:br/>
        <w:t>Turning up &amp;#128070; like they 25 &amp;#128111;&amp;#128111;</w:t>
        <w:br/>
        <w:t>But can't pass algebra 1?&amp;#128557;&amp;#128514;&amp;#128128;&amp;#9995;</w:t>
      </w:r>
    </w:p>
    <w:p>
      <w:r>
        <w:rPr>
          <w:b/>
          <w:u w:val="single"/>
        </w:rPr>
        <w:t>73881</w:t>
      </w:r>
    </w:p>
    <w:p>
      <w:r>
        <w:t>RT @MyJim_AintSlim: Chris Brown reached maximum level of Icy with this hoe. http://t.co/SAhGE1wGaS</w:t>
      </w:r>
    </w:p>
    <w:p>
      <w:r>
        <w:rPr>
          <w:b/>
          <w:u w:val="single"/>
        </w:rPr>
        <w:t>73882</w:t>
      </w:r>
    </w:p>
    <w:p>
      <w:r>
        <w:t>RT @MyNameIsArii_: boats and hoes.</w:t>
      </w:r>
    </w:p>
    <w:p>
      <w:r>
        <w:rPr>
          <w:b/>
          <w:u w:val="single"/>
        </w:rPr>
        <w:t>73883</w:t>
      </w:r>
    </w:p>
    <w:p>
      <w:r>
        <w:t>RT @MyNiggaKushy: &amp;#8220;@1017_Sqquad: @MyNiggaKushy it's a sleepover? Can I come robe?&amp;#8221; Only if that bitch silk... &amp;#128541;</w:t>
      </w:r>
    </w:p>
    <w:p>
      <w:r>
        <w:rPr>
          <w:b/>
          <w:u w:val="single"/>
        </w:rPr>
        <w:t>73884</w:t>
      </w:r>
    </w:p>
    <w:p>
      <w:r>
        <w:t>RT @MySportsLegion: Nick Young says that close to $100,000 worth of money, watches sneakers and clothes were stolen from his house last nig&amp;#8230;</w:t>
      </w:r>
    </w:p>
    <w:p>
      <w:r>
        <w:rPr>
          <w:b/>
          <w:u w:val="single"/>
        </w:rPr>
        <w:t>73885</w:t>
      </w:r>
    </w:p>
    <w:p>
      <w:r>
        <w:t>RT @MyThoughts_0: Shout out to the bitches thinking their boyfriend is loyal because every time you check their phone it says "0 inbox, ...</w:t>
      </w:r>
    </w:p>
    <w:p>
      <w:r>
        <w:rPr>
          <w:b/>
          <w:u w:val="single"/>
        </w:rPr>
        <w:t>73886</w:t>
      </w:r>
    </w:p>
    <w:p>
      <w:r>
        <w:t>RT @My_Bird_Tweets: &amp;#8220;@AdrienBroner: Two bad bitches giving me head at the same dam time...... #oldPICS LOL http://t.co/txxidDOHd2&amp;#8221;&amp;#128514;&amp;#128514;&amp;#128514;&amp;#128514;&amp;#128514; aww&amp;#8230;</w:t>
      </w:r>
    </w:p>
    <w:p>
      <w:r>
        <w:rPr>
          <w:b/>
          <w:u w:val="single"/>
        </w:rPr>
        <w:t>73887</w:t>
      </w:r>
    </w:p>
    <w:p>
      <w:r>
        <w:t>RT @Mymangot2JOBS_: @VeronicaGK bitch u been addicted to this for 2 years lmaoo</w:t>
      </w:r>
    </w:p>
    <w:p>
      <w:r>
        <w:rPr>
          <w:b/>
          <w:u w:val="single"/>
        </w:rPr>
        <w:t>73888</w:t>
      </w:r>
    </w:p>
    <w:p>
      <w:r>
        <w:t>RT @Mymangot2JOBS_: WHO IS SHE? Ill fight her bestie RT @VeronicaGK: Then this bitch in my class wanna copy my homework off blackboard disc&amp;#8230;</w:t>
      </w:r>
    </w:p>
    <w:p>
      <w:r>
        <w:rPr>
          <w:b/>
          <w:u w:val="single"/>
        </w:rPr>
        <w:t>73889</w:t>
      </w:r>
    </w:p>
    <w:p>
      <w:r>
        <w:t>RT @Mymangot2JOBS_: When a bitch comment on my nigga pic like "u so fine&amp;#128571;&amp;#128571;" I @ em thirst buckets back and be like "thanks&amp;#128573;"</w:t>
      </w:r>
    </w:p>
    <w:p>
      <w:r>
        <w:rPr>
          <w:b/>
          <w:u w:val="single"/>
        </w:rPr>
        <w:t>73890</w:t>
      </w:r>
    </w:p>
    <w:p>
      <w:r>
        <w:t>RT @MzS0FiBadAzz: @j_rellz only bitch round here is the one I&amp;#8217;m tweet&amp;#8217;n &amp;#128564;&amp;#128564;&amp;#128564;&amp;#128564;</w:t>
      </w:r>
    </w:p>
    <w:p>
      <w:r>
        <w:rPr>
          <w:b/>
          <w:u w:val="single"/>
        </w:rPr>
        <w:t>73891</w:t>
      </w:r>
    </w:p>
    <w:p>
      <w:r>
        <w:t>RT @Mz_Eccentricity: We all need to be aware....that's there is ALOT more going on in this world than ya'll flagrant asses care to know abo&amp;#8230;</w:t>
      </w:r>
    </w:p>
    <w:p>
      <w:r>
        <w:rPr>
          <w:b/>
          <w:u w:val="single"/>
        </w:rPr>
        <w:t>73892</w:t>
      </w:r>
    </w:p>
    <w:p>
      <w:r>
        <w:t>RT @NASAWatch: .@tweetsoutloud we found your brother Charlie out working on the dishes today #DSN50 #NASAsocial http://t.co/oNVuQnS7HT</w:t>
      </w:r>
    </w:p>
    <w:p>
      <w:r>
        <w:rPr>
          <w:b/>
          <w:u w:val="single"/>
        </w:rPr>
        <w:t>73893</w:t>
      </w:r>
    </w:p>
    <w:p>
      <w:r>
        <w:t>RT @NBCSports: THIS JUST IN: Yankees P Michael Pineda is ejected from game after substance found on his neck http://t.co/7c3ekGdoVB http://&amp;#8230;</w:t>
      </w:r>
    </w:p>
    <w:p>
      <w:r>
        <w:rPr>
          <w:b/>
          <w:u w:val="single"/>
        </w:rPr>
        <w:t>73894</w:t>
      </w:r>
    </w:p>
    <w:p>
      <w:r>
        <w:t>RT @NDFootball: Winston connects with Greene on the slant across the middle for the score. Ball game is tied, 17-17.</w:t>
      </w:r>
    </w:p>
    <w:p>
      <w:r>
        <w:rPr>
          <w:b/>
          <w:u w:val="single"/>
        </w:rPr>
        <w:t>73895</w:t>
      </w:r>
    </w:p>
    <w:p>
      <w:r>
        <w:t>RT @NEOMD71: Bizarre sports week in Cle.</w:t>
        <w:br/>
        <w:br/>
        <w:t>@Browns win a game that felt like a loss,failed ex-Browns QB's duel each other, and @cavs lose ho&amp;#8230;</w:t>
      </w:r>
    </w:p>
    <w:p>
      <w:r>
        <w:rPr>
          <w:b/>
          <w:u w:val="single"/>
        </w:rPr>
        <w:t>73896</w:t>
      </w:r>
    </w:p>
    <w:p>
      <w:r>
        <w:t>RT @NFLTalkRT: RT if your team is trash</w:t>
      </w:r>
    </w:p>
    <w:p>
      <w:r>
        <w:rPr>
          <w:b/>
          <w:u w:val="single"/>
        </w:rPr>
        <w:t>73897</w:t>
      </w:r>
    </w:p>
    <w:p>
      <w:r>
        <w:t>RT @NFL_Memes: Buckwheat and Porky http://t.co/bo96nelS2P</w:t>
      </w:r>
    </w:p>
    <w:p>
      <w:r>
        <w:rPr>
          <w:b/>
          <w:u w:val="single"/>
        </w:rPr>
        <w:t>73898</w:t>
      </w:r>
    </w:p>
    <w:p>
      <w:r>
        <w:t xml:space="preserve">RT @NFLonFOX: Palmer to Fitzgerald - TOUCHDOWN! </w:t>
        <w:br/>
        <w:br/>
        <w:t>7-yard slant gives Arizona the 7-0 lead.</w:t>
        <w:br/>
        <w:br/>
        <w:t>8 plays, 79 yds</w:t>
      </w:r>
    </w:p>
    <w:p>
      <w:r>
        <w:rPr>
          <w:b/>
          <w:u w:val="single"/>
        </w:rPr>
        <w:t>73899</w:t>
      </w:r>
    </w:p>
    <w:p>
      <w:r>
        <w:t>RT @NHLDevils: 2-2! Adam Henrique cleans up the trash in front of the net, tying the game for the #NJDevils with 11:06 left in regulation! &amp;#8230;</w:t>
      </w:r>
    </w:p>
    <w:p>
      <w:r>
        <w:rPr>
          <w:b/>
          <w:u w:val="single"/>
        </w:rPr>
        <w:t>73900</w:t>
      </w:r>
    </w:p>
    <w:p>
      <w:r>
        <w:t>RT @NICKIMINAJ: U bitches could neva get him to buy all dem snacks. Fuk wit me</w:t>
      </w:r>
    </w:p>
    <w:p>
      <w:r>
        <w:rPr>
          <w:b/>
          <w:u w:val="single"/>
        </w:rPr>
        <w:t>73901</w:t>
      </w:r>
    </w:p>
    <w:p>
      <w:r>
        <w:t xml:space="preserve">RT @NIGNORAMUS: Here's how your "suggestion" plays out @piersmorgan </w:t>
        <w:br/>
        <w:br/>
        <w:t xml:space="preserve">Racist: ha, those niggers stopped callin each other nigga </w:t>
        <w:br/>
        <w:br/>
        <w:t>The end</w:t>
      </w:r>
    </w:p>
    <w:p>
      <w:r>
        <w:rPr>
          <w:b/>
          <w:u w:val="single"/>
        </w:rPr>
        <w:t>73902</w:t>
      </w:r>
    </w:p>
    <w:p>
      <w:r>
        <w:t>RT @NOGOODNIGGER_: Stop gassing up these regular ass bitches</w:t>
      </w:r>
    </w:p>
    <w:p>
      <w:r>
        <w:rPr>
          <w:b/>
          <w:u w:val="single"/>
        </w:rPr>
        <w:t>73903</w:t>
      </w:r>
    </w:p>
    <w:p>
      <w:r>
        <w:t>RT @NRoth44: Wow the stupid nigger in LeBron really came out there</w:t>
      </w:r>
    </w:p>
    <w:p>
      <w:r>
        <w:rPr>
          <w:b/>
          <w:u w:val="single"/>
        </w:rPr>
        <w:t>73904</w:t>
      </w:r>
    </w:p>
    <w:p>
      <w:r>
        <w:t>RT @NYRKelsMads: Almost forgot. Posing as an old brawd won't get you pussy, needle dick. Beat it. #LOLLOLLOL http://t.co/5xMvcyILuW</w:t>
      </w:r>
    </w:p>
    <w:p>
      <w:r>
        <w:rPr>
          <w:b/>
          <w:u w:val="single"/>
        </w:rPr>
        <w:t>73905</w:t>
      </w:r>
    </w:p>
    <w:p>
      <w:r>
        <w:t>RT @NYTMinusContext: kill whitey</w:t>
      </w:r>
    </w:p>
    <w:p>
      <w:r>
        <w:rPr>
          <w:b/>
          <w:u w:val="single"/>
        </w:rPr>
        <w:t>73906</w:t>
      </w:r>
    </w:p>
    <w:p>
      <w:r>
        <w:t>RT @NYeoman: Jets, Bills and Dolphins all win. How does sole possession of last place feel Mr. Belichick?</w:t>
      </w:r>
    </w:p>
    <w:p>
      <w:r>
        <w:rPr>
          <w:b/>
          <w:u w:val="single"/>
        </w:rPr>
        <w:t>73907</w:t>
      </w:r>
    </w:p>
    <w:p>
      <w:r>
        <w:t>RT @NabilAbuAmirah: @SteveWorks4You gave themselves, when the bakers took pay cuts that killed the Twinkie. Tell the fucking truth for once&amp;#8230;</w:t>
      </w:r>
    </w:p>
    <w:p>
      <w:r>
        <w:rPr>
          <w:b/>
          <w:u w:val="single"/>
        </w:rPr>
        <w:t>73908</w:t>
      </w:r>
    </w:p>
    <w:p>
      <w:r>
        <w:t>RT @NachoPicasso: These fine bitches are prolly poopin and flat ironing they hair to no flex zone right now...</w:t>
      </w:r>
    </w:p>
    <w:p>
      <w:r>
        <w:rPr>
          <w:b/>
          <w:u w:val="single"/>
        </w:rPr>
        <w:t>73909</w:t>
      </w:r>
    </w:p>
    <w:p>
      <w:r>
        <w:t>RT @Nachumlist: Charlie Rangel: &amp;#180;The Things We</w:t>
        <w:br/>
        <w:t>Believe in Are Spiritual Damn Things&amp;#180; http://t.co/NwgiJ1mjia</w:t>
      </w:r>
    </w:p>
    <w:p>
      <w:r>
        <w:rPr>
          <w:b/>
          <w:u w:val="single"/>
        </w:rPr>
        <w:t>73910</w:t>
      </w:r>
    </w:p>
    <w:p>
      <w:r>
        <w:t>RT @Naezus: I remember playing the Halo 4 episodes with @The_Paradox. The pussy finished all chapters without me. Fuck him.</w:t>
      </w:r>
    </w:p>
    <w:p>
      <w:r>
        <w:rPr>
          <w:b/>
          <w:u w:val="single"/>
        </w:rPr>
        <w:t>73911</w:t>
      </w:r>
    </w:p>
    <w:p>
      <w:r>
        <w:t>RT @Naishaa_: Fuck a nigga and a bitch</w:t>
      </w:r>
    </w:p>
    <w:p>
      <w:r>
        <w:rPr>
          <w:b/>
          <w:u w:val="single"/>
        </w:rPr>
        <w:t>73912</w:t>
      </w:r>
    </w:p>
    <w:p>
      <w:r>
        <w:t xml:space="preserve">RT @NandaGorgeous: RT if you like </w:t>
        <w:br/>
        <w:t>BMTH</w:t>
        <w:br/>
        <w:t>ADTR</w:t>
        <w:br/>
        <w:t>PTV</w:t>
        <w:br/>
        <w:t>YMAS</w:t>
        <w:br/>
        <w:t>SWS</w:t>
        <w:br/>
        <w:t>ATL</w:t>
        <w:br/>
        <w:t>OM&amp;amp;M</w:t>
        <w:br/>
        <w:t>AA</w:t>
        <w:br/>
        <w:t>MIW</w:t>
        <w:br/>
        <w:t>BTF</w:t>
        <w:br/>
        <w:t>WCAR</w:t>
        <w:br/>
        <w:t>MCR</w:t>
        <w:br/>
        <w:t>AFI</w:t>
        <w:br/>
        <w:t>PE</w:t>
        <w:br/>
        <w:t>BVB</w:t>
        <w:br/>
        <w:t>WIM</w:t>
        <w:br/>
        <w:t>BC</w:t>
        <w:br/>
        <w:t>SS</w:t>
        <w:br/>
        <w:t>CTE</w:t>
        <w:br/>
        <w:t>NSN</w:t>
        <w:br/>
        <w:t>GD</w:t>
        <w:br/>
        <w:t>WATIC</w:t>
        <w:br/>
        <w:t>AA!</w:t>
        <w:br/>
        <w:t>BFMV</w:t>
        <w:br/>
        <w:t>FOB</w:t>
        <w:br/>
        <w:t>F&amp;#8230;</w:t>
      </w:r>
    </w:p>
    <w:p>
      <w:r>
        <w:rPr>
          <w:b/>
          <w:u w:val="single"/>
        </w:rPr>
        <w:t>73913</w:t>
      </w:r>
    </w:p>
    <w:p>
      <w:r>
        <w:t>RT @NardiaDoee: If a bitch say im "ugly" she a hating,mad, jealous bitch&amp;#128514;&amp;#128514;&amp;#128080;&amp;#128536;&amp;#128133;&amp;#128129;</w:t>
      </w:r>
    </w:p>
    <w:p>
      <w:r>
        <w:rPr>
          <w:b/>
          <w:u w:val="single"/>
        </w:rPr>
        <w:t>73914</w:t>
      </w:r>
    </w:p>
    <w:p>
      <w:r>
        <w:t>RT @NateClark_: &amp;#8220;@VroomDET: I want a blunt, pizza and pussy&amp;#8221;</w:t>
      </w:r>
    </w:p>
    <w:p>
      <w:r>
        <w:rPr>
          <w:b/>
          <w:u w:val="single"/>
        </w:rPr>
        <w:t>73915</w:t>
      </w:r>
    </w:p>
    <w:p>
      <w:r>
        <w:t>RT @NateKlempa: @ROOTSPORTSPIT must not realize how much #WVU games mean to all of us "hillbillies". The @Pirates play 162 games a year. Sh&amp;#8230;</w:t>
      </w:r>
    </w:p>
    <w:p>
      <w:r>
        <w:rPr>
          <w:b/>
          <w:u w:val="single"/>
        </w:rPr>
        <w:t>73916</w:t>
      </w:r>
    </w:p>
    <w:p>
      <w:r>
        <w:t>RT @NateThaAlmighty: niggas talk more than bitches these days.</w:t>
      </w:r>
    </w:p>
    <w:p>
      <w:r>
        <w:rPr>
          <w:b/>
          <w:u w:val="single"/>
        </w:rPr>
        <w:t>73917</w:t>
      </w:r>
    </w:p>
    <w:p>
      <w:r>
        <w:t>RT @NatexHate: Fuck that cock sucker hulk hogan put him in camel clutch fuck his ass make him humble #bitch</w:t>
      </w:r>
    </w:p>
    <w:p>
      <w:r>
        <w:rPr>
          <w:b/>
          <w:u w:val="single"/>
        </w:rPr>
        <w:t>73918</w:t>
      </w:r>
    </w:p>
    <w:p>
      <w:r>
        <w:t>RT @NativeCurator: THIS is how you honor</w:t>
        <w:br/>
        <w:t>Native Americans. #changethename #HTTR @redskinsfacts @redskins http://t.co/23VGQvEHy5</w:t>
      </w:r>
    </w:p>
    <w:p>
      <w:r>
        <w:rPr>
          <w:b/>
          <w:u w:val="single"/>
        </w:rPr>
        <w:t>73919</w:t>
      </w:r>
    </w:p>
    <w:p>
      <w:r>
        <w:t>RT @NaturalBadAssss: Phat pussy is the best pussy &amp;#128526;</w:t>
      </w:r>
    </w:p>
    <w:p>
      <w:r>
        <w:rPr>
          <w:b/>
          <w:u w:val="single"/>
        </w:rPr>
        <w:t>73920</w:t>
      </w:r>
    </w:p>
    <w:p>
      <w:r>
        <w:t>RT @NatyyG: Some bitches be praying for the day you leave your nigga...</w:t>
      </w:r>
    </w:p>
    <w:p>
      <w:r>
        <w:rPr>
          <w:b/>
          <w:u w:val="single"/>
        </w:rPr>
        <w:t>73921</w:t>
      </w:r>
    </w:p>
    <w:p>
      <w:r>
        <w:t>RT @NavyAssLos: Hunter Hurt Helmsley RT @Rich_GMI: Cut the imaginary height shit. Most of the women tweeting about it sleep alone every nig&amp;#8230;</w:t>
      </w:r>
    </w:p>
    <w:p>
      <w:r>
        <w:rPr>
          <w:b/>
          <w:u w:val="single"/>
        </w:rPr>
        <w:t>73922</w:t>
      </w:r>
    </w:p>
    <w:p>
      <w:r>
        <w:t>RT @NaziaBee: &amp;#8220;@1waynostra: So jus don't be faithful cus u never kno what your bitch doing lmao&amp;#8221;&amp;#128553;&amp;#128514;&amp;#128514;&amp;#128514;&amp;#128128;&amp;#128128;&amp;#128128;&amp;#128128;</w:t>
      </w:r>
    </w:p>
    <w:p>
      <w:r>
        <w:rPr>
          <w:b/>
          <w:u w:val="single"/>
        </w:rPr>
        <w:t>73923</w:t>
      </w:r>
    </w:p>
    <w:p>
      <w:r>
        <w:t>RT @Neeksbethatguy: @JesseCanon @tonykivarkis @zramsin @Dirrttyydan @NaramY22 he busted a bitch n rolled stop sign hahahaha</w:t>
      </w:r>
    </w:p>
    <w:p>
      <w:r>
        <w:rPr>
          <w:b/>
          <w:u w:val="single"/>
        </w:rPr>
        <w:t>73924</w:t>
      </w:r>
    </w:p>
    <w:p>
      <w:r>
        <w:t>RT @Neiman_MARKus: I give a shoutout to these bitches b/c they hustlas too &amp;#128076;&amp;#128184;&amp;#128181;</w:t>
      </w:r>
    </w:p>
    <w:p>
      <w:r>
        <w:rPr>
          <w:b/>
          <w:u w:val="single"/>
        </w:rPr>
        <w:t>73925</w:t>
      </w:r>
    </w:p>
    <w:p>
      <w:r>
        <w:t>RT @Nekkohbk: Bitch u boutta drown tryna be a hoe &amp;#8220;@swirlg0ddess: &amp;#8220;@DJZeeti: twitpic a NO bra selfie showing nipples&amp;#8221; http://t.co/t6WbOVivo&amp;#8230;</w:t>
      </w:r>
    </w:p>
    <w:p>
      <w:r>
        <w:rPr>
          <w:b/>
          <w:u w:val="single"/>
        </w:rPr>
        <w:t>73926</w:t>
      </w:r>
    </w:p>
    <w:p>
      <w:r>
        <w:t>RT @Nekkohbk: Do dykes date other dykes or is that shit gay to y'all?</w:t>
      </w:r>
    </w:p>
    <w:p>
      <w:r>
        <w:rPr>
          <w:b/>
          <w:u w:val="single"/>
        </w:rPr>
        <w:t>73927</w:t>
      </w:r>
    </w:p>
    <w:p>
      <w:r>
        <w:t>RT @Nekkohbk: I love my sperm cells too much to waste it on a bitch with no hair</w:t>
      </w:r>
    </w:p>
    <w:p>
      <w:r>
        <w:rPr>
          <w:b/>
          <w:u w:val="single"/>
        </w:rPr>
        <w:t>73928</w:t>
      </w:r>
    </w:p>
    <w:p>
      <w:r>
        <w:t>RT @Nekkohbk: I stopped caring about mcm when I noticed dykes where getting chose before me</w:t>
      </w:r>
    </w:p>
    <w:p>
      <w:r>
        <w:rPr>
          <w:b/>
          <w:u w:val="single"/>
        </w:rPr>
        <w:t>73929</w:t>
      </w:r>
    </w:p>
    <w:p>
      <w:r>
        <w:t>RT @NelsonTavares82: @herk87 @NYRangers Thank You Rangers for taking out the diving pussy I love it !! #bruinsfan</w:t>
      </w:r>
    </w:p>
    <w:p>
      <w:r>
        <w:rPr>
          <w:b/>
          <w:u w:val="single"/>
        </w:rPr>
        <w:t>73930</w:t>
      </w:r>
    </w:p>
    <w:p>
      <w:r>
        <w:t>RT @NenosMarma: @andrewzoudo @tonykivarkis so hes retarded and gay.. What a mix &amp;#128079;&amp;#128079;&amp;#128079;</w:t>
      </w:r>
    </w:p>
    <w:p>
      <w:r>
        <w:rPr>
          <w:b/>
          <w:u w:val="single"/>
        </w:rPr>
        <w:t>73931</w:t>
      </w:r>
    </w:p>
    <w:p>
      <w:r>
        <w:t>RT @Neonte: We was wearing shorts about a week ago,week ago.</w:t>
        <w:br/>
        <w:t>Grab ya hoodies Cause it's freezing hoe, freezing hoe &amp;#128514;&amp;#128514;&amp;#128514; http://t.co/eC7dT54u&amp;#8230;</w:t>
      </w:r>
    </w:p>
    <w:p>
      <w:r>
        <w:rPr>
          <w:b/>
          <w:u w:val="single"/>
        </w:rPr>
        <w:t>73932</w:t>
      </w:r>
    </w:p>
    <w:p>
      <w:r>
        <w:t>RT @NerdAtCoolTable: Any chick that gets In a fight after the age 24 is a hoe</w:t>
      </w:r>
    </w:p>
    <w:p>
      <w:r>
        <w:rPr>
          <w:b/>
          <w:u w:val="single"/>
        </w:rPr>
        <w:t>73933</w:t>
      </w:r>
    </w:p>
    <w:p>
      <w:r>
        <w:t>RT @NerdAtCoolTable: RT @RealSheemBacc: For every bad bitch there is a nigga who treats them like shit &amp;amp; yet they stay..... I wanna ...</w:t>
      </w:r>
    </w:p>
    <w:p>
      <w:r>
        <w:rPr>
          <w:b/>
          <w:u w:val="single"/>
        </w:rPr>
        <w:t>73934</w:t>
      </w:r>
    </w:p>
    <w:p>
      <w:r>
        <w:t>RT @NerdAtCoolTable: Soon as your girl see niggas pouring champagne on bitches ass she should want to leave</w:t>
      </w:r>
    </w:p>
    <w:p>
      <w:r>
        <w:rPr>
          <w:b/>
          <w:u w:val="single"/>
        </w:rPr>
        <w:t>73935</w:t>
      </w:r>
    </w:p>
    <w:p>
      <w:r>
        <w:t>RT @NerdAtCoolTable: You automatically a hoe if somebody calls you one.</w:t>
      </w:r>
    </w:p>
    <w:p>
      <w:r>
        <w:rPr>
          <w:b/>
          <w:u w:val="single"/>
        </w:rPr>
        <w:t>73936</w:t>
      </w:r>
    </w:p>
    <w:p>
      <w:r>
        <w:t>RT @NerdLifeThuggin: Skin Diamond really was the last champion for ebony porn. Everything else is kinda trash now.</w:t>
      </w:r>
    </w:p>
    <w:p>
      <w:r>
        <w:rPr>
          <w:b/>
          <w:u w:val="single"/>
        </w:rPr>
        <w:t>73937</w:t>
      </w:r>
    </w:p>
    <w:p>
      <w:r>
        <w:t>RT @NerdistDotCom: Forget your typical graduation speech. Charlie Day manages to be hilarious AND inspirational in today&amp;#8217;s MIFVOTD: http://&amp;#8230;</w:t>
      </w:r>
    </w:p>
    <w:p>
      <w:r>
        <w:rPr>
          <w:b/>
          <w:u w:val="single"/>
        </w:rPr>
        <w:t>73938</w:t>
      </w:r>
    </w:p>
    <w:p>
      <w:r>
        <w:t>RT @NeskorikKenneth: Since you couldn't keep my dick outa your mouth at least keep my name out of it. Y'all some hoes for real.</w:t>
      </w:r>
    </w:p>
    <w:p>
      <w:r>
        <w:rPr>
          <w:b/>
          <w:u w:val="single"/>
        </w:rPr>
        <w:t>73939</w:t>
      </w:r>
    </w:p>
    <w:p>
      <w:r>
        <w:t>RT @NevaLyric: ! RT @_JeanCartier: I can tweet about eating some pussy but the moment a woman tweets about sucking dick. She a hoe, slut, o&amp;#8230;</w:t>
      </w:r>
    </w:p>
    <w:p>
      <w:r>
        <w:rPr>
          <w:b/>
          <w:u w:val="single"/>
        </w:rPr>
        <w:t>73940</w:t>
      </w:r>
    </w:p>
    <w:p>
      <w:r>
        <w:t>RT @NevaWhoDat: wet pussy is the best pussy &amp;#128588;&amp;#128527;&amp;#128540;&amp;#128069;&amp;#128166;&amp;#128572;&amp;#128175;</w:t>
      </w:r>
    </w:p>
    <w:p>
      <w:r>
        <w:rPr>
          <w:b/>
          <w:u w:val="single"/>
        </w:rPr>
        <w:t>73941</w:t>
      </w:r>
    </w:p>
    <w:p>
      <w:r>
        <w:t>RT @NewLegendaryEra: Twitter gives bitches unrealistic views of what a relationship is gonna be. If y'all fight. This nigga ain't comin to &amp;#8230;</w:t>
      </w:r>
    </w:p>
    <w:p>
      <w:r>
        <w:rPr>
          <w:b/>
          <w:u w:val="single"/>
        </w:rPr>
        <w:t>73942</w:t>
      </w:r>
    </w:p>
    <w:p>
      <w:r>
        <w:t>RT @NewYorkTaughtMe: &amp;#128528;&amp;#128528;&amp;#128528;&amp;#128528;&amp;#128528; &amp;#8220;@MattieSavage_: WHAT THE FUCK RT @JuanNdaCut: "Killed two birds with one stone"&amp;#128557;&amp;#128557; http://t.co/ZPiiwrdFaj&amp;#8221;</w:t>
      </w:r>
    </w:p>
    <w:p>
      <w:r>
        <w:rPr>
          <w:b/>
          <w:u w:val="single"/>
        </w:rPr>
        <w:t>73943</w:t>
      </w:r>
    </w:p>
    <w:p>
      <w:r>
        <w:t>RT @NewYorkologist: Autographed Photo of Babe Ruth and Lou Gehrig - New York Yankees 1928 | #NYC #NY #NYY http://t.co/mm2niIGP9X</w:t>
      </w:r>
    </w:p>
    <w:p>
      <w:r>
        <w:rPr>
          <w:b/>
          <w:u w:val="single"/>
        </w:rPr>
        <w:t>73944</w:t>
      </w:r>
    </w:p>
    <w:p>
      <w:r>
        <w:t>RT @NewzHuddle: Y'all niggas ain't low tho. Y'all really be comin at these bitches on here then when they curve u, u act like u was playing&amp;#8230;</w:t>
      </w:r>
    </w:p>
    <w:p>
      <w:r>
        <w:rPr>
          <w:b/>
          <w:u w:val="single"/>
        </w:rPr>
        <w:t>73945</w:t>
      </w:r>
    </w:p>
    <w:p>
      <w:r>
        <w:t>RT @Nezzie__Nezz: Or feet &amp;#128553;&amp;#128555;&amp;#128518; RT @VeronicaGK: Yea I got big hands lol i'm a big bitch 5'10 lol i'm not gon have small hands &amp;#128514;&amp;#128514;&amp;#128514;&amp;#128514;</w:t>
      </w:r>
    </w:p>
    <w:p>
      <w:r>
        <w:rPr>
          <w:b/>
          <w:u w:val="single"/>
        </w:rPr>
        <w:t>73946</w:t>
      </w:r>
    </w:p>
    <w:p>
      <w:r>
        <w:t>RT @NiallOfficial: Absolutely perfect day in London! Suns out! Gona be a cracker at wembley tonight ! Yeaaaaahhhh!</w:t>
      </w:r>
    </w:p>
    <w:p>
      <w:r>
        <w:rPr>
          <w:b/>
          <w:u w:val="single"/>
        </w:rPr>
        <w:t>73947</w:t>
      </w:r>
    </w:p>
    <w:p>
      <w:r>
        <w:t>RT @NickBratton3: I wish my parents bought me a car man..</w:t>
        <w:br/>
        <w:t>People bitch about not getting what car they want when they want it, and its free&amp;#8230;</w:t>
      </w:r>
    </w:p>
    <w:p>
      <w:r>
        <w:rPr>
          <w:b/>
          <w:u w:val="single"/>
        </w:rPr>
        <w:t>73948</w:t>
      </w:r>
    </w:p>
    <w:p>
      <w:r>
        <w:t>RT @NickCoyne001: Guys who tweet shit to get a bunch of favorites are on the same level as hoes</w:t>
      </w:r>
    </w:p>
    <w:p>
      <w:r>
        <w:rPr>
          <w:b/>
          <w:u w:val="single"/>
        </w:rPr>
        <w:t>73949</w:t>
      </w:r>
    </w:p>
    <w:p>
      <w:r>
        <w:t>RT @NickSwagyPYoung: Happy Halloween from Rick James (aka Swaggy) and Charlie Murphy ( @bigmeat2000 ) haha darkness everybody http://t.co/y&amp;#8230;</w:t>
      </w:r>
    </w:p>
    <w:p>
      <w:r>
        <w:rPr>
          <w:b/>
          <w:u w:val="single"/>
        </w:rPr>
        <w:t>73950</w:t>
      </w:r>
    </w:p>
    <w:p>
      <w:r>
        <w:t>RT @NickSwardson: If Yoda had a pussy. That's what I look like in the morning.</w:t>
      </w:r>
    </w:p>
    <w:p>
      <w:r>
        <w:rPr>
          <w:b/>
          <w:u w:val="single"/>
        </w:rPr>
        <w:t>73951</w:t>
      </w:r>
    </w:p>
    <w:p>
      <w:r>
        <w:t>RT @NicksTape15: DeJ Loaf is trash. Pure trash.</w:t>
      </w:r>
    </w:p>
    <w:p>
      <w:r>
        <w:rPr>
          <w:b/>
          <w:u w:val="single"/>
        </w:rPr>
        <w:t>73952</w:t>
      </w:r>
    </w:p>
    <w:p>
      <w:r>
        <w:t>RT @NicoRomero23: EDM music is trash af and annoying</w:t>
      </w:r>
    </w:p>
    <w:p>
      <w:r>
        <w:rPr>
          <w:b/>
          <w:u w:val="single"/>
        </w:rPr>
        <w:t>73953</w:t>
      </w:r>
    </w:p>
    <w:p>
      <w:r>
        <w:t>RT @Nicole_Orozco23: Kansas bitch #LongHairDontCare #CountryGirl #Ohio #YoureWelcome #LoveThisGirl #Cle #LoveIt http://t.co/LLW3IMTCUG</w:t>
      </w:r>
    </w:p>
    <w:p>
      <w:r>
        <w:rPr>
          <w:b/>
          <w:u w:val="single"/>
        </w:rPr>
        <w:t>73954</w:t>
      </w:r>
    </w:p>
    <w:p>
      <w:r>
        <w:t>RT @Nigel_D: Look at all the chicks @JoeBudden follow and tell me he ain't got hoes. http://t.co/iw9WPg1SFY</w:t>
      </w:r>
    </w:p>
    <w:p>
      <w:r>
        <w:rPr>
          <w:b/>
          <w:u w:val="single"/>
        </w:rPr>
        <w:t>73955</w:t>
      </w:r>
    </w:p>
    <w:p>
      <w:r>
        <w:t>RT @Nigel_D: RT: @JoeBudden I just wanna state for the record that I don&amp;#8217;t have any hoes. - http://t.co/pcd2slVKxy</w:t>
      </w:r>
    </w:p>
    <w:p>
      <w:r>
        <w:rPr>
          <w:b/>
          <w:u w:val="single"/>
        </w:rPr>
        <w:t>73956</w:t>
      </w:r>
    </w:p>
    <w:p>
      <w:r>
        <w:t>RT @NiggaHyfenAsian: "Tat my fucking name on you let em know you love the boy wassup". I wonder how many bitches made a mistake that year.</w:t>
      </w:r>
    </w:p>
    <w:p>
      <w:r>
        <w:rPr>
          <w:b/>
          <w:u w:val="single"/>
        </w:rPr>
        <w:t>73957</w:t>
      </w:r>
    </w:p>
    <w:p>
      <w:r>
        <w:t>RT @NiggasBLike: When the nigga with the aux cord playin some trash shit... http://t.co/o5eZd8FSq9</w:t>
      </w:r>
    </w:p>
    <w:p>
      <w:r>
        <w:rPr>
          <w:b/>
          <w:u w:val="single"/>
        </w:rPr>
        <w:t>73958</w:t>
      </w:r>
    </w:p>
    <w:p>
      <w:r>
        <w:t>RT @NightValeRadio: A quick lesson on the birds and the bees: The birds are looming, oily, sudden. The bees are bulbous, shrieking, hungry.&amp;#8230;</w:t>
      </w:r>
    </w:p>
    <w:p>
      <w:r>
        <w:rPr>
          <w:b/>
          <w:u w:val="single"/>
        </w:rPr>
        <w:t>73959</w:t>
      </w:r>
    </w:p>
    <w:p>
      <w:r>
        <w:t>RT @NiiqueBaby: "@FreeFaceRidess: She has cancer &amp;amp; is still killing half you hoes http://t.co/IYuIUHqR0l" jus cuz you have cancer dont mea&amp;#8230;</w:t>
      </w:r>
    </w:p>
    <w:p>
      <w:r>
        <w:rPr>
          <w:b/>
          <w:u w:val="single"/>
        </w:rPr>
        <w:t>73960</w:t>
      </w:r>
    </w:p>
    <w:p>
      <w:r>
        <w:t>RT @NikkiiNick22: Customers at like you make the prices... Like no bitch I don't</w:t>
      </w:r>
    </w:p>
    <w:p>
      <w:r>
        <w:rPr>
          <w:b/>
          <w:u w:val="single"/>
        </w:rPr>
        <w:t>73961</w:t>
      </w:r>
    </w:p>
    <w:p>
      <w:r>
        <w:t>RT @NikoWavy: A lot of bitches like to gamble, but not with money. They put their emotions, feelings and heart on the line.</w:t>
      </w:r>
    </w:p>
    <w:p>
      <w:r>
        <w:rPr>
          <w:b/>
          <w:u w:val="single"/>
        </w:rPr>
        <w:t>73962</w:t>
      </w:r>
    </w:p>
    <w:p>
      <w:r>
        <w:t>RT @NikoWavy: FACTS RT&amp;#8220;@iDntWearCondoms: Your pussy not that good if 10 niggas had it but none of them are still with u&amp;#8221;</w:t>
      </w:r>
    </w:p>
    <w:p>
      <w:r>
        <w:rPr>
          <w:b/>
          <w:u w:val="single"/>
        </w:rPr>
        <w:t>73963</w:t>
      </w:r>
    </w:p>
    <w:p>
      <w:r>
        <w:t>RT @NikoWavy: If you know yo pussy smells like death why tf would you sit there an let a nigga finger you? Bitches have no shame man.</w:t>
      </w:r>
    </w:p>
    <w:p>
      <w:r>
        <w:rPr>
          <w:b/>
          <w:u w:val="single"/>
        </w:rPr>
        <w:t>73964</w:t>
      </w:r>
    </w:p>
    <w:p>
      <w:r>
        <w:t>RT @NikoWavy: Men suppose to accept that they girl look like a piece of shit with no makeup but a ugly nigga can get a look? Lol ok bitch</w:t>
      </w:r>
    </w:p>
    <w:p>
      <w:r>
        <w:rPr>
          <w:b/>
          <w:u w:val="single"/>
        </w:rPr>
        <w:t>73965</w:t>
      </w:r>
    </w:p>
    <w:p>
      <w:r>
        <w:t>RT @NikoWavy: Some hoes look better without they Avi enlarged...</w:t>
      </w:r>
    </w:p>
    <w:p>
      <w:r>
        <w:rPr>
          <w:b/>
          <w:u w:val="single"/>
        </w:rPr>
        <w:t>73966</w:t>
      </w:r>
    </w:p>
    <w:p>
      <w:r>
        <w:t>RT @NikoWavy: Why ain't no single Fathers getting wished a Happy Mothers Day like y'all do these bitches on Fathers Day?</w:t>
      </w:r>
    </w:p>
    <w:p>
      <w:r>
        <w:rPr>
          <w:b/>
          <w:u w:val="single"/>
        </w:rPr>
        <w:t>73967</w:t>
      </w:r>
    </w:p>
    <w:p>
      <w:r>
        <w:t>RT @Nilaja_: &amp;#8220;@1waynostra: &amp;#8220;@Smokinonkaya_: &amp;#8220;@Nilaja_: Everybody Loves Dej Loaf&amp;#8221; cause that's wifey&amp;#8221; fuck off kaya dats my bitch.&amp;#8221;&amp;#128514;&amp;#128514;&amp;#128514;&amp;#128514;</w:t>
      </w:r>
    </w:p>
    <w:p>
      <w:r>
        <w:rPr>
          <w:b/>
          <w:u w:val="single"/>
        </w:rPr>
        <w:t>73968</w:t>
      </w:r>
    </w:p>
    <w:p>
      <w:r>
        <w:t>RT @NinerFans: #Seahawks fans are scheduled to meet up at Pier 39 on SAT. @ 5PM to trash talk and heckle San Franciscans! BE PREPARED! WEAR&amp;#8230;</w:t>
      </w:r>
    </w:p>
    <w:p>
      <w:r>
        <w:rPr>
          <w:b/>
          <w:u w:val="single"/>
        </w:rPr>
        <w:t>73969</w:t>
      </w:r>
    </w:p>
    <w:p>
      <w:r>
        <w:t>RT @NinoDaPlug: @lil_aerii What's good bitch (:</w:t>
      </w:r>
    </w:p>
    <w:p>
      <w:r>
        <w:rPr>
          <w:b/>
          <w:u w:val="single"/>
        </w:rPr>
        <w:t>73970</w:t>
      </w:r>
    </w:p>
    <w:p>
      <w:r>
        <w:t>RT @NinoDemayo: Chicks wait til their hair is all broken down to go natural in their 30s, but bitch about the young Carter's fro from birth&amp;#8230;</w:t>
      </w:r>
    </w:p>
    <w:p>
      <w:r>
        <w:rPr>
          <w:b/>
          <w:u w:val="single"/>
        </w:rPr>
        <w:t>73971</w:t>
      </w:r>
    </w:p>
    <w:p>
      <w:r>
        <w:t>RT @Nintendo_Legend: Asked three-year-old niece why the sun is yellow. Her reply: "Maybe there's bees in there."</w:t>
      </w:r>
    </w:p>
    <w:p>
      <w:r>
        <w:rPr>
          <w:b/>
          <w:u w:val="single"/>
        </w:rPr>
        <w:t>73972</w:t>
      </w:r>
    </w:p>
    <w:p>
      <w:r>
        <w:t>RT @Nissa_jadee: Bad bitches is the only thing that i like</w:t>
      </w:r>
    </w:p>
    <w:p>
      <w:r>
        <w:rPr>
          <w:b/>
          <w:u w:val="single"/>
        </w:rPr>
        <w:t>73973</w:t>
      </w:r>
    </w:p>
    <w:p>
      <w:r>
        <w:t>RT @NittiYayo: I think I got da bird flu</w:t>
      </w:r>
    </w:p>
    <w:p>
      <w:r>
        <w:rPr>
          <w:b/>
          <w:u w:val="single"/>
        </w:rPr>
        <w:t>73974</w:t>
      </w:r>
    </w:p>
    <w:p>
      <w:r>
        <w:t>RT @NoBeeetch: *comes home late*</w:t>
        <w:br/>
        <w:br/>
        <w:t>Bae: Was her pussy good</w:t>
        <w:br/>
        <w:br/>
        <w:t>Me: Whos &amp;#128517;</w:t>
        <w:br/>
        <w:br/>
        <w:t>Bae: oh never mind http://t.co/iEc6bdqzoW</w:t>
      </w:r>
    </w:p>
    <w:p>
      <w:r>
        <w:rPr>
          <w:b/>
          <w:u w:val="single"/>
        </w:rPr>
        <w:t>73975</w:t>
      </w:r>
    </w:p>
    <w:p>
      <w:r>
        <w:t>RT @NoBeeetch: @TommyReaINigga bitch don't nobody care</w:t>
      </w:r>
    </w:p>
    <w:p>
      <w:r>
        <w:rPr>
          <w:b/>
          <w:u w:val="single"/>
        </w:rPr>
        <w:t>73976</w:t>
      </w:r>
    </w:p>
    <w:p>
      <w:r>
        <w:t>RT @NoBeeetch: @Ugh_Sickoe @thuggchelseaa aye bitch http://t.co/7NIebl9xQr</w:t>
      </w:r>
    </w:p>
    <w:p>
      <w:r>
        <w:rPr>
          <w:b/>
          <w:u w:val="single"/>
        </w:rPr>
        <w:t>73977</w:t>
      </w:r>
    </w:p>
    <w:p>
      <w:r>
        <w:t>RT @NoBeeetch: Just annouced to my hoes who I'm drafting first round for cuffing season http://t.co/o1A0OqaXUt</w:t>
      </w:r>
    </w:p>
    <w:p>
      <w:r>
        <w:rPr>
          <w:b/>
          <w:u w:val="single"/>
        </w:rPr>
        <w:t>73978</w:t>
      </w:r>
    </w:p>
    <w:p>
      <w:r>
        <w:t>RT @NoBeeetch: Original bad bitch http://t.co/sr0ChfXl4g</w:t>
      </w:r>
    </w:p>
    <w:p>
      <w:r>
        <w:rPr>
          <w:b/>
          <w:u w:val="single"/>
        </w:rPr>
        <w:t>73979</w:t>
      </w:r>
    </w:p>
    <w:p>
      <w:r>
        <w:t>RT @NoBeeetch: When you go through her phone and find out she a hoe http://t.co/2JvCkOBNb8</w:t>
      </w:r>
    </w:p>
    <w:p>
      <w:r>
        <w:rPr>
          <w:b/>
          <w:u w:val="single"/>
        </w:rPr>
        <w:t>73980</w:t>
      </w:r>
    </w:p>
    <w:p>
      <w:r>
        <w:t>RT @NoBeeetch: Y'all we use to have to take pictures on real cameras and upload them hoes through the computer. Wow</w:t>
      </w:r>
    </w:p>
    <w:p>
      <w:r>
        <w:rPr>
          <w:b/>
          <w:u w:val="single"/>
        </w:rPr>
        <w:t>73981</w:t>
      </w:r>
    </w:p>
    <w:p>
      <w:r>
        <w:t>RT @NoChillPaz: If a bitch talks shit to me I'm gonna lick my thumb and swipe her eyebrows off</w:t>
      </w:r>
    </w:p>
    <w:p>
      <w:r>
        <w:rPr>
          <w:b/>
          <w:u w:val="single"/>
        </w:rPr>
        <w:t>73982</w:t>
      </w:r>
    </w:p>
    <w:p>
      <w:r>
        <w:t>RT @NoChillPaz: If you get offended by tweets you're a bitch</w:t>
      </w:r>
    </w:p>
    <w:p>
      <w:r>
        <w:rPr>
          <w:b/>
          <w:u w:val="single"/>
        </w:rPr>
        <w:t>73983</w:t>
      </w:r>
    </w:p>
    <w:p>
      <w:r>
        <w:t>RT @NoChillPaz: That bitch is dirty http://t.co/gWvAnyKzoo</w:t>
      </w:r>
    </w:p>
    <w:p>
      <w:r>
        <w:rPr>
          <w:b/>
          <w:u w:val="single"/>
        </w:rPr>
        <w:t>73984</w:t>
      </w:r>
    </w:p>
    <w:p>
      <w:r>
        <w:t>RT @NoChillPaz: The only girls that care about being a guys WCW are hoes</w:t>
      </w:r>
    </w:p>
    <w:p>
      <w:r>
        <w:rPr>
          <w:b/>
          <w:u w:val="single"/>
        </w:rPr>
        <w:t>73985</w:t>
      </w:r>
    </w:p>
    <w:p>
      <w:r>
        <w:t>RT @NoChillPaz: When a bitch says you're broke http://t.co/yFsL9rNK0j</w:t>
      </w:r>
    </w:p>
    <w:p>
      <w:r>
        <w:rPr>
          <w:b/>
          <w:u w:val="single"/>
        </w:rPr>
        <w:t>73986</w:t>
      </w:r>
    </w:p>
    <w:p>
      <w:r>
        <w:t>RT @NoChillScottyD: Y'all fat bitches with small titties look like Teddy Grahams.</w:t>
      </w:r>
    </w:p>
    <w:p>
      <w:r>
        <w:rPr>
          <w:b/>
          <w:u w:val="single"/>
        </w:rPr>
        <w:t>73987</w:t>
      </w:r>
    </w:p>
    <w:p>
      <w:r>
        <w:t>RT @NoContextAds: Tired of little bitches messing with your plants? Get your own Gangster Gladys http://t.co/LQbU0JG3br</w:t>
      </w:r>
    </w:p>
    <w:p>
      <w:r>
        <w:rPr>
          <w:b/>
          <w:u w:val="single"/>
        </w:rPr>
        <w:t>73988</w:t>
      </w:r>
    </w:p>
    <w:p>
      <w:r>
        <w:t>RT @NoHoesNextDoor: "Tyrone I didn't mean to throw your mixtape in the trash c'mon fam" http://t.co/RWWVzJuUZK</w:t>
      </w:r>
    </w:p>
    <w:p>
      <w:r>
        <w:rPr>
          <w:b/>
          <w:u w:val="single"/>
        </w:rPr>
        <w:t>73989</w:t>
      </w:r>
    </w:p>
    <w:p>
      <w:r>
        <w:t>RT @NoHoesNextDoor: If you claim Macklemore is your favorite rapper I'm also assuming you watch the WNBA on your free time faggot</w:t>
      </w:r>
    </w:p>
    <w:p>
      <w:r>
        <w:rPr>
          <w:b/>
          <w:u w:val="single"/>
        </w:rPr>
        <w:t>73990</w:t>
      </w:r>
    </w:p>
    <w:p>
      <w:r>
        <w:t>RT @NoHoesNextDoor: Mimi so proud to be a hoe</w:t>
      </w:r>
    </w:p>
    <w:p>
      <w:r>
        <w:rPr>
          <w:b/>
          <w:u w:val="single"/>
        </w:rPr>
        <w:t>73991</w:t>
      </w:r>
    </w:p>
    <w:p>
      <w:r>
        <w:t>RT @NoHoesNextDoor: When you make a beat with a pencil in class and the teacher says "keep making that trash ass beat and I'll fail you" ht&amp;#8230;</w:t>
      </w:r>
    </w:p>
    <w:p>
      <w:r>
        <w:rPr>
          <w:b/>
          <w:u w:val="single"/>
        </w:rPr>
        <w:t>73992</w:t>
      </w:r>
    </w:p>
    <w:p>
      <w:r>
        <w:t>RT @NoLovee_Lost: Bend ha over pull ha hair eat her pussy lick her ass</w:t>
      </w:r>
    </w:p>
    <w:p>
      <w:r>
        <w:rPr>
          <w:b/>
          <w:u w:val="single"/>
        </w:rPr>
        <w:t>73993</w:t>
      </w:r>
    </w:p>
    <w:p>
      <w:r>
        <w:t>RT @NoMeek_JustMilz: I honestly hate women who bitch &amp;amp; complain about a nigga playing video games when he still makes time for yall...them &amp;#8230;</w:t>
      </w:r>
    </w:p>
    <w:p>
      <w:r>
        <w:rPr>
          <w:b/>
          <w:u w:val="single"/>
        </w:rPr>
        <w:t>73994</w:t>
      </w:r>
    </w:p>
    <w:p>
      <w:r>
        <w:t>RT @NoWomanIsRight: Females say "have a seat faggot" &amp;amp; they feel like they put a bullet in yo head</w:t>
      </w:r>
    </w:p>
    <w:p>
      <w:r>
        <w:rPr>
          <w:b/>
          <w:u w:val="single"/>
        </w:rPr>
        <w:t>73995</w:t>
      </w:r>
    </w:p>
    <w:p>
      <w:r>
        <w:t>RT @NoWomanIsRight: Only way I want a female to cover up if I like her the rest of you hoes I want to see half naked pics on the TL</w:t>
      </w:r>
    </w:p>
    <w:p>
      <w:r>
        <w:rPr>
          <w:b/>
          <w:u w:val="single"/>
        </w:rPr>
        <w:t>73996</w:t>
      </w:r>
    </w:p>
    <w:p>
      <w:r>
        <w:t>RT @NoWomanIsRight: You can be a good girl all you want and those hoes still gonna get us niggas attention from time to time</w:t>
      </w:r>
    </w:p>
    <w:p>
      <w:r>
        <w:rPr>
          <w:b/>
          <w:u w:val="single"/>
        </w:rPr>
        <w:t>73997</w:t>
      </w:r>
    </w:p>
    <w:p>
      <w:r>
        <w:t>RT @NoWomanIsRight: just knowing U can still go out and bag some bitches is good enough for me.... The headace that comes with bagging summ&amp;#8230;</w:t>
      </w:r>
    </w:p>
    <w:p>
      <w:r>
        <w:rPr>
          <w:b/>
          <w:u w:val="single"/>
        </w:rPr>
        <w:t>73998</w:t>
      </w:r>
    </w:p>
    <w:p>
      <w:r>
        <w:t>RT @No_FAKINGG: BITCH you scared to let it off , yo daddy wasn't no DAWG. yo mama had more heart than ya daddy bitch ass.</w:t>
      </w:r>
    </w:p>
    <w:p>
      <w:r>
        <w:rPr>
          <w:b/>
          <w:u w:val="single"/>
        </w:rPr>
        <w:t>73999</w:t>
      </w:r>
    </w:p>
    <w:p>
      <w:r>
        <w:t>RT @No_FAKINGG: Somebody tell these broke bitches , stay in they place #yun-stand?</w:t>
      </w:r>
    </w:p>
    <w:p>
      <w:r>
        <w:rPr>
          <w:b/>
          <w:u w:val="single"/>
        </w:rPr>
        <w:t>74000</w:t>
      </w:r>
    </w:p>
    <w:p>
      <w:r>
        <w:t>RT @No_ahhh23: Happy birthday faggot! &amp;#128536; @wagggggie</w:t>
      </w:r>
    </w:p>
    <w:p>
      <w:r>
        <w:rPr>
          <w:b/>
          <w:u w:val="single"/>
        </w:rPr>
        <w:t>74001</w:t>
      </w:r>
    </w:p>
    <w:p>
      <w:r>
        <w:t>RT @NoelleonFOX7: Protestors rally to support teen facing life sentence in pot brownie case http://t.co/TXXnmbpOoA&amp;#8221;wtf smh not for a brownie</w:t>
      </w:r>
    </w:p>
    <w:p>
      <w:r>
        <w:rPr>
          <w:b/>
          <w:u w:val="single"/>
        </w:rPr>
        <w:t>74002</w:t>
      </w:r>
    </w:p>
    <w:p>
      <w:r>
        <w:t>RT @Nombrehere: Bad bitch, HTown, keep it trill ya'll know ya'll can't fuck aroundddd</w:t>
      </w:r>
    </w:p>
    <w:p>
      <w:r>
        <w:rPr>
          <w:b/>
          <w:u w:val="single"/>
        </w:rPr>
        <w:t>74003</w:t>
      </w:r>
    </w:p>
    <w:p>
      <w:r>
        <w:t>RT @NooFatChicks: When the lazy eye bitch was tryna put up a front with me http://t.co/EHGPT5BaA2</w:t>
      </w:r>
    </w:p>
    <w:p>
      <w:r>
        <w:rPr>
          <w:b/>
          <w:u w:val="single"/>
        </w:rPr>
        <w:t>74004</w:t>
      </w:r>
    </w:p>
    <w:p>
      <w:r>
        <w:t>RT @NooWorrriess: "Girls who vape&amp;gt;&amp;gt;" only faggots say some pussy shit like that I swear.</w:t>
      </w:r>
    </w:p>
    <w:p>
      <w:r>
        <w:rPr>
          <w:b/>
          <w:u w:val="single"/>
        </w:rPr>
        <w:t>74005</w:t>
      </w:r>
    </w:p>
    <w:p>
      <w:r>
        <w:t>RT @NormSanders: I much prefer this classic blue and yellow Rams uniform to anything we've seen since that magical year. Not even close #st&amp;#8230;</w:t>
      </w:r>
    </w:p>
    <w:p>
      <w:r>
        <w:rPr>
          <w:b/>
          <w:u w:val="single"/>
        </w:rPr>
        <w:t>74006</w:t>
      </w:r>
    </w:p>
    <w:p>
      <w:r>
        <w:t>RT @NorrisDaGod: I ain't never had a basic bitch.. Never will &amp;#128175;</w:t>
      </w:r>
    </w:p>
    <w:p>
      <w:r>
        <w:rPr>
          <w:b/>
          <w:u w:val="single"/>
        </w:rPr>
        <w:t>74007</w:t>
      </w:r>
    </w:p>
    <w:p>
      <w:r>
        <w:t>RT @NorrisDaGod: I have no hoes &amp;#128581;</w:t>
      </w:r>
    </w:p>
    <w:p>
      <w:r>
        <w:rPr>
          <w:b/>
          <w:u w:val="single"/>
        </w:rPr>
        <w:t>74008</w:t>
      </w:r>
    </w:p>
    <w:p>
      <w:r>
        <w:t>RT @Norsu2: Democrats to push income inequality as top issue of 2014 http://t.co/6fMioxUIgK Charlie Baker (R) veers further left all in w D&amp;#8230;</w:t>
      </w:r>
    </w:p>
    <w:p>
      <w:r>
        <w:rPr>
          <w:b/>
          <w:u w:val="single"/>
        </w:rPr>
        <w:t>74009</w:t>
      </w:r>
    </w:p>
    <w:p>
      <w:r>
        <w:t>RT @Nostradamnisuck: Mary had a juicy clam,</w:t>
        <w:br/>
        <w:t>Was always good to go</w:t>
        <w:br/>
        <w:t>Little touch of boated man</w:t>
        <w:br/>
        <w:t>And she began to flow</w:t>
        <w:br/>
        <w:br/>
        <w:t>#HallmarkNostraCollecti&amp;#8230;</w:t>
      </w:r>
    </w:p>
    <w:p>
      <w:r>
        <w:rPr>
          <w:b/>
          <w:u w:val="single"/>
        </w:rPr>
        <w:t>74010</w:t>
      </w:r>
    </w:p>
    <w:p>
      <w:r>
        <w:t>RT @NotRapd2Tite: &amp;#8220;@VikkiNoSecrets: Nah we still up. RT @Tweets_NOchill: All the flat booty bitches asleep yet or Nah?&amp;#8221; Nope we outchea</w:t>
      </w:r>
    </w:p>
    <w:p>
      <w:r>
        <w:rPr>
          <w:b/>
          <w:u w:val="single"/>
        </w:rPr>
        <w:t>74011</w:t>
      </w:r>
    </w:p>
    <w:p>
      <w:r>
        <w:t>RT @NotSheriffWoody: Just smashed a bottle over buzz head because he's a cunt</w:t>
      </w:r>
    </w:p>
    <w:p>
      <w:r>
        <w:rPr>
          <w:b/>
          <w:u w:val="single"/>
        </w:rPr>
        <w:t>74012</w:t>
      </w:r>
    </w:p>
    <w:p>
      <w:r>
        <w:t>RT @NotWorldStar: When you drop all your hoes for one person and y'all don't end up together http://t.co/lLViTXweMX</w:t>
      </w:r>
    </w:p>
    <w:p>
      <w:r>
        <w:rPr>
          <w:b/>
          <w:u w:val="single"/>
        </w:rPr>
        <w:t>74013</w:t>
      </w:r>
    </w:p>
    <w:p>
      <w:r>
        <w:t>RT @NotYourRealPapa: #ThingsILikeToDo serenading your bitch</w:t>
      </w:r>
    </w:p>
    <w:p>
      <w:r>
        <w:rPr>
          <w:b/>
          <w:u w:val="single"/>
        </w:rPr>
        <w:t>74014</w:t>
      </w:r>
    </w:p>
    <w:p>
      <w:r>
        <w:t>RT @NothingLikeIt15: These hoes getting dressed up as hoes for Halloween, just to do what they always do every other night.</w:t>
      </w:r>
    </w:p>
    <w:p>
      <w:r>
        <w:rPr>
          <w:b/>
          <w:u w:val="single"/>
        </w:rPr>
        <w:t>74015</w:t>
      </w:r>
    </w:p>
    <w:p>
      <w:r>
        <w:t>RT @NotoriousBM95: @Abel312_ @_WhitePonyJr_ @fallenloki Stick to hockey faggot. You're finished</w:t>
      </w:r>
    </w:p>
    <w:p>
      <w:r>
        <w:rPr>
          <w:b/>
          <w:u w:val="single"/>
        </w:rPr>
        <w:t>74016</w:t>
      </w:r>
    </w:p>
    <w:p>
      <w:r>
        <w:t>RT @NotoriousB_l_G: Girlfriend = FaSho pussy.. Ho = Some mo pussy.. Dont lose your FaSho pussy, tryna get Some mo pussy, &amp;amp; end up with NO P&amp;#8230;</w:t>
      </w:r>
    </w:p>
    <w:p>
      <w:r>
        <w:rPr>
          <w:b/>
          <w:u w:val="single"/>
        </w:rPr>
        <w:t>74017</w:t>
      </w:r>
    </w:p>
    <w:p>
      <w:r>
        <w:t>RT @NotoriousJB_: &amp;#8220;@Von_VonRichter: Sometimes females are just fucking retarded bro. I swear I just want to kick y'all in the ovaries.&amp;#8221;</w:t>
      </w:r>
    </w:p>
    <w:p>
      <w:r>
        <w:rPr>
          <w:b/>
          <w:u w:val="single"/>
        </w:rPr>
        <w:t>74018</w:t>
      </w:r>
    </w:p>
    <w:p>
      <w:r>
        <w:t>RT @NotoriousSulo: This dyke is grabbing a handful of imagination http://t.co/JfO4ECzmUl</w:t>
      </w:r>
    </w:p>
    <w:p>
      <w:r>
        <w:rPr>
          <w:b/>
          <w:u w:val="single"/>
        </w:rPr>
        <w:t>74019</w:t>
      </w:r>
    </w:p>
    <w:p>
      <w:r>
        <w:t>RT @Now_Thats_Fresh: Any song with Tyga in it is trash</w:t>
      </w:r>
    </w:p>
    <w:p>
      <w:r>
        <w:rPr>
          <w:b/>
          <w:u w:val="single"/>
        </w:rPr>
        <w:t>74020</w:t>
      </w:r>
    </w:p>
    <w:p>
      <w:r>
        <w:t>RT @Now_Thats_Fresh: Eddy Murphy,the first celebrity to be spotted in public with a Durag AND a White bitch. Monumental #DuragHistoryWeek h&amp;#8230;</w:t>
      </w:r>
    </w:p>
    <w:p>
      <w:r>
        <w:rPr>
          <w:b/>
          <w:u w:val="single"/>
        </w:rPr>
        <w:t>74021</w:t>
      </w:r>
    </w:p>
    <w:p>
      <w:r>
        <w:t>RT @Now_Thats_Fresh: Every Seth McFarlene cartoon is trash yall love low iq comedy</w:t>
      </w:r>
    </w:p>
    <w:p>
      <w:r>
        <w:rPr>
          <w:b/>
          <w:u w:val="single"/>
        </w:rPr>
        <w:t>74022</w:t>
      </w:r>
    </w:p>
    <w:p>
      <w:r>
        <w:t>RT @Now_Thats_Fresh: Hoes love exposing other hoes on twitter</w:t>
      </w:r>
    </w:p>
    <w:p>
      <w:r>
        <w:rPr>
          <w:b/>
          <w:u w:val="single"/>
        </w:rPr>
        <w:t>74023</w:t>
      </w:r>
    </w:p>
    <w:p>
      <w:r>
        <w:t>RT @Now_Thats_Fresh: I bet its higher than that RT @_DealMethToKids: &amp;#8220;Why do you think all women are hoes? Not all of us are hoes.&amp;#8221; http://&amp;#8230;</w:t>
      </w:r>
    </w:p>
    <w:p>
      <w:r>
        <w:rPr>
          <w:b/>
          <w:u w:val="single"/>
        </w:rPr>
        <w:t>74024</w:t>
      </w:r>
    </w:p>
    <w:p>
      <w:r>
        <w:t>RT @Now_Thats_Fresh: Lmao you gotta chill RT @FlyoutChase: You bitches still fat</w:t>
      </w:r>
    </w:p>
    <w:p>
      <w:r>
        <w:rPr>
          <w:b/>
          <w:u w:val="single"/>
        </w:rPr>
        <w:t>74025</w:t>
      </w:r>
    </w:p>
    <w:p>
      <w:r>
        <w:t>RT @Now_Thats_Fresh: The club Promoter tweet "fucked another niggas bitch last night. Lol Successful nite" you RT the tweet &amp;amp; laugh. THAT W&amp;#8230;</w:t>
      </w:r>
    </w:p>
    <w:p>
      <w:r>
        <w:rPr>
          <w:b/>
          <w:u w:val="single"/>
        </w:rPr>
        <w:t>74026</w:t>
      </w:r>
    </w:p>
    <w:p>
      <w:r>
        <w:t>RT @Now_Thats_Fresh: When you sit down and realize you really dont got bitches http://t.co/qdfHYALKA1</w:t>
      </w:r>
    </w:p>
    <w:p>
      <w:r>
        <w:rPr>
          <w:b/>
          <w:u w:val="single"/>
        </w:rPr>
        <w:t>74027</w:t>
      </w:r>
    </w:p>
    <w:p>
      <w:r>
        <w:t>RT @Now_Thats_Fresh: YG threw a pool party and wore pants with chucks. His sole purpose of throwing that party was to fuck bitches out there</w:t>
      </w:r>
    </w:p>
    <w:p>
      <w:r>
        <w:rPr>
          <w:b/>
          <w:u w:val="single"/>
        </w:rPr>
        <w:t>74028</w:t>
      </w:r>
    </w:p>
    <w:p>
      <w:r>
        <w:t>RT @Now_Thats_Fresh: Your girl's hoe friends gonna gas her to cheat on you. A tall nigga with abs start stroking on her in the club &amp;amp; they &amp;#8230;</w:t>
      </w:r>
    </w:p>
    <w:p>
      <w:r>
        <w:rPr>
          <w:b/>
          <w:u w:val="single"/>
        </w:rPr>
        <w:t>74029</w:t>
      </w:r>
    </w:p>
    <w:p>
      <w:r>
        <w:t>RT @Noworriezzzz: Don't lie to me bitch I'm giving you my heart</w:t>
      </w:r>
    </w:p>
    <w:p>
      <w:r>
        <w:rPr>
          <w:b/>
          <w:u w:val="single"/>
        </w:rPr>
        <w:t>74030</w:t>
      </w:r>
    </w:p>
    <w:p>
      <w:r>
        <w:t>RT @Noworriezzzz: Two hoes arguing bout who fucking who for x amount of money lol what</w:t>
      </w:r>
    </w:p>
    <w:p>
      <w:r>
        <w:rPr>
          <w:b/>
          <w:u w:val="single"/>
        </w:rPr>
        <w:t>74031</w:t>
      </w:r>
    </w:p>
    <w:p>
      <w:r>
        <w:t>RT @NudeGameHeavy: After u finger an asian bitch http://t.co/4urQaJ180u</w:t>
      </w:r>
    </w:p>
    <w:p>
      <w:r>
        <w:rPr>
          <w:b/>
          <w:u w:val="single"/>
        </w:rPr>
        <w:t>74032</w:t>
      </w:r>
    </w:p>
    <w:p>
      <w:r>
        <w:t xml:space="preserve">RT @Null_Hypothesiz: Omg you own a microwave!? </w:t>
        <w:br/>
        <w:t>Fancy bitch</w:t>
      </w:r>
    </w:p>
    <w:p>
      <w:r>
        <w:rPr>
          <w:b/>
          <w:u w:val="single"/>
        </w:rPr>
        <w:t>74033</w:t>
      </w:r>
    </w:p>
    <w:p>
      <w:r>
        <w:t>RT @NunuB__: When you cracking jokes on your friend in the bitch take it to far. http://t.co/7VXUf6W048</w:t>
      </w:r>
    </w:p>
    <w:p>
      <w:r>
        <w:rPr>
          <w:b/>
          <w:u w:val="single"/>
        </w:rPr>
        <w:t>74034</w:t>
      </w:r>
    </w:p>
    <w:p>
      <w:r>
        <w:t>RT @NuteIla: when I die on flappy bird http://t.co/HKNUTfDVJZ</w:t>
      </w:r>
    </w:p>
    <w:p>
      <w:r>
        <w:rPr>
          <w:b/>
          <w:u w:val="single"/>
        </w:rPr>
        <w:t>74035</w:t>
      </w:r>
    </w:p>
    <w:p>
      <w:r>
        <w:t>RT @Nyash_Whisperer: After these shows yall bitches imitate n wonder u I say d things I say</w:t>
      </w:r>
    </w:p>
    <w:p>
      <w:r>
        <w:rPr>
          <w:b/>
          <w:u w:val="single"/>
        </w:rPr>
        <w:t>74036</w:t>
      </w:r>
    </w:p>
    <w:p>
      <w:r>
        <w:t>RT @O3_Millz: &amp;#8220;@1BookieG: @O3_Millz @xDSmooth idk who gave that bitch my name&amp;#8221; idk who gave that bitch my name or number &amp;#128530; Anti Captain Sav&amp;#8230;</w:t>
      </w:r>
    </w:p>
    <w:p>
      <w:r>
        <w:rPr>
          <w:b/>
          <w:u w:val="single"/>
        </w:rPr>
        <w:t>74037</w:t>
      </w:r>
    </w:p>
    <w:p>
      <w:r>
        <w:t>RT @O3_Millz: &amp;#8220;@1BookieG: @O3_Millz the last bitch I fucked was a mixed breed&amp;#8221; &amp;#128175;&amp;#128175;&amp;#128175;&amp;#128514;&amp;#128514;&amp;#128514;</w:t>
      </w:r>
    </w:p>
    <w:p>
      <w:r>
        <w:rPr>
          <w:b/>
          <w:u w:val="single"/>
        </w:rPr>
        <w:t>74038</w:t>
      </w:r>
    </w:p>
    <w:p>
      <w:r>
        <w:t>RT @O3_Millz: &amp;#8220;@xDSmooth: @1BookieG bitch we RMP fuck who don't like&amp;#8221; I don't like &amp;#128530;&amp;#128530;&amp;#128530;</w:t>
      </w:r>
    </w:p>
    <w:p>
      <w:r>
        <w:rPr>
          <w:b/>
          <w:u w:val="single"/>
        </w:rPr>
        <w:t>74039</w:t>
      </w:r>
    </w:p>
    <w:p>
      <w:r>
        <w:t>RT @O3_Millz: Black pussy remind me of roast beef, white pussy remind me of cheesecake and Mixed girl pussy remind me of Apple Pie.. &amp;#128175;&amp;#128175;</w:t>
      </w:r>
    </w:p>
    <w:p>
      <w:r>
        <w:rPr>
          <w:b/>
          <w:u w:val="single"/>
        </w:rPr>
        <w:t>74040</w:t>
      </w:r>
    </w:p>
    <w:p>
      <w:r>
        <w:t>RT @O3_Millz: Had to block his bitch ass</w:t>
      </w:r>
    </w:p>
    <w:p>
      <w:r>
        <w:rPr>
          <w:b/>
          <w:u w:val="single"/>
        </w:rPr>
        <w:t>74041</w:t>
      </w:r>
    </w:p>
    <w:p>
      <w:r>
        <w:t>RT @O3_Millz: I wonder if mfers gon be mad I took they bitch &amp;#128064;&amp;#128514;&amp;#128514;</w:t>
      </w:r>
    </w:p>
    <w:p>
      <w:r>
        <w:rPr>
          <w:b/>
          <w:u w:val="single"/>
        </w:rPr>
        <w:t>74042</w:t>
      </w:r>
    </w:p>
    <w:p>
      <w:r>
        <w:t>RT @O3_Millz: I'm just saying at one point in my life Deonte took and cuffed my bitch &amp;#128175;&amp;#128175; a year later I fucked his &amp;#128514;&amp;#128514;&amp;#128175;</w:t>
      </w:r>
    </w:p>
    <w:p>
      <w:r>
        <w:rPr>
          <w:b/>
          <w:u w:val="single"/>
        </w:rPr>
        <w:t>74043</w:t>
      </w:r>
    </w:p>
    <w:p>
      <w:r>
        <w:t>RT @O3_Millz: Wish I could get drunk tonight.. But my hoe ass drinkin buddy sick &amp;#128530;&amp;#128530;&amp;#128586;&amp;#128567; @1BookieG and the other one left &amp;#128530;&amp;#9992;&amp;#65039;&amp;#128640;&amp;#128186; @xDSmooth</w:t>
      </w:r>
    </w:p>
    <w:p>
      <w:r>
        <w:rPr>
          <w:b/>
          <w:u w:val="single"/>
        </w:rPr>
        <w:t>74044</w:t>
      </w:r>
    </w:p>
    <w:p>
      <w:r>
        <w:t>RT @O3_Millz: Yeah he a bitch &amp;#128175;&amp;#128175;&amp;#128175;&amp;#128548;&amp;#128548;</w:t>
      </w:r>
    </w:p>
    <w:p>
      <w:r>
        <w:rPr>
          <w:b/>
          <w:u w:val="single"/>
        </w:rPr>
        <w:t>74045</w:t>
      </w:r>
    </w:p>
    <w:p>
      <w:r>
        <w:t>RT @OGBEARD: And he still wont get no bitches RT "@willyroast2: Wow wtf http://t.co/h4NUr7ZzB8""</w:t>
      </w:r>
    </w:p>
    <w:p>
      <w:r>
        <w:rPr>
          <w:b/>
          <w:u w:val="single"/>
        </w:rPr>
        <w:t>74046</w:t>
      </w:r>
    </w:p>
    <w:p>
      <w:r>
        <w:t>RT @OGBEARD: If I got $50 and my girl got $0 then I still got $50 cause that bitch should have a job.</w:t>
      </w:r>
    </w:p>
    <w:p>
      <w:r>
        <w:rPr>
          <w:b/>
          <w:u w:val="single"/>
        </w:rPr>
        <w:t>74047</w:t>
      </w:r>
    </w:p>
    <w:p>
      <w:r>
        <w:t>RT @OGBEARD: Some of y'all bitches can't even grow this on yo damn head http://t.co/lYKqlHq0wT</w:t>
      </w:r>
    </w:p>
    <w:p>
      <w:r>
        <w:rPr>
          <w:b/>
          <w:u w:val="single"/>
        </w:rPr>
        <w:t>74048</w:t>
      </w:r>
    </w:p>
    <w:p>
      <w:r>
        <w:t>RT @OGBitchh: god damn thats one manly bitch.</w:t>
      </w:r>
    </w:p>
    <w:p>
      <w:r>
        <w:rPr>
          <w:b/>
          <w:u w:val="single"/>
        </w:rPr>
        <w:t>74049</w:t>
      </w:r>
    </w:p>
    <w:p>
      <w:r>
        <w:t>RT @OGMarcusC: !!!! &amp;#8220;@RapAboutCereal: Jay Z verse trash. http://t.co/eYb3B08BTM&amp;#8221;</w:t>
      </w:r>
    </w:p>
    <w:p>
      <w:r>
        <w:rPr>
          <w:b/>
          <w:u w:val="single"/>
        </w:rPr>
        <w:t>74050</w:t>
      </w:r>
    </w:p>
    <w:p>
      <w:r>
        <w:t>RT @OGMarcusC: I hate stereotypes. Preconceived notions that black men are athletes or criminals.. Black women are ghetto and confined to t&amp;#8230;</w:t>
      </w:r>
    </w:p>
    <w:p>
      <w:r>
        <w:rPr>
          <w:b/>
          <w:u w:val="single"/>
        </w:rPr>
        <w:t>74051</w:t>
      </w:r>
    </w:p>
    <w:p>
      <w:r>
        <w:t>RT @OGSITTI: side hoe: hey, this is my boyfriend</w:t>
        <w:br/>
        <w:br/>
        <w:t>me: http://t.co/On9Hex5L4t</w:t>
      </w:r>
    </w:p>
    <w:p>
      <w:r>
        <w:rPr>
          <w:b/>
          <w:u w:val="single"/>
        </w:rPr>
        <w:t>74052</w:t>
      </w:r>
    </w:p>
    <w:p>
      <w:r>
        <w:t>RT @OGTREEZ: Lol niggas only act nice when they think pussy is the reward. https://t.co/tH6QOq4Nep</w:t>
      </w:r>
    </w:p>
    <w:p>
      <w:r>
        <w:rPr>
          <w:b/>
          <w:u w:val="single"/>
        </w:rPr>
        <w:t>74053</w:t>
      </w:r>
    </w:p>
    <w:p>
      <w:r>
        <w:t>RT @OGTREEZ: Steve found out you can't call Taiquaniesha a "stupid fuckin cunt" like you can w Becky http://t.co/3A5qGki97B</w:t>
      </w:r>
    </w:p>
    <w:p>
      <w:r>
        <w:rPr>
          <w:b/>
          <w:u w:val="single"/>
        </w:rPr>
        <w:t>74054</w:t>
      </w:r>
    </w:p>
    <w:p>
      <w:r>
        <w:t>RT @OGTREEZ: When bae fights your side hoe &amp;amp; wins http://t.co/tbdidTYOtt</w:t>
      </w:r>
    </w:p>
    <w:p>
      <w:r>
        <w:rPr>
          <w:b/>
          <w:u w:val="single"/>
        </w:rPr>
        <w:t>74055</w:t>
      </w:r>
    </w:p>
    <w:p>
      <w:r>
        <w:t>RT @OG_Kicks: I love my girlfriend she be shitting on y'all hoes. &amp;#128514;&amp;#128175;</w:t>
      </w:r>
    </w:p>
    <w:p>
      <w:r>
        <w:rPr>
          <w:b/>
          <w:u w:val="single"/>
        </w:rPr>
        <w:t>74056</w:t>
      </w:r>
    </w:p>
    <w:p>
      <w:r>
        <w:t>RT @OG_Mellow: Kevin Gates said "real niggas eat booty, real niggas please they bitches, ION GET TIEDDD" &amp;#128514;&amp;#128564;&amp;#128564;&amp;#128564;&amp;#128567;&amp;#128567;&amp;#128567;&amp;#128567;&amp;#128567;&amp;#128567;</w:t>
      </w:r>
    </w:p>
    <w:p>
      <w:r>
        <w:rPr>
          <w:b/>
          <w:u w:val="single"/>
        </w:rPr>
        <w:t>74057</w:t>
      </w:r>
    </w:p>
    <w:p>
      <w:r>
        <w:t>RT @OG_Steep: I dislike them weed men that bless u a couple times then begin ta tax ya , like damn pussy you tryna play a pothead</w:t>
      </w:r>
    </w:p>
    <w:p>
      <w:r>
        <w:rPr>
          <w:b/>
          <w:u w:val="single"/>
        </w:rPr>
        <w:t>74058</w:t>
      </w:r>
    </w:p>
    <w:p>
      <w:r>
        <w:t>RT @OGsmoky: @_100d I'm tryna smoke some dope in that bitch lol</w:t>
      </w:r>
    </w:p>
    <w:p>
      <w:r>
        <w:rPr>
          <w:b/>
          <w:u w:val="single"/>
        </w:rPr>
        <w:t>74059</w:t>
      </w:r>
    </w:p>
    <w:p>
      <w:r>
        <w:t>RT @OHHHME: I just want the money, ian trippin on these hoes</w:t>
      </w:r>
    </w:p>
    <w:p>
      <w:r>
        <w:rPr>
          <w:b/>
          <w:u w:val="single"/>
        </w:rPr>
        <w:t>74060</w:t>
      </w:r>
    </w:p>
    <w:p>
      <w:r>
        <w:t>RT @OITNBHumor: Guess who stole/fucked yo bitch? http://t.co/0YZGrtegAq</w:t>
      </w:r>
    </w:p>
    <w:p>
      <w:r>
        <w:rPr>
          <w:b/>
          <w:u w:val="single"/>
        </w:rPr>
        <w:t>74061</w:t>
      </w:r>
    </w:p>
    <w:p>
      <w:r>
        <w:t>RT @OLDBROOKLYNJIM: Only in #Cleveland are #browns fans going to bitch about a blow out win this week. #Believeland #GoBrowns</w:t>
      </w:r>
    </w:p>
    <w:p>
      <w:r>
        <w:rPr>
          <w:b/>
          <w:u w:val="single"/>
        </w:rPr>
        <w:t>74062</w:t>
      </w:r>
    </w:p>
    <w:p>
      <w:r>
        <w:t>RT @OMAdoee: I feel like mean girls are the only really really loyal ones. Lemme find me a bitch that hurt my feelings lol</w:t>
      </w:r>
    </w:p>
    <w:p>
      <w:r>
        <w:rPr>
          <w:b/>
          <w:u w:val="single"/>
        </w:rPr>
        <w:t>74063</w:t>
      </w:r>
    </w:p>
    <w:p>
      <w:r>
        <w:t>RT @OMGDizzyStarz: @1stName_Bravo aye at least that bitch hot boxed lmao</w:t>
      </w:r>
    </w:p>
    <w:p>
      <w:r>
        <w:rPr>
          <w:b/>
          <w:u w:val="single"/>
        </w:rPr>
        <w:t>74064</w:t>
      </w:r>
    </w:p>
    <w:p>
      <w:r>
        <w:t>RT @OMGitsBabyJoe: Don't talk behind my back I hate that pussy shit</w:t>
      </w:r>
    </w:p>
    <w:p>
      <w:r>
        <w:rPr>
          <w:b/>
          <w:u w:val="single"/>
        </w:rPr>
        <w:t>74065</w:t>
      </w:r>
    </w:p>
    <w:p>
      <w:r>
        <w:t>RT @OMGitsBabyJoe: I fucked your bitch a hunned times , what the fuck your bitch got on her mind? My fuckin dick..</w:t>
      </w:r>
    </w:p>
    <w:p>
      <w:r>
        <w:rPr>
          <w:b/>
          <w:u w:val="single"/>
        </w:rPr>
        <w:t>74066</w:t>
      </w:r>
    </w:p>
    <w:p>
      <w:r>
        <w:t>RT @ONAdreamCHASE: Iggy Azalea that bitch &amp;#128588;</w:t>
      </w:r>
    </w:p>
    <w:p>
      <w:r>
        <w:rPr>
          <w:b/>
          <w:u w:val="single"/>
        </w:rPr>
        <w:t>74067</w:t>
      </w:r>
    </w:p>
    <w:p>
      <w:r>
        <w:t>RT @OPP_YouKnowMe: Tell these hoes that they gotta glo up one day.</w:t>
      </w:r>
    </w:p>
    <w:p>
      <w:r>
        <w:rPr>
          <w:b/>
          <w:u w:val="single"/>
        </w:rPr>
        <w:t>74068</w:t>
      </w:r>
    </w:p>
    <w:p>
      <w:r>
        <w:t>RT @OSAY_it_aint_so: &amp;#8220;@fvxkgvld: when a ghetto girl tries to read in class pt1 https://t.co/uW7aBqBToC&amp;#8221; LMAOOO</w:t>
      </w:r>
    </w:p>
    <w:p>
      <w:r>
        <w:rPr>
          <w:b/>
          <w:u w:val="single"/>
        </w:rPr>
        <w:t>74069</w:t>
      </w:r>
    </w:p>
    <w:p>
      <w:r>
        <w:t>RT @OTBVA: mook gon wi 3-0 but this battle is bad</w:t>
      </w:r>
    </w:p>
    <w:p>
      <w:r>
        <w:rPr>
          <w:b/>
          <w:u w:val="single"/>
        </w:rPr>
        <w:t>74070</w:t>
      </w:r>
    </w:p>
    <w:p>
      <w:r>
        <w:t>RT @OTBVA: these judges are fuckin retarded</w:t>
      </w:r>
    </w:p>
    <w:p>
      <w:r>
        <w:rPr>
          <w:b/>
          <w:u w:val="single"/>
        </w:rPr>
        <w:t>74071</w:t>
      </w:r>
    </w:p>
    <w:p>
      <w:r>
        <w:t>RT @OTDsFinest: ......Roses&amp;#127801;Are red Violets are blue.. You ain't gonna know when yo bitch tops The Crew &amp;#128175;</w:t>
      </w:r>
    </w:p>
    <w:p>
      <w:r>
        <w:rPr>
          <w:b/>
          <w:u w:val="single"/>
        </w:rPr>
        <w:t>74072</w:t>
      </w:r>
    </w:p>
    <w:p>
      <w:r>
        <w:t>RT @OTRAUpdates2015: Rumours that the boys will be touring around the world for OTRA Tour and it will end in the UK/Ireland as a welcome ho&amp;#8230;</w:t>
      </w:r>
    </w:p>
    <w:p>
      <w:r>
        <w:rPr>
          <w:b/>
          <w:u w:val="single"/>
        </w:rPr>
        <w:t>74073</w:t>
      </w:r>
    </w:p>
    <w:p>
      <w:r>
        <w:t>RT @O_MyGotti: you have a girlfriend, stop asking these hoes to be your bestfriend.</w:t>
      </w:r>
    </w:p>
    <w:p>
      <w:r>
        <w:rPr>
          <w:b/>
          <w:u w:val="single"/>
        </w:rPr>
        <w:t>74074</w:t>
      </w:r>
    </w:p>
    <w:p>
      <w:r>
        <w:t>RT @O_ShitItsLaura: &amp;#8220;@yadirasarmiento: you can be skinny and still be ugly stop acting like being thin is beautiful dumb bitch .&amp;#8221; &amp;#128514;&amp;#128079;</w:t>
      </w:r>
    </w:p>
    <w:p>
      <w:r>
        <w:rPr>
          <w:b/>
          <w:u w:val="single"/>
        </w:rPr>
        <w:t>74075</w:t>
      </w:r>
    </w:p>
    <w:p>
      <w:r>
        <w:t>RT @O_ShitItsLaura: Good day with these 2 bitches @yadirasarmiento @Jessycaa_Rubi &amp;#128536;&amp;#9996;</w:t>
      </w:r>
    </w:p>
    <w:p>
      <w:r>
        <w:rPr>
          <w:b/>
          <w:u w:val="single"/>
        </w:rPr>
        <w:t>74076</w:t>
      </w:r>
    </w:p>
    <w:p>
      <w:r>
        <w:t>RT @O_ShitItsLaura: With ma bitch c: @yadirasarmiento</w:t>
      </w:r>
    </w:p>
    <w:p>
      <w:r>
        <w:rPr>
          <w:b/>
          <w:u w:val="single"/>
        </w:rPr>
        <w:t>74077</w:t>
      </w:r>
    </w:p>
    <w:p>
      <w:r>
        <w:t>RT @O_tunj: Dance monkey dance</w:t>
      </w:r>
    </w:p>
    <w:p>
      <w:r>
        <w:rPr>
          <w:b/>
          <w:u w:val="single"/>
        </w:rPr>
        <w:t>74078</w:t>
      </w:r>
    </w:p>
    <w:p>
      <w:r>
        <w:t>RT @ObamaStrawman: Joan Rivers said I was gay and Michelle was a tranny. Perhaps her death was no accident. See Clinton's and Ron Brown/Vin&amp;#8230;</w:t>
      </w:r>
    </w:p>
    <w:p>
      <w:r>
        <w:rPr>
          <w:b/>
          <w:u w:val="single"/>
        </w:rPr>
        <w:t>74079</w:t>
      </w:r>
    </w:p>
    <w:p>
      <w:r>
        <w:t>RT @ObeyKingKelvin: &amp;#8220;@MellyDaKing_: Just gotta remind bae you got no hoes http://t.co/TfcInxlqhV&amp;#8221;&amp;#128514;</w:t>
      </w:r>
    </w:p>
    <w:p>
      <w:r>
        <w:rPr>
          <w:b/>
          <w:u w:val="single"/>
        </w:rPr>
        <w:t>74080</w:t>
      </w:r>
    </w:p>
    <w:p>
      <w:r>
        <w:t>RT @ObieOneHHH: If I was a top tier MC I would publicly announce that the point of my tour is to have sex w/the baddest bitches of each cit&amp;#8230;</w:t>
      </w:r>
    </w:p>
    <w:p>
      <w:r>
        <w:rPr>
          <w:b/>
          <w:u w:val="single"/>
        </w:rPr>
        <w:t>74081</w:t>
      </w:r>
    </w:p>
    <w:p>
      <w:r>
        <w:t>RT @OfficialA1King: The face you make when you see a hoe trying to preach on twitter http://t.co/2T1UkUDQBw</w:t>
      </w:r>
    </w:p>
    <w:p>
      <w:r>
        <w:rPr>
          <w:b/>
          <w:u w:val="single"/>
        </w:rPr>
        <w:t>74082</w:t>
      </w:r>
    </w:p>
    <w:p>
      <w:r>
        <w:t>RT @OfficialAmiyah: Cheers to you, you stupid bitch. http://t.co/xPSEgYefCb</w:t>
      </w:r>
    </w:p>
    <w:p>
      <w:r>
        <w:rPr>
          <w:b/>
          <w:u w:val="single"/>
        </w:rPr>
        <w:t>74083</w:t>
      </w:r>
    </w:p>
    <w:p>
      <w:r>
        <w:t>RT @OfficialKingDre: Lightskin bitches crying they ain't got no valentine. Bitch maybe you should've read some of them 400 unreads msgs. Yo&amp;#8230;</w:t>
      </w:r>
    </w:p>
    <w:p>
      <w:r>
        <w:rPr>
          <w:b/>
          <w:u w:val="single"/>
        </w:rPr>
        <w:t>74084</w:t>
      </w:r>
    </w:p>
    <w:p>
      <w:r>
        <w:t>RT @OfficialKingDre: WTF did this bitch do? &amp;#128514;&amp;#128514; https://t.co/5BFuSp9bfn</w:t>
      </w:r>
    </w:p>
    <w:p>
      <w:r>
        <w:rPr>
          <w:b/>
          <w:u w:val="single"/>
        </w:rPr>
        <w:t>74085</w:t>
      </w:r>
    </w:p>
    <w:p>
      <w:r>
        <w:t>RT @OfficialKingDre: bitch you guessed it https://t.co/DCsu5vQbpl</w:t>
      </w:r>
    </w:p>
    <w:p>
      <w:r>
        <w:rPr>
          <w:b/>
          <w:u w:val="single"/>
        </w:rPr>
        <w:t>74086</w:t>
      </w:r>
    </w:p>
    <w:p>
      <w:r>
        <w:t>RT @OfficiallyIce: "That's why you're so good at this game. Cause u sit on your unemployed nigger ass playing all day."</w:t>
      </w:r>
    </w:p>
    <w:p>
      <w:r>
        <w:rPr>
          <w:b/>
          <w:u w:val="single"/>
        </w:rPr>
        <w:t>74087</w:t>
      </w:r>
    </w:p>
    <w:p>
      <w:r>
        <w:t>RT @OfficiallyIce: Lemme make sure I got this right. As good as the pussy is, I'm supposed to pull OUT when I bust? Nigga please.</w:t>
      </w:r>
    </w:p>
    <w:p>
      <w:r>
        <w:rPr>
          <w:b/>
          <w:u w:val="single"/>
        </w:rPr>
        <w:t>74088</w:t>
      </w:r>
    </w:p>
    <w:p>
      <w:r>
        <w:t>RT @OfficiallyIce: Lmaoooo RT @SourpowerDre: @OfficiallyIce fam I stabbed a person once in COD ghost and he said I stab like a nigger</w:t>
      </w:r>
    </w:p>
    <w:p>
      <w:r>
        <w:rPr>
          <w:b/>
          <w:u w:val="single"/>
        </w:rPr>
        <w:t>74089</w:t>
      </w:r>
    </w:p>
    <w:p>
      <w:r>
        <w:t>RT @OfficiallyIce: Nigga. The homemade tuna salad wit the saltine crackers tho?</w:t>
      </w:r>
    </w:p>
    <w:p>
      <w:r>
        <w:rPr>
          <w:b/>
          <w:u w:val="single"/>
        </w:rPr>
        <w:t>74090</w:t>
      </w:r>
    </w:p>
    <w:p>
      <w:r>
        <w:t>RT @OfficiallyIce: RT @Manatti23: "I fucked your bitch cause she gave me a boner, she went down twice like Adrien Broner..." #FreckBars</w:t>
      </w:r>
    </w:p>
    <w:p>
      <w:r>
        <w:rPr>
          <w:b/>
          <w:u w:val="single"/>
        </w:rPr>
        <w:t>74091</w:t>
      </w:r>
    </w:p>
    <w:p>
      <w:r>
        <w:t>RT @OfficiallyIce: U might be a faggot if u pull outta the pussy to bust bro.</w:t>
      </w:r>
    </w:p>
    <w:p>
      <w:r>
        <w:rPr>
          <w:b/>
          <w:u w:val="single"/>
        </w:rPr>
        <w:t>74092</w:t>
      </w:r>
    </w:p>
    <w:p>
      <w:r>
        <w:t>RT @OfficiallyReid: Hoes be getting loose then move to other cities once everybody finds out they a hoe lol.</w:t>
      </w:r>
    </w:p>
    <w:p>
      <w:r>
        <w:rPr>
          <w:b/>
          <w:u w:val="single"/>
        </w:rPr>
        <w:t>74093</w:t>
      </w:r>
    </w:p>
    <w:p>
      <w:r>
        <w:t>RT @Officialsed_: Most relationships end because bitches wanna take advice from their lonely ass single friends! &amp;#128514;&amp;#128514;&amp;#128514;</w:t>
      </w:r>
    </w:p>
    <w:p>
      <w:r>
        <w:rPr>
          <w:b/>
          <w:u w:val="single"/>
        </w:rPr>
        <w:t>74094</w:t>
      </w:r>
    </w:p>
    <w:p>
      <w:r>
        <w:t>RT @OgMonday: &amp;#8220;@Satisfied_x: ESJ got some ugly hoes yeah, and them Leon G. Students ain't making no better. 99.9 of em fugly.&amp;#8221;&amp;#128128;&amp;#128128;</w:t>
      </w:r>
    </w:p>
    <w:p>
      <w:r>
        <w:rPr>
          <w:b/>
          <w:u w:val="single"/>
        </w:rPr>
        <w:t>74095</w:t>
      </w:r>
    </w:p>
    <w:p>
      <w:r>
        <w:t>RT @OhArias: I make the pussy cringe http://t.co/LNB2UXXQem</w:t>
      </w:r>
    </w:p>
    <w:p>
      <w:r>
        <w:rPr>
          <w:b/>
          <w:u w:val="single"/>
        </w:rPr>
        <w:t>74096</w:t>
      </w:r>
    </w:p>
    <w:p>
      <w:r>
        <w:t>RT @OhEmmeG: RT if bitches are thirsty but you Hungarian</w:t>
      </w:r>
    </w:p>
    <w:p>
      <w:r>
        <w:rPr>
          <w:b/>
          <w:u w:val="single"/>
        </w:rPr>
        <w:t>74097</w:t>
      </w:r>
    </w:p>
    <w:p>
      <w:r>
        <w:t>RT @OhEmmeG: just because you "not official" doesnt mean you can act like complete trash and be free from acting like a decent human being</w:t>
      </w:r>
    </w:p>
    <w:p>
      <w:r>
        <w:rPr>
          <w:b/>
          <w:u w:val="single"/>
        </w:rPr>
        <w:t>74098</w:t>
      </w:r>
    </w:p>
    <w:p>
      <w:r>
        <w:t>RT @OhLawdItsNiesha: I swear that bitch.... can not talk... but I love her attitude bruh.. #LHHATL</w:t>
      </w:r>
    </w:p>
    <w:p>
      <w:r>
        <w:rPr>
          <w:b/>
          <w:u w:val="single"/>
        </w:rPr>
        <w:t>74099</w:t>
      </w:r>
    </w:p>
    <w:p>
      <w:r>
        <w:t>RT @OhLawdItsNiesha: That hoe Brittish got the fuckin NERVE</w:t>
      </w:r>
    </w:p>
    <w:p>
      <w:r>
        <w:rPr>
          <w:b/>
          <w:u w:val="single"/>
        </w:rPr>
        <w:t>74100</w:t>
      </w:r>
    </w:p>
    <w:p>
      <w:r>
        <w:t>RT @OhLawdItsNiesha: That hoe ain't shit</w:t>
      </w:r>
    </w:p>
    <w:p>
      <w:r>
        <w:rPr>
          <w:b/>
          <w:u w:val="single"/>
        </w:rPr>
        <w:t>74101</w:t>
      </w:r>
    </w:p>
    <w:p>
      <w:r>
        <w:t>RT @OhLawdItsNiesha: This hoe swear to God that boy fuckin everybody..</w:t>
      </w:r>
    </w:p>
    <w:p>
      <w:r>
        <w:rPr>
          <w:b/>
          <w:u w:val="single"/>
        </w:rPr>
        <w:t>74102</w:t>
      </w:r>
    </w:p>
    <w:p>
      <w:r>
        <w:t>RT @OhLeyo_: @vin_chenzo1 I'm a joke having hoes ain't shit, I'm just looking for the first girl I loved when I'm in these bitches. That's &amp;#8230;</w:t>
      </w:r>
    </w:p>
    <w:p>
      <w:r>
        <w:rPr>
          <w:b/>
          <w:u w:val="single"/>
        </w:rPr>
        <w:t>74103</w:t>
      </w:r>
    </w:p>
    <w:p>
      <w:r>
        <w:t>RT @OhSnapsItsShaq: Having hoes fun till you lose that girl that you really wanted over them hoes ..</w:t>
      </w:r>
    </w:p>
    <w:p>
      <w:r>
        <w:rPr>
          <w:b/>
          <w:u w:val="single"/>
        </w:rPr>
        <w:t>74104</w:t>
      </w:r>
    </w:p>
    <w:p>
      <w:r>
        <w:t>RT @OhSnapsItsShaq: I feel like no matter how much of a hoe she is if the right nigga put her in her place she gone change .</w:t>
      </w:r>
    </w:p>
    <w:p>
      <w:r>
        <w:rPr>
          <w:b/>
          <w:u w:val="single"/>
        </w:rPr>
        <w:t>74105</w:t>
      </w:r>
    </w:p>
    <w:p>
      <w:r>
        <w:t>RT @OhSoDestinee: &amp;#8220;@iDocLyfe: That 'Ouija' movie look like trash&amp;#8221; its really good.</w:t>
      </w:r>
    </w:p>
    <w:p>
      <w:r>
        <w:rPr>
          <w:b/>
          <w:u w:val="single"/>
        </w:rPr>
        <w:t>74106</w:t>
      </w:r>
    </w:p>
    <w:p>
      <w:r>
        <w:t>RT @OhWowThatsAwk: a girl tweeted "you might be ghetto if u bring food from outside into the movies"</w:t>
        <w:br/>
        <w:br/>
        <w:t>no u might be stupid if u pay 4.99 fo&amp;#8230;</w:t>
      </w:r>
    </w:p>
    <w:p>
      <w:r>
        <w:rPr>
          <w:b/>
          <w:u w:val="single"/>
        </w:rPr>
        <w:t>74107</w:t>
      </w:r>
    </w:p>
    <w:p>
      <w:r>
        <w:t>RT @OhYouNanciHuh: Talmbout "I graduate next month" word? Congrats! What in? "safe food handling" bitch...if you don't flee from me with th&amp;#8230;</w:t>
      </w:r>
    </w:p>
    <w:p>
      <w:r>
        <w:rPr>
          <w:b/>
          <w:u w:val="single"/>
        </w:rPr>
        <w:t>74108</w:t>
      </w:r>
    </w:p>
    <w:p>
      <w:r>
        <w:t>RT @Oh_My_Nina: Amen. RT @IgnorantLesbian: Overall bitches, do better and stop being so stupid cause yall hoes are stupider than ya realize.</w:t>
      </w:r>
    </w:p>
    <w:p>
      <w:r>
        <w:rPr>
          <w:b/>
          <w:u w:val="single"/>
        </w:rPr>
        <w:t>74109</w:t>
      </w:r>
    </w:p>
    <w:p>
      <w:r>
        <w:t>RT @Oh_YeaBoo: Ion like bitches that do slick shit , just be straight up nd let me know wassup &amp;#128129;&amp;#128175;</w:t>
      </w:r>
    </w:p>
    <w:p>
      <w:r>
        <w:rPr>
          <w:b/>
          <w:u w:val="single"/>
        </w:rPr>
        <w:t>74110</w:t>
      </w:r>
    </w:p>
    <w:p>
      <w:r>
        <w:t>RT @OhhMyyTodd: &amp;#8220;@ItsNotHarold: I say if a girl got 7 bodies or more and she 20 or younger she a hoe&amp;#8221; this one not up for debate</w:t>
      </w:r>
    </w:p>
    <w:p>
      <w:r>
        <w:rPr>
          <w:b/>
          <w:u w:val="single"/>
        </w:rPr>
        <w:t>74111</w:t>
      </w:r>
    </w:p>
    <w:p>
      <w:r>
        <w:t>RT @Ohhwhoops: Smack a bitch.</w:t>
        <w:br/>
        <w:br/>
        <w:t>Bitches love hand prints on their ass.</w:t>
      </w:r>
    </w:p>
    <w:p>
      <w:r>
        <w:rPr>
          <w:b/>
          <w:u w:val="single"/>
        </w:rPr>
        <w:t>74112</w:t>
      </w:r>
    </w:p>
    <w:p>
      <w:r>
        <w:t>RT @OleNoHoes: Got a bad ass bitch just bouncing on my dick!</w:t>
      </w:r>
    </w:p>
    <w:p>
      <w:r>
        <w:rPr>
          <w:b/>
          <w:u w:val="single"/>
        </w:rPr>
        <w:t>74113</w:t>
      </w:r>
    </w:p>
    <w:p>
      <w:r>
        <w:t>RT @Oluwakaponeski: No one told me The Military is the worst place to be a bitch trying to get all emotional ontop babe</w:t>
      </w:r>
    </w:p>
    <w:p>
      <w:r>
        <w:rPr>
          <w:b/>
          <w:u w:val="single"/>
        </w:rPr>
        <w:t>74114</w:t>
      </w:r>
    </w:p>
    <w:p>
      <w:r>
        <w:t>RT @OmarImranTweets: Media be like:</w:t>
        <w:br/>
        <w:br/>
        <w:t>*Muslim whale attacks US Navy*</w:t>
        <w:br/>
        <w:t>*Muslim tiger attacks Zookeeper*</w:t>
        <w:br/>
        <w:t>*Muslim bird attacks Eiffel Tower*</w:t>
        <w:br/>
        <w:t>*Mu&amp;#8230;</w:t>
      </w:r>
    </w:p>
    <w:p>
      <w:r>
        <w:rPr>
          <w:b/>
          <w:u w:val="single"/>
        </w:rPr>
        <w:t>74115</w:t>
      </w:r>
    </w:p>
    <w:p>
      <w:r>
        <w:t>RT @Omgitsjudiee: we can't date if you're going to be a little bitch about everything</w:t>
      </w:r>
    </w:p>
    <w:p>
      <w:r>
        <w:rPr>
          <w:b/>
          <w:u w:val="single"/>
        </w:rPr>
        <w:t>74116</w:t>
      </w:r>
    </w:p>
    <w:p>
      <w:r>
        <w:t>RT @On1y_Jr: Today the day bitches let's turn tf' up ! &amp;#128540;&amp;#128520;&amp;#128123;&amp;#127867;&amp;#128138;&amp;#127881;&amp;#127882; @hiagokoury @ZayZillaaa @Thompson_Era @_joshuahall_ @Blakeanthony98 http://t&amp;#8230;</w:t>
      </w:r>
    </w:p>
    <w:p>
      <w:r>
        <w:rPr>
          <w:b/>
          <w:u w:val="single"/>
        </w:rPr>
        <w:t>74117</w:t>
      </w:r>
    </w:p>
    <w:p>
      <w:r>
        <w:t>RT @OnDave_: "@WhereYoHussleAt: @CiddyP_60 ion like him he annoying &amp;#128514; I thincc he knows I don't too"</w:t>
        <w:br/>
        <w:br/>
        <w:t>That nigga a supa fag on Dave</w:t>
      </w:r>
    </w:p>
    <w:p>
      <w:r>
        <w:rPr>
          <w:b/>
          <w:u w:val="single"/>
        </w:rPr>
        <w:t>74118</w:t>
      </w:r>
    </w:p>
    <w:p>
      <w:r>
        <w:t>RT @OneTimeForMoet: It's been fuck bitches but a Queen&amp;#128120; can get my time</w:t>
      </w:r>
    </w:p>
    <w:p>
      <w:r>
        <w:rPr>
          <w:b/>
          <w:u w:val="single"/>
        </w:rPr>
        <w:t>74119</w:t>
      </w:r>
    </w:p>
    <w:p>
      <w:r>
        <w:t>RT @OneandOnlyTina: What I know:</w:t>
        <w:br/>
        <w:t>You support killing babies, mock the handicapped, slept your way into Harvard then ditched your hubby &amp;amp; ki&amp;#8230;</w:t>
      </w:r>
    </w:p>
    <w:p>
      <w:r>
        <w:rPr>
          <w:b/>
          <w:u w:val="single"/>
        </w:rPr>
        <w:t>74120</w:t>
      </w:r>
    </w:p>
    <w:p>
      <w:r>
        <w:t>RT @OnionSports: Yankees Unveil Beautiful Derek Jeter Cage In Monument Park http://t.co/vv6urct4jd http://t.co/gWBNHDyhMl</w:t>
      </w:r>
    </w:p>
    <w:p>
      <w:r>
        <w:rPr>
          <w:b/>
          <w:u w:val="single"/>
        </w:rPr>
        <w:t>74121</w:t>
      </w:r>
    </w:p>
    <w:p>
      <w:r>
        <w:t>RT @OnlyBiebs1D: please bitch, i'm a BELIEBER &amp;lt;3</w:t>
      </w:r>
    </w:p>
    <w:p>
      <w:r>
        <w:rPr>
          <w:b/>
          <w:u w:val="single"/>
        </w:rPr>
        <w:t>74122</w:t>
      </w:r>
    </w:p>
    <w:p>
      <w:r>
        <w:t>RT @OnlyBiirdsTweet: big booty bitches , big booty bitches ;*</w:t>
      </w:r>
    </w:p>
    <w:p>
      <w:r>
        <w:rPr>
          <w:b/>
          <w:u w:val="single"/>
        </w:rPr>
        <w:t>74123</w:t>
      </w:r>
    </w:p>
    <w:p>
      <w:r>
        <w:t>RT @OnlyRosee: The way Tricksnipers act is just ugh. 89% of them are Chief Keef, Soulja Boy niggers. Absolute sewage waste</w:t>
      </w:r>
    </w:p>
    <w:p>
      <w:r>
        <w:rPr>
          <w:b/>
          <w:u w:val="single"/>
        </w:rPr>
        <w:t>74124</w:t>
      </w:r>
    </w:p>
    <w:p>
      <w:r>
        <w:t>RT @OoO_Mr_Perfect: And ima keep fuckn like I love this bitch &amp;#127908;&amp;#128553;</w:t>
      </w:r>
    </w:p>
    <w:p>
      <w:r>
        <w:rPr>
          <w:b/>
          <w:u w:val="single"/>
        </w:rPr>
        <w:t>74125</w:t>
      </w:r>
    </w:p>
    <w:p>
      <w:r>
        <w:t>RT @Ooh_3b_kilt_em: #GlizzyGang bitch</w:t>
      </w:r>
    </w:p>
    <w:p>
      <w:r>
        <w:rPr>
          <w:b/>
          <w:u w:val="single"/>
        </w:rPr>
        <w:t>74126</w:t>
      </w:r>
    </w:p>
    <w:p>
      <w:r>
        <w:t>RT @OpWarriorTeam: Hi ho, hi ho, it's off to work we go! It's #MilitaryMonday...support a military organization today. http://t.co/9DV04wk&amp;#8230;</w:t>
      </w:r>
    </w:p>
    <w:p>
      <w:r>
        <w:rPr>
          <w:b/>
          <w:u w:val="single"/>
        </w:rPr>
        <w:t>74127</w:t>
      </w:r>
    </w:p>
    <w:p>
      <w:r>
        <w:t>RT @Opatz1: Fuck michelle obama. That monkey doesnt belong in the white house</w:t>
      </w:r>
    </w:p>
    <w:p>
      <w:r>
        <w:rPr>
          <w:b/>
          <w:u w:val="single"/>
        </w:rPr>
        <w:t>74128</w:t>
      </w:r>
    </w:p>
    <w:p>
      <w:r>
        <w:t>RT @OptimisticDoom: Fuck tranny porn. Hermaphrodite porn is where it's at.</w:t>
      </w:r>
    </w:p>
    <w:p>
      <w:r>
        <w:rPr>
          <w:b/>
          <w:u w:val="single"/>
        </w:rPr>
        <w:t>74129</w:t>
      </w:r>
    </w:p>
    <w:p>
      <w:r>
        <w:t>RT @OptimisticDoom: I got hit on today!!!!</w:t>
        <w:br/>
        <w:br/>
        <w:t>I'm back, bitches!!!</w:t>
        <w:br/>
        <w:br/>
        <w:t>*dies*</w:t>
      </w:r>
    </w:p>
    <w:p>
      <w:r>
        <w:rPr>
          <w:b/>
          <w:u w:val="single"/>
        </w:rPr>
        <w:t>74130</w:t>
      </w:r>
    </w:p>
    <w:p>
      <w:r>
        <w:t>RT @Oreo: @Honda Wow, and we thought we were the only ones with a luxurious interior #OreoLove #StufOfLegend</w:t>
      </w:r>
    </w:p>
    <w:p>
      <w:r>
        <w:rPr>
          <w:b/>
          <w:u w:val="single"/>
        </w:rPr>
        <w:t>74131</w:t>
      </w:r>
    </w:p>
    <w:p>
      <w:r>
        <w:t>RT @Oreo: Dear dessert heaven, fangs so much for these Oreo Spooky Ball Vampires. #OreoCookieBalls http://t.co/I3iyRL72sD http://t.co/wNzBh&amp;#8230;</w:t>
      </w:r>
    </w:p>
    <w:p>
      <w:r>
        <w:rPr>
          <w:b/>
          <w:u w:val="single"/>
        </w:rPr>
        <w:t>74132</w:t>
      </w:r>
    </w:p>
    <w:p>
      <w:r>
        <w:t>RT @Oreo: Woah, the depth of this Ollusion is unreal. #Ollusions http://t.co/fuiVThvZyN</w:t>
      </w:r>
    </w:p>
    <w:p>
      <w:r>
        <w:rPr>
          <w:b/>
          <w:u w:val="single"/>
        </w:rPr>
        <w:t>74133</w:t>
      </w:r>
    </w:p>
    <w:p>
      <w:r>
        <w:t>RT @OsvaldoVause: This bitch about to get dragged LMFAOO omg</w:t>
      </w:r>
    </w:p>
    <w:p>
      <w:r>
        <w:rPr>
          <w:b/>
          <w:u w:val="single"/>
        </w:rPr>
        <w:t>74134</w:t>
      </w:r>
    </w:p>
    <w:p>
      <w:r>
        <w:t>RT @OurGreatAmerica: RT if you think twitter should change the bird logo to a badass bald eagle #Merica &amp;#127482;&amp;#127480;</w:t>
      </w:r>
    </w:p>
    <w:p>
      <w:r>
        <w:rPr>
          <w:b/>
          <w:u w:val="single"/>
        </w:rPr>
        <w:t>74135</w:t>
      </w:r>
    </w:p>
    <w:p>
      <w:r>
        <w:t>RT @OutTheOrdinary1: @P0WERS_ @eGoaTizM @Blaztful powers U don't go outside ur tanks been on full for 2 months U anti social monkey</w:t>
      </w:r>
    </w:p>
    <w:p>
      <w:r>
        <w:rPr>
          <w:b/>
          <w:u w:val="single"/>
        </w:rPr>
        <w:t>74136</w:t>
      </w:r>
    </w:p>
    <w:p>
      <w:r>
        <w:t>RT @Overdoselove_: The sound of wet pussy &amp;#128571;&amp;#128166; &amp;gt;&amp;gt;</w:t>
      </w:r>
    </w:p>
    <w:p>
      <w:r>
        <w:rPr>
          <w:b/>
          <w:u w:val="single"/>
        </w:rPr>
        <w:t>74137</w:t>
      </w:r>
    </w:p>
    <w:p>
      <w:r>
        <w:t>RT @OverlyManlyMann: Every zoo is a petting zoo, if you're not a pussy.</w:t>
      </w:r>
    </w:p>
    <w:p>
      <w:r>
        <w:rPr>
          <w:b/>
          <w:u w:val="single"/>
        </w:rPr>
        <w:t>74138</w:t>
      </w:r>
    </w:p>
    <w:p>
      <w:r>
        <w:t>RT @Ovoxo_alamillo: When hoes talk shit about other hoes... I'll just leave this here.</w:t>
      </w:r>
    </w:p>
    <w:p>
      <w:r>
        <w:rPr>
          <w:b/>
          <w:u w:val="single"/>
        </w:rPr>
        <w:t>74139</w:t>
      </w:r>
    </w:p>
    <w:p>
      <w:r>
        <w:t>RT @OwwKiana: Little niggas love making their girlfriends look stupid, entertaining other bitches and so on, a real nigga would never&amp;#128175;</w:t>
      </w:r>
    </w:p>
    <w:p>
      <w:r>
        <w:rPr>
          <w:b/>
          <w:u w:val="single"/>
        </w:rPr>
        <w:t>74140</w:t>
      </w:r>
    </w:p>
    <w:p>
      <w:r>
        <w:t>RT @OxDictionary: I got bitches"</w:t>
        <w:br/>
        <w:br/>
        <w:t>Definition: I'm with some female friends who don't know that I'm referring to them as bitches.</w:t>
      </w:r>
    </w:p>
    <w:p>
      <w:r>
        <w:rPr>
          <w:b/>
          <w:u w:val="single"/>
        </w:rPr>
        <w:t>74141</w:t>
      </w:r>
    </w:p>
    <w:p>
      <w:r>
        <w:t>RT @Oz_lito: @1stBlocJeremiah Ctfu hell yea yo bitch ever got out?</w:t>
      </w:r>
    </w:p>
    <w:p>
      <w:r>
        <w:rPr>
          <w:b/>
          <w:u w:val="single"/>
        </w:rPr>
        <w:t>74142</w:t>
      </w:r>
    </w:p>
    <w:p>
      <w:r>
        <w:t>RT @Oz_lito: @1stBlocJeremiah ctfu bitch talm bout I needs my respect</w:t>
      </w:r>
    </w:p>
    <w:p>
      <w:r>
        <w:rPr>
          <w:b/>
          <w:u w:val="single"/>
        </w:rPr>
        <w:t>74143</w:t>
      </w:r>
    </w:p>
    <w:p>
      <w:r>
        <w:t>RT @Oz_lito: @1stBlocJeremiah ctfu u bloody but yes doe bitch ball out cracked hot dog in dat bitch</w:t>
      </w:r>
    </w:p>
    <w:p>
      <w:r>
        <w:rPr>
          <w:b/>
          <w:u w:val="single"/>
        </w:rPr>
        <w:t>74144</w:t>
      </w:r>
    </w:p>
    <w:p>
      <w:r>
        <w:t>RT @Oz_lito: Dis bitch wanna smoke all our weed</w:t>
      </w:r>
    </w:p>
    <w:p>
      <w:r>
        <w:rPr>
          <w:b/>
          <w:u w:val="single"/>
        </w:rPr>
        <w:t>74145</w:t>
      </w:r>
    </w:p>
    <w:p>
      <w:r>
        <w:t>RT @PABLO_BAAIH: "Good pussy is pussy that makes you really think bout making her breakfast pussy that makes you think about being a father"</w:t>
      </w:r>
    </w:p>
    <w:p>
      <w:r>
        <w:rPr>
          <w:b/>
          <w:u w:val="single"/>
        </w:rPr>
        <w:t>74146</w:t>
      </w:r>
    </w:p>
    <w:p>
      <w:r>
        <w:t>RT @PATisDOPE: If she thick and you get her pregnant, she gonna become fat, and you gonna be the nigga with the big bitch</w:t>
      </w:r>
    </w:p>
    <w:p>
      <w:r>
        <w:rPr>
          <w:b/>
          <w:u w:val="single"/>
        </w:rPr>
        <w:t>74147</w:t>
      </w:r>
    </w:p>
    <w:p>
      <w:r>
        <w:t>RT @PBSAmerMasters: Happy birthday, Bob Newhart! The comedic legend turns 85 today: http://t.co/YOSx2VdAjb #AmericanMasters http://t.co/gew&amp;#8230;</w:t>
      </w:r>
    </w:p>
    <w:p>
      <w:r>
        <w:rPr>
          <w:b/>
          <w:u w:val="single"/>
        </w:rPr>
        <w:t>74148</w:t>
      </w:r>
    </w:p>
    <w:p>
      <w:r>
        <w:t>RT @PETTYfcknANN: gimmmmmie a hoodrat bitch</w:t>
      </w:r>
    </w:p>
    <w:p>
      <w:r>
        <w:rPr>
          <w:b/>
          <w:u w:val="single"/>
        </w:rPr>
        <w:t>74149</w:t>
      </w:r>
    </w:p>
    <w:p>
      <w:r>
        <w:t>RT @PLANES_OVAlames: Stephen A. Smith Responds To People Calling Him An Uncle Tom/Sell-Out!&amp;#128175; http://t.co/scC8STdMgU</w:t>
      </w:r>
    </w:p>
    <w:p>
      <w:r>
        <w:rPr>
          <w:b/>
          <w:u w:val="single"/>
        </w:rPr>
        <w:t>74150</w:t>
      </w:r>
    </w:p>
    <w:p>
      <w:r>
        <w:t>RT @POONSoaker: Fucking bitches throwing THOTS</w:t>
      </w:r>
    </w:p>
    <w:p>
      <w:r>
        <w:rPr>
          <w:b/>
          <w:u w:val="single"/>
        </w:rPr>
        <w:t>74151</w:t>
      </w:r>
    </w:p>
    <w:p>
      <w:r>
        <w:t>RT @POONsoaker: Her pussy A1 if she can quote over 15 boosie quotes</w:t>
      </w:r>
    </w:p>
    <w:p>
      <w:r>
        <w:rPr>
          <w:b/>
          <w:u w:val="single"/>
        </w:rPr>
        <w:t>74152</w:t>
      </w:r>
    </w:p>
    <w:p>
      <w:r>
        <w:t>RT @POONsoaker: Y'all so trash @Cowboys</w:t>
      </w:r>
    </w:p>
    <w:p>
      <w:r>
        <w:rPr>
          <w:b/>
          <w:u w:val="single"/>
        </w:rPr>
        <w:t>74153</w:t>
      </w:r>
    </w:p>
    <w:p>
      <w:r>
        <w:t>RT @POONsoaker: You retarded if you say Birdmsn don't go hard.</w:t>
      </w:r>
    </w:p>
    <w:p>
      <w:r>
        <w:rPr>
          <w:b/>
          <w:u w:val="single"/>
        </w:rPr>
        <w:t>74154</w:t>
      </w:r>
    </w:p>
    <w:p>
      <w:r>
        <w:t>RT @PRAYINGFORGEMS: the timeline boring because all the hoes out right now probably getting fucked or planning too</w:t>
      </w:r>
    </w:p>
    <w:p>
      <w:r>
        <w:rPr>
          <w:b/>
          <w:u w:val="single"/>
        </w:rPr>
        <w:t>74155</w:t>
      </w:r>
    </w:p>
    <w:p>
      <w:r>
        <w:t>RT @PRAYINGFORHEAD: every time bobby bitch comes on https://t.co/VHR6vZ8ZR1</w:t>
      </w:r>
    </w:p>
    <w:p>
      <w:r>
        <w:rPr>
          <w:b/>
          <w:u w:val="single"/>
        </w:rPr>
        <w:t>74156</w:t>
      </w:r>
    </w:p>
    <w:p>
      <w:r>
        <w:t>RT @PRAYINGFORHEAD: hide ur bitches or else http://t.co/MLswmlArKf</w:t>
      </w:r>
    </w:p>
    <w:p>
      <w:r>
        <w:rPr>
          <w:b/>
          <w:u w:val="single"/>
        </w:rPr>
        <w:t>74157</w:t>
      </w:r>
    </w:p>
    <w:p>
      <w:r>
        <w:t>RT @PRAYINGFORHEAD: mmy nigga flavio said deuces hoe http://t.co/pcMVjQXmUZ</w:t>
      </w:r>
    </w:p>
    <w:p>
      <w:r>
        <w:rPr>
          <w:b/>
          <w:u w:val="single"/>
        </w:rPr>
        <w:t>74158</w:t>
      </w:r>
    </w:p>
    <w:p>
      <w:r>
        <w:t>RT @PRAYINGFORHEAD: no sex bitch i only want the decks bitch (yu-gi-oh)</w:t>
      </w:r>
    </w:p>
    <w:p>
      <w:r>
        <w:rPr>
          <w:b/>
          <w:u w:val="single"/>
        </w:rPr>
        <w:t>74159</w:t>
      </w:r>
    </w:p>
    <w:p>
      <w:r>
        <w:t>RT @PRAYINGFORHEAD: pussy boy don't want war</w:t>
      </w:r>
    </w:p>
    <w:p>
      <w:r>
        <w:rPr>
          <w:b/>
          <w:u w:val="single"/>
        </w:rPr>
        <w:t>74160</w:t>
      </w:r>
    </w:p>
    <w:p>
      <w:r>
        <w:t>RT @PRAYINGFORHEAD: tyga used to be good before he got into this swag fag shit</w:t>
      </w:r>
    </w:p>
    <w:p>
      <w:r>
        <w:rPr>
          <w:b/>
          <w:u w:val="single"/>
        </w:rPr>
        <w:t>74161</w:t>
      </w:r>
    </w:p>
    <w:p>
      <w:r>
        <w:t>RT @PRAYINGFORHEAD: ya pussy stank @_ANGELSAMUELS http://t.co/i9tXjSDOZZ</w:t>
      </w:r>
    </w:p>
    <w:p>
      <w:r>
        <w:rPr>
          <w:b/>
          <w:u w:val="single"/>
        </w:rPr>
        <w:t>74162</w:t>
      </w:r>
    </w:p>
    <w:p>
      <w:r>
        <w:t>RT @PRETTYGIRLNEICE: Yes Mimi bitch yo dumb ass got played</w:t>
      </w:r>
    </w:p>
    <w:p>
      <w:r>
        <w:rPr>
          <w:b/>
          <w:u w:val="single"/>
        </w:rPr>
        <w:t>74163</w:t>
      </w:r>
    </w:p>
    <w:p>
      <w:r>
        <w:t>RT @PRIVALEDGE: Undercover hoes</w:t>
      </w:r>
    </w:p>
    <w:p>
      <w:r>
        <w:rPr>
          <w:b/>
          <w:u w:val="single"/>
        </w:rPr>
        <w:t>74164</w:t>
      </w:r>
    </w:p>
    <w:p>
      <w:r>
        <w:t>RT @PSQ_LOADUPP: I never met a faithfull bitch</w:t>
      </w:r>
    </w:p>
    <w:p>
      <w:r>
        <w:rPr>
          <w:b/>
          <w:u w:val="single"/>
        </w:rPr>
        <w:t>74165</w:t>
      </w:r>
    </w:p>
    <w:p>
      <w:r>
        <w:t>RT @PS_IRuddYou: There's a different between a slut and a bitch...</w:t>
        <w:br/>
        <w:br/>
        <w:t>A slut will sleep with anyone.</w:t>
        <w:br/>
        <w:br/>
        <w:t>A bitch will sleep with anyone... But y&amp;#8230;</w:t>
      </w:r>
    </w:p>
    <w:p>
      <w:r>
        <w:rPr>
          <w:b/>
          <w:u w:val="single"/>
        </w:rPr>
        <w:t>74166</w:t>
      </w:r>
    </w:p>
    <w:p>
      <w:r>
        <w:t>RT @PacDaGoat: I really hate attention seeking hoes. Hope they all die</w:t>
      </w:r>
    </w:p>
    <w:p>
      <w:r>
        <w:rPr>
          <w:b/>
          <w:u w:val="single"/>
        </w:rPr>
        <w:t>74167</w:t>
      </w:r>
    </w:p>
    <w:p>
      <w:r>
        <w:t>RT @PacDaGoat: You a hoe if you give your number to another nigga while you got a man</w:t>
      </w:r>
    </w:p>
    <w:p>
      <w:r>
        <w:rPr>
          <w:b/>
          <w:u w:val="single"/>
        </w:rPr>
        <w:t>74168</w:t>
      </w:r>
    </w:p>
    <w:p>
      <w:r>
        <w:t>RT @Pachino__: y'all be dick riding and praising these hoes that's why half of Miami feel like they celebs off this social media shit</w:t>
      </w:r>
    </w:p>
    <w:p>
      <w:r>
        <w:rPr>
          <w:b/>
          <w:u w:val="single"/>
        </w:rPr>
        <w:t>74169</w:t>
      </w:r>
    </w:p>
    <w:p>
      <w:r>
        <w:t>RT @Pacific_Tomb: You hoes wanna tweet and talk about equality then hope solo better never see her family again,and go to prison and never &amp;#8230;</w:t>
      </w:r>
    </w:p>
    <w:p>
      <w:r>
        <w:rPr>
          <w:b/>
          <w:u w:val="single"/>
        </w:rPr>
        <w:t>74170</w:t>
      </w:r>
    </w:p>
    <w:p>
      <w:r>
        <w:t>RT @Pacino718: RT @Crucifixio: &amp;#128077; &amp;#8220;Fuck the skinny bitches in the club!&amp;#8221; - @NICKIMINAJ #ANACONDA http://t.co/HqigE3CqNa</w:t>
      </w:r>
    </w:p>
    <w:p>
      <w:r>
        <w:rPr>
          <w:b/>
          <w:u w:val="single"/>
        </w:rPr>
        <w:t>74171</w:t>
      </w:r>
    </w:p>
    <w:p>
      <w:r>
        <w:t>RT @PacmanJonez: @HarlanCoben @taylor_TM @PhilWOTG they are both bitches.</w:t>
      </w:r>
    </w:p>
    <w:p>
      <w:r>
        <w:rPr>
          <w:b/>
          <w:u w:val="single"/>
        </w:rPr>
        <w:t>74172</w:t>
      </w:r>
    </w:p>
    <w:p>
      <w:r>
        <w:t>RT @PacmansBack: I don't even delete my typos, it is what it is bitch</w:t>
      </w:r>
    </w:p>
    <w:p>
      <w:r>
        <w:rPr>
          <w:b/>
          <w:u w:val="single"/>
        </w:rPr>
        <w:t>74173</w:t>
      </w:r>
    </w:p>
    <w:p>
      <w:r>
        <w:t>RT @PapaRockk_: My mom paid $5 to hold this monkey &amp;amp; look what he did &amp;#128553;&amp;#128514; http://t.co/t5ZkMd8Xeh</w:t>
      </w:r>
    </w:p>
    <w:p>
      <w:r>
        <w:rPr>
          <w:b/>
          <w:u w:val="single"/>
        </w:rPr>
        <w:t>74174</w:t>
      </w:r>
    </w:p>
    <w:p>
      <w:r>
        <w:t>RT @Papa_Erwin: This beat deserves Hennessey, a bad bitch, &amp;amp; a bag of weed. The Holy Trinity</w:t>
      </w:r>
    </w:p>
    <w:p>
      <w:r>
        <w:rPr>
          <w:b/>
          <w:u w:val="single"/>
        </w:rPr>
        <w:t>74175</w:t>
      </w:r>
    </w:p>
    <w:p>
      <w:r>
        <w:t>RT @Papa_Woodall: I hate bitches who be laughing with they teeth. That shit is scary as fuck to witness. Like cover your mouth hoe.</w:t>
      </w:r>
    </w:p>
    <w:p>
      <w:r>
        <w:rPr>
          <w:b/>
          <w:u w:val="single"/>
        </w:rPr>
        <w:t>74176</w:t>
      </w:r>
    </w:p>
    <w:p>
      <w:r>
        <w:t>RT @PapasPaid: My monday bitch keep her ass up and face down</w:t>
      </w:r>
    </w:p>
    <w:p>
      <w:r>
        <w:rPr>
          <w:b/>
          <w:u w:val="single"/>
        </w:rPr>
        <w:t>74177</w:t>
      </w:r>
    </w:p>
    <w:p>
      <w:r>
        <w:t>RT @PapasPaid: My tuesday bitch man I aint even hit it yet just finger pop her pussy just to sit and get the kitty wet</w:t>
      </w:r>
    </w:p>
    <w:p>
      <w:r>
        <w:rPr>
          <w:b/>
          <w:u w:val="single"/>
        </w:rPr>
        <w:t>74178</w:t>
      </w:r>
    </w:p>
    <w:p>
      <w:r>
        <w:t>RT @PapiRawAf: Im a pimp tho no limp hoe</w:t>
      </w:r>
    </w:p>
    <w:p>
      <w:r>
        <w:rPr>
          <w:b/>
          <w:u w:val="single"/>
        </w:rPr>
        <w:t>74179</w:t>
      </w:r>
    </w:p>
    <w:p>
      <w:r>
        <w:t>RT @Papi_Chulo25: The fact that all y'all hoes gettin pregnant wit no ring on ya finger &amp;#128514;&amp;#128514;&amp;#128514;&amp;#128514;&amp;#128514;&amp;#128514;</w:t>
      </w:r>
    </w:p>
    <w:p>
      <w:r>
        <w:rPr>
          <w:b/>
          <w:u w:val="single"/>
        </w:rPr>
        <w:t>74180</w:t>
      </w:r>
    </w:p>
    <w:p>
      <w:r>
        <w:t>RT @ParadoxicalMike: I'm a tramp, ho, AND a slut.</w:t>
      </w:r>
    </w:p>
    <w:p>
      <w:r>
        <w:rPr>
          <w:b/>
          <w:u w:val="single"/>
        </w:rPr>
        <w:t>74181</w:t>
      </w:r>
    </w:p>
    <w:p>
      <w:r>
        <w:t>RT @ParisBurned: When they run out of dick inside the pussy. RT @VizyIsIgnant: How do straight dudes know if their dick is small??</w:t>
      </w:r>
    </w:p>
    <w:p>
      <w:r>
        <w:rPr>
          <w:b/>
          <w:u w:val="single"/>
        </w:rPr>
        <w:t>74182</w:t>
      </w:r>
    </w:p>
    <w:p>
      <w:r>
        <w:t>RT @ParkerHouk1: If I could be anywhere on earth right now, you know it would be Yankees Stadium</w:t>
      </w:r>
    </w:p>
    <w:p>
      <w:r>
        <w:rPr>
          <w:b/>
          <w:u w:val="single"/>
        </w:rPr>
        <w:t>74183</w:t>
      </w:r>
    </w:p>
    <w:p>
      <w:r>
        <w:t>RT @Partyprobs: If you open a beer and don't finish it you are what is known as a little bitch</w:t>
      </w:r>
    </w:p>
    <w:p>
      <w:r>
        <w:rPr>
          <w:b/>
          <w:u w:val="single"/>
        </w:rPr>
        <w:t>74184</w:t>
      </w:r>
    </w:p>
    <w:p>
      <w:r>
        <w:t>RT @PatVPeters: Texas ranchers: Terrorists reportedly caught at border; feds clam up http://t.co/1vynD9zbpH</w:t>
      </w:r>
    </w:p>
    <w:p>
      <w:r>
        <w:rPr>
          <w:b/>
          <w:u w:val="single"/>
        </w:rPr>
        <w:t>74185</w:t>
      </w:r>
    </w:p>
    <w:p>
      <w:r>
        <w:t>RT @Patt_Bentancur: @zzachbarness @AGrisbhy @WhiteboiColeman had to help my Gma move bitch!</w:t>
      </w:r>
    </w:p>
    <w:p>
      <w:r>
        <w:rPr>
          <w:b/>
          <w:u w:val="single"/>
        </w:rPr>
        <w:t>74186</w:t>
      </w:r>
    </w:p>
    <w:p>
      <w:r>
        <w:t>RT @PattyChocMilk: #teabagger math http://t.co/lOiZi6fM6U</w:t>
      </w:r>
    </w:p>
    <w:p>
      <w:r>
        <w:rPr>
          <w:b/>
          <w:u w:val="single"/>
        </w:rPr>
        <w:t>74187</w:t>
      </w:r>
    </w:p>
    <w:p>
      <w:r>
        <w:t>RT @PaulIzzo2: @HomSec @LyndaG1963 Honey pot Harf is the state dept version of pussy Paltrow</w:t>
      </w:r>
    </w:p>
    <w:p>
      <w:r>
        <w:rPr>
          <w:b/>
          <w:u w:val="single"/>
        </w:rPr>
        <w:t>74188</w:t>
      </w:r>
    </w:p>
    <w:p>
      <w:r>
        <w:t>RT @Pbn_Rico: Maury 65 years old and still exposing hoes.. &amp;#128175;</w:t>
      </w:r>
    </w:p>
    <w:p>
      <w:r>
        <w:rPr>
          <w:b/>
          <w:u w:val="single"/>
        </w:rPr>
        <w:t>74189</w:t>
      </w:r>
    </w:p>
    <w:p>
      <w:r>
        <w:t>RT @Pearls_N_Kisses: These hoes be acting up.. &amp;amp; you know what, Imma let em..</w:t>
      </w:r>
    </w:p>
    <w:p>
      <w:r>
        <w:rPr>
          <w:b/>
          <w:u w:val="single"/>
        </w:rPr>
        <w:t>74190</w:t>
      </w:r>
    </w:p>
    <w:p>
      <w:r>
        <w:t>RT @PedroBALLOUT: &amp;#8220;@ApeezyBaby: New Year's Eve bitches be like ... #nye14 #drunkinlove #beyonce https://t.co/fsGa5WtKxn&amp;#8221;</w:t>
      </w:r>
    </w:p>
    <w:p>
      <w:r>
        <w:rPr>
          <w:b/>
          <w:u w:val="single"/>
        </w:rPr>
        <w:t>74191</w:t>
      </w:r>
    </w:p>
    <w:p>
      <w:r>
        <w:t>RT @PenguinGraham: Someone who claims they're a bad bitch shouldn't get offended so easily.</w:t>
      </w:r>
    </w:p>
    <w:p>
      <w:r>
        <w:rPr>
          <w:b/>
          <w:u w:val="single"/>
        </w:rPr>
        <w:t>74192</w:t>
      </w:r>
    </w:p>
    <w:p>
      <w:r>
        <w:t>RT @Permatrippin: How i eat the pussy http://t.co/kdFHDx8yDT</w:t>
      </w:r>
    </w:p>
    <w:p>
      <w:r>
        <w:rPr>
          <w:b/>
          <w:u w:val="single"/>
        </w:rPr>
        <w:t>74193</w:t>
      </w:r>
    </w:p>
    <w:p>
      <w:r>
        <w:t>RT @Persianboi10: #YesAllMen these hoes ain't loyal</w:t>
      </w:r>
    </w:p>
    <w:p>
      <w:r>
        <w:rPr>
          <w:b/>
          <w:u w:val="single"/>
        </w:rPr>
        <w:t>74194</w:t>
      </w:r>
    </w:p>
    <w:p>
      <w:r>
        <w:t>RT @Perspective_pic: Retweet if you see the bird. http://t.co/o7reXL0teu</w:t>
      </w:r>
    </w:p>
    <w:p>
      <w:r>
        <w:rPr>
          <w:b/>
          <w:u w:val="single"/>
        </w:rPr>
        <w:t>74195</w:t>
      </w:r>
    </w:p>
    <w:p>
      <w:r>
        <w:t>RT @Petahhdagod: bitch http://t.co/GLUuG7qz2p</w:t>
      </w:r>
    </w:p>
    <w:p>
      <w:r>
        <w:rPr>
          <w:b/>
          <w:u w:val="single"/>
        </w:rPr>
        <w:t>74196</w:t>
      </w:r>
    </w:p>
    <w:p>
      <w:r>
        <w:t>RT @PeteRose_14: On this day 1941 the #Yankees Joe DiMaggio goes 0 for 3 with a walk vs Cleveland #Indians to end his 56 game hitting streak</w:t>
      </w:r>
    </w:p>
    <w:p>
      <w:r>
        <w:rPr>
          <w:b/>
          <w:u w:val="single"/>
        </w:rPr>
        <w:t>74197</w:t>
      </w:r>
    </w:p>
    <w:p>
      <w:r>
        <w:t>RT @PeterpandaCat: @savanigga Sav is a fag</w:t>
      </w:r>
    </w:p>
    <w:p>
      <w:r>
        <w:rPr>
          <w:b/>
          <w:u w:val="single"/>
        </w:rPr>
        <w:t>74198</w:t>
      </w:r>
    </w:p>
    <w:p>
      <w:r>
        <w:t>RT @Peteypab620: Eddy and teezy get no pussy so I don't know why they always talking about that shit. They've never taken anyone's girl eit&amp;#8230;</w:t>
      </w:r>
    </w:p>
    <w:p>
      <w:r>
        <w:rPr>
          <w:b/>
          <w:u w:val="single"/>
        </w:rPr>
        <w:t>74199</w:t>
      </w:r>
    </w:p>
    <w:p>
      <w:r>
        <w:t>RT @Peteypab620: S/O yo bitch http://t.co/Gqf2doMbTD</w:t>
      </w:r>
    </w:p>
    <w:p>
      <w:r>
        <w:rPr>
          <w:b/>
          <w:u w:val="single"/>
        </w:rPr>
        <w:t>74200</w:t>
      </w:r>
    </w:p>
    <w:p>
      <w:r>
        <w:t>RT @Pettigrew33: Don't trust hoes they ain't loyal !</w:t>
      </w:r>
    </w:p>
    <w:p>
      <w:r>
        <w:rPr>
          <w:b/>
          <w:u w:val="single"/>
        </w:rPr>
        <w:t>74201</w:t>
      </w:r>
    </w:p>
    <w:p>
      <w:r>
        <w:t>RT @PhillyDaBoss323: LOL favorite line tho ---&amp;gt; RT @_bendoneit</w:t>
        <w:br/>
        <w:t>You say no to ratchet pussy, juicy j cant.</w:t>
      </w:r>
    </w:p>
    <w:p>
      <w:r>
        <w:rPr>
          <w:b/>
          <w:u w:val="single"/>
        </w:rPr>
        <w:t>74202</w:t>
      </w:r>
    </w:p>
    <w:p>
      <w:r>
        <w:t>RT @PhillyTheBoss: "Eating pussy" ... makes sense. RT @Minnie__804: Y'all gotta grow up. Food and sex go hand n hand.</w:t>
      </w:r>
    </w:p>
    <w:p>
      <w:r>
        <w:rPr>
          <w:b/>
          <w:u w:val="single"/>
        </w:rPr>
        <w:t>74203</w:t>
      </w:r>
    </w:p>
    <w:p>
      <w:r>
        <w:t>RT @PhuckedFame: Thick red bones in style or nah? &amp;#127817; http://t.co/Cfhis3L8bT</w:t>
      </w:r>
    </w:p>
    <w:p>
      <w:r>
        <w:rPr>
          <w:b/>
          <w:u w:val="single"/>
        </w:rPr>
        <w:t>74204</w:t>
      </w:r>
    </w:p>
    <w:p>
      <w:r>
        <w:t>RT @Phuneas: Going as Candace for Halloween lmao ugly bitch</w:t>
      </w:r>
    </w:p>
    <w:p>
      <w:r>
        <w:rPr>
          <w:b/>
          <w:u w:val="single"/>
        </w:rPr>
        <w:t>74205</w:t>
      </w:r>
    </w:p>
    <w:p>
      <w:r>
        <w:t>RT @PickinUpGirls: It goes from "baby" to "hoe", " I love you" to " Fuck you I hate you", " I need you" to " Fuck off" from " You're my eve&amp;#8230;</w:t>
      </w:r>
    </w:p>
    <w:p>
      <w:r>
        <w:rPr>
          <w:b/>
          <w:u w:val="single"/>
        </w:rPr>
        <w:t>74206</w:t>
      </w:r>
    </w:p>
    <w:p>
      <w:r>
        <w:t>RT @PimpSquadJones: My main bitch &amp;amp; my side bitch mad @ me i could by give 2 fucks</w:t>
      </w:r>
    </w:p>
    <w:p>
      <w:r>
        <w:rPr>
          <w:b/>
          <w:u w:val="single"/>
        </w:rPr>
        <w:t>74207</w:t>
      </w:r>
    </w:p>
    <w:p>
      <w:r>
        <w:t>RT @PimpUncleJoe: #MyGoalFor2012 UnHoe these bitches</w:t>
      </w:r>
    </w:p>
    <w:p>
      <w:r>
        <w:rPr>
          <w:b/>
          <w:u w:val="single"/>
        </w:rPr>
        <w:t>74208</w:t>
      </w:r>
    </w:p>
    <w:p>
      <w:r>
        <w:t>RT @Pimp_TigerWoods: Rickie Shitstache &amp;amp; the rest of these pussies better enjoy this back injury. 2015 will be nothing but birdie putts and&amp;#8230;</w:t>
      </w:r>
    </w:p>
    <w:p>
      <w:r>
        <w:rPr>
          <w:b/>
          <w:u w:val="single"/>
        </w:rPr>
        <w:t>74209</w:t>
      </w:r>
    </w:p>
    <w:p>
      <w:r>
        <w:t>RT @PimpinNPanderin: Cleary dark skinned niggas fuck better than light skinned niggas...</w:t>
        <w:br/>
        <w:t>The proofs in the bitch face&amp;#128528;&amp;#128528; http://t.co/MVgT4l8&amp;#8230;</w:t>
      </w:r>
    </w:p>
    <w:p>
      <w:r>
        <w:rPr>
          <w:b/>
          <w:u w:val="single"/>
        </w:rPr>
        <w:t>74210</w:t>
      </w:r>
    </w:p>
    <w:p>
      <w:r>
        <w:t>RT @Pinche_Adina: "@StayWavyBruh: These hoes getting pregnant just to put some shit like ShaqualidaeMommy, BarackeishaMommy in they IG Bio&amp;#8230;</w:t>
      </w:r>
    </w:p>
    <w:p>
      <w:r>
        <w:rPr>
          <w:b/>
          <w:u w:val="single"/>
        </w:rPr>
        <w:t>74211</w:t>
      </w:r>
    </w:p>
    <w:p>
      <w:r>
        <w:t>RT @PinkDuckTwist: LMFAO WTF &amp;#8220;@MakeMeSpazz: &amp;#8220;@TheKingSimp: Niggas on here really retarded http://t.co/arhySCAMu6&amp;#8221; &amp;#128553;&amp;#128514;&amp;#9996;&amp;#65039; I'm tf out!!&amp;#8221;</w:t>
      </w:r>
    </w:p>
    <w:p>
      <w:r>
        <w:rPr>
          <w:b/>
          <w:u w:val="single"/>
        </w:rPr>
        <w:t>74212</w:t>
      </w:r>
    </w:p>
    <w:p>
      <w:r>
        <w:t>RT @PinkSapph: If a hoe is talking to your man, she's not the problem, he is. The fact that hoes feel welcomed reflects on how he acts behi&amp;#8230;</w:t>
      </w:r>
    </w:p>
    <w:p>
      <w:r>
        <w:rPr>
          <w:b/>
          <w:u w:val="single"/>
        </w:rPr>
        <w:t>74213</w:t>
      </w:r>
    </w:p>
    <w:p>
      <w:r>
        <w:t>RT @PinkieDeville: &amp;#8220;@Capt_Slapa_Ho: Fat bitches are rapist&amp;#8221; &amp;#128557;&amp;#128557;&amp;#128557;</w:t>
      </w:r>
    </w:p>
    <w:p>
      <w:r>
        <w:rPr>
          <w:b/>
          <w:u w:val="single"/>
        </w:rPr>
        <w:t>74214</w:t>
      </w:r>
    </w:p>
    <w:p>
      <w:r>
        <w:t>RT @PinkkGlock: &amp;#8220;@Coled_Marley: These bitches marrying niggas who got life sentences in jail &amp;#128530;&amp;#128530;&amp;#128530;&amp;#8221; stupid</w:t>
      </w:r>
    </w:p>
    <w:p>
      <w:r>
        <w:rPr>
          <w:b/>
          <w:u w:val="single"/>
        </w:rPr>
        <w:t>74215</w:t>
      </w:r>
    </w:p>
    <w:p>
      <w:r>
        <w:t>RT @Pinkypromise_12: Lmao these niggas act like lil bitches</w:t>
      </w:r>
    </w:p>
    <w:p>
      <w:r>
        <w:rPr>
          <w:b/>
          <w:u w:val="single"/>
        </w:rPr>
        <w:t>74216</w:t>
      </w:r>
    </w:p>
    <w:p>
      <w:r>
        <w:t xml:space="preserve">RT @PizzaBeforeHoes: Move dat muscle hoe &amp;#128548; </w:t>
        <w:br/>
        <w:t>"Tell me watchu mad foe"&amp;#128170;&amp;#128514; https://t.co/wlvTLgGDPg</w:t>
      </w:r>
    </w:p>
    <w:p>
      <w:r>
        <w:rPr>
          <w:b/>
          <w:u w:val="single"/>
        </w:rPr>
        <w:t>74217</w:t>
      </w:r>
    </w:p>
    <w:p>
      <w:r>
        <w:t>RT @PlMPCESS: A silent protest in Philadelphia, performance artists protest the murder of Mike Brown while passerby's mock it. http://t.co/&amp;#8230;</w:t>
      </w:r>
    </w:p>
    <w:p>
      <w:r>
        <w:rPr>
          <w:b/>
          <w:u w:val="single"/>
        </w:rPr>
        <w:t>74218</w:t>
      </w:r>
    </w:p>
    <w:p>
      <w:r>
        <w:t>RT @PlMPCESS: In the fashion world "urban" definitely means "stolen from black people" it's ghetto on us, and urban on them haha http://t.c&amp;#8230;</w:t>
      </w:r>
    </w:p>
    <w:p>
      <w:r>
        <w:rPr>
          <w:b/>
          <w:u w:val="single"/>
        </w:rPr>
        <w:t>74219</w:t>
      </w:r>
    </w:p>
    <w:p>
      <w:r>
        <w:t>RT @PlMPCESS: im so fucking done with @sprint i fucking hate you guys and your insurance policy is trash and omg square the fuck up</w:t>
      </w:r>
    </w:p>
    <w:p>
      <w:r>
        <w:rPr>
          <w:b/>
          <w:u w:val="single"/>
        </w:rPr>
        <w:t>74220</w:t>
      </w:r>
    </w:p>
    <w:p>
      <w:r>
        <w:t>RT @PlainBlack_D: Get these trash ass niggas outta my stadium!!! &amp;#128514;&amp;#128514;&amp;#128514;</w:t>
      </w:r>
    </w:p>
    <w:p>
      <w:r>
        <w:rPr>
          <w:b/>
          <w:u w:val="single"/>
        </w:rPr>
        <w:t>74221</w:t>
      </w:r>
    </w:p>
    <w:p>
      <w:r>
        <w:t>RT @PluggedInPiff: @ThoughtsOfRandy stop following "bad bitches" and ya won't get spammed</w:t>
      </w:r>
    </w:p>
    <w:p>
      <w:r>
        <w:rPr>
          <w:b/>
          <w:u w:val="single"/>
        </w:rPr>
        <w:t>74222</w:t>
      </w:r>
    </w:p>
    <w:p>
      <w:r>
        <w:t>RT @PluggedInPiff: Green azz niggas!!!! &amp;amp; yall new bitches condone dat sucka activity dat why they keep doin it!!!</w:t>
      </w:r>
    </w:p>
    <w:p>
      <w:r>
        <w:rPr>
          <w:b/>
          <w:u w:val="single"/>
        </w:rPr>
        <w:t>74223</w:t>
      </w:r>
    </w:p>
    <w:p>
      <w:r>
        <w:t>RT @Plurizard: I don't burn bridges.. tf I look like holding a grudge and being a lil bitch. Shit happens. You'll be fine.</w:t>
      </w:r>
    </w:p>
    <w:p>
      <w:r>
        <w:rPr>
          <w:b/>
          <w:u w:val="single"/>
        </w:rPr>
        <w:t>74224</w:t>
      </w:r>
    </w:p>
    <w:p>
      <w:r>
        <w:t>RT @PoeticGenius19: You go back and forth with a girl, youre a "bitch" you let her disrespect, youre a "bitch" LOL</w:t>
      </w:r>
    </w:p>
    <w:p>
      <w:r>
        <w:rPr>
          <w:b/>
          <w:u w:val="single"/>
        </w:rPr>
        <w:t>74225</w:t>
      </w:r>
    </w:p>
    <w:p>
      <w:r>
        <w:t>RT @PoiiNtGuaRd: Them bitches prolly had to pay Beyonc&amp;#233; 100 million to perform 5 minutes &amp;#128530;</w:t>
      </w:r>
    </w:p>
    <w:p>
      <w:r>
        <w:rPr>
          <w:b/>
          <w:u w:val="single"/>
        </w:rPr>
        <w:t>74226</w:t>
      </w:r>
    </w:p>
    <w:p>
      <w:r>
        <w:t>RT @Pointdexter: Charlie Sheen gets it http://t.co/DKk6YjTJfU</w:t>
      </w:r>
    </w:p>
    <w:p>
      <w:r>
        <w:rPr>
          <w:b/>
          <w:u w:val="single"/>
        </w:rPr>
        <w:t>74227</w:t>
      </w:r>
    </w:p>
    <w:p>
      <w:r>
        <w:t>RT @Pointstacked: Follow this fag @ShinSnipes it's his birthday today</w:t>
      </w:r>
    </w:p>
    <w:p>
      <w:r>
        <w:rPr>
          <w:b/>
          <w:u w:val="single"/>
        </w:rPr>
        <w:t>74228</w:t>
      </w:r>
    </w:p>
    <w:p>
      <w:r>
        <w:t>RT @PoisonedKissx3: This white boy reached 999 in flappy bird, im so done with life...</w:t>
      </w:r>
    </w:p>
    <w:p>
      <w:r>
        <w:rPr>
          <w:b/>
          <w:u w:val="single"/>
        </w:rPr>
        <w:t>74229</w:t>
      </w:r>
    </w:p>
    <w:p>
      <w:r>
        <w:t>RT @PolitiBunny: #YesWeDid attack, harass, threaten, mock and bully any woman or minority who dared not fall in line with our progressive a&amp;#8230;</w:t>
      </w:r>
    </w:p>
    <w:p>
      <w:r>
        <w:rPr>
          <w:b/>
          <w:u w:val="single"/>
        </w:rPr>
        <w:t>74230</w:t>
      </w:r>
    </w:p>
    <w:p>
      <w:r>
        <w:t>RT @PoliticalLaughs: Liberal Head Explosion: WW2 Navajo Code Talkers Appear in Redskins Jackets. #redskins http://t.co/ouxoQDHmID</w:t>
      </w:r>
    </w:p>
    <w:p>
      <w:r>
        <w:rPr>
          <w:b/>
          <w:u w:val="single"/>
        </w:rPr>
        <w:t>74231</w:t>
      </w:r>
    </w:p>
    <w:p>
      <w:r>
        <w:t>RT @PolliePopThaDJ: Hahahaha he missed the shit out that hoe!!!!!!!!!!</w:t>
        <w:br/>
        <w:br/>
        <w:t>#Houston Texans</w:t>
      </w:r>
    </w:p>
    <w:p>
      <w:r>
        <w:rPr>
          <w:b/>
          <w:u w:val="single"/>
        </w:rPr>
        <w:t>74232</w:t>
      </w:r>
    </w:p>
    <w:p>
      <w:r>
        <w:t>RT @Poochda63: After sex a bitch be like "so what are we?" And you like "probably parents cause I ain't pull out"</w:t>
      </w:r>
    </w:p>
    <w:p>
      <w:r>
        <w:rPr>
          <w:b/>
          <w:u w:val="single"/>
        </w:rPr>
        <w:t>74233</w:t>
      </w:r>
    </w:p>
    <w:p>
      <w:r>
        <w:t>RT @Poochda63: I go to take the trash out and a darkskin nigga stole my damn garbage</w:t>
      </w:r>
    </w:p>
    <w:p>
      <w:r>
        <w:rPr>
          <w:b/>
          <w:u w:val="single"/>
        </w:rPr>
        <w:t>74234</w:t>
      </w:r>
    </w:p>
    <w:p>
      <w:r>
        <w:t>RT @Poochda63: They're YOUNG LADIES RT @BodiedXO: @Poochda63 you got hoes</w:t>
      </w:r>
    </w:p>
    <w:p>
      <w:r>
        <w:rPr>
          <w:b/>
          <w:u w:val="single"/>
        </w:rPr>
        <w:t>74235</w:t>
      </w:r>
    </w:p>
    <w:p>
      <w:r>
        <w:t>RT @PoohSavage: @Thompson_Era cuff her crazy boy you might not ever find another especial not these dirty crew fucking party hoes out here &amp;#8230;</w:t>
      </w:r>
    </w:p>
    <w:p>
      <w:r>
        <w:rPr>
          <w:b/>
          <w:u w:val="single"/>
        </w:rPr>
        <w:t>74236</w:t>
      </w:r>
    </w:p>
    <w:p>
      <w:r>
        <w:t>RT @PoohSavage: @Thompson_Era fr mane on some 100 shit cuff her if she made you that happy in one night cause these hoes for everybody fr</w:t>
      </w:r>
    </w:p>
    <w:p>
      <w:r>
        <w:rPr>
          <w:b/>
          <w:u w:val="single"/>
        </w:rPr>
        <w:t>74237</w:t>
      </w:r>
    </w:p>
    <w:p>
      <w:r>
        <w:t>RT @Pooh_foe: Niggaz talk more than bitches these days..</w:t>
      </w:r>
    </w:p>
    <w:p>
      <w:r>
        <w:rPr>
          <w:b/>
          <w:u w:val="single"/>
        </w:rPr>
        <w:t>74238</w:t>
      </w:r>
    </w:p>
    <w:p>
      <w:r>
        <w:t>RT @PookieHuny: #EndoftheWorldConfessions I follow all of these retards on Twitter because they're all a bunch of morons &amp;amp; I need g ...</w:t>
      </w:r>
    </w:p>
    <w:p>
      <w:r>
        <w:rPr>
          <w:b/>
          <w:u w:val="single"/>
        </w:rPr>
        <w:t>74239</w:t>
      </w:r>
    </w:p>
    <w:p>
      <w:r>
        <w:t>RT @PopeBeLoud: &amp;#8220;@GrandHustla_: Everybody got at one bitch on dey insta TL who got a baby &amp;amp; it gets NO likes... Y'all fucked up ! &amp;#128514;&amp;#8221; lmao t&amp;#8230;</w:t>
      </w:r>
    </w:p>
    <w:p>
      <w:r>
        <w:rPr>
          <w:b/>
          <w:u w:val="single"/>
        </w:rPr>
        <w:t>74240</w:t>
      </w:r>
    </w:p>
    <w:p>
      <w:r>
        <w:t>RT @PornAndCole: Side bitch or main bitch you still ain't the ONLY bitch. &amp;#128079;&amp;#128175;&amp;#128175;</w:t>
      </w:r>
    </w:p>
    <w:p>
      <w:r>
        <w:rPr>
          <w:b/>
          <w:u w:val="single"/>
        </w:rPr>
        <w:t>74241</w:t>
      </w:r>
    </w:p>
    <w:p>
      <w:r>
        <w:t>RT @PornPunter: I love how sweet girls have sweet pussies http://t.co/JprbhUXfdP</w:t>
      </w:r>
    </w:p>
    <w:p>
      <w:r>
        <w:rPr>
          <w:b/>
          <w:u w:val="single"/>
        </w:rPr>
        <w:t>74242</w:t>
      </w:r>
    </w:p>
    <w:p>
      <w:r>
        <w:t>RT @Pornhub: Good pussy will change your life.</w:t>
      </w:r>
    </w:p>
    <w:p>
      <w:r>
        <w:rPr>
          <w:b/>
          <w:u w:val="single"/>
        </w:rPr>
        <w:t>74243</w:t>
      </w:r>
    </w:p>
    <w:p>
      <w:r>
        <w:t>RT @Positivital: somewhere between "i need therapy" and "bitch, im fine"</w:t>
      </w:r>
    </w:p>
    <w:p>
      <w:r>
        <w:rPr>
          <w:b/>
          <w:u w:val="single"/>
        </w:rPr>
        <w:t>74244</w:t>
      </w:r>
    </w:p>
    <w:p>
      <w:r>
        <w:t>RT @PostPrettyPussy: Eat it with milk RT @80sbaby4life: "She gotta shape up her pussy lips tho @PostPrettyPussy: Whole wheat organic pussy &amp;#8230;</w:t>
      </w:r>
    </w:p>
    <w:p>
      <w:r>
        <w:rPr>
          <w:b/>
          <w:u w:val="single"/>
        </w:rPr>
        <w:t>74245</w:t>
      </w:r>
    </w:p>
    <w:p>
      <w:r>
        <w:t>RT @Pouyalilpou: i got bitches an i know some killlllllas fuck y'all</w:t>
      </w:r>
    </w:p>
    <w:p>
      <w:r>
        <w:rPr>
          <w:b/>
          <w:u w:val="single"/>
        </w:rPr>
        <w:t>74246</w:t>
      </w:r>
    </w:p>
    <w:p>
      <w:r>
        <w:t>RT @Pouyalilpou: this bitch is no help at all http://t.co/Fk5VZaLC54</w:t>
      </w:r>
    </w:p>
    <w:p>
      <w:r>
        <w:rPr>
          <w:b/>
          <w:u w:val="single"/>
        </w:rPr>
        <w:t>74247</w:t>
      </w:r>
    </w:p>
    <w:p>
      <w:r>
        <w:t>RT @PowBlocks: @WaldoKillz3 @hidalgoparadise @D_41395 @olgadontshred lmao that hashtag had me dying princess hoe needs to get a Twitter lol</w:t>
      </w:r>
    </w:p>
    <w:p>
      <w:r>
        <w:rPr>
          <w:b/>
          <w:u w:val="single"/>
        </w:rPr>
        <w:t>74248</w:t>
      </w:r>
    </w:p>
    <w:p>
      <w:r>
        <w:t>RT @PowPowTheeEnd: Fucked all of tyga bitches "@karyewest: 6God http://t.co/ltT5R4DRwL"</w:t>
      </w:r>
    </w:p>
    <w:p>
      <w:r>
        <w:rPr>
          <w:b/>
          <w:u w:val="single"/>
        </w:rPr>
        <w:t>74249</w:t>
      </w:r>
    </w:p>
    <w:p>
      <w:r>
        <w:t>RT @PowerCumminMax: Green/yellow fuel pump&amp;gt;&amp;gt;&amp;gt;&amp;gt;&amp;gt;</w:t>
        <w:br/>
        <w:t>#dieselstation</w:t>
      </w:r>
    </w:p>
    <w:p>
      <w:r>
        <w:rPr>
          <w:b/>
          <w:u w:val="single"/>
        </w:rPr>
        <w:t>74250</w:t>
      </w:r>
    </w:p>
    <w:p>
      <w:r>
        <w:t>RT @PreeMasterFlex_: Females be 14 acting 18 &amp;#128684;&amp;#128138;. Turning up like they 21 &amp;#127867;&amp;#127864;. Throwing the pussy like they 25 &amp;#128049;&amp;#128166;... But still can't pass Alg&amp;#8230;</w:t>
      </w:r>
    </w:p>
    <w:p>
      <w:r>
        <w:rPr>
          <w:b/>
          <w:u w:val="single"/>
        </w:rPr>
        <w:t>74251</w:t>
      </w:r>
    </w:p>
    <w:p>
      <w:r>
        <w:t>RT @PresidentRJRock: Fuck you bitch I'm actin brand new &amp;#128526;</w:t>
      </w:r>
    </w:p>
    <w:p>
      <w:r>
        <w:rPr>
          <w:b/>
          <w:u w:val="single"/>
        </w:rPr>
        <w:t>74252</w:t>
      </w:r>
    </w:p>
    <w:p>
      <w:r>
        <w:t>RT @PrettyFlyyHippy: If you can stick one finger in your pussy and feel all 4 walls . Your still tight &amp;#128076;</w:t>
      </w:r>
    </w:p>
    <w:p>
      <w:r>
        <w:rPr>
          <w:b/>
          <w:u w:val="single"/>
        </w:rPr>
        <w:t>74253</w:t>
      </w:r>
    </w:p>
    <w:p>
      <w:r>
        <w:t>RT @PrettyMillz: My car insurance is trash !!!</w:t>
      </w:r>
    </w:p>
    <w:p>
      <w:r>
        <w:rPr>
          <w:b/>
          <w:u w:val="single"/>
        </w:rPr>
        <w:t>74254</w:t>
      </w:r>
    </w:p>
    <w:p>
      <w:r>
        <w:t>RT @Pretty_N_Purrls: To my EX that bitch can have you. &amp;#128080;</w:t>
      </w:r>
    </w:p>
    <w:p>
      <w:r>
        <w:rPr>
          <w:b/>
          <w:u w:val="single"/>
        </w:rPr>
        <w:t>74255</w:t>
      </w:r>
    </w:p>
    <w:p>
      <w:r>
        <w:t>RT @PrettyndHated: Everybody pregnant . You bitches waste no time</w:t>
      </w:r>
    </w:p>
    <w:p>
      <w:r>
        <w:rPr>
          <w:b/>
          <w:u w:val="single"/>
        </w:rPr>
        <w:t>74256</w:t>
      </w:r>
    </w:p>
    <w:p>
      <w:r>
        <w:t xml:space="preserve">RT @Priceless_KP: It ain nun to cut dat bitch awf </w:t>
        <w:br/>
        <w:br/>
        <w:t>- Verizon</w:t>
      </w:r>
    </w:p>
    <w:p>
      <w:r>
        <w:rPr>
          <w:b/>
          <w:u w:val="single"/>
        </w:rPr>
        <w:t>74257</w:t>
      </w:r>
    </w:p>
    <w:p>
      <w:r>
        <w:t>RT @Prima_Doma: Then he just got too basic. &amp;amp; the hoes loved it... From then on he made them his focal audience.</w:t>
      </w:r>
    </w:p>
    <w:p>
      <w:r>
        <w:rPr>
          <w:b/>
          <w:u w:val="single"/>
        </w:rPr>
        <w:t>74258</w:t>
      </w:r>
    </w:p>
    <w:p>
      <w:r>
        <w:t>RT @PrinceTooTrippy: these hoes swear boy</w:t>
      </w:r>
    </w:p>
    <w:p>
      <w:r>
        <w:rPr>
          <w:b/>
          <w:u w:val="single"/>
        </w:rPr>
        <w:t>74259</w:t>
      </w:r>
    </w:p>
    <w:p>
      <w:r>
        <w:t>RT @PrinceVelly: I feel sorry for da females that dont get what they deserve, while these hoe bitches get treated like queens &amp;#128543;&amp;#128543;&amp;#128543;&amp;#128543;&amp;#128543;</w:t>
      </w:r>
    </w:p>
    <w:p>
      <w:r>
        <w:rPr>
          <w:b/>
          <w:u w:val="single"/>
        </w:rPr>
        <w:t>74260</w:t>
      </w:r>
    </w:p>
    <w:p>
      <w:r>
        <w:t>RT @Princeeric11: #ReasonsIUnfollowedYou You unfollowed me first bitch</w:t>
      </w:r>
    </w:p>
    <w:p>
      <w:r>
        <w:rPr>
          <w:b/>
          <w:u w:val="single"/>
        </w:rPr>
        <w:t>74261</w:t>
      </w:r>
    </w:p>
    <w:p>
      <w:r>
        <w:t>RT @Princessofwifi: "Stop being such a bitch"</w:t>
        <w:br/>
        <w:t>Me: http://t.co/RGg9IduVsi</w:t>
      </w:r>
    </w:p>
    <w:p>
      <w:r>
        <w:rPr>
          <w:b/>
          <w:u w:val="single"/>
        </w:rPr>
        <w:t>74262</w:t>
      </w:r>
    </w:p>
    <w:p>
      <w:r>
        <w:t xml:space="preserve">RT @PrincexFbgm: Lonely twitter bitches be like </w:t>
        <w:br/>
        <w:br/>
        <w:t>#relationshipgoals &amp;gt;&amp;gt;&amp;gt;&amp;gt;&amp;gt; http://t.co/9z9PxVnf89</w:t>
      </w:r>
    </w:p>
    <w:p>
      <w:r>
        <w:rPr>
          <w:b/>
          <w:u w:val="single"/>
        </w:rPr>
        <w:t>74263</w:t>
      </w:r>
    </w:p>
    <w:p>
      <w:r>
        <w:t>RT @Prinncesskimm_: All my bitches attractive</w:t>
      </w:r>
    </w:p>
    <w:p>
      <w:r>
        <w:rPr>
          <w:b/>
          <w:u w:val="single"/>
        </w:rPr>
        <w:t>74264</w:t>
      </w:r>
    </w:p>
    <w:p>
      <w:r>
        <w:t>RT @PriyaOhol: In Hopes of Recruiting More Women, ISIS Opens Jihadi Finishing School http://t.co/yKyFIJZgSI @aekulze @vocativ http://t.co/a&amp;#8230;</w:t>
      </w:r>
    </w:p>
    <w:p>
      <w:r>
        <w:rPr>
          <w:b/>
          <w:u w:val="single"/>
        </w:rPr>
        <w:t>74265</w:t>
      </w:r>
    </w:p>
    <w:p>
      <w:r>
        <w:t>RT @ProBirdRights: A marry between a man and woman people sloppery slop;then what is prevent a bird from marriage my sandwich??? I'm in lo&amp;#8230;</w:t>
      </w:r>
    </w:p>
    <w:p>
      <w:r>
        <w:rPr>
          <w:b/>
          <w:u w:val="single"/>
        </w:rPr>
        <w:t>74266</w:t>
      </w:r>
    </w:p>
    <w:p>
      <w:r>
        <w:t>RT @ProBirdRights: Advice tip for people: 1 stick hand in glue 2 stick hand in feather 3 now you are like bird. Impress your friend.</w:t>
      </w:r>
    </w:p>
    <w:p>
      <w:r>
        <w:rPr>
          <w:b/>
          <w:u w:val="single"/>
        </w:rPr>
        <w:t>74267</w:t>
      </w:r>
    </w:p>
    <w:p>
      <w:r>
        <w:t>RT @ProBirdRights: dear Mr. Science: If human so "better," how come they can't be bird? oh I'm sorry was that too LOGIC for you????</w:t>
      </w:r>
    </w:p>
    <w:p>
      <w:r>
        <w:rPr>
          <w:b/>
          <w:u w:val="single"/>
        </w:rPr>
        <w:t>74268</w:t>
      </w:r>
    </w:p>
    <w:p>
      <w:r>
        <w:t>RT @ProBirdRights: i see you again didn't election bird for government, america. that okay. i guess i just take this free cookie for everyo&amp;#8230;</w:t>
      </w:r>
    </w:p>
    <w:p>
      <w:r>
        <w:rPr>
          <w:b/>
          <w:u w:val="single"/>
        </w:rPr>
        <w:t>74269</w:t>
      </w:r>
    </w:p>
    <w:p>
      <w:r>
        <w:t>RT @Professor_Ryan: I thought it was raining because of the sound on the roof but it was just birds exploding from the heat.</w:t>
      </w:r>
    </w:p>
    <w:p>
      <w:r>
        <w:rPr>
          <w:b/>
          <w:u w:val="single"/>
        </w:rPr>
        <w:t>74270</w:t>
      </w:r>
    </w:p>
    <w:p>
      <w:r>
        <w:t>RT @Prophzilla: @StonerNan @VigxRArts @Bewbzy yea m8, fire crotch igniting your sisters pussy since '06</w:t>
      </w:r>
    </w:p>
    <w:p>
      <w:r>
        <w:rPr>
          <w:b/>
          <w:u w:val="single"/>
        </w:rPr>
        <w:t>74271</w:t>
      </w:r>
    </w:p>
    <w:p>
      <w:r>
        <w:t>RT @ProudlyLiberal2: Charlie Crist wins Democratic primary http://t.co/FunqXo8O4O</w:t>
      </w:r>
    </w:p>
    <w:p>
      <w:r>
        <w:rPr>
          <w:b/>
          <w:u w:val="single"/>
        </w:rPr>
        <w:t>74272</w:t>
      </w:r>
    </w:p>
    <w:p>
      <w:r>
        <w:t>RT @PurelyFootball: Well done to @kimabakken who correctly answered Almeria. 26 yellow, and 1 red card so far this season.</w:t>
      </w:r>
    </w:p>
    <w:p>
      <w:r>
        <w:rPr>
          <w:b/>
          <w:u w:val="single"/>
        </w:rPr>
        <w:t>74273</w:t>
      </w:r>
    </w:p>
    <w:p>
      <w:r>
        <w:t>RT @PurpleCaine: Somebody get my nigga. @Rvm3o some pussy cuz this nigga dont get no ass so imma need one of my hoes to slide in my nigga &amp;#8230;</w:t>
      </w:r>
    </w:p>
    <w:p>
      <w:r>
        <w:rPr>
          <w:b/>
          <w:u w:val="single"/>
        </w:rPr>
        <w:t>74274</w:t>
      </w:r>
    </w:p>
    <w:p>
      <w:r>
        <w:t>RT @Pusha_TeeWat: Niggas fight in the NBA and they're called "ghetto" &amp;amp; "don't know how to act" but there's a brawl in NASCAR and nobody sa&amp;#8230;</w:t>
      </w:r>
    </w:p>
    <w:p>
      <w:r>
        <w:rPr>
          <w:b/>
          <w:u w:val="single"/>
        </w:rPr>
        <w:t>74275</w:t>
      </w:r>
    </w:p>
    <w:p>
      <w:r>
        <w:t>RT @PvTruest: #Nevertrustabitch never trust a bitch who has a fresh copy of master p album</w:t>
      </w:r>
    </w:p>
    <w:p>
      <w:r>
        <w:rPr>
          <w:b/>
          <w:u w:val="single"/>
        </w:rPr>
        <w:t>74276</w:t>
      </w:r>
    </w:p>
    <w:p>
      <w:r>
        <w:t>RT @PzFeed: Diplomatic trolling: Russian embassy mocks NATO's satellite pictures http://t.co/xklXbYxZbG</w:t>
      </w:r>
    </w:p>
    <w:p>
      <w:r>
        <w:rPr>
          <w:b/>
          <w:u w:val="single"/>
        </w:rPr>
        <w:t>74277</w:t>
      </w:r>
    </w:p>
    <w:p>
      <w:r>
        <w:t>RT @QtipTheAbstract: Derek Jeter ... A class act... A great Yankee... A 1st ballot Hall of Fame inductee to be</w:t>
      </w:r>
    </w:p>
    <w:p>
      <w:r>
        <w:rPr>
          <w:b/>
          <w:u w:val="single"/>
        </w:rPr>
        <w:t>74278</w:t>
      </w:r>
    </w:p>
    <w:p>
      <w:r>
        <w:t>RT @QueenBitchhhh_: I'm scared to lose you, cause I know you get bitches.</w:t>
      </w:r>
    </w:p>
    <w:p>
      <w:r>
        <w:rPr>
          <w:b/>
          <w:u w:val="single"/>
        </w:rPr>
        <w:t>74279</w:t>
      </w:r>
    </w:p>
    <w:p>
      <w:r>
        <w:t>RT @QueenHoneyC: All you hoes is still gon' be hoes tomorrow.</w:t>
      </w:r>
    </w:p>
    <w:p>
      <w:r>
        <w:rPr>
          <w:b/>
          <w:u w:val="single"/>
        </w:rPr>
        <w:t>74280</w:t>
      </w:r>
    </w:p>
    <w:p>
      <w:r>
        <w:t>RT @QueenHoneyC: And too short to fuck boring hoes RT @mxchaelji: life's too short to wear boring clothes</w:t>
      </w:r>
    </w:p>
    <w:p>
      <w:r>
        <w:rPr>
          <w:b/>
          <w:u w:val="single"/>
        </w:rPr>
        <w:t>74281</w:t>
      </w:r>
    </w:p>
    <w:p>
      <w:r>
        <w:t>RT @QueenReenie_: How bitch how? &amp;#8220;@_Vontethekidd: How is this ok? http://t.co/tBm1dIL55n&amp;#8221;</w:t>
      </w:r>
    </w:p>
    <w:p>
      <w:r>
        <w:rPr>
          <w:b/>
          <w:u w:val="single"/>
        </w:rPr>
        <w:t>74282</w:t>
      </w:r>
    </w:p>
    <w:p>
      <w:r>
        <w:t>RT @Queen_Quita_: &amp;#127908;&amp;#128553;I just touchdown on pussy nigga!</w:t>
      </w:r>
    </w:p>
    <w:p>
      <w:r>
        <w:rPr>
          <w:b/>
          <w:u w:val="single"/>
        </w:rPr>
        <w:t>74283</w:t>
      </w:r>
    </w:p>
    <w:p>
      <w:r>
        <w:t>RT @QuilaTheDiva: After the age of 21 its about credit scores, future plans and creating assets. Not cars, clothes, niggas/bitches, clubs, &amp;#8230;</w:t>
      </w:r>
    </w:p>
    <w:p>
      <w:r>
        <w:rPr>
          <w:b/>
          <w:u w:val="single"/>
        </w:rPr>
        <w:t>74284</w:t>
      </w:r>
    </w:p>
    <w:p>
      <w:r>
        <w:t>RT @QuinTheGreat: &amp;#8220;@Lucki_Starr: When you accidentally say "About a week ago" http://t.co/JHBQhPUP2m&amp;#8221; bitch u just wanted to show Ya ass smh</w:t>
      </w:r>
    </w:p>
    <w:p>
      <w:r>
        <w:rPr>
          <w:b/>
          <w:u w:val="single"/>
        </w:rPr>
        <w:t>74285</w:t>
      </w:r>
    </w:p>
    <w:p>
      <w:r>
        <w:t>RT @Quis_2TurntUp: &amp;#8220;@1017_Sqquad: Iont got no type&amp;#8221;bad bitches is the only thing that I like &amp;#128111;&amp;#128131;&amp;#128131;</w:t>
      </w:r>
    </w:p>
    <w:p>
      <w:r>
        <w:rPr>
          <w:b/>
          <w:u w:val="single"/>
        </w:rPr>
        <w:t>74286</w:t>
      </w:r>
    </w:p>
    <w:p>
      <w:r>
        <w:t>RT @QuotingHistory: "Gave that bitch some chocolate, bitches love chocolate." - Forrest Gump</w:t>
      </w:r>
    </w:p>
    <w:p>
      <w:r>
        <w:rPr>
          <w:b/>
          <w:u w:val="single"/>
        </w:rPr>
        <w:t>74287</w:t>
      </w:r>
    </w:p>
    <w:p>
      <w:r>
        <w:t>RT @QwestsideFoolay: &amp;#8220;@MiraGotTheJUICE: Woah did this bitch say love?&amp;#128566;&amp;#128514;&amp;#128514;&amp;#128557;&amp;#128557; http://t.co/1NZDVTQSUy&amp;#8221; &amp;#128514;&amp;#128514;&amp;#128514;</w:t>
      </w:r>
    </w:p>
    <w:p>
      <w:r>
        <w:rPr>
          <w:b/>
          <w:u w:val="single"/>
        </w:rPr>
        <w:t>74288</w:t>
      </w:r>
    </w:p>
    <w:p>
      <w:r>
        <w:t>RT @Qwyenton: Dat ghetto shit aint attractive</w:t>
      </w:r>
    </w:p>
    <w:p>
      <w:r>
        <w:rPr>
          <w:b/>
          <w:u w:val="single"/>
        </w:rPr>
        <w:t>74289</w:t>
      </w:r>
    </w:p>
    <w:p>
      <w:r>
        <w:t>RT @RAAnonsense: I&amp;#8217;m to the point where I&amp;#8217;ll take a manual RT and not bitch about it.</w:t>
      </w:r>
    </w:p>
    <w:p>
      <w:r>
        <w:rPr>
          <w:b/>
          <w:u w:val="single"/>
        </w:rPr>
        <w:t>74290</w:t>
      </w:r>
    </w:p>
    <w:p>
      <w:r>
        <w:t>RT @RAYCHIELOVESU: I just don't understand the grey area of being a hoe but lying about it. Like close your legs OR just be about that life&amp;#8230;</w:t>
      </w:r>
    </w:p>
    <w:p>
      <w:r>
        <w:rPr>
          <w:b/>
          <w:u w:val="single"/>
        </w:rPr>
        <w:t>74291</w:t>
      </w:r>
    </w:p>
    <w:p>
      <w:r>
        <w:t>RT @RAYCHIELOVESU: No &amp;#8220;@3rdeyechillin: That really happens ?</w:t>
        <w:br/>
        <w:br/>
        <w:t>"@opnminds: who doesn&amp;#8217;t like it when a random bad bitch hits you up just to s&amp;#8230;</w:t>
      </w:r>
    </w:p>
    <w:p>
      <w:r>
        <w:rPr>
          <w:b/>
          <w:u w:val="single"/>
        </w:rPr>
        <w:t>74292</w:t>
      </w:r>
    </w:p>
    <w:p>
      <w:r>
        <w:t>RT @RBK_STEVIEJ: I dont respect nun about a bitch cause idgaf bout des hoes</w:t>
      </w:r>
    </w:p>
    <w:p>
      <w:r>
        <w:rPr>
          <w:b/>
          <w:u w:val="single"/>
        </w:rPr>
        <w:t>74293</w:t>
      </w:r>
    </w:p>
    <w:p>
      <w:r>
        <w:t>RT @RBK_STEVIEJ: I love a bitch wit sum nice teeth n lips&amp;#128524;</w:t>
      </w:r>
    </w:p>
    <w:p>
      <w:r>
        <w:rPr>
          <w:b/>
          <w:u w:val="single"/>
        </w:rPr>
        <w:t>74294</w:t>
      </w:r>
    </w:p>
    <w:p>
      <w:r>
        <w:t>RT @REAL_Kaysavage: @1stBlocJeremiah my bitch</w:t>
      </w:r>
    </w:p>
    <w:p>
      <w:r>
        <w:rPr>
          <w:b/>
          <w:u w:val="single"/>
        </w:rPr>
        <w:t>74295</w:t>
      </w:r>
    </w:p>
    <w:p>
      <w:r>
        <w:t>RT @RIPTheOGKooLAiD: Females will mess with a guy who has a girlfriend but won't mess with a single guy cause he has "too many hoes"</w:t>
      </w:r>
    </w:p>
    <w:p>
      <w:r>
        <w:rPr>
          <w:b/>
          <w:u w:val="single"/>
        </w:rPr>
        <w:t>74296</w:t>
      </w:r>
    </w:p>
    <w:p>
      <w:r>
        <w:t>RT @RIP_ALMIGHTY: @Tonyjohns000 stupid bitches can't handle the johns</w:t>
      </w:r>
    </w:p>
    <w:p>
      <w:r>
        <w:rPr>
          <w:b/>
          <w:u w:val="single"/>
        </w:rPr>
        <w:t>74297</w:t>
      </w:r>
    </w:p>
    <w:p>
      <w:r>
        <w:t>RT @RIPvuhsace: I deadass took this after i ate a darkskin bitch pussy the other day #NeverAgain http://t.co/IZFLyUDuGS</w:t>
      </w:r>
    </w:p>
    <w:p>
      <w:r>
        <w:rPr>
          <w:b/>
          <w:u w:val="single"/>
        </w:rPr>
        <w:t>74298</w:t>
      </w:r>
    </w:p>
    <w:p>
      <w:r>
        <w:t>RT @RIPvuhsace: I hate taking a shit at public places bc i feel like a faggot when im placing the toilet paper on the toilet seat</w:t>
      </w:r>
    </w:p>
    <w:p>
      <w:r>
        <w:rPr>
          <w:b/>
          <w:u w:val="single"/>
        </w:rPr>
        <w:t>74299</w:t>
      </w:r>
    </w:p>
    <w:p>
      <w:r>
        <w:t>RT @RIPvuhsace: Math is fucking useless.... algebra 2 not gon help me pull bitches the fuck....</w:t>
      </w:r>
    </w:p>
    <w:p>
      <w:r>
        <w:rPr>
          <w:b/>
          <w:u w:val="single"/>
        </w:rPr>
        <w:t>74300</w:t>
      </w:r>
    </w:p>
    <w:p>
      <w:r>
        <w:t>RT @RIPvuhsace: Mayweather a lil bitch this nigga out here dancing</w:t>
      </w:r>
    </w:p>
    <w:p>
      <w:r>
        <w:rPr>
          <w:b/>
          <w:u w:val="single"/>
        </w:rPr>
        <w:t>74301</w:t>
      </w:r>
    </w:p>
    <w:p>
      <w:r>
        <w:t>RT @RIPvuhsace: Most of yall females boring as fuck then yall wonder why niggas only talk about havin sex bc theres nothin else to talk abo&amp;#8230;</w:t>
      </w:r>
    </w:p>
    <w:p>
      <w:r>
        <w:rPr>
          <w:b/>
          <w:u w:val="single"/>
        </w:rPr>
        <w:t>74302</w:t>
      </w:r>
    </w:p>
    <w:p>
      <w:r>
        <w:t>RT @RIPvuhsace: Porn, the only place where a bitch gon be under the table sucking a niggas dick while he eating dinner with his parents.</w:t>
      </w:r>
    </w:p>
    <w:p>
      <w:r>
        <w:rPr>
          <w:b/>
          <w:u w:val="single"/>
        </w:rPr>
        <w:t>74303</w:t>
      </w:r>
    </w:p>
    <w:p>
      <w:r>
        <w:t>RT @RJakaGunner: y'all so quick to say people "worship" celebrities. bitch, i love beyonc&amp;#233;, her talent, her legacy and what she stands for &amp;#8230;</w:t>
      </w:r>
    </w:p>
    <w:p>
      <w:r>
        <w:rPr>
          <w:b/>
          <w:u w:val="single"/>
        </w:rPr>
        <w:t>74304</w:t>
      </w:r>
    </w:p>
    <w:p>
      <w:r>
        <w:t>RT @RLE_Raider: Thanks Ravens 4 beating those fags. Now believe I don't give a fuck about you. I'm Raider Nation bitches. Thanks 4 pu ...</w:t>
      </w:r>
    </w:p>
    <w:p>
      <w:r>
        <w:rPr>
          <w:b/>
          <w:u w:val="single"/>
        </w:rPr>
        <w:t>74305</w:t>
      </w:r>
    </w:p>
    <w:p>
      <w:r>
        <w:t>RT @RMcElhenney: New to the game but as I understand it, the first rule of soccer is "whichever team acts more like a bitch shall be awarde&amp;#8230;</w:t>
      </w:r>
    </w:p>
    <w:p>
      <w:r>
        <w:rPr>
          <w:b/>
          <w:u w:val="single"/>
        </w:rPr>
        <w:t>74306</w:t>
      </w:r>
    </w:p>
    <w:p>
      <w:r>
        <w:t>RT @RO4reals: &amp;lt;--- trash at it's finest &amp;#8220;@NichyTay: Ladies if you post a picture and don't get at least 15 niggas to favorite it then you t&amp;#8230;</w:t>
      </w:r>
    </w:p>
    <w:p>
      <w:r>
        <w:rPr>
          <w:b/>
          <w:u w:val="single"/>
        </w:rPr>
        <w:t>74307</w:t>
      </w:r>
    </w:p>
    <w:p>
      <w:r>
        <w:t>RT @RTGIFS: DOMINIQUE Made Larry bird do a 360 lmaooo http://t.co/Vs6e3Z0C2u</w:t>
      </w:r>
    </w:p>
    <w:p>
      <w:r>
        <w:rPr>
          <w:b/>
          <w:u w:val="single"/>
        </w:rPr>
        <w:t>74308</w:t>
      </w:r>
    </w:p>
    <w:p>
      <w:r>
        <w:t>RT @RTNBA: 0 Love for these hoes http://t.co/nFxNhHw0dJ</w:t>
      </w:r>
    </w:p>
    <w:p>
      <w:r>
        <w:rPr>
          <w:b/>
          <w:u w:val="single"/>
        </w:rPr>
        <w:t>74309</w:t>
      </w:r>
    </w:p>
    <w:p>
      <w:r>
        <w:t>RT @RT_America: Russell Brand mocks Bill O'Reilly for proposing Berlin Wall against immigrants (VIDEO) http://t.co/WtzD2MIBf6 http://t.co/A&amp;#8230;</w:t>
      </w:r>
    </w:p>
    <w:p>
      <w:r>
        <w:rPr>
          <w:b/>
          <w:u w:val="single"/>
        </w:rPr>
        <w:t>74310</w:t>
      </w:r>
    </w:p>
    <w:p>
      <w:r>
        <w:t>RT @RT_America: US Army removes &amp;#8216;negro&amp;#8217; as official reference to black people after public outrage http://t.co/qtiTEzE7Bh http://t.co/nudHr&amp;#8230;</w:t>
      </w:r>
    </w:p>
    <w:p>
      <w:r>
        <w:rPr>
          <w:b/>
          <w:u w:val="single"/>
        </w:rPr>
        <w:t>74311</w:t>
      </w:r>
    </w:p>
    <w:p>
      <w:r>
        <w:t>RT @RWSurferGirl: Toss 'em out of office? Or just throw 'em in the trash? #trashbucketchallenge has politicians on the run at... https://t.&amp;#8230;</w:t>
      </w:r>
    </w:p>
    <w:p>
      <w:r>
        <w:rPr>
          <w:b/>
          <w:u w:val="single"/>
        </w:rPr>
        <w:t>74312</w:t>
      </w:r>
    </w:p>
    <w:p>
      <w:r>
        <w:t>RT @RWzr: Too many faithful girls are single, and too many hoes are taken.</w:t>
      </w:r>
    </w:p>
    <w:p>
      <w:r>
        <w:rPr>
          <w:b/>
          <w:u w:val="single"/>
        </w:rPr>
        <w:t>74313</w:t>
      </w:r>
    </w:p>
    <w:p>
      <w:r>
        <w:t>RT @Ra_Shia: Quotable RT @ChrissiBaxter: If my man ain't appreciating me this pussy DEFINITELY IS gonna end up in another nigga mouth. You &amp;#8230;</w:t>
      </w:r>
    </w:p>
    <w:p>
      <w:r>
        <w:rPr>
          <w:b/>
          <w:u w:val="single"/>
        </w:rPr>
        <w:t>74314</w:t>
      </w:r>
    </w:p>
    <w:p>
      <w:r>
        <w:t>RT @RabehChararah1: They claiming bitches them my old hoes</w:t>
      </w:r>
    </w:p>
    <w:p>
      <w:r>
        <w:rPr>
          <w:b/>
          <w:u w:val="single"/>
        </w:rPr>
        <w:t>74315</w:t>
      </w:r>
    </w:p>
    <w:p>
      <w:r>
        <w:t>RT @RabehChararah1: Wack ass hoes</w:t>
      </w:r>
    </w:p>
    <w:p>
      <w:r>
        <w:rPr>
          <w:b/>
          <w:u w:val="single"/>
        </w:rPr>
        <w:t>74316</w:t>
      </w:r>
    </w:p>
    <w:p>
      <w:r>
        <w:t>RT @Racheldoesstuff: "You gotta have luuuuube/All ya really need is luuuube!"- Dental Dam Yankees</w:t>
      </w:r>
    </w:p>
    <w:p>
      <w:r>
        <w:rPr>
          <w:b/>
          <w:u w:val="single"/>
        </w:rPr>
        <w:t>74317</w:t>
      </w:r>
    </w:p>
    <w:p>
      <w:r>
        <w:t>RT @RachieSoul: These hoes ain't loyal</w:t>
      </w:r>
    </w:p>
    <w:p>
      <w:r>
        <w:rPr>
          <w:b/>
          <w:u w:val="single"/>
        </w:rPr>
        <w:t>74318</w:t>
      </w:r>
    </w:p>
    <w:p>
      <w:r>
        <w:t>RT @RackedUpShad: Bitch had me and my car all the way fucked up! &amp;#128545;&amp;#128548; had to cuss a bitch out via note! http://t.co/PKxB40JTTO</w:t>
      </w:r>
    </w:p>
    <w:p>
      <w:r>
        <w:rPr>
          <w:b/>
          <w:u w:val="single"/>
        </w:rPr>
        <w:t>74319</w:t>
      </w:r>
    </w:p>
    <w:p>
      <w:r>
        <w:t>RT @RaeRecum: These hoes ain't shit &amp;#128514;&amp;#128514;&amp;#128175;</w:t>
      </w:r>
    </w:p>
    <w:p>
      <w:r>
        <w:rPr>
          <w:b/>
          <w:u w:val="single"/>
        </w:rPr>
        <w:t>74320</w:t>
      </w:r>
    </w:p>
    <w:p>
      <w:r>
        <w:t>RT @RafiDAngelo: "My pussy tastes like Pumpkin Spice Latte." -- Lana Del Basic</w:t>
      </w:r>
    </w:p>
    <w:p>
      <w:r>
        <w:rPr>
          <w:b/>
          <w:u w:val="single"/>
        </w:rPr>
        <w:t>74321</w:t>
      </w:r>
    </w:p>
    <w:p>
      <w:r>
        <w:t>RT @RahleeFranklin: Them hoes so damn nice &amp;#128175; http://t.co/jn0ieBdnZQ</w:t>
      </w:r>
    </w:p>
    <w:p>
      <w:r>
        <w:rPr>
          <w:b/>
          <w:u w:val="single"/>
        </w:rPr>
        <w:t>74322</w:t>
      </w:r>
    </w:p>
    <w:p>
      <w:r>
        <w:t>RT @RahleeFranklin: This bitch got a body like Trey Songz &amp;#128514; http://t.co/KSiqmY4W8D</w:t>
      </w:r>
    </w:p>
    <w:p>
      <w:r>
        <w:rPr>
          <w:b/>
          <w:u w:val="single"/>
        </w:rPr>
        <w:t>74323</w:t>
      </w:r>
    </w:p>
    <w:p>
      <w:r>
        <w:t>RT @RahleeFranklin: don't cheat if she a down bitch</w:t>
      </w:r>
    </w:p>
    <w:p>
      <w:r>
        <w:rPr>
          <w:b/>
          <w:u w:val="single"/>
        </w:rPr>
        <w:t>74324</w:t>
      </w:r>
    </w:p>
    <w:p>
      <w:r>
        <w:t>RT @RaiAllure: "yo bitch chose me you aint a pimp you a FAIRY." #ripPimpC</w:t>
      </w:r>
    </w:p>
    <w:p>
      <w:r>
        <w:rPr>
          <w:b/>
          <w:u w:val="single"/>
        </w:rPr>
        <w:t>74325</w:t>
      </w:r>
    </w:p>
    <w:p>
      <w:r>
        <w:t>RT @Rajput_Ramesh: Friends a Proud Hindu n ShivSainik brother shri Ramesh Jadhav was murdered by Jihadis plz help trend #RameshJadhav http:&amp;#8230;</w:t>
      </w:r>
    </w:p>
    <w:p>
      <w:r>
        <w:rPr>
          <w:b/>
          <w:u w:val="single"/>
        </w:rPr>
        <w:t>74326</w:t>
      </w:r>
    </w:p>
    <w:p>
      <w:r>
        <w:t>RT @RakwonOGOD: "Fuck bitches , get money" - A favorite nigga's line when a girl leave his ass for another man</w:t>
      </w:r>
    </w:p>
    <w:p>
      <w:r>
        <w:rPr>
          <w:b/>
          <w:u w:val="single"/>
        </w:rPr>
        <w:t>74327</w:t>
      </w:r>
    </w:p>
    <w:p>
      <w:r>
        <w:t xml:space="preserve">RT @RakwonOGOD: "You ugly anyway" </w:t>
        <w:br/>
        <w:t>"You a hoe anyway" - a nigga who just got curved but won't accept it</w:t>
      </w:r>
    </w:p>
    <w:p>
      <w:r>
        <w:rPr>
          <w:b/>
          <w:u w:val="single"/>
        </w:rPr>
        <w:t>74328</w:t>
      </w:r>
    </w:p>
    <w:p>
      <w:r>
        <w:t>RT @RakwonOGOD: &amp;#8220;Bros before hoes&amp;#8221; - a bro with no hoes</w:t>
      </w:r>
    </w:p>
    <w:p>
      <w:r>
        <w:rPr>
          <w:b/>
          <w:u w:val="single"/>
        </w:rPr>
        <w:t>74329</w:t>
      </w:r>
    </w:p>
    <w:p>
      <w:r>
        <w:t>RT @RakwonOGOD: Bitches tweeting "last night &amp;gt;&amp;gt;" like they did something special except be hoes</w:t>
      </w:r>
    </w:p>
    <w:p>
      <w:r>
        <w:rPr>
          <w:b/>
          <w:u w:val="single"/>
        </w:rPr>
        <w:t>74330</w:t>
      </w:r>
    </w:p>
    <w:p>
      <w:r>
        <w:t>RT @RakwonOGOD: Lmaoo bitch what? http://t.co/2dhLgXcVg2</w:t>
      </w:r>
    </w:p>
    <w:p>
      <w:r>
        <w:rPr>
          <w:b/>
          <w:u w:val="single"/>
        </w:rPr>
        <w:t>74331</w:t>
      </w:r>
    </w:p>
    <w:p>
      <w:r>
        <w:t>RT @RakwonOGOD: Rare pic of trash posing with trash http://t.co/usGIAZSDWv</w:t>
      </w:r>
    </w:p>
    <w:p>
      <w:r>
        <w:rPr>
          <w:b/>
          <w:u w:val="single"/>
        </w:rPr>
        <w:t>74332</w:t>
      </w:r>
    </w:p>
    <w:p>
      <w:r>
        <w:t>RT @RakwonOGOD: U hoes going to church this morning like y'all wasn't busting it wide open for niggas about 4 hours ago</w:t>
      </w:r>
    </w:p>
    <w:p>
      <w:r>
        <w:rPr>
          <w:b/>
          <w:u w:val="single"/>
        </w:rPr>
        <w:t>74333</w:t>
      </w:r>
    </w:p>
    <w:p>
      <w:r>
        <w:t>RT @RakwonOGOD: When ya side hoe tryna act up http://t.co/ayfGKVdEZI</w:t>
      </w:r>
    </w:p>
    <w:p>
      <w:r>
        <w:rPr>
          <w:b/>
          <w:u w:val="single"/>
        </w:rPr>
        <w:t>74334</w:t>
      </w:r>
    </w:p>
    <w:p>
      <w:r>
        <w:t>RT @RakwonOGOD: i started fuckin with bitches who believe everything their horoscope say.they believe the dumbass horoscopes they gunna bel&amp;#8230;</w:t>
      </w:r>
    </w:p>
    <w:p>
      <w:r>
        <w:rPr>
          <w:b/>
          <w:u w:val="single"/>
        </w:rPr>
        <w:t>74335</w:t>
      </w:r>
    </w:p>
    <w:p>
      <w:r>
        <w:t>RT @Ramen_Odicho: Assyria got hella hoes</w:t>
      </w:r>
    </w:p>
    <w:p>
      <w:r>
        <w:rPr>
          <w:b/>
          <w:u w:val="single"/>
        </w:rPr>
        <w:t>74336</w:t>
      </w:r>
    </w:p>
    <w:p>
      <w:r>
        <w:t>RT @Rameyhoe: 22. But we make it and this bitch sits on the couch and turns on Ice Age the movie and asks us if were hungry like we arent t&amp;#8230;</w:t>
      </w:r>
    </w:p>
    <w:p>
      <w:r>
        <w:rPr>
          <w:b/>
          <w:u w:val="single"/>
        </w:rPr>
        <w:t>74337</w:t>
      </w:r>
    </w:p>
    <w:p>
      <w:r>
        <w:t>RT @Rameyhoe: If you curve me im just going to assume your pussy is trash and you were doing me a favor</w:t>
      </w:r>
    </w:p>
    <w:p>
      <w:r>
        <w:rPr>
          <w:b/>
          <w:u w:val="single"/>
        </w:rPr>
        <w:t>74338</w:t>
      </w:r>
    </w:p>
    <w:p>
      <w:r>
        <w:t>RT @RamonRoblesJr: Good morning Baton Rouge. @ajohnson_a having a nip of @MBMoonshine http://t.co/5JZH1BhWWk</w:t>
      </w:r>
    </w:p>
    <w:p>
      <w:r>
        <w:rPr>
          <w:b/>
          <w:u w:val="single"/>
        </w:rPr>
        <w:t>74339</w:t>
      </w:r>
    </w:p>
    <w:p>
      <w:r>
        <w:t>RT @Ranae_26: You bitches could never be nae ...let him tell you he love him some nae &amp;#128143;&amp;#128145;&amp;#128081;</w:t>
      </w:r>
    </w:p>
    <w:p>
      <w:r>
        <w:rPr>
          <w:b/>
          <w:u w:val="single"/>
        </w:rPr>
        <w:t>74340</w:t>
      </w:r>
    </w:p>
    <w:p>
      <w:r>
        <w:t>RT @Randality: @WeDont_SmokeREG &amp;#128514;she a dumb bitch smh</w:t>
      </w:r>
    </w:p>
    <w:p>
      <w:r>
        <w:rPr>
          <w:b/>
          <w:u w:val="single"/>
        </w:rPr>
        <w:t>74341</w:t>
      </w:r>
    </w:p>
    <w:p>
      <w:r>
        <w:t>RT @Randall_Jayy: &amp;#8220;@_100D: I got hard dick for all dez bitches. I get all they numbers I don't call dez bitches.&amp;#8221; LMAO RT</w:t>
      </w:r>
    </w:p>
    <w:p>
      <w:r>
        <w:rPr>
          <w:b/>
          <w:u w:val="single"/>
        </w:rPr>
        <w:t>74342</w:t>
      </w:r>
    </w:p>
    <w:p>
      <w:r>
        <w:t>RT @Ranger1325: I'm waiting for all of you little bitches that whined about Bush to start speaking up about Obama and his wars. #Syria</w:t>
      </w:r>
    </w:p>
    <w:p>
      <w:r>
        <w:rPr>
          <w:b/>
          <w:u w:val="single"/>
        </w:rPr>
        <w:t>74343</w:t>
      </w:r>
    </w:p>
    <w:p>
      <w:r>
        <w:t>RT @RapBars_: Joey Badass said "Traded in my Nikes for a new mic, I guess it's safe to say he sold his soles for a new life"</w:t>
      </w:r>
    </w:p>
    <w:p>
      <w:r>
        <w:rPr>
          <w:b/>
          <w:u w:val="single"/>
        </w:rPr>
        <w:t>74344</w:t>
      </w:r>
    </w:p>
    <w:p>
      <w:r>
        <w:t>RT @RappersSaid: When Kanye said "I don't need your pussy, bitch. I'm on my own dick." http://t.co/6eeLUmjbme</w:t>
      </w:r>
    </w:p>
    <w:p>
      <w:r>
        <w:rPr>
          <w:b/>
          <w:u w:val="single"/>
        </w:rPr>
        <w:t>74345</w:t>
      </w:r>
    </w:p>
    <w:p>
      <w:r>
        <w:t>RT @RappersSaid: When Tupac said "I ain't a killer but don't push me, revenge is the sweetest joy next to getting pussy" http://t.co/ffPu1w&amp;#8230;</w:t>
      </w:r>
    </w:p>
    <w:p>
      <w:r>
        <w:rPr>
          <w:b/>
          <w:u w:val="single"/>
        </w:rPr>
        <w:t>74346</w:t>
      </w:r>
    </w:p>
    <w:p>
      <w:r>
        <w:t>RT @RappersSaid: When Tyler the Creator said "Rape a pregnant bitch and tell my friends I had a threesome" http://t.co/mBrtvpUaKt</w:t>
      </w:r>
    </w:p>
    <w:p>
      <w:r>
        <w:rPr>
          <w:b/>
          <w:u w:val="single"/>
        </w:rPr>
        <w:t>74347</w:t>
      </w:r>
    </w:p>
    <w:p>
      <w:r>
        <w:t>RT @RaqiThunda: The trick of reality tv is making tacky bitches seem classy &amp;amp; badgering real women with real ethic into submission. It's a &amp;#8230;</w:t>
      </w:r>
    </w:p>
    <w:p>
      <w:r>
        <w:rPr>
          <w:b/>
          <w:u w:val="single"/>
        </w:rPr>
        <w:t>74348</w:t>
      </w:r>
    </w:p>
    <w:p>
      <w:r>
        <w:t>RT @RareHipHopPic: Logic had me thinking Nikki was a bad bitch</w:t>
      </w:r>
    </w:p>
    <w:p>
      <w:r>
        <w:rPr>
          <w:b/>
          <w:u w:val="single"/>
        </w:rPr>
        <w:t>74349</w:t>
      </w:r>
    </w:p>
    <w:p>
      <w:r>
        <w:t>RT @RashadBF: Never trust a bitch that take quick ass showers!</w:t>
      </w:r>
    </w:p>
    <w:p>
      <w:r>
        <w:rPr>
          <w:b/>
          <w:u w:val="single"/>
        </w:rPr>
        <w:t>74350</w:t>
      </w:r>
    </w:p>
    <w:p>
      <w:r>
        <w:t>RT @RashodJackson: Nobody cares, bitch</w:t>
      </w:r>
    </w:p>
    <w:p>
      <w:r>
        <w:rPr>
          <w:b/>
          <w:u w:val="single"/>
        </w:rPr>
        <w:t>74351</w:t>
      </w:r>
    </w:p>
    <w:p>
      <w:r>
        <w:t>RT @Ratchet2English: a girl tweeted "you might be ghetto if u bring food from outside into the movies"</w:t>
        <w:br/>
        <w:br/>
        <w:t>no u might be stupid if u pay 4.99 &amp;#8230;</w:t>
      </w:r>
    </w:p>
    <w:p>
      <w:r>
        <w:rPr>
          <w:b/>
          <w:u w:val="single"/>
        </w:rPr>
        <w:t>74352</w:t>
      </w:r>
    </w:p>
    <w:p>
      <w:r>
        <w:t>RT @RavenConnell: Being a hoe isn't a Halloween costume</w:t>
      </w:r>
    </w:p>
    <w:p>
      <w:r>
        <w:rPr>
          <w:b/>
          <w:u w:val="single"/>
        </w:rPr>
        <w:t>74353</w:t>
      </w:r>
    </w:p>
    <w:p>
      <w:r>
        <w:t>RT @RavenxMiyagi: you here good songs on the radio but it ain't about positivity its mainly bout hoe problems killing and/or moving weight</w:t>
      </w:r>
    </w:p>
    <w:p>
      <w:r>
        <w:rPr>
          <w:b/>
          <w:u w:val="single"/>
        </w:rPr>
        <w:t>74354</w:t>
      </w:r>
    </w:p>
    <w:p>
      <w:r>
        <w:t>RT @RawstonGeorge: &amp;#8220;@distilled9water: "@wizzyjr https://t.co/OtZ0FGDVpR &amp;#128557;&amp;#128557;&amp;#128557;&amp;#128557;&amp;#128557;&amp;#128557;&amp;#8221; bitch gotta die 10,000 deaths. &amp;#128534;&amp;#128557;&amp;#8221; &amp;#128557;&amp;#128557;&amp;#128557;&amp;#128557;&amp;#128557;&amp;#128557;&amp;#128557; GTFOH</w:t>
      </w:r>
    </w:p>
    <w:p>
      <w:r>
        <w:rPr>
          <w:b/>
          <w:u w:val="single"/>
        </w:rPr>
        <w:t>74355</w:t>
      </w:r>
    </w:p>
    <w:p>
      <w:r>
        <w:t>RT @RayHudson: Art thou the bird whom Man loves bestThe pious bird with t/ scarlet breast, Our Robin;that leaves these summer winds sobbing&amp;#8230;</w:t>
      </w:r>
    </w:p>
    <w:p>
      <w:r>
        <w:rPr>
          <w:b/>
          <w:u w:val="single"/>
        </w:rPr>
        <w:t>74356</w:t>
      </w:r>
    </w:p>
    <w:p>
      <w:r>
        <w:t>RT @RayIopez: "make me ur wcw"</w:t>
        <w:br/>
        <w:br/>
        <w:t>"how many girls do u talk to"</w:t>
        <w:br/>
        <w:br/>
        <w:t>"am I ur side hoe"</w:t>
        <w:br/>
        <w:br/>
        <w:t>"tweet about me so I know it's real" http://t.co/LB274Gh&amp;#8230;</w:t>
      </w:r>
    </w:p>
    <w:p>
      <w:r>
        <w:rPr>
          <w:b/>
          <w:u w:val="single"/>
        </w:rPr>
        <w:t>74357</w:t>
      </w:r>
    </w:p>
    <w:p>
      <w:r>
        <w:t>RT @RayIopez: Niggas Be Like</w:t>
        <w:br/>
        <w:br/>
        <w:t>&amp;#128663;_____________&amp;#128659;</w:t>
        <w:br/>
        <w:t>Fuck! There go the 5'o</w:t>
        <w:br/>
        <w:br/>
        <w:t>__&amp;#128663;______&amp;#128659;__</w:t>
        <w:br/>
        <w:t>Be cool son</w:t>
        <w:br/>
        <w:br/>
        <w:t>___&amp;#128663;&amp;#128659;_____</w:t>
        <w:br/>
        <w:t xml:space="preserve">Man fuck </w:t>
        <w:br/>
        <w:br/>
        <w:t>___&amp;#128659;___&amp;#128663;____</w:t>
        <w:br/>
        <w:t>bitch as&amp;#8230;</w:t>
      </w:r>
    </w:p>
    <w:p>
      <w:r>
        <w:rPr>
          <w:b/>
          <w:u w:val="single"/>
        </w:rPr>
        <w:t>74358</w:t>
      </w:r>
    </w:p>
    <w:p>
      <w:r>
        <w:t>RT @RayIopez: When you're approaching your high score in flappy bird and die one pipe away http://t.co/bI1RQ6A1ur</w:t>
      </w:r>
    </w:p>
    <w:p>
      <w:r>
        <w:rPr>
          <w:b/>
          <w:u w:val="single"/>
        </w:rPr>
        <w:t>74359</w:t>
      </w:r>
    </w:p>
    <w:p>
      <w:r>
        <w:t>RT @RayIopez: taking out the trash at night http://t.co/qJiPw0sYeH</w:t>
      </w:r>
    </w:p>
    <w:p>
      <w:r>
        <w:rPr>
          <w:b/>
          <w:u w:val="single"/>
        </w:rPr>
        <w:t>74360</w:t>
      </w:r>
    </w:p>
    <w:p>
      <w:r>
        <w:t>RT @RayRayOspeciial: Hate a broke bitch and nigga</w:t>
      </w:r>
    </w:p>
    <w:p>
      <w:r>
        <w:rPr>
          <w:b/>
          <w:u w:val="single"/>
        </w:rPr>
        <w:t>74361</w:t>
      </w:r>
    </w:p>
    <w:p>
      <w:r>
        <w:t>RT @Rayban_Guwop: If money&amp;#128181; was my girl&amp;#128143; id stalk that bitch.&amp;#128520;&amp;#128270;&amp;#128294;&amp;#128064;&amp;#128175;&amp;#128174;&amp;#127796;</w:t>
      </w:r>
    </w:p>
    <w:p>
      <w:r>
        <w:rPr>
          <w:b/>
          <w:u w:val="single"/>
        </w:rPr>
        <w:t>74362</w:t>
      </w:r>
    </w:p>
    <w:p>
      <w:r>
        <w:t>RT @RayyyZoR: I call this the 100gram sugar delight or a Heart Attack. It's a #PopTart #Twinkie &amp;amp; a #HoneyBun http://t.co/s6ZnLVlvLI</w:t>
      </w:r>
    </w:p>
    <w:p>
      <w:r>
        <w:rPr>
          <w:b/>
          <w:u w:val="single"/>
        </w:rPr>
        <w:t>74363</w:t>
      </w:r>
    </w:p>
    <w:p>
      <w:r>
        <w:t>RT @ReIateThings: i hate when netflix stop &amp;amp; asks if im still watchin like yes u think i got up &amp;amp; started doin somethin with my life bitch &amp;#8230;</w:t>
      </w:r>
    </w:p>
    <w:p>
      <w:r>
        <w:rPr>
          <w:b/>
          <w:u w:val="single"/>
        </w:rPr>
        <w:t>74364</w:t>
      </w:r>
    </w:p>
    <w:p>
      <w:r>
        <w:t>RT @RealBobbyJay: If a mf really like you&amp;#9786;&amp;#65039;, they'll drop all their hoes&amp;#128108;&amp;#128109;, exes&amp;#9995;&amp;#128530;, &amp;amp; groupies and focus only on you.. &amp;#128107;</w:t>
      </w:r>
    </w:p>
    <w:p>
      <w:r>
        <w:rPr>
          <w:b/>
          <w:u w:val="single"/>
        </w:rPr>
        <w:t>74365</w:t>
      </w:r>
    </w:p>
    <w:p>
      <w:r>
        <w:t>RT @RealErik_95: Don't worry about my old bitch or my next bitch</w:t>
      </w:r>
    </w:p>
    <w:p>
      <w:r>
        <w:rPr>
          <w:b/>
          <w:u w:val="single"/>
        </w:rPr>
        <w:t>74366</w:t>
      </w:r>
    </w:p>
    <w:p>
      <w:r>
        <w:t>RT @RealJackNeisen: Damn... that's a cold ass honkie</w:t>
      </w:r>
    </w:p>
    <w:p>
      <w:r>
        <w:rPr>
          <w:b/>
          <w:u w:val="single"/>
        </w:rPr>
        <w:t>74367</w:t>
      </w:r>
    </w:p>
    <w:p>
      <w:r>
        <w:t>RT @RealJohnBrannon: bette fucking davis eyes bitch</w:t>
      </w:r>
    </w:p>
    <w:p>
      <w:r>
        <w:rPr>
          <w:b/>
          <w:u w:val="single"/>
        </w:rPr>
        <w:t>74368</w:t>
      </w:r>
    </w:p>
    <w:p>
      <w:r>
        <w:t>RT @RealJohnBrannon: check it out you gotta vodka soda &amp;amp; a lemon on the bottom of that bitch ? thats cool</w:t>
      </w:r>
    </w:p>
    <w:p>
      <w:r>
        <w:rPr>
          <w:b/>
          <w:u w:val="single"/>
        </w:rPr>
        <w:t>74369</w:t>
      </w:r>
    </w:p>
    <w:p>
      <w:r>
        <w:t>RT @RealKidLegend: Being a hoe means FUCKIN a lot of people NOT TALKING to a lot of people! Y'all mufuckas be having shit mixed up! &amp;#128530;&amp;#9995;&amp;#128175;</w:t>
      </w:r>
    </w:p>
    <w:p>
      <w:r>
        <w:rPr>
          <w:b/>
          <w:u w:val="single"/>
        </w:rPr>
        <w:t>74370</w:t>
      </w:r>
    </w:p>
    <w:p>
      <w:r>
        <w:t>RT @RealKiddSmyllz: I wonder if I can sue a bitch 4wasting my mf time</w:t>
      </w:r>
    </w:p>
    <w:p>
      <w:r>
        <w:rPr>
          <w:b/>
          <w:u w:val="single"/>
        </w:rPr>
        <w:t>74371</w:t>
      </w:r>
    </w:p>
    <w:p>
      <w:r>
        <w:t>RT @RealNiggaSherm: "@1stBlocJeremiah: @RealNiggaSherm bitch" bitch wassup</w:t>
      </w:r>
    </w:p>
    <w:p>
      <w:r>
        <w:rPr>
          <w:b/>
          <w:u w:val="single"/>
        </w:rPr>
        <w:t>74372</w:t>
      </w:r>
    </w:p>
    <w:p>
      <w:r>
        <w:t>RT @RealNiggaSherm: "@1stBlocJeremiah: @RealNiggaSherm you home. Niggaz in that bitch was some hoes yaknow" yazz I gotta do applewood n shit</w:t>
      </w:r>
    </w:p>
    <w:p>
      <w:r>
        <w:rPr>
          <w:b/>
          <w:u w:val="single"/>
        </w:rPr>
        <w:t>74373</w:t>
      </w:r>
    </w:p>
    <w:p>
      <w:r>
        <w:t>RT @RealNiggaSherm: &amp;#127379;kk bitch TD in 17'&amp;#128275; Jeff b home real soon &amp;#9981;&amp;#127344;&amp;#127382;</w:t>
      </w:r>
    </w:p>
    <w:p>
      <w:r>
        <w:rPr>
          <w:b/>
          <w:u w:val="single"/>
        </w:rPr>
        <w:t>74374</w:t>
      </w:r>
    </w:p>
    <w:p>
      <w:r>
        <w:t>RT @RealNiggaSherm: I can't trust a bitch I can't trust myself</w:t>
      </w:r>
    </w:p>
    <w:p>
      <w:r>
        <w:rPr>
          <w:b/>
          <w:u w:val="single"/>
        </w:rPr>
        <w:t>74375</w:t>
      </w:r>
    </w:p>
    <w:p>
      <w:r>
        <w:t>RT @RealRaymondJ: When bae calls "Chinese food" in your phone and your side hoe answers in a Chinese accent &amp;amp; takes your order.. http://t.c&amp;#8230;</w:t>
      </w:r>
    </w:p>
    <w:p>
      <w:r>
        <w:rPr>
          <w:b/>
          <w:u w:val="single"/>
        </w:rPr>
        <w:t>74376</w:t>
      </w:r>
    </w:p>
    <w:p>
      <w:r>
        <w:t>RT @RealScoZayy_NNF: Just barrass Meez ctfu um zoned out wit my fro out while um hitin hoes from da back #comebacktoreality</w:t>
      </w:r>
    </w:p>
    <w:p>
      <w:r>
        <w:rPr>
          <w:b/>
          <w:u w:val="single"/>
        </w:rPr>
        <w:t>74377</w:t>
      </w:r>
    </w:p>
    <w:p>
      <w:r>
        <w:t>RT @RealScottieTee: Girls dress like hoes and wonder why good guys aren't attracted to them... http://t.co/dLRk2I04hO</w:t>
      </w:r>
    </w:p>
    <w:p>
      <w:r>
        <w:rPr>
          <w:b/>
          <w:u w:val="single"/>
        </w:rPr>
        <w:t>74378</w:t>
      </w:r>
    </w:p>
    <w:p>
      <w:r>
        <w:t>RT @RealSexAddicts: Wet&amp;#128166; &amp;amp; warm &amp;#9832;&amp;#65039; pussy &amp;#128553;&amp;#128525;</w:t>
      </w:r>
    </w:p>
    <w:p>
      <w:r>
        <w:rPr>
          <w:b/>
          <w:u w:val="single"/>
        </w:rPr>
        <w:t>74379</w:t>
      </w:r>
    </w:p>
    <w:p>
      <w:r>
        <w:t>RT @RealSexNotes: Sex on 1st date dont mean you a hoe, waiting 90 days wont make you a wife, cute pics dont mean y'all happy, having a titl&amp;#8230;</w:t>
      </w:r>
    </w:p>
    <w:p>
      <w:r>
        <w:rPr>
          <w:b/>
          <w:u w:val="single"/>
        </w:rPr>
        <w:t>74380</w:t>
      </w:r>
    </w:p>
    <w:p>
      <w:r>
        <w:t>RT @RealSexNotes: Too many faithful girls are single, and too many hoes are taken.</w:t>
      </w:r>
    </w:p>
    <w:p>
      <w:r>
        <w:rPr>
          <w:b/>
          <w:u w:val="single"/>
        </w:rPr>
        <w:t>74381</w:t>
      </w:r>
    </w:p>
    <w:p>
      <w:r>
        <w:t>RT @RealSkipBayless: In their primes, MJ would have dominated LBJ in 1 on 1. Just so much mentally tougher. MJ's trash talk alone would unn&amp;#8230;</w:t>
      </w:r>
    </w:p>
    <w:p>
      <w:r>
        <w:rPr>
          <w:b/>
          <w:u w:val="single"/>
        </w:rPr>
        <w:t>74382</w:t>
      </w:r>
    </w:p>
    <w:p>
      <w:r>
        <w:t>RT @RealTalk: i swear I'm a nice girl, until you do something that pisses me off... then the bitch comes out.</w:t>
      </w:r>
    </w:p>
    <w:p>
      <w:r>
        <w:rPr>
          <w:b/>
          <w:u w:val="single"/>
        </w:rPr>
        <w:t>74383</w:t>
      </w:r>
    </w:p>
    <w:p>
      <w:r>
        <w:t>RT @RealTimeWWII: 6000 people/day now being deported from Warsaw ghetto, packed into cattle cars for rail trip to Treblinka death camp. htt&amp;#8230;</w:t>
      </w:r>
    </w:p>
    <w:p>
      <w:r>
        <w:rPr>
          <w:b/>
          <w:u w:val="single"/>
        </w:rPr>
        <w:t>74384</w:t>
      </w:r>
    </w:p>
    <w:p>
      <w:r>
        <w:t>RT @Realistt__: &amp;#128525; &amp;#8220;@Squirtology: Crazy things about the pussy that you should know &amp;#128520;&amp;#128520;</w:t>
        <w:br/>
        <w:br/>
        <w:t>Make sure u know &amp;#128073;&amp;#128073; http://t.co/xOO7AjnD8y &amp;#128072;&amp;#128072; http:/&amp;#8230;</w:t>
      </w:r>
    </w:p>
    <w:p>
      <w:r>
        <w:rPr>
          <w:b/>
          <w:u w:val="single"/>
        </w:rPr>
        <w:t>74385</w:t>
      </w:r>
    </w:p>
    <w:p>
      <w:r>
        <w:t>RT @Realistt__: Shy girls are undercover freaks..&amp;#128527;</w:t>
      </w:r>
    </w:p>
    <w:p>
      <w:r>
        <w:rPr>
          <w:b/>
          <w:u w:val="single"/>
        </w:rPr>
        <w:t>74386</w:t>
      </w:r>
    </w:p>
    <w:p>
      <w:r>
        <w:t>RT @ReallyHighIdeas: Scientists have recently discovered that bitches, do in fact, be trippin'</w:t>
      </w:r>
    </w:p>
    <w:p>
      <w:r>
        <w:rPr>
          <w:b/>
          <w:u w:val="single"/>
        </w:rPr>
        <w:t>74387</w:t>
      </w:r>
    </w:p>
    <w:p>
      <w:r>
        <w:t>RT @RedBone9922: These hoes ain't loyal &amp;#128588;</w:t>
      </w:r>
    </w:p>
    <w:p>
      <w:r>
        <w:rPr>
          <w:b/>
          <w:u w:val="single"/>
        </w:rPr>
        <w:t>74388</w:t>
      </w:r>
    </w:p>
    <w:p>
      <w:r>
        <w:t>RT @RedHeadRay_: I swear I saw more then 3 bitches jump this girl &amp;#128583;</w:t>
      </w:r>
    </w:p>
    <w:p>
      <w:r>
        <w:rPr>
          <w:b/>
          <w:u w:val="single"/>
        </w:rPr>
        <w:t>74389</w:t>
      </w:r>
    </w:p>
    <w:p>
      <w:r>
        <w:t>RT @RedScareBot: Commie &amp;amp;#9773; Mints RT @_whiteponyjr_ F#@!kkk this faggot commie http://t.co/lnqNpChciA</w:t>
      </w:r>
    </w:p>
    <w:p>
      <w:r>
        <w:rPr>
          <w:b/>
          <w:u w:val="single"/>
        </w:rPr>
        <w:t>74390</w:t>
      </w:r>
    </w:p>
    <w:p>
      <w:r>
        <w:t>RT @RedTvvitter: "Does my Mewtwo make your pussy wet?" http://t.co/W4zzHr6Kum</w:t>
      </w:r>
    </w:p>
    <w:p>
      <w:r>
        <w:rPr>
          <w:b/>
          <w:u w:val="single"/>
        </w:rPr>
        <w:t>74391</w:t>
      </w:r>
    </w:p>
    <w:p>
      <w:r>
        <w:t>RT @ReeseZamora: @daxmw23 Dax we don't love these hoes</w:t>
      </w:r>
    </w:p>
    <w:p>
      <w:r>
        <w:rPr>
          <w:b/>
          <w:u w:val="single"/>
        </w:rPr>
        <w:t>74392</w:t>
      </w:r>
    </w:p>
    <w:p>
      <w:r>
        <w:t>RT @ReevesJunya: bitch ass niggas claim to be yo homies then get on dirt .. All bitch ass niggaa can die slow</w:t>
      </w:r>
    </w:p>
    <w:p>
      <w:r>
        <w:rPr>
          <w:b/>
          <w:u w:val="single"/>
        </w:rPr>
        <w:t>74393</w:t>
      </w:r>
    </w:p>
    <w:p>
      <w:r>
        <w:t>RT @RegaloDeJah_: &amp;#8220;@Ausettt: Girls like her make it hard for the rest of us &amp;#128530; http://t.co/g8KdlxFqm2&amp;#8221; and u wonder why u bitches get expose&amp;#8230;</w:t>
      </w:r>
    </w:p>
    <w:p>
      <w:r>
        <w:rPr>
          <w:b/>
          <w:u w:val="single"/>
        </w:rPr>
        <w:t>74394</w:t>
      </w:r>
    </w:p>
    <w:p>
      <w:r>
        <w:t>RT @ReggieRipBam: All I ever do is fuck bitches &amp;amp; count stacks</w:t>
      </w:r>
    </w:p>
    <w:p>
      <w:r>
        <w:rPr>
          <w:b/>
          <w:u w:val="single"/>
        </w:rPr>
        <w:t>74395</w:t>
      </w:r>
    </w:p>
    <w:p>
      <w:r>
        <w:t>RT @ReginaPucket: http://t.co/6nqmor8ybC BREAKING DAWN/ I often think about what used to be and was</w:t>
        <w:br/>
        <w:t>With rose-colored glasses and a gentle &amp;#8230;</w:t>
      </w:r>
    </w:p>
    <w:p>
      <w:r>
        <w:rPr>
          <w:b/>
          <w:u w:val="single"/>
        </w:rPr>
        <w:t>74396</w:t>
      </w:r>
    </w:p>
    <w:p>
      <w:r>
        <w:t>RT @ReginaldSpears: If Hank Jr. was half the man his daddy was, he'd bitch-slap Brantly Gilbert for having his name in his mouth.</w:t>
      </w:r>
    </w:p>
    <w:p>
      <w:r>
        <w:rPr>
          <w:b/>
          <w:u w:val="single"/>
        </w:rPr>
        <w:t>74397</w:t>
      </w:r>
    </w:p>
    <w:p>
      <w:r>
        <w:t>RT @RelentIessness: this bitch thought she could cut my dick off http://t.co/gBR2YV669Y</w:t>
      </w:r>
    </w:p>
    <w:p>
      <w:r>
        <w:rPr>
          <w:b/>
          <w:u w:val="single"/>
        </w:rPr>
        <w:t>74398</w:t>
      </w:r>
    </w:p>
    <w:p>
      <w:r>
        <w:t>RT @Rene_gadeCowboy: I have to agree with Charlie he's spot on... http://t.co/9lcmVE9i1m</w:t>
      </w:r>
    </w:p>
    <w:p>
      <w:r>
        <w:rPr>
          <w:b/>
          <w:u w:val="single"/>
        </w:rPr>
        <w:t>74399</w:t>
      </w:r>
    </w:p>
    <w:p>
      <w:r>
        <w:t>RT @Revenant0202: Seriously, Florida. A vote for Charlie Christ is a vote for taxes and ebola.</w:t>
      </w:r>
    </w:p>
    <w:p>
      <w:r>
        <w:rPr>
          <w:b/>
          <w:u w:val="single"/>
        </w:rPr>
        <w:t>74400</w:t>
      </w:r>
    </w:p>
    <w:p>
      <w:r>
        <w:t>RT @ReverendGrim: God bless those delusional bitches still trying to keep "duck face" alive.</w:t>
      </w:r>
    </w:p>
    <w:p>
      <w:r>
        <w:rPr>
          <w:b/>
          <w:u w:val="single"/>
        </w:rPr>
        <w:t>74401</w:t>
      </w:r>
    </w:p>
    <w:p>
      <w:r>
        <w:t>RT @Rhiannamator: "Who's my bitch?" I am, Stephanie. I am.</w:t>
      </w:r>
    </w:p>
    <w:p>
      <w:r>
        <w:rPr>
          <w:b/>
          <w:u w:val="single"/>
        </w:rPr>
        <w:t>74402</w:t>
      </w:r>
    </w:p>
    <w:p>
      <w:r>
        <w:t>RT @RhineRunIt: Henny &amp;amp; hoes. RT @TiFFANY_P0RSCHE: Peace &amp;amp; tranquillity &amp;#8220;@daddykn0wsbest: If you were a Greek Mythical God&amp;#8230;what would u be &amp;#8230;</w:t>
      </w:r>
    </w:p>
    <w:p>
      <w:r>
        <w:rPr>
          <w:b/>
          <w:u w:val="single"/>
        </w:rPr>
        <w:t>74403</w:t>
      </w:r>
    </w:p>
    <w:p>
      <w:r>
        <w:t>RT @Ribo333: @secupp your retarded</w:t>
      </w:r>
    </w:p>
    <w:p>
      <w:r>
        <w:rPr>
          <w:b/>
          <w:u w:val="single"/>
        </w:rPr>
        <w:t>74404</w:t>
      </w:r>
    </w:p>
    <w:p>
      <w:r>
        <w:t>RT @RichBitxh_: Highwaisted jeans are not made for everyone bitches be looking horrible</w:t>
      </w:r>
    </w:p>
    <w:p>
      <w:r>
        <w:rPr>
          <w:b/>
          <w:u w:val="single"/>
        </w:rPr>
        <w:t>74405</w:t>
      </w:r>
    </w:p>
    <w:p>
      <w:r>
        <w:t>RT @RichHomieMeezy: @54OO_Mauri my internet aint get transfered yet pussy</w:t>
      </w:r>
    </w:p>
    <w:p>
      <w:r>
        <w:rPr>
          <w:b/>
          <w:u w:val="single"/>
        </w:rPr>
        <w:t>74406</w:t>
      </w:r>
    </w:p>
    <w:p>
      <w:r>
        <w:t>RT @RichgurlTira: These hoes will fake like they really f*ck with you but be hating on you lowkey</w:t>
      </w:r>
    </w:p>
    <w:p>
      <w:r>
        <w:rPr>
          <w:b/>
          <w:u w:val="single"/>
        </w:rPr>
        <w:t>74407</w:t>
      </w:r>
    </w:p>
    <w:p>
      <w:r>
        <w:t>RT @RickNothing: I love how "twat" is gender neutral.</w:t>
      </w:r>
    </w:p>
    <w:p>
      <w:r>
        <w:rPr>
          <w:b/>
          <w:u w:val="single"/>
        </w:rPr>
        <w:t>74408</w:t>
      </w:r>
    </w:p>
    <w:p>
      <w:r>
        <w:t>RT @RickRaze: Why would I be in a relationship theses hoes go still do them &amp;#128514;&amp;#128175;</w:t>
      </w:r>
    </w:p>
    <w:p>
      <w:r>
        <w:rPr>
          <w:b/>
          <w:u w:val="single"/>
        </w:rPr>
        <w:t>74409</w:t>
      </w:r>
    </w:p>
    <w:p>
      <w:r>
        <w:t>RT @RickyNgan: These hoes is thotful</w:t>
      </w:r>
    </w:p>
    <w:p>
      <w:r>
        <w:rPr>
          <w:b/>
          <w:u w:val="single"/>
        </w:rPr>
        <w:t>74410</w:t>
      </w:r>
    </w:p>
    <w:p>
      <w:r>
        <w:t>RT @RickyNgan: Y'all hoes ain't slick</w:t>
      </w:r>
    </w:p>
    <w:p>
      <w:r>
        <w:rPr>
          <w:b/>
          <w:u w:val="single"/>
        </w:rPr>
        <w:t>74411</w:t>
      </w:r>
    </w:p>
    <w:p>
      <w:r>
        <w:t>RT @RickyScamp: The best way to avoid a tsunami of extramarital pussy is to wear sneakers on your daily commute. Also using the word sneake&amp;#8230;</w:t>
      </w:r>
    </w:p>
    <w:p>
      <w:r>
        <w:rPr>
          <w:b/>
          <w:u w:val="single"/>
        </w:rPr>
        <w:t>74412</w:t>
      </w:r>
    </w:p>
    <w:p>
      <w:r>
        <w:t>RT @RiddMcCoy: Where is everybody getting this "fuck her right in the pussy" sayin from?</w:t>
      </w:r>
    </w:p>
    <w:p>
      <w:r>
        <w:rPr>
          <w:b/>
          <w:u w:val="single"/>
        </w:rPr>
        <w:t>74413</w:t>
      </w:r>
    </w:p>
    <w:p>
      <w:r>
        <w:t>RT @Ride907: If some little fucking faggot spits in my food I swear to god id tear your fucking arms off http://t.co/EQociANZ77</w:t>
      </w:r>
    </w:p>
    <w:p>
      <w:r>
        <w:rPr>
          <w:b/>
          <w:u w:val="single"/>
        </w:rPr>
        <w:t>74414</w:t>
      </w:r>
    </w:p>
    <w:p>
      <w:r>
        <w:t>RT @RihannaHasAids: aight game over. dykes had to ruin it http://t.co/o0CAn6gb1p</w:t>
      </w:r>
    </w:p>
    <w:p>
      <w:r>
        <w:rPr>
          <w:b/>
          <w:u w:val="single"/>
        </w:rPr>
        <w:t>74415</w:t>
      </w:r>
    </w:p>
    <w:p>
      <w:r>
        <w:t>RT @RihannaHasAids: bitch built like squid ward after he ate all the Krabby Patties RT @AcaciaMakayla: @DJZeeti DONT RETIRE &amp;#128553; I love you. h&amp;#8230;</w:t>
      </w:r>
    </w:p>
    <w:p>
      <w:r>
        <w:rPr>
          <w:b/>
          <w:u w:val="single"/>
        </w:rPr>
        <w:t>74416</w:t>
      </w:r>
    </w:p>
    <w:p>
      <w:r>
        <w:t>RT @RihannaHasAids: bitch change draws http://t.co/k4frL2Vw7e</w:t>
      </w:r>
    </w:p>
    <w:p>
      <w:r>
        <w:rPr>
          <w:b/>
          <w:u w:val="single"/>
        </w:rPr>
        <w:t>74417</w:t>
      </w:r>
    </w:p>
    <w:p>
      <w:r>
        <w:t>RT @RihannaHasAids: if I got hoes.. @ one of my hoes.. if not shutup &amp;amp; never say it again</w:t>
      </w:r>
    </w:p>
    <w:p>
      <w:r>
        <w:rPr>
          <w:b/>
          <w:u w:val="single"/>
        </w:rPr>
        <w:t>74418</w:t>
      </w:r>
    </w:p>
    <w:p>
      <w:r>
        <w:t>RT @Rileyy_Babyyy: How you pressed over some pussy you never had &amp;#128064;? &amp;#128514;&amp;#128514;&amp;#128514;</w:t>
      </w:r>
    </w:p>
    <w:p>
      <w:r>
        <w:rPr>
          <w:b/>
          <w:u w:val="single"/>
        </w:rPr>
        <w:t>74419</w:t>
      </w:r>
    </w:p>
    <w:p>
      <w:r>
        <w:t>RT @RipCaps: Damn.. it's hotter than a bitch</w:t>
      </w:r>
    </w:p>
    <w:p>
      <w:r>
        <w:rPr>
          <w:b/>
          <w:u w:val="single"/>
        </w:rPr>
        <w:t>74420</w:t>
      </w:r>
    </w:p>
    <w:p>
      <w:r>
        <w:t>RT @RipCaps: I wish I would chase a hoe .</w:t>
      </w:r>
    </w:p>
    <w:p>
      <w:r>
        <w:rPr>
          <w:b/>
          <w:u w:val="single"/>
        </w:rPr>
        <w:t>74421</w:t>
      </w:r>
    </w:p>
    <w:p>
      <w:r>
        <w:t>RT @RipTre96: I ain't entertaining nomore dumb bitches</w:t>
      </w:r>
    </w:p>
    <w:p>
      <w:r>
        <w:rPr>
          <w:b/>
          <w:u w:val="single"/>
        </w:rPr>
        <w:t>74422</w:t>
      </w:r>
    </w:p>
    <w:p>
      <w:r>
        <w:t>RT @Rivera9Roberto: &amp;#8220;@1ortiz1: You think she classy niggah but she really ratchet&amp;#8221;</w:t>
      </w:r>
    </w:p>
    <w:p>
      <w:r>
        <w:rPr>
          <w:b/>
          <w:u w:val="single"/>
        </w:rPr>
        <w:t>74423</w:t>
      </w:r>
    </w:p>
    <w:p>
      <w:r>
        <w:t>RT @RmpHarris: I kinda miss tremper I use to be threw dat bitch lol Never in class lmao</w:t>
      </w:r>
    </w:p>
    <w:p>
      <w:r>
        <w:rPr>
          <w:b/>
          <w:u w:val="single"/>
        </w:rPr>
        <w:t>74424</w:t>
      </w:r>
    </w:p>
    <w:p>
      <w:r>
        <w:t>RT @RmpHarris: Told my home girl bitch you bet not change on mee</w:t>
      </w:r>
    </w:p>
    <w:p>
      <w:r>
        <w:rPr>
          <w:b/>
          <w:u w:val="single"/>
        </w:rPr>
        <w:t>74425</w:t>
      </w:r>
    </w:p>
    <w:p>
      <w:r>
        <w:t>RT @RnadJorell: &amp;#8220;@_KudaBrazyy: "You Disrespected My Hoeing" Pimp Slaps Hoe In The Telly For Talking Back! - http://t.co/XfBbm7cJTY&amp;#8221;aha bitch</w:t>
      </w:r>
    </w:p>
    <w:p>
      <w:r>
        <w:rPr>
          <w:b/>
          <w:u w:val="single"/>
        </w:rPr>
        <w:t>74426</w:t>
      </w:r>
    </w:p>
    <w:p>
      <w:r>
        <w:t>RT @RnadJorell: &amp;#8220;@_KudaBrazyy: @RnadJorell Knocked that bitch soul out her body lol&amp;#8221; aha bruh cocked back an fired on that bitch</w:t>
      </w:r>
    </w:p>
    <w:p>
      <w:r>
        <w:rPr>
          <w:b/>
          <w:u w:val="single"/>
        </w:rPr>
        <w:t>74427</w:t>
      </w:r>
    </w:p>
    <w:p>
      <w:r>
        <w:t>RT @RobIsRandomAF_6: &amp;#128514;&amp;#128514;&amp;#128514;&amp;#128514;&amp;#128514;This bitch came to the club with a broken neck? Bitch you serious? https://t.co/D4bpFhPj6x</w:t>
      </w:r>
    </w:p>
    <w:p>
      <w:r>
        <w:rPr>
          <w:b/>
          <w:u w:val="single"/>
        </w:rPr>
        <w:t>74428</w:t>
      </w:r>
    </w:p>
    <w:p>
      <w:r>
        <w:t>RT @RobIsRandomAF_6: Tyrese a baby back bitch! Hope they kill him before Black History Month. #AMCWalkingDead</w:t>
      </w:r>
    </w:p>
    <w:p>
      <w:r>
        <w:rPr>
          <w:b/>
          <w:u w:val="single"/>
        </w:rPr>
        <w:t>74429</w:t>
      </w:r>
    </w:p>
    <w:p>
      <w:r>
        <w:t>RT @RobProvince: Do I support killing terrorists..... yes. Will I still mock hypocrites..... HELL YES!</w:t>
      </w:r>
    </w:p>
    <w:p>
      <w:r>
        <w:rPr>
          <w:b/>
          <w:u w:val="single"/>
        </w:rPr>
        <w:t>74430</w:t>
      </w:r>
    </w:p>
    <w:p>
      <w:r>
        <w:t>RT @Rob_San9993: @214bighappy gunna have me screaming at bitches and shit..lol</w:t>
      </w:r>
    </w:p>
    <w:p>
      <w:r>
        <w:rPr>
          <w:b/>
          <w:u w:val="single"/>
        </w:rPr>
        <w:t>74431</w:t>
      </w:r>
    </w:p>
    <w:p>
      <w:r>
        <w:t>RT @Rob_San9993: @214bighappy that bitch was looking for anything to go up her ass!..haha</w:t>
      </w:r>
    </w:p>
    <w:p>
      <w:r>
        <w:rPr>
          <w:b/>
          <w:u w:val="single"/>
        </w:rPr>
        <w:t>74432</w:t>
      </w:r>
    </w:p>
    <w:p>
      <w:r>
        <w:t>RT @RobertCDick: Protest climate change, leaves trash behind. #VotingMatters</w:t>
      </w:r>
    </w:p>
    <w:p>
      <w:r>
        <w:rPr>
          <w:b/>
          <w:u w:val="single"/>
        </w:rPr>
        <w:t>74433</w:t>
      </w:r>
    </w:p>
    <w:p>
      <w:r>
        <w:t>RT @Roberto0oO0: @kitten_nugget69 @danusaur aye stfu you dyke lookin bitch I'm pretty sure you have a bigger dick than your boyfriend</w:t>
      </w:r>
    </w:p>
    <w:p>
      <w:r>
        <w:rPr>
          <w:b/>
          <w:u w:val="single"/>
        </w:rPr>
        <w:t>74434</w:t>
      </w:r>
    </w:p>
    <w:p>
      <w:r>
        <w:t>RT @Rock76_: @1waynostra we just trying flip an ounce to a P in dis bitch!!! im still out school bro next week im out dere doe</w:t>
      </w:r>
    </w:p>
    <w:p>
      <w:r>
        <w:rPr>
          <w:b/>
          <w:u w:val="single"/>
        </w:rPr>
        <w:t>74435</w:t>
      </w:r>
    </w:p>
    <w:p>
      <w:r>
        <w:t>RT @Rock76_: just show im not playing in this bitch one false move ima spraying in this bitch @1waynostra</w:t>
      </w:r>
    </w:p>
    <w:p>
      <w:r>
        <w:rPr>
          <w:b/>
          <w:u w:val="single"/>
        </w:rPr>
        <w:t>74436</w:t>
      </w:r>
    </w:p>
    <w:p>
      <w:r>
        <w:t xml:space="preserve">RT @Rockprincess818: Go fight against the IDF if you progressive trash hate them so much, you don't have the guts to do it. </w:t>
        <w:br/>
        <w:t>#IStandWithIsr&amp;#8230;</w:t>
      </w:r>
    </w:p>
    <w:p>
      <w:r>
        <w:rPr>
          <w:b/>
          <w:u w:val="single"/>
        </w:rPr>
        <w:t>74437</w:t>
      </w:r>
    </w:p>
    <w:p>
      <w:r>
        <w:t>RT @Rockprincess818: Obama is Allowing millions of illegal aliens, drug cartels, and terrorists to enter our open borders...Liberal retards&amp;#8230;</w:t>
      </w:r>
    </w:p>
    <w:p>
      <w:r>
        <w:rPr>
          <w:b/>
          <w:u w:val="single"/>
        </w:rPr>
        <w:t>74438</w:t>
      </w:r>
    </w:p>
    <w:p>
      <w:r>
        <w:t>RT @RollingWithTrin: "1, 2, 3, 4, how many niggers are in my store? I knowwww you're stealing!" &amp;#128514;&amp;#128514;&amp;#128514;</w:t>
      </w:r>
    </w:p>
    <w:p>
      <w:r>
        <w:rPr>
          <w:b/>
          <w:u w:val="single"/>
        </w:rPr>
        <w:t>74439</w:t>
      </w:r>
    </w:p>
    <w:p>
      <w:r>
        <w:t>RT @RollyPolly1x: This bitch quit after an hour of working here wtf &amp;#128514;</w:t>
      </w:r>
    </w:p>
    <w:p>
      <w:r>
        <w:rPr>
          <w:b/>
          <w:u w:val="single"/>
        </w:rPr>
        <w:t>74440</w:t>
      </w:r>
    </w:p>
    <w:p>
      <w:r>
        <w:t>RT @RomerioHall: &amp;#8220;@1inkkofrosess: I'm in this bitch &amp;#128563;&amp;#128563;&amp;#128563;&amp;#128563; like a mf &amp;#128514;&amp;#128514;&amp;#128514;&amp;#128514;&amp;#9996;&amp;#65039;&amp;#127811;&amp;#128080;&amp;#128168;&amp;#8221;</w:t>
      </w:r>
    </w:p>
    <w:p>
      <w:r>
        <w:rPr>
          <w:b/>
          <w:u w:val="single"/>
        </w:rPr>
        <w:t>74441</w:t>
      </w:r>
    </w:p>
    <w:p>
      <w:r>
        <w:t>RT @RonONealDC: Lmaooooooo RT @basedamERICan: "Ayo take this pic for me fam"</w:t>
        <w:br/>
        <w:br/>
        <w:t>"You think the bitches gon fuck with this pic?" http://t.co/k&amp;#8230;</w:t>
      </w:r>
    </w:p>
    <w:p>
      <w:r>
        <w:rPr>
          <w:b/>
          <w:u w:val="single"/>
        </w:rPr>
        <w:t>74442</w:t>
      </w:r>
    </w:p>
    <w:p>
      <w:r>
        <w:t>RT @RonTheAnchorman: a girl tweeted "you might be ghetto if u bring food from outside into the movies"</w:t>
        <w:br/>
        <w:br/>
        <w:t>no u might be stupid if u pay 4.99 &amp;#8230;</w:t>
      </w:r>
    </w:p>
    <w:p>
      <w:r>
        <w:rPr>
          <w:b/>
          <w:u w:val="single"/>
        </w:rPr>
        <w:t>74443</w:t>
      </w:r>
    </w:p>
    <w:p>
      <w:r>
        <w:t>RT @Ronesha__: When I feel like he entertaining these hoes I just fall back even harder than before &amp;#128175;</w:t>
      </w:r>
    </w:p>
    <w:p>
      <w:r>
        <w:rPr>
          <w:b/>
          <w:u w:val="single"/>
        </w:rPr>
        <w:t>74444</w:t>
      </w:r>
    </w:p>
    <w:p>
      <w:r>
        <w:t>RT @RosieZaya1: Ur fucking white trash</w:t>
      </w:r>
    </w:p>
    <w:p>
      <w:r>
        <w:rPr>
          <w:b/>
          <w:u w:val="single"/>
        </w:rPr>
        <w:t>74445</w:t>
      </w:r>
    </w:p>
    <w:p>
      <w:r>
        <w:t>RT @Roulettista: Mertesacker saying "give him the ghetto fist" is still goat</w:t>
      </w:r>
    </w:p>
    <w:p>
      <w:r>
        <w:rPr>
          <w:b/>
          <w:u w:val="single"/>
        </w:rPr>
        <w:t>74446</w:t>
      </w:r>
    </w:p>
    <w:p>
      <w:r>
        <w:t>RT @Royals: #Royals win!! KC with a 2-0 blanking of the Yankees to take the series in the Bronx! #BeRoyalKC</w:t>
      </w:r>
    </w:p>
    <w:p>
      <w:r>
        <w:rPr>
          <w:b/>
          <w:u w:val="single"/>
        </w:rPr>
        <w:t>74447</w:t>
      </w:r>
    </w:p>
    <w:p>
      <w:r>
        <w:t>RT @RuNeshaShamia: Drunk inlove with my gun bae bitch Beyonc&amp;#233; &amp;#128520;&amp;#128527;</w:t>
      </w:r>
    </w:p>
    <w:p>
      <w:r>
        <w:rPr>
          <w:b/>
          <w:u w:val="single"/>
        </w:rPr>
        <w:t>74448</w:t>
      </w:r>
    </w:p>
    <w:p>
      <w:r>
        <w:t>RT @Rubberbandits: Yanks have a cocktail called an "Irish car bomb", but if you stuck two flakes in an ice cream cone and called it a 9/11 &amp;#8230;</w:t>
      </w:r>
    </w:p>
    <w:p>
      <w:r>
        <w:rPr>
          <w:b/>
          <w:u w:val="single"/>
        </w:rPr>
        <w:t>74449</w:t>
      </w:r>
    </w:p>
    <w:p>
      <w:r>
        <w:t>RT @RubinReport: You can mock Michelle Obama's #TurnipForWhat video, but the turnip is now third in line of succession for president. https&amp;#8230;</w:t>
      </w:r>
    </w:p>
    <w:p>
      <w:r>
        <w:rPr>
          <w:b/>
          <w:u w:val="single"/>
        </w:rPr>
        <w:t>74450</w:t>
      </w:r>
    </w:p>
    <w:p>
      <w:r>
        <w:t>RT @RubyFakhoury: We out dis bitch &amp;#128588; http://t.co/Vb8C2Pjnvi</w:t>
      </w:r>
    </w:p>
    <w:p>
      <w:r>
        <w:rPr>
          <w:b/>
          <w:u w:val="single"/>
        </w:rPr>
        <w:t>74451</w:t>
      </w:r>
    </w:p>
    <w:p>
      <w:r>
        <w:t>RT @RudeBoi_Drew: @PAPER_CHAYSIN condom were invent for that sole purpose</w:t>
      </w:r>
    </w:p>
    <w:p>
      <w:r>
        <w:rPr>
          <w:b/>
          <w:u w:val="single"/>
        </w:rPr>
        <w:t>74452</w:t>
      </w:r>
    </w:p>
    <w:p>
      <w:r>
        <w:t>RT @RudeComedian: some bitches be like "Im far from ugly" naw hoe, you're closer than you think</w:t>
      </w:r>
    </w:p>
    <w:p>
      <w:r>
        <w:rPr>
          <w:b/>
          <w:u w:val="single"/>
        </w:rPr>
        <w:t>74453</w:t>
      </w:r>
    </w:p>
    <w:p>
      <w:r>
        <w:t>RT @RudebwoyRoscoe: Behind every REAL bitch, there's a bitch ass nigga that did her wrong but made her strong.</w:t>
      </w:r>
    </w:p>
    <w:p>
      <w:r>
        <w:rPr>
          <w:b/>
          <w:u w:val="single"/>
        </w:rPr>
        <w:t>74454</w:t>
      </w:r>
    </w:p>
    <w:p>
      <w:r>
        <w:t>RT @Runyacheckup: Niggas and bitches gotta quit wit da money pics... If I can count it accurately it ain't enough &amp;#128514;&amp;#128514;&amp;#128514;</w:t>
      </w:r>
    </w:p>
    <w:p>
      <w:r>
        <w:rPr>
          <w:b/>
          <w:u w:val="single"/>
        </w:rPr>
        <w:t>74455</w:t>
      </w:r>
    </w:p>
    <w:p>
      <w:r>
        <w:t>RT @RushAmeezy: I find it hilarious how Austin says "swag witch" instead of "swag bitch" lmfao</w:t>
      </w:r>
    </w:p>
    <w:p>
      <w:r>
        <w:rPr>
          <w:b/>
          <w:u w:val="single"/>
        </w:rPr>
        <w:t>74456</w:t>
      </w:r>
    </w:p>
    <w:p>
      <w:r>
        <w:t>RT @RussBrandon: Thanks to Mr Wilson for passing along this tremendous responsibility. My sole focus is to empower our leadership to bui ...</w:t>
      </w:r>
    </w:p>
    <w:p>
      <w:r>
        <w:rPr>
          <w:b/>
          <w:u w:val="single"/>
        </w:rPr>
        <w:t>74457</w:t>
      </w:r>
    </w:p>
    <w:p>
      <w:r>
        <w:t>RT @RussOnPolitics: GOP nominee for #MAgov Charlie Baker's "fisherman story" falls apart. He deserves an Oscar for his play crying. http://&amp;#8230;</w:t>
      </w:r>
    </w:p>
    <w:p>
      <w:r>
        <w:rPr>
          <w:b/>
          <w:u w:val="single"/>
        </w:rPr>
        <w:t>74458</w:t>
      </w:r>
    </w:p>
    <w:p>
      <w:r>
        <w:t>RT @Ruthless_Mando: no bitch, I just don't like you &amp;#128129;</w:t>
      </w:r>
    </w:p>
    <w:p>
      <w:r>
        <w:rPr>
          <w:b/>
          <w:u w:val="single"/>
        </w:rPr>
        <w:t>74459</w:t>
      </w:r>
    </w:p>
    <w:p>
      <w:r>
        <w:t>RT @Ryder_LetsGetIt: &amp;#8220;@ItsNotHarold: I say if a girl got 7 bodies or more and she 20 or younger she a hoe&amp;#8221; ON GANG !</w:t>
      </w:r>
    </w:p>
    <w:p>
      <w:r>
        <w:rPr>
          <w:b/>
          <w:u w:val="single"/>
        </w:rPr>
        <w:t>74460</w:t>
      </w:r>
    </w:p>
    <w:p>
      <w:r>
        <w:t>RT @SAMMI_boyden: @jizcalifuh it's a metaphor you dumb fucking nigger @savanigga &amp;#128514;&amp;#128514;&amp;#128525;&amp;#128525;&amp;#128069;&amp;#128069;</w:t>
      </w:r>
    </w:p>
    <w:p>
      <w:r>
        <w:rPr>
          <w:b/>
          <w:u w:val="single"/>
        </w:rPr>
        <w:t>74461</w:t>
      </w:r>
    </w:p>
    <w:p>
      <w:r>
        <w:t>RT @SAMMI_boyden: @savanigga oh....I know dude. I just went OFF ON HIS ASS I'm done with that faggot</w:t>
      </w:r>
    </w:p>
    <w:p>
      <w:r>
        <w:rPr>
          <w:b/>
          <w:u w:val="single"/>
        </w:rPr>
        <w:t>74462</w:t>
      </w:r>
    </w:p>
    <w:p>
      <w:r>
        <w:t>RT @SAMMI_boyden: Fucking James tried to tell me Jawga Boys sucked. I went ape shit dude @savanigga @OfficialDThrash @jawgaboyz</w:t>
      </w:r>
    </w:p>
    <w:p>
      <w:r>
        <w:rPr>
          <w:b/>
          <w:u w:val="single"/>
        </w:rPr>
        <w:t>74463</w:t>
      </w:r>
    </w:p>
    <w:p>
      <w:r>
        <w:t>RT @SAVx: A day later and y'all still gassing Rihanna trash ass nudes.</w:t>
      </w:r>
    </w:p>
    <w:p>
      <w:r>
        <w:rPr>
          <w:b/>
          <w:u w:val="single"/>
        </w:rPr>
        <w:t>74464</w:t>
      </w:r>
    </w:p>
    <w:p>
      <w:r>
        <w:t>RT @SBNation: Plenty of Kobe vs. Dwight trash talk after the game, too. http://t.co/YCwfrv7syX http://t.co/TRHYFjoIwc</w:t>
      </w:r>
    </w:p>
    <w:p>
      <w:r>
        <w:rPr>
          <w:b/>
          <w:u w:val="single"/>
        </w:rPr>
        <w:t>74465</w:t>
      </w:r>
    </w:p>
    <w:p>
      <w:r>
        <w:t>RT @SBNation: Reds fan snags foul ball, gets shoved by player, flips bird, becomes True American Hero: http://t.co/yDu4PR531R http://t.co/&amp;#8230;</w:t>
      </w:r>
    </w:p>
    <w:p>
      <w:r>
        <w:rPr>
          <w:b/>
          <w:u w:val="single"/>
        </w:rPr>
        <w:t>74466</w:t>
      </w:r>
    </w:p>
    <w:p>
      <w:r>
        <w:t>RT @SC4K: Getting ready for the annual heart and sole luncheon @RenHotels #cle with @EricGordon_CEO http://t.co/UJ721FmsXB</w:t>
      </w:r>
    </w:p>
    <w:p>
      <w:r>
        <w:rPr>
          <w:b/>
          <w:u w:val="single"/>
        </w:rPr>
        <w:t>74467</w:t>
      </w:r>
    </w:p>
    <w:p>
      <w:r>
        <w:t>RT @SCAR_49: @16stanleys @odale_ese118 hahah that niggah got hella checked ! Do your thang Uce. #PowerCouple</w:t>
      </w:r>
    </w:p>
    <w:p>
      <w:r>
        <w:rPr>
          <w:b/>
          <w:u w:val="single"/>
        </w:rPr>
        <w:t>74468</w:t>
      </w:r>
    </w:p>
    <w:p>
      <w:r>
        <w:t>RT @SEMAJ_HOEE_: &amp;#8220;@tiffanyluxride: Damn so many fake niggas &amp;amp; bitches&amp;#8221;</w:t>
      </w:r>
    </w:p>
    <w:p>
      <w:r>
        <w:rPr>
          <w:b/>
          <w:u w:val="single"/>
        </w:rPr>
        <w:t>74469</w:t>
      </w:r>
    </w:p>
    <w:p>
      <w:r>
        <w:t>RT @SF_LaMasterBoy: Im scared of her...her pussy too good!! Lol</w:t>
      </w:r>
    </w:p>
    <w:p>
      <w:r>
        <w:rPr>
          <w:b/>
          <w:u w:val="single"/>
        </w:rPr>
        <w:t>74470</w:t>
      </w:r>
    </w:p>
    <w:p>
      <w:r>
        <w:t>RT @SFsneeejayy: Bitch hmu say she need sex right now, bitch nigga hmu saying he upset right now</w:t>
      </w:r>
    </w:p>
    <w:p>
      <w:r>
        <w:rPr>
          <w:b/>
          <w:u w:val="single"/>
        </w:rPr>
        <w:t>74471</w:t>
      </w:r>
    </w:p>
    <w:p>
      <w:r>
        <w:t>RT @SGT_WitDaJuice: Lame dude anyway "@baeElectronica: bitch, bye &amp;#128514; RT @WeAre_XCI: Dawg look at this shit http://t.co/Fu4DbQeotn"</w:t>
      </w:r>
    </w:p>
    <w:p>
      <w:r>
        <w:rPr>
          <w:b/>
          <w:u w:val="single"/>
        </w:rPr>
        <w:t>74472</w:t>
      </w:r>
    </w:p>
    <w:p>
      <w:r>
        <w:t>RT @SKINNY_NiggaDoe: RT @1JohnnyCinco: Let a nigga try me try me I'm a fuck all the hoes in his family</w:t>
      </w:r>
    </w:p>
    <w:p>
      <w:r>
        <w:rPr>
          <w:b/>
          <w:u w:val="single"/>
        </w:rPr>
        <w:t>74473</w:t>
      </w:r>
    </w:p>
    <w:p>
      <w:r>
        <w:t>RT @SKINNY_NiggaDoe: RT @HoodrichKeem: Leave the bitching to the bitches !</w:t>
      </w:r>
    </w:p>
    <w:p>
      <w:r>
        <w:rPr>
          <w:b/>
          <w:u w:val="single"/>
        </w:rPr>
        <w:t>74474</w:t>
      </w:r>
    </w:p>
    <w:p>
      <w:r>
        <w:t>RT @SLIZRD_WIZRD: 3 point on a bitch like Dirk Nowitzki, up in da club like Dirk Nowitzki.</w:t>
      </w:r>
    </w:p>
    <w:p>
      <w:r>
        <w:rPr>
          <w:b/>
          <w:u w:val="single"/>
        </w:rPr>
        <w:t>74475</w:t>
      </w:r>
    </w:p>
    <w:p>
      <w:r>
        <w:t>RT @SLeyTMF: I aint nun to cut that bitch off</w:t>
      </w:r>
    </w:p>
    <w:p>
      <w:r>
        <w:rPr>
          <w:b/>
          <w:u w:val="single"/>
        </w:rPr>
        <w:t>74476</w:t>
      </w:r>
    </w:p>
    <w:p>
      <w:r>
        <w:t>RT @SLeyTMF: Too many bitches not enough queens</w:t>
      </w:r>
    </w:p>
    <w:p>
      <w:r>
        <w:rPr>
          <w:b/>
          <w:u w:val="single"/>
        </w:rPr>
        <w:t>74477</w:t>
      </w:r>
    </w:p>
    <w:p>
      <w:r>
        <w:t>RT @SLlMSHADY: Can someone show hailie this tweet? &amp;#128514;&amp;#128514; bitch blocked me &amp;#128548;&amp;#128514;&amp;#128514;&amp;#128514; https://t.co/VlpR7tMcAs</w:t>
      </w:r>
    </w:p>
    <w:p>
      <w:r>
        <w:rPr>
          <w:b/>
          <w:u w:val="single"/>
        </w:rPr>
        <w:t>74478</w:t>
      </w:r>
    </w:p>
    <w:p>
      <w:r>
        <w:t>RT @SMACKHighAZ: "Seton Catholic where their own students talk trash about how low of a division there football team is in."</w:t>
      </w:r>
    </w:p>
    <w:p>
      <w:r>
        <w:rPr>
          <w:b/>
          <w:u w:val="single"/>
        </w:rPr>
        <w:t>74479</w:t>
      </w:r>
    </w:p>
    <w:p>
      <w:r>
        <w:t>RT @SOMEXlCAN: Who needs Twinkies? When you got Gansitos?</w:t>
      </w:r>
    </w:p>
    <w:p>
      <w:r>
        <w:rPr>
          <w:b/>
          <w:u w:val="single"/>
        </w:rPr>
        <w:t>74480</w:t>
      </w:r>
    </w:p>
    <w:p>
      <w:r>
        <w:t>RT @SSNAlerts: Rick Scott takes 49% of vote, Charlie Crist takes 46%. Scott wins second term: http://t.co/MmkyGCYVG1 #sayfie #FlaPol http:/&amp;#8230;</w:t>
      </w:r>
    </w:p>
    <w:p>
      <w:r>
        <w:rPr>
          <w:b/>
          <w:u w:val="single"/>
        </w:rPr>
        <w:t>74481</w:t>
      </w:r>
    </w:p>
    <w:p>
      <w:r>
        <w:t>RT @SSickStory: People need to stop being bitch made.</w:t>
      </w:r>
    </w:p>
    <w:p>
      <w:r>
        <w:rPr>
          <w:b/>
          <w:u w:val="single"/>
        </w:rPr>
        <w:t>74482</w:t>
      </w:r>
    </w:p>
    <w:p>
      <w:r>
        <w:t>RT @SSparklesDaily: The most beautiful women I've met have bruised souls, tired eyes, &amp;amp; quiet smiles. The survivors. The ones who know abo&amp;#8230;</w:t>
      </w:r>
    </w:p>
    <w:p>
      <w:r>
        <w:rPr>
          <w:b/>
          <w:u w:val="single"/>
        </w:rPr>
        <w:t>74483</w:t>
      </w:r>
    </w:p>
    <w:p>
      <w:r>
        <w:t>RT @STARgotthatDOPE: A lot of these hoes be cheating on they nigga fucking other niggas. Y'all boys better get y'all a real bitch that ain'&amp;#8230;</w:t>
      </w:r>
    </w:p>
    <w:p>
      <w:r>
        <w:rPr>
          <w:b/>
          <w:u w:val="single"/>
        </w:rPr>
        <w:t>74484</w:t>
      </w:r>
    </w:p>
    <w:p>
      <w:r>
        <w:t>RT @STROCORLEONE @ThoughtsOfRandy @Yummys_World all deze hoes got past demons in em... YOLO nigga lol + Hahahahaha</w:t>
      </w:r>
    </w:p>
    <w:p>
      <w:r>
        <w:rPr>
          <w:b/>
          <w:u w:val="single"/>
        </w:rPr>
        <w:t>74485</w:t>
      </w:r>
    </w:p>
    <w:p>
      <w:r>
        <w:t>RT @SUCKEDOFF: "wtf ling ling did you at least calculate the circumference when you threw that ass in a circle?" http://t.co/v2L7GMVA8T</w:t>
      </w:r>
    </w:p>
    <w:p>
      <w:r>
        <w:rPr>
          <w:b/>
          <w:u w:val="single"/>
        </w:rPr>
        <w:t>74486</w:t>
      </w:r>
    </w:p>
    <w:p>
      <w:r>
        <w:t>RT @SUCKEDOFF: 3 MOST COMMON WHITE PEOPLE ACTIVITIES:</w:t>
        <w:br/>
        <w:br/>
        <w:t>1. Wearing Tapout</w:t>
        <w:br/>
        <w:br/>
        <w:t>2. Shooting up schools</w:t>
        <w:br/>
        <w:br/>
        <w:t>3. Calling you a nigger on Xbox</w:t>
      </w:r>
    </w:p>
    <w:p>
      <w:r>
        <w:rPr>
          <w:b/>
          <w:u w:val="single"/>
        </w:rPr>
        <w:t>74487</w:t>
      </w:r>
    </w:p>
    <w:p>
      <w:r>
        <w:t>RT @SUPERi0R_422: My daddy told me not to date a man with soft hands lol... Either he doesn't do hard labor or he's a "faggot".</w:t>
      </w:r>
    </w:p>
    <w:p>
      <w:r>
        <w:rPr>
          <w:b/>
          <w:u w:val="single"/>
        </w:rPr>
        <w:t>74488</w:t>
      </w:r>
    </w:p>
    <w:p>
      <w:r>
        <w:t>RT @SVL305: @VJtechsupport @YoungMcFly since we on the subject she used to always ask to to see my dick via dm.. fck dat rat face hoe b</w:t>
      </w:r>
    </w:p>
    <w:p>
      <w:r>
        <w:rPr>
          <w:b/>
          <w:u w:val="single"/>
        </w:rPr>
        <w:t>74489</w:t>
      </w:r>
    </w:p>
    <w:p>
      <w:r>
        <w:t>RT @SVL305: @VJtechsupport @YoungMcFly the real reason y she gave up rapping was because of ME.. i called her trash to her face n asked for&amp;#8230;</w:t>
      </w:r>
    </w:p>
    <w:p>
      <w:r>
        <w:rPr>
          <w:b/>
          <w:u w:val="single"/>
        </w:rPr>
        <w:t>74490</w:t>
      </w:r>
    </w:p>
    <w:p>
      <w:r>
        <w:t>RT @SVO__: One who can't keep his bitch RT @StaceyNoDash_ What kind of man can't parallel park?</w:t>
      </w:r>
    </w:p>
    <w:p>
      <w:r>
        <w:rPr>
          <w:b/>
          <w:u w:val="single"/>
        </w:rPr>
        <w:t>74491</w:t>
      </w:r>
    </w:p>
    <w:p>
      <w:r>
        <w:t>RT @SaNtAnAdaGrEaT: I never understood that &amp;#128530;if u want a strap on, just fck a nigga ! &amp;#128514;&amp;#128514;&amp;#128514; wtf bitch</w:t>
      </w:r>
    </w:p>
    <w:p>
      <w:r>
        <w:rPr>
          <w:b/>
          <w:u w:val="single"/>
        </w:rPr>
        <w:t>74492</w:t>
      </w:r>
    </w:p>
    <w:p>
      <w:r>
        <w:t>RT @SadoMisogynist: I hate these Mo'ne Davis commercials. Bitch is gonna end up either a dyke or a loser like every other female.</w:t>
      </w:r>
    </w:p>
    <w:p>
      <w:r>
        <w:rPr>
          <w:b/>
          <w:u w:val="single"/>
        </w:rPr>
        <w:t>74493</w:t>
      </w:r>
    </w:p>
    <w:p>
      <w:r>
        <w:t>RT @SaertjeMirror: I am a zebra amongst the sheep.</w:t>
      </w:r>
    </w:p>
    <w:p>
      <w:r>
        <w:rPr>
          <w:b/>
          <w:u w:val="single"/>
        </w:rPr>
        <w:t>74494</w:t>
      </w:r>
    </w:p>
    <w:p>
      <w:r>
        <w:t>RT @Saint_Jeremy: She right RT @2Girls1Richard: You spam RT @TheReaIPinkyxxx: If you eating the pussy you might as well eat the ASS. http:&amp;#8230;</w:t>
      </w:r>
    </w:p>
    <w:p>
      <w:r>
        <w:rPr>
          <w:b/>
          <w:u w:val="single"/>
        </w:rPr>
        <w:t>74495</w:t>
      </w:r>
    </w:p>
    <w:p>
      <w:r>
        <w:t>RT @Salaayah: "I let ma chain hang low..."</w:t>
        <w:br/>
        <w:t>"Two chains..."</w:t>
        <w:br/>
        <w:t>"Gold all in ma chain..."</w:t>
        <w:br/>
        <w:t>"I keep a chain ana hoe..."</w:t>
        <w:br/>
        <w:t>"Niggas staring at ma chai&amp;#8230;</w:t>
      </w:r>
    </w:p>
    <w:p>
      <w:r>
        <w:rPr>
          <w:b/>
          <w:u w:val="single"/>
        </w:rPr>
        <w:t>74496</w:t>
      </w:r>
    </w:p>
    <w:p>
      <w:r>
        <w:t>RT @SalamanCode: Proof that thots are retarded. http://t.co/rHJSlL9i9f</w:t>
      </w:r>
    </w:p>
    <w:p>
      <w:r>
        <w:rPr>
          <w:b/>
          <w:u w:val="single"/>
        </w:rPr>
        <w:t>74497</w:t>
      </w:r>
    </w:p>
    <w:p>
      <w:r>
        <w:t>RT @SalomaeSadiqa: It's because you can't bend me, you can't buy me and you can't make me into your nigger! #Farrakhan #TheTime</w:t>
      </w:r>
    </w:p>
    <w:p>
      <w:r>
        <w:rPr>
          <w:b/>
          <w:u w:val="single"/>
        </w:rPr>
        <w:t>74498</w:t>
      </w:r>
    </w:p>
    <w:p>
      <w:r>
        <w:t>RT @Salon: A trash-talking athlete vs. a violent congressman: Who's the real "thug," here? http://t.co/dFNdCqWDAX via @joanwalsh</w:t>
      </w:r>
    </w:p>
    <w:p>
      <w:r>
        <w:rPr>
          <w:b/>
          <w:u w:val="single"/>
        </w:rPr>
        <w:t>74499</w:t>
      </w:r>
    </w:p>
    <w:p>
      <w:r>
        <w:t>RT @SaluteMiSWAG: nice body parts on ugly bitches is the worst.</w:t>
      </w:r>
    </w:p>
    <w:p>
      <w:r>
        <w:rPr>
          <w:b/>
          <w:u w:val="single"/>
        </w:rPr>
        <w:t>74500</w:t>
      </w:r>
    </w:p>
    <w:p>
      <w:r>
        <w:t>RT @Sam_James3: @will123_william @haydenhill13 @aknadnrye @khalilreed I don't care tho cracker</w:t>
      </w:r>
    </w:p>
    <w:p>
      <w:r>
        <w:rPr>
          <w:b/>
          <w:u w:val="single"/>
        </w:rPr>
        <w:t>74501</w:t>
      </w:r>
    </w:p>
    <w:p>
      <w:r>
        <w:t>RT @SammyLightning_: @TNasty4Teen we find turtle; we find the hoes!</w:t>
      </w:r>
    </w:p>
    <w:p>
      <w:r>
        <w:rPr>
          <w:b/>
          <w:u w:val="single"/>
        </w:rPr>
        <w:t>74502</w:t>
      </w:r>
    </w:p>
    <w:p>
      <w:r>
        <w:t>RT @SammyLightning_: Any girl that talk about sex on social media is a hoe</w:t>
      </w:r>
    </w:p>
    <w:p>
      <w:r>
        <w:rPr>
          <w:b/>
          <w:u w:val="single"/>
        </w:rPr>
        <w:t>74503</w:t>
      </w:r>
    </w:p>
    <w:p>
      <w:r>
        <w:t>RT @SammyLightning_: Phil Simms is a pussy @TNasty4Teen</w:t>
      </w:r>
    </w:p>
    <w:p>
      <w:r>
        <w:rPr>
          <w:b/>
          <w:u w:val="single"/>
        </w:rPr>
        <w:t>74504</w:t>
      </w:r>
    </w:p>
    <w:p>
      <w:r>
        <w:t>RT @SammyLightning_: Screw these hoes http://t.co/HBbEX5cIEB</w:t>
      </w:r>
    </w:p>
    <w:p>
      <w:r>
        <w:rPr>
          <w:b/>
          <w:u w:val="single"/>
        </w:rPr>
        <w:t>74505</w:t>
      </w:r>
    </w:p>
    <w:p>
      <w:r>
        <w:t>RT @SammyLightning_: Silencer up on that .30 that bitch don't make a sound</w:t>
      </w:r>
    </w:p>
    <w:p>
      <w:r>
        <w:rPr>
          <w:b/>
          <w:u w:val="single"/>
        </w:rPr>
        <w:t>74506</w:t>
      </w:r>
    </w:p>
    <w:p>
      <w:r>
        <w:t>RT @SantosVictorero: RT @peddoc63 Lib Hypocrisy alert&amp;#128680; bans "bossy" but "bitch" is okay! @AmyMek @michellemalkin @jjauthor #tcot http://t.c&amp;#8230;</w:t>
      </w:r>
    </w:p>
    <w:p>
      <w:r>
        <w:rPr>
          <w:b/>
          <w:u w:val="single"/>
        </w:rPr>
        <w:t>74507</w:t>
      </w:r>
    </w:p>
    <w:p>
      <w:r>
        <w:t>RT @SaraLuvvXXX: Today @GlennAlfonso did my hair and makeup.. He always tries to make me look like a monkey. http://t.co/tym2JD7h3Z</w:t>
      </w:r>
    </w:p>
    <w:p>
      <w:r>
        <w:rPr>
          <w:b/>
          <w:u w:val="single"/>
        </w:rPr>
        <w:t>74508</w:t>
      </w:r>
    </w:p>
    <w:p>
      <w:r>
        <w:t>RT @SaraWright89: Freeze bitch i'm gonna steal your heart http://t.co/N0QkB1QO7h</w:t>
      </w:r>
    </w:p>
    <w:p>
      <w:r>
        <w:rPr>
          <w:b/>
          <w:u w:val="single"/>
        </w:rPr>
        <w:t>74509</w:t>
      </w:r>
    </w:p>
    <w:p>
      <w:r>
        <w:t>RT @SarahMcintiree: A sideline bitch will tell you everything you need to hear if you just listen. She ultimately wants your man she dgaf a&amp;#8230;</w:t>
      </w:r>
    </w:p>
    <w:p>
      <w:r>
        <w:rPr>
          <w:b/>
          <w:u w:val="single"/>
        </w:rPr>
        <w:t>74510</w:t>
      </w:r>
    </w:p>
    <w:p>
      <w:r>
        <w:t>RT @SarahR_82: I had these cute little pet names for my ex, like ass monkey, douchetard &amp;amp; butterball. I just dont know where that re ...</w:t>
      </w:r>
    </w:p>
    <w:p>
      <w:r>
        <w:rPr>
          <w:b/>
          <w:u w:val="single"/>
        </w:rPr>
        <w:t>74511</w:t>
      </w:r>
    </w:p>
    <w:p>
      <w:r>
        <w:t>RT @SarcasmLeague: Back in elementary school, when you were line leader, everybody else was your bitch.</w:t>
      </w:r>
    </w:p>
    <w:p>
      <w:r>
        <w:rPr>
          <w:b/>
          <w:u w:val="single"/>
        </w:rPr>
        <w:t>74512</w:t>
      </w:r>
    </w:p>
    <w:p>
      <w:r>
        <w:t>RT @SarcasmLeague: Somewhere in the world some bitch is ordering roses for herself so she doesn't look like the lonely bitch at the office</w:t>
      </w:r>
    </w:p>
    <w:p>
      <w:r>
        <w:rPr>
          <w:b/>
          <w:u w:val="single"/>
        </w:rPr>
        <w:t>74513</w:t>
      </w:r>
    </w:p>
    <w:p>
      <w:r>
        <w:t>RT @SarccasmicTw: Twitter has a bird as its logo, that's why when you join you're an egg. And your home button is a birdhouse. Why am I jus&amp;#8230;</w:t>
      </w:r>
    </w:p>
    <w:p>
      <w:r>
        <w:rPr>
          <w:b/>
          <w:u w:val="single"/>
        </w:rPr>
        <w:t>74514</w:t>
      </w:r>
    </w:p>
    <w:p>
      <w:r>
        <w:t>RT @SariyaDaniellee: &amp;#8220;@JayJuice22: The nigga who got slept is a faggot if he sues just run one again and watch ya back&amp;#8221;LOL JUST LIKE THE PE&amp;#8230;</w:t>
      </w:r>
    </w:p>
    <w:p>
      <w:r>
        <w:rPr>
          <w:b/>
          <w:u w:val="single"/>
        </w:rPr>
        <w:t>74515</w:t>
      </w:r>
    </w:p>
    <w:p>
      <w:r>
        <w:t>RT @SashaNexx: I found a mega-carrot at the store today! 50 retweets and I'll shove it up my pussy (; +pics!!! http://t.co/LyMLqUClwJ</w:t>
      </w:r>
    </w:p>
    <w:p>
      <w:r>
        <w:rPr>
          <w:b/>
          <w:u w:val="single"/>
        </w:rPr>
        <w:t>74516</w:t>
      </w:r>
    </w:p>
    <w:p>
      <w:r>
        <w:t>RT @SassiSissy: This assholes mother should have shoved a coat hanger up her pussy &amp;amp; gouged him to death when he was a harmless fetus http:&amp;#8230;</w:t>
      </w:r>
    </w:p>
    <w:p>
      <w:r>
        <w:rPr>
          <w:b/>
          <w:u w:val="single"/>
        </w:rPr>
        <w:t>74517</w:t>
      </w:r>
    </w:p>
    <w:p>
      <w:r>
        <w:t>RT @Sassymermaidxo: &amp;#8220;@VSamone: &amp;#8220;@ZvckSlvt3r704: My sister shittin on you hos once again "@VSamone: wodeh bout dat action http://t.co/mDfLBr&amp;#8230;</w:t>
      </w:r>
    </w:p>
    <w:p>
      <w:r>
        <w:rPr>
          <w:b/>
          <w:u w:val="single"/>
        </w:rPr>
        <w:t>74518</w:t>
      </w:r>
    </w:p>
    <w:p>
      <w:r>
        <w:t>RT @SatansPearl: she's a model on #Instagram but she's just a hoe from my town.</w:t>
      </w:r>
    </w:p>
    <w:p>
      <w:r>
        <w:rPr>
          <w:b/>
          <w:u w:val="single"/>
        </w:rPr>
        <w:t>74519</w:t>
      </w:r>
    </w:p>
    <w:p>
      <w:r>
        <w:t xml:space="preserve">RT @SatansTongue: You're not right for this job. </w:t>
        <w:br/>
        <w:br/>
        <w:t>What why?</w:t>
        <w:br/>
        <w:br/>
        <w:t>Well your r&amp;#233;sum&amp;#233; is just 'don't be a bitch dude' written on a napkin</w:t>
        <w:br/>
        <w:br/>
        <w:t>Don't b&amp;#8230;</w:t>
      </w:r>
    </w:p>
    <w:p>
      <w:r>
        <w:rPr>
          <w:b/>
          <w:u w:val="single"/>
        </w:rPr>
        <w:t>74520</w:t>
      </w:r>
    </w:p>
    <w:p>
      <w:r>
        <w:t>RT @SaucyJames: Go dumb bitch do your dumb dance</w:t>
      </w:r>
    </w:p>
    <w:p>
      <w:r>
        <w:rPr>
          <w:b/>
          <w:u w:val="single"/>
        </w:rPr>
        <w:t>74521</w:t>
      </w:r>
    </w:p>
    <w:p>
      <w:r>
        <w:t>RT @SavageJayy: Bruh some of yall bitches lucky and do not realize it TISK TISK</w:t>
      </w:r>
    </w:p>
    <w:p>
      <w:r>
        <w:rPr>
          <w:b/>
          <w:u w:val="single"/>
        </w:rPr>
        <w:t>74522</w:t>
      </w:r>
    </w:p>
    <w:p>
      <w:r>
        <w:t>RT @Savage_Glam: Idk if @IGGYAZALEA is really a man, but she surely is a trash rapper.</w:t>
      </w:r>
    </w:p>
    <w:p>
      <w:r>
        <w:rPr>
          <w:b/>
          <w:u w:val="single"/>
        </w:rPr>
        <w:t>74523</w:t>
      </w:r>
    </w:p>
    <w:p>
      <w:r>
        <w:t>RT @SaveNoHoes: this nigga Kanye looking at his ice cream like "hoe ass ice cream you aint as cold as Kanye" http://t.co/Z3P8sXQtT3</w:t>
      </w:r>
    </w:p>
    <w:p>
      <w:r>
        <w:rPr>
          <w:b/>
          <w:u w:val="single"/>
        </w:rPr>
        <w:t>74524</w:t>
      </w:r>
    </w:p>
    <w:p>
      <w:r>
        <w:t>RT @SaveTheBS: Get to bed, bitches, and only dream happy dreams.</w:t>
      </w:r>
    </w:p>
    <w:p>
      <w:r>
        <w:rPr>
          <w:b/>
          <w:u w:val="single"/>
        </w:rPr>
        <w:t>74525</w:t>
      </w:r>
    </w:p>
    <w:p>
      <w:r>
        <w:t>RT @SaviAssStr33tz: Dumb hoes out here moving at a snails pace in life...im coo</w:t>
      </w:r>
    </w:p>
    <w:p>
      <w:r>
        <w:rPr>
          <w:b/>
          <w:u w:val="single"/>
        </w:rPr>
        <w:t>74526</w:t>
      </w:r>
    </w:p>
    <w:p>
      <w:r>
        <w:t>RT @SayMyName_Bella: I love my big booty bitches!</w:t>
      </w:r>
    </w:p>
    <w:p>
      <w:r>
        <w:rPr>
          <w:b/>
          <w:u w:val="single"/>
        </w:rPr>
        <w:t>74527</w:t>
      </w:r>
    </w:p>
    <w:p>
      <w:r>
        <w:t>RT @Say_Lil_Zack: Why y'all's ain't do nun when the fat bitch jumped on me! Yall a trip&amp;#8252;&amp;#65039;</w:t>
      </w:r>
    </w:p>
    <w:p>
      <w:r>
        <w:rPr>
          <w:b/>
          <w:u w:val="single"/>
        </w:rPr>
        <w:t>74528</w:t>
      </w:r>
    </w:p>
    <w:p>
      <w:r>
        <w:t>RT @SayrayArriaga: Pics or it didn't happen. Or you're the side bitch.</w:t>
      </w:r>
    </w:p>
    <w:p>
      <w:r>
        <w:rPr>
          <w:b/>
          <w:u w:val="single"/>
        </w:rPr>
        <w:t>74529</w:t>
      </w:r>
    </w:p>
    <w:p>
      <w:r>
        <w:t>RT @Scarlett_Iam: 'You'd rather live with trash,, than make it work with a good woman' #DiaryOfAMadBlackWoman</w:t>
      </w:r>
    </w:p>
    <w:p>
      <w:r>
        <w:rPr>
          <w:b/>
          <w:u w:val="single"/>
        </w:rPr>
        <w:t>74530</w:t>
      </w:r>
    </w:p>
    <w:p>
      <w:r>
        <w:t>RT @Scoonz: remember when you got your crush's aim screenname and you felt all fuzzy inside and stared at your screen and figured out what &amp;#8230;</w:t>
      </w:r>
    </w:p>
    <w:p>
      <w:r>
        <w:rPr>
          <w:b/>
          <w:u w:val="single"/>
        </w:rPr>
        <w:t>74531</w:t>
      </w:r>
    </w:p>
    <w:p>
      <w:r>
        <w:t>RT @ScottLinnen: Saw a man in a yellow trench coat &amp;amp; matching fedora with an iWatch. What a Dick.</w:t>
      </w:r>
    </w:p>
    <w:p>
      <w:r>
        <w:rPr>
          <w:b/>
          <w:u w:val="single"/>
        </w:rPr>
        <w:t>74532</w:t>
      </w:r>
    </w:p>
    <w:p>
      <w:r>
        <w:t>RT @Scottt3130: Y'all bitches is fake as shit.</w:t>
      </w:r>
    </w:p>
    <w:p>
      <w:r>
        <w:rPr>
          <w:b/>
          <w:u w:val="single"/>
        </w:rPr>
        <w:t>74533</w:t>
      </w:r>
    </w:p>
    <w:p>
      <w:r>
        <w:t>RT @ScottyRackss: My Wifi stronger then half y'all hoes relationships lol</w:t>
      </w:r>
    </w:p>
    <w:p>
      <w:r>
        <w:rPr>
          <w:b/>
          <w:u w:val="single"/>
        </w:rPr>
        <w:t>74534</w:t>
      </w:r>
    </w:p>
    <w:p>
      <w:r>
        <w:t>RT @ScruffDaddy_: "Here she go being a hoe again"-dog http://t.co/vnZ5v4VFSm</w:t>
      </w:r>
    </w:p>
    <w:p>
      <w:r>
        <w:rPr>
          <w:b/>
          <w:u w:val="single"/>
        </w:rPr>
        <w:t>74535</w:t>
      </w:r>
    </w:p>
    <w:p>
      <w:r>
        <w:t>RT @SeQuoia_Gabris: &amp;#8220;@UeonoYungJumbo: @SeQuoia_Gabris yeah hoe!&amp;#8221; But the babies are innocent lol so Gabriella still got her sister a birthd&amp;#8230;</w:t>
      </w:r>
    </w:p>
    <w:p>
      <w:r>
        <w:rPr>
          <w:b/>
          <w:u w:val="single"/>
        </w:rPr>
        <w:t>74536</w:t>
      </w:r>
    </w:p>
    <w:p>
      <w:r>
        <w:t>RT @SeanPrice: This nigger tattoo show is horrible</w:t>
      </w:r>
    </w:p>
    <w:p>
      <w:r>
        <w:rPr>
          <w:b/>
          <w:u w:val="single"/>
        </w:rPr>
        <w:t>74537</w:t>
      </w:r>
    </w:p>
    <w:p>
      <w:r>
        <w:t>RT @SeanTheTerrible: Having one is stressful... RT @MustBeCharm: Having a lot of bitches seem stressful</w:t>
      </w:r>
    </w:p>
    <w:p>
      <w:r>
        <w:rPr>
          <w:b/>
          <w:u w:val="single"/>
        </w:rPr>
        <w:t>74538</w:t>
      </w:r>
    </w:p>
    <w:p>
      <w:r>
        <w:t>RT @SeanTheTerrible: I don't care how pretty you are, if your personality is trash men are going to treat you accordingly.. That's not tru&amp;#8230;</w:t>
      </w:r>
    </w:p>
    <w:p>
      <w:r>
        <w:rPr>
          <w:b/>
          <w:u w:val="single"/>
        </w:rPr>
        <w:t>74539</w:t>
      </w:r>
    </w:p>
    <w:p>
      <w:r>
        <w:t>RT @SegwaySurfer: hard 2 keep the hoes off me http://t.co/LemzSFqvEl</w:t>
      </w:r>
    </w:p>
    <w:p>
      <w:r>
        <w:rPr>
          <w:b/>
          <w:u w:val="single"/>
        </w:rPr>
        <w:t>74540</w:t>
      </w:r>
    </w:p>
    <w:p>
      <w:r>
        <w:t>RT @Seinfeld2000: Uncle leo find iWatch in trash can http://t.co/T7GCSMCYLB</w:t>
      </w:r>
    </w:p>
    <w:p>
      <w:r>
        <w:rPr>
          <w:b/>
          <w:u w:val="single"/>
        </w:rPr>
        <w:t>74541</w:t>
      </w:r>
    </w:p>
    <w:p>
      <w:r>
        <w:t>RT @Selenaelisandra: When a bitch says "hi" to bae http://t.co/DF4vFUsQzJ</w:t>
      </w:r>
    </w:p>
    <w:p>
      <w:r>
        <w:rPr>
          <w:b/>
          <w:u w:val="single"/>
        </w:rPr>
        <w:t>74542</w:t>
      </w:r>
    </w:p>
    <w:p>
      <w:r>
        <w:t>RT @SelfMadee_YG: @1stBlocJeremiah wya bitch</w:t>
      </w:r>
    </w:p>
    <w:p>
      <w:r>
        <w:rPr>
          <w:b/>
          <w:u w:val="single"/>
        </w:rPr>
        <w:t>74543</w:t>
      </w:r>
    </w:p>
    <w:p>
      <w:r>
        <w:t>RT @SenorSteez This whole week was trash</w:t>
      </w:r>
    </w:p>
    <w:p>
      <w:r>
        <w:rPr>
          <w:b/>
          <w:u w:val="single"/>
        </w:rPr>
        <w:t>74544</w:t>
      </w:r>
    </w:p>
    <w:p>
      <w:r>
        <w:t>RT @SenorSteez: Fuck wit us and then we tweakin hoe</w:t>
      </w:r>
    </w:p>
    <w:p>
      <w:r>
        <w:rPr>
          <w:b/>
          <w:u w:val="single"/>
        </w:rPr>
        <w:t>74545</w:t>
      </w:r>
    </w:p>
    <w:p>
      <w:r>
        <w:t>RT @SenorSteez: I cannot fuck with a broke bitch! &amp;#128175;</w:t>
      </w:r>
    </w:p>
    <w:p>
      <w:r>
        <w:rPr>
          <w:b/>
          <w:u w:val="single"/>
        </w:rPr>
        <w:t>74546</w:t>
      </w:r>
    </w:p>
    <w:p>
      <w:r>
        <w:t>RT @SenorSteez: If you're a bad bitch why're you wearing sneakers?</w:t>
      </w:r>
    </w:p>
    <w:p>
      <w:r>
        <w:rPr>
          <w:b/>
          <w:u w:val="single"/>
        </w:rPr>
        <w:t>74547</w:t>
      </w:r>
    </w:p>
    <w:p>
      <w:r>
        <w:t>RT @SenorSteez: Man, now these hoes know &amp;#128514;&amp;#128176;&amp;#128182;&amp;#128184; #TheJigIsUp http://t.co/8W9Ag3bx1a</w:t>
      </w:r>
    </w:p>
    <w:p>
      <w:r>
        <w:rPr>
          <w:b/>
          <w:u w:val="single"/>
        </w:rPr>
        <w:t>74548</w:t>
      </w:r>
    </w:p>
    <w:p>
      <w:r>
        <w:t>RT @SenorSteez: These hoes ain't loyal mane, they rotate</w:t>
      </w:r>
    </w:p>
    <w:p>
      <w:r>
        <w:rPr>
          <w:b/>
          <w:u w:val="single"/>
        </w:rPr>
        <w:t>74549</w:t>
      </w:r>
    </w:p>
    <w:p>
      <w:r>
        <w:t>RT @SenorSteez: This whole week was trash</w:t>
      </w:r>
    </w:p>
    <w:p>
      <w:r>
        <w:rPr>
          <w:b/>
          <w:u w:val="single"/>
        </w:rPr>
        <w:t>74550</w:t>
      </w:r>
    </w:p>
    <w:p>
      <w:r>
        <w:t>RT @SenseiQuan: Hoes ain't shit RT @Now_Thats_Fresh: How superficial bitches are http://t.co/KIN2P59NjE</w:t>
      </w:r>
    </w:p>
    <w:p>
      <w:r>
        <w:rPr>
          <w:b/>
          <w:u w:val="single"/>
        </w:rPr>
        <w:t>74551</w:t>
      </w:r>
    </w:p>
    <w:p>
      <w:r>
        <w:t>RT @SeoRedondo: If a bitch tries to get crazy tomorrow http://t.co/bY1j7hmQ3Z</w:t>
      </w:r>
    </w:p>
    <w:p>
      <w:r>
        <w:rPr>
          <w:b/>
          <w:u w:val="single"/>
        </w:rPr>
        <w:t>74552</w:t>
      </w:r>
    </w:p>
    <w:p>
      <w:r>
        <w:t>RT @SethMacFarlane: And thus endeth our warm, fuzzy holiday lesson: Never take those you love for granted, for they can be gone in a flash.</w:t>
      </w:r>
    </w:p>
    <w:p>
      <w:r>
        <w:rPr>
          <w:b/>
          <w:u w:val="single"/>
        </w:rPr>
        <w:t>74553</w:t>
      </w:r>
    </w:p>
    <w:p>
      <w:r>
        <w:t>RT @SexTaIk: When you have a good girl, say no to hoes</w:t>
      </w:r>
    </w:p>
    <w:p>
      <w:r>
        <w:rPr>
          <w:b/>
          <w:u w:val="single"/>
        </w:rPr>
        <w:t>74554</w:t>
      </w:r>
    </w:p>
    <w:p>
      <w:r>
        <w:t>RT @SexualGif: If your girlfriend doesn't like that bitch, then don't talk to that bitch.</w:t>
      </w:r>
    </w:p>
    <w:p>
      <w:r>
        <w:rPr>
          <w:b/>
          <w:u w:val="single"/>
        </w:rPr>
        <w:t>74555</w:t>
      </w:r>
    </w:p>
    <w:p>
      <w:r>
        <w:t>RT @SexualGif: when you see a hoe talking to bae but she not even on your level http://t.co/DphkPab4c7</w:t>
      </w:r>
    </w:p>
    <w:p>
      <w:r>
        <w:rPr>
          <w:b/>
          <w:u w:val="single"/>
        </w:rPr>
        <w:t>74556</w:t>
      </w:r>
    </w:p>
    <w:p>
      <w:r>
        <w:t>RT @SexualTruth: Don't give a man the pussy until he gives you a relationship. #Truth</w:t>
      </w:r>
    </w:p>
    <w:p>
      <w:r>
        <w:rPr>
          <w:b/>
          <w:u w:val="single"/>
        </w:rPr>
        <w:t>74557</w:t>
      </w:r>
    </w:p>
    <w:p>
      <w:r>
        <w:t>RT @SexualTruth: Eating your womans pussy is good for the soul.</w:t>
      </w:r>
    </w:p>
    <w:p>
      <w:r>
        <w:rPr>
          <w:b/>
          <w:u w:val="single"/>
        </w:rPr>
        <w:t>74558</w:t>
      </w:r>
    </w:p>
    <w:p>
      <w:r>
        <w:t>RT @SexualTruth: I want to lick one lucky, HEALTHY, &amp;amp; CLEAN woman's pussy tonight to totally change her life &amp;amp; views about men forever!</w:t>
      </w:r>
    </w:p>
    <w:p>
      <w:r>
        <w:rPr>
          <w:b/>
          <w:u w:val="single"/>
        </w:rPr>
        <w:t>74559</w:t>
      </w:r>
    </w:p>
    <w:p>
      <w:r>
        <w:t>RT @SexualTruth: Jesus turns water into wine; Instagram turns busted bitches into dimes.</w:t>
      </w:r>
    </w:p>
    <w:p>
      <w:r>
        <w:rPr>
          <w:b/>
          <w:u w:val="single"/>
        </w:rPr>
        <w:t>74560</w:t>
      </w:r>
    </w:p>
    <w:p>
      <w:r>
        <w:t>RT @SexualTruth: SEX FACT: A lot of women say getting their ass eaten feels better than getting their pussy eaten.</w:t>
      </w:r>
    </w:p>
    <w:p>
      <w:r>
        <w:rPr>
          <w:b/>
          <w:u w:val="single"/>
        </w:rPr>
        <w:t>74561</w:t>
      </w:r>
    </w:p>
    <w:p>
      <w:r>
        <w:t>RT @Sexualgif: bitches are so shady... oh my god &amp;#128514;&amp;#128514; http://t.co/dJ3SrlwbTK</w:t>
      </w:r>
    </w:p>
    <w:p>
      <w:r>
        <w:rPr>
          <w:b/>
          <w:u w:val="single"/>
        </w:rPr>
        <w:t>74562</w:t>
      </w:r>
    </w:p>
    <w:p>
      <w:r>
        <w:t>RT @Sexualgif: if we're dating, don't be a sensitive bitch when i insult you.. i expect to be insulted back.</w:t>
      </w:r>
    </w:p>
    <w:p>
      <w:r>
        <w:rPr>
          <w:b/>
          <w:u w:val="single"/>
        </w:rPr>
        <w:t>74563</w:t>
      </w:r>
    </w:p>
    <w:p>
      <w:r>
        <w:t>RT @Sexualgif: if you pass up the chance with a hot faithful girl cause the single life with hoes is on your mind you are just plain dumb m&amp;#8230;</w:t>
      </w:r>
    </w:p>
    <w:p>
      <w:r>
        <w:rPr>
          <w:b/>
          <w:u w:val="single"/>
        </w:rPr>
        <w:t>74564</w:t>
      </w:r>
    </w:p>
    <w:p>
      <w:r>
        <w:t>RT @Sexualgif: this bitch was so ungrateful &amp;#128553;&amp;#128148; http://t.co/exbLrnsyZv</w:t>
      </w:r>
    </w:p>
    <w:p>
      <w:r>
        <w:rPr>
          <w:b/>
          <w:u w:val="single"/>
        </w:rPr>
        <w:t>74565</w:t>
      </w:r>
    </w:p>
    <w:p>
      <w:r>
        <w:t>RT @Sexualgif: when u go through bae's phone &amp;amp; there's no hoes on there http://t.co/CYEJV5l608</w:t>
      </w:r>
    </w:p>
    <w:p>
      <w:r>
        <w:rPr>
          <w:b/>
          <w:u w:val="single"/>
        </w:rPr>
        <w:t>74566</w:t>
      </w:r>
    </w:p>
    <w:p>
      <w:r>
        <w:t>RT @SexyKarenFisher: Oh it's Saturday funny time! You better redneck necognize! http://t.co/qc4mgs3ejp</w:t>
      </w:r>
    </w:p>
    <w:p>
      <w:r>
        <w:rPr>
          <w:b/>
          <w:u w:val="single"/>
        </w:rPr>
        <w:t>74567</w:t>
      </w:r>
    </w:p>
    <w:p>
      <w:r>
        <w:t>RT @Seymor_Buccs: Man, most of you coons couldn't jus up in quit yo job, if you found out ya boss racist, so shut tha fucc up. Niggas love &amp;#8230;</w:t>
      </w:r>
    </w:p>
    <w:p>
      <w:r>
        <w:rPr>
          <w:b/>
          <w:u w:val="single"/>
        </w:rPr>
        <w:t>74568</w:t>
      </w:r>
    </w:p>
    <w:p>
      <w:r>
        <w:t>RT @Shaa_Jenkins: If I hit ya nigga , bitch I'm sorry &amp;#128520;&amp;#128526;</w:t>
      </w:r>
    </w:p>
    <w:p>
      <w:r>
        <w:rPr>
          <w:b/>
          <w:u w:val="single"/>
        </w:rPr>
        <w:t>74569</w:t>
      </w:r>
    </w:p>
    <w:p>
      <w:r>
        <w:t>RT @ShabbaCranks: Running a train is fucking a bitch, you finish. Then somebody else come in and fuck the bitch. That's a gangbang speak of&amp;#8230;</w:t>
      </w:r>
    </w:p>
    <w:p>
      <w:r>
        <w:rPr>
          <w:b/>
          <w:u w:val="single"/>
        </w:rPr>
        <w:t>74570</w:t>
      </w:r>
    </w:p>
    <w:p>
      <w:r>
        <w:t>RT @ShadonHendrix: Same hoes running back tellin you shit about me be the same hoes trynna fuck you, same niggas tellin u shit be the mayne&amp;#8230;</w:t>
      </w:r>
    </w:p>
    <w:p>
      <w:r>
        <w:rPr>
          <w:b/>
          <w:u w:val="single"/>
        </w:rPr>
        <w:t>74571</w:t>
      </w:r>
    </w:p>
    <w:p>
      <w:r>
        <w:t>RT @ShadowBeatz_Inc: I know you have me blocked, but next week bitch @KYR_SP33DY</w:t>
      </w:r>
    </w:p>
    <w:p>
      <w:r>
        <w:rPr>
          <w:b/>
          <w:u w:val="single"/>
        </w:rPr>
        <w:t>74572</w:t>
      </w:r>
    </w:p>
    <w:p>
      <w:r>
        <w:t>RT @ShadyLadyHH: When the rose-colored glasses come off and you still want to be there, true love happens.</w:t>
      </w:r>
    </w:p>
    <w:p>
      <w:r>
        <w:rPr>
          <w:b/>
          <w:u w:val="single"/>
        </w:rPr>
        <w:t>74573</w:t>
      </w:r>
    </w:p>
    <w:p>
      <w:r>
        <w:t>RT @ShaeBoogie__: Some bitches only cute when they mouth closed, that smile is what fuck yall up bye teeth &amp;#128514;&amp;#128514;&amp;#128514;&amp;#128074;</w:t>
      </w:r>
    </w:p>
    <w:p>
      <w:r>
        <w:rPr>
          <w:b/>
          <w:u w:val="single"/>
        </w:rPr>
        <w:t>74574</w:t>
      </w:r>
    </w:p>
    <w:p>
      <w:r>
        <w:t>RT @Shakestweetz: Friends of @philbarron: @javachik has let me know that Phil is very ill. His infection has gone septic, and he is fightin&amp;#8230;</w:t>
      </w:r>
    </w:p>
    <w:p>
      <w:r>
        <w:rPr>
          <w:b/>
          <w:u w:val="single"/>
        </w:rPr>
        <w:t>74575</w:t>
      </w:r>
    </w:p>
    <w:p>
      <w:r>
        <w:t>RT @Shakilaahh: - LOOOOOOL&amp;#128557; 2nd best tweaking hoe vine&amp;#128557; https://t.co/m6Anq9CQS9</w:t>
      </w:r>
    </w:p>
    <w:p>
      <w:r>
        <w:rPr>
          <w:b/>
          <w:u w:val="single"/>
        </w:rPr>
        <w:t>74576</w:t>
      </w:r>
    </w:p>
    <w:p>
      <w:r>
        <w:t>RT @Shalewis09: Larry Elder is an Uncle Tom. I cannot believe how he is degrading a child.</w:t>
      </w:r>
    </w:p>
    <w:p>
      <w:r>
        <w:rPr>
          <w:b/>
          <w:u w:val="single"/>
        </w:rPr>
        <w:t>74577</w:t>
      </w:r>
    </w:p>
    <w:p>
      <w:r>
        <w:t>RT @ShamarGotHoes: J Cole ain't trash... Period.</w:t>
      </w:r>
    </w:p>
    <w:p>
      <w:r>
        <w:rPr>
          <w:b/>
          <w:u w:val="single"/>
        </w:rPr>
        <w:t>74578</w:t>
      </w:r>
    </w:p>
    <w:p>
      <w:r>
        <w:t>RT @ShamarGotHoes: These hoes... Smh http://t.co/PRr9JkrBSp</w:t>
      </w:r>
    </w:p>
    <w:p>
      <w:r>
        <w:rPr>
          <w:b/>
          <w:u w:val="single"/>
        </w:rPr>
        <w:t>74579</w:t>
      </w:r>
    </w:p>
    <w:p>
      <w:r>
        <w:t>RT @ShanTaughtUwell: Never trust a bitch that try to be a side bitch</w:t>
      </w:r>
    </w:p>
    <w:p>
      <w:r>
        <w:rPr>
          <w:b/>
          <w:u w:val="single"/>
        </w:rPr>
        <w:t>74580</w:t>
      </w:r>
    </w:p>
    <w:p>
      <w:r>
        <w:t>RT @Shan_RBM: They say crazy girls got the best pussy&amp;#128530;</w:t>
      </w:r>
    </w:p>
    <w:p>
      <w:r>
        <w:rPr>
          <w:b/>
          <w:u w:val="single"/>
        </w:rPr>
        <w:t>74581</w:t>
      </w:r>
    </w:p>
    <w:p>
      <w:r>
        <w:t>RT @ShaneDennis37: In the "Nothing Lasts Forever" category, I can barely recognize any Yankees tonight.</w:t>
      </w:r>
    </w:p>
    <w:p>
      <w:r>
        <w:rPr>
          <w:b/>
          <w:u w:val="single"/>
        </w:rPr>
        <w:t>74582</w:t>
      </w:r>
    </w:p>
    <w:p>
      <w:r>
        <w:t>RT @ShawnHarvey0: @1stBlocJeremiah I ain't gettin my hands tatted dumb ass, y yo bitch ass leave da bus stop last night, the main was goin</w:t>
      </w:r>
    </w:p>
    <w:p>
      <w:r>
        <w:rPr>
          <w:b/>
          <w:u w:val="single"/>
        </w:rPr>
        <w:t>74583</w:t>
      </w:r>
    </w:p>
    <w:p>
      <w:r>
        <w:t>RT @Shawnzie3: Foxtrot</w:t>
        <w:br/>
        <w:t>Uniform</w:t>
        <w:br/>
        <w:t>Charlie</w:t>
        <w:br/>
        <w:t>Kilo.</w:t>
      </w:r>
    </w:p>
    <w:p>
      <w:r>
        <w:rPr>
          <w:b/>
          <w:u w:val="single"/>
        </w:rPr>
        <w:t>74584</w:t>
      </w:r>
    </w:p>
    <w:p>
      <w:r>
        <w:t>RT @ShayDMVsFinest: I know I got good pussy &amp;#128133;</w:t>
      </w:r>
    </w:p>
    <w:p>
      <w:r>
        <w:rPr>
          <w:b/>
          <w:u w:val="single"/>
        </w:rPr>
        <w:t>74585</w:t>
      </w:r>
    </w:p>
    <w:p>
      <w:r>
        <w:t>RT @She2Foreign: I don't want yo bitch, she gotta be foreign. &amp;#128564;</w:t>
      </w:r>
    </w:p>
    <w:p>
      <w:r>
        <w:rPr>
          <w:b/>
          <w:u w:val="single"/>
        </w:rPr>
        <w:t>74586</w:t>
      </w:r>
    </w:p>
    <w:p>
      <w:r>
        <w:t>RT @SheBoundTa_G_O: @WeDont_SmokeREG money ova bitches I'm yellin it ta da grave developed at ah young age, go afta wat pays &amp;#128526;</w:t>
      </w:r>
    </w:p>
    <w:p>
      <w:r>
        <w:rPr>
          <w:b/>
          <w:u w:val="single"/>
        </w:rPr>
        <w:t>74587</w:t>
      </w:r>
    </w:p>
    <w:p>
      <w:r>
        <w:t>RT @SheDreamsTheD: Don't ever be ashamed of who you are, unless you a hoe.</w:t>
      </w:r>
    </w:p>
    <w:p>
      <w:r>
        <w:rPr>
          <w:b/>
          <w:u w:val="single"/>
        </w:rPr>
        <w:t>74588</w:t>
      </w:r>
    </w:p>
    <w:p>
      <w:r>
        <w:t>RT @SheDreamsTheD: You girls be 13 talking about "I hate sleeping alone" .. Well bitch you better buy a damn teddy bear.</w:t>
      </w:r>
    </w:p>
    <w:p>
      <w:r>
        <w:rPr>
          <w:b/>
          <w:u w:val="single"/>
        </w:rPr>
        <w:t>74589</w:t>
      </w:r>
    </w:p>
    <w:p>
      <w:r>
        <w:t>RT @SheMoansNookie: Can't even tell a bitch hey without thinking you tryna get at them. Lmao. Y'all sumn else. Get real</w:t>
      </w:r>
    </w:p>
    <w:p>
      <w:r>
        <w:rPr>
          <w:b/>
          <w:u w:val="single"/>
        </w:rPr>
        <w:t>74590</w:t>
      </w:r>
    </w:p>
    <w:p>
      <w:r>
        <w:t>RT @SheScreamsGera: Stop complaining about being single hoe! We have bigger problems here Rn Like McDonald&amp;#8217;s doesn&amp;#8217;t serve breakfast after &amp;#8230;</w:t>
      </w:r>
    </w:p>
    <w:p>
      <w:r>
        <w:rPr>
          <w:b/>
          <w:u w:val="single"/>
        </w:rPr>
        <w:t>74591</w:t>
      </w:r>
    </w:p>
    <w:p>
      <w:r>
        <w:t>RT @SheScreams_Mami: These hoes ain't loyal&amp;#128581;&amp;#128175;&amp;#128076;</w:t>
      </w:r>
    </w:p>
    <w:p>
      <w:r>
        <w:rPr>
          <w:b/>
          <w:u w:val="single"/>
        </w:rPr>
        <w:t>74592</w:t>
      </w:r>
    </w:p>
    <w:p>
      <w:r>
        <w:t>RT @SheSeauxSaditty: Yall act like your pussy did something magical because a nigga suddenly didn't pull out. Naw, he just didn't pull out,&amp;#8230;</w:t>
      </w:r>
    </w:p>
    <w:p>
      <w:r>
        <w:rPr>
          <w:b/>
          <w:u w:val="single"/>
        </w:rPr>
        <w:t>74593</w:t>
      </w:r>
    </w:p>
    <w:p>
      <w:r>
        <w:t>RT @SheTrillaryC___: You can't tell a bitch shit when they get a Job &amp;#128514;&amp;#128514;&amp;#128514;&amp;#128514;</w:t>
      </w:r>
    </w:p>
    <w:p>
      <w:r>
        <w:rPr>
          <w:b/>
          <w:u w:val="single"/>
        </w:rPr>
        <w:t>74594</w:t>
      </w:r>
    </w:p>
    <w:p>
      <w:r>
        <w:t>RT @SheWilI: When you go to a college party and you don't see any bitches http://t.co/ACUT5eT3tU</w:t>
      </w:r>
    </w:p>
    <w:p>
      <w:r>
        <w:rPr>
          <w:b/>
          <w:u w:val="single"/>
        </w:rPr>
        <w:t>74595</w:t>
      </w:r>
    </w:p>
    <w:p>
      <w:r>
        <w:t>RT @SheeeRatchet: When you and your boys discover a hoe&amp;#128514;&amp;#128514;&amp;#128514; https://t.co/QHoHalWQJ2</w:t>
      </w:r>
    </w:p>
    <w:p>
      <w:r>
        <w:rPr>
          <w:b/>
          <w:u w:val="single"/>
        </w:rPr>
        <w:t>74596</w:t>
      </w:r>
    </w:p>
    <w:p>
      <w:r>
        <w:t>RT @SheisJasNicole: Them hoes are temporary, but a good woman will always be a good woman.</w:t>
      </w:r>
    </w:p>
    <w:p>
      <w:r>
        <w:rPr>
          <w:b/>
          <w:u w:val="single"/>
        </w:rPr>
        <w:t>74597</w:t>
      </w:r>
    </w:p>
    <w:p>
      <w:r>
        <w:t>RT @ShelbyLaVelle_: Last retweet &amp;#128553;&amp;#128588; you bitches be confused</w:t>
      </w:r>
    </w:p>
    <w:p>
      <w:r>
        <w:rPr>
          <w:b/>
          <w:u w:val="single"/>
        </w:rPr>
        <w:t>74598</w:t>
      </w:r>
    </w:p>
    <w:p>
      <w:r>
        <w:t>RT @ShelbyMccurry: I'll purposely read your message just so you know I read it and didn&amp;#8217;t reply. I can be a bitch like that. #SorryNotSorry</w:t>
      </w:r>
    </w:p>
    <w:p>
      <w:r>
        <w:rPr>
          <w:b/>
          <w:u w:val="single"/>
        </w:rPr>
        <w:t>74599</w:t>
      </w:r>
    </w:p>
    <w:p>
      <w:r>
        <w:t>RT @ShelleT1986: Great start the morning! My daughter danced herself into the coffee table and gave herself a nice shiner... Yea she's a wh&amp;#8230;</w:t>
      </w:r>
    </w:p>
    <w:p>
      <w:r>
        <w:rPr>
          <w:b/>
          <w:u w:val="single"/>
        </w:rPr>
        <w:t>74600</w:t>
      </w:r>
    </w:p>
    <w:p>
      <w:r>
        <w:t>RT @ShellyGrimage: It ain't nothing to cut that bitch off.</w:t>
      </w:r>
    </w:p>
    <w:p>
      <w:r>
        <w:rPr>
          <w:b/>
          <w:u w:val="single"/>
        </w:rPr>
        <w:t>74601</w:t>
      </w:r>
    </w:p>
    <w:p>
      <w:r>
        <w:t>RT @ShesAddicted2Me: "@187XO_: ' I rather jack off then fuck hoes tbh , That shit boring give me a wife ." Lmfao , Little Be Like ...</w:t>
      </w:r>
    </w:p>
    <w:p>
      <w:r>
        <w:rPr>
          <w:b/>
          <w:u w:val="single"/>
        </w:rPr>
        <w:t>74602</w:t>
      </w:r>
    </w:p>
    <w:p>
      <w:r>
        <w:t>RT @SheswantstheD: If you take your girl back after she cheats on you, you're a little bitch.</w:t>
      </w:r>
    </w:p>
    <w:p>
      <w:r>
        <w:rPr>
          <w:b/>
          <w:u w:val="single"/>
        </w:rPr>
        <w:t>74603</w:t>
      </w:r>
    </w:p>
    <w:p>
      <w:r>
        <w:t>RT @SheswantstheD: Lmao how niggas be with the side hoe http://t.co/Y0sja0dyFM</w:t>
      </w:r>
    </w:p>
    <w:p>
      <w:r>
        <w:rPr>
          <w:b/>
          <w:u w:val="single"/>
        </w:rPr>
        <w:t>74604</w:t>
      </w:r>
    </w:p>
    <w:p>
      <w:r>
        <w:t>RT @SheswantstheD: these hoes ain't loyal http://t.co/6xRobDfZtk</w:t>
      </w:r>
    </w:p>
    <w:p>
      <w:r>
        <w:rPr>
          <w:b/>
          <w:u w:val="single"/>
        </w:rPr>
        <w:t>74605</w:t>
      </w:r>
    </w:p>
    <w:p>
      <w:r>
        <w:t>RT @SheswantstheD: trying so hard to resist the urge to smack a bitch http://t.co/Cvnlm1I3Ls</w:t>
      </w:r>
    </w:p>
    <w:p>
      <w:r>
        <w:rPr>
          <w:b/>
          <w:u w:val="single"/>
        </w:rPr>
        <w:t>74606</w:t>
      </w:r>
    </w:p>
    <w:p>
      <w:r>
        <w:t>RT @SheswantstheD: when u and ur boys discover a hoe http://t.co/3tK3UsCLwd</w:t>
      </w:r>
    </w:p>
    <w:p>
      <w:r>
        <w:rPr>
          <w:b/>
          <w:u w:val="single"/>
        </w:rPr>
        <w:t>74607</w:t>
      </w:r>
    </w:p>
    <w:p>
      <w:r>
        <w:t>RT @Shimshammy: I just wanna ball my fist in your hair and shake the bitch right out of you.</w:t>
      </w:r>
    </w:p>
    <w:p>
      <w:r>
        <w:rPr>
          <w:b/>
          <w:u w:val="single"/>
        </w:rPr>
        <w:t>74608</w:t>
      </w:r>
    </w:p>
    <w:p>
      <w:r>
        <w:t>RT @Shirleeey___: &amp;#8220;@Satisfied_x: At this Hispanic church. Jesus please respond to her&amp;#128514;&amp;#128514; https://t.co/JG0oL54Ney&amp;#8221;&amp;#128128;&amp;#128514; you a hoe for this</w:t>
      </w:r>
    </w:p>
    <w:p>
      <w:r>
        <w:rPr>
          <w:b/>
          <w:u w:val="single"/>
        </w:rPr>
        <w:t>74609</w:t>
      </w:r>
    </w:p>
    <w:p>
      <w:r>
        <w:t>RT @ShitPussiesSay: Dudes built like a crushed Twinkie http://t.co/1WsYI6gDVP</w:t>
      </w:r>
    </w:p>
    <w:p>
      <w:r>
        <w:rPr>
          <w:b/>
          <w:u w:val="single"/>
        </w:rPr>
        <w:t>74610</w:t>
      </w:r>
    </w:p>
    <w:p>
      <w:r>
        <w:t>RT @ShitPussiesSay: Lets butt chug Mikes Hard Lemonade</w:t>
      </w:r>
    </w:p>
    <w:p>
      <w:r>
        <w:rPr>
          <w:b/>
          <w:u w:val="single"/>
        </w:rPr>
        <w:t>74611</w:t>
      </w:r>
    </w:p>
    <w:p>
      <w:r>
        <w:t>RT @ShitPussiesSay: What's with all these pussies turning themselves into Yu-Gi-Oh cards lately http://t.co/sfVcNdHWzV</w:t>
      </w:r>
    </w:p>
    <w:p>
      <w:r>
        <w:rPr>
          <w:b/>
          <w:u w:val="single"/>
        </w:rPr>
        <w:t>74612</w:t>
      </w:r>
    </w:p>
    <w:p>
      <w:r>
        <w:t>RT @ShmurdaGang: Free wop</w:t>
      </w:r>
    </w:p>
    <w:p>
      <w:r>
        <w:rPr>
          <w:b/>
          <w:u w:val="single"/>
        </w:rPr>
        <w:t>74613</w:t>
      </w:r>
    </w:p>
    <w:p>
      <w:r>
        <w:t>RT @Shoota1017: I wish sombody get this hoe away from me</w:t>
      </w:r>
    </w:p>
    <w:p>
      <w:r>
        <w:rPr>
          <w:b/>
          <w:u w:val="single"/>
        </w:rPr>
        <w:t>74614</w:t>
      </w:r>
    </w:p>
    <w:p>
      <w:r>
        <w:t>RT @Shoq: He no doubt copied it from someone else. RT @KilloughCNN: Alert: The mock turtleneck is back. http://t.co/uM7aTH7tHT</w:t>
      </w:r>
    </w:p>
    <w:p>
      <w:r>
        <w:rPr>
          <w:b/>
          <w:u w:val="single"/>
        </w:rPr>
        <w:t>74615</w:t>
      </w:r>
    </w:p>
    <w:p>
      <w:r>
        <w:t>RT @ShowMeATittie: LMAO bruh RT @BlazeTheGreat_: Oooooo let me find a shooting star so I could wish a bitch would http://t.co/9dqLU7dZrY</w:t>
      </w:r>
    </w:p>
    <w:p>
      <w:r>
        <w:rPr>
          <w:b/>
          <w:u w:val="single"/>
        </w:rPr>
        <w:t>74616</w:t>
      </w:r>
    </w:p>
    <w:p>
      <w:r>
        <w:t>RT @ShowMeATittie: P&amp;#8217;s up hoes down, if ya bitch can&amp;#8217;t swim then tha hoe gone drown</w:t>
      </w:r>
    </w:p>
    <w:p>
      <w:r>
        <w:rPr>
          <w:b/>
          <w:u w:val="single"/>
        </w:rPr>
        <w:t>74617</w:t>
      </w:r>
    </w:p>
    <w:p>
      <w:r>
        <w:t>RT @ShowMeATittie: This bitch on Maury a thug</w:t>
      </w:r>
    </w:p>
    <w:p>
      <w:r>
        <w:rPr>
          <w:b/>
          <w:u w:val="single"/>
        </w:rPr>
        <w:t>74618</w:t>
      </w:r>
    </w:p>
    <w:p>
      <w:r>
        <w:t>RT @ShowMeATittie: What it ih hoe, wassuh ..can a nigga get in dem guts</w:t>
      </w:r>
    </w:p>
    <w:p>
      <w:r>
        <w:rPr>
          <w:b/>
          <w:u w:val="single"/>
        </w:rPr>
        <w:t>74619</w:t>
      </w:r>
    </w:p>
    <w:p>
      <w:r>
        <w:t>RT @ShreddyBrady: How close I am to slapping a bitch http://t.co/1aiH4BfCxk</w:t>
      </w:r>
    </w:p>
    <w:p>
      <w:r>
        <w:rPr>
          <w:b/>
          <w:u w:val="single"/>
        </w:rPr>
        <w:t>74620</w:t>
      </w:r>
    </w:p>
    <w:p>
      <w:r>
        <w:t>RT @Shvkeir: Dr. Suess made his own words to rhyme off of. nigga was trash. i hated them books as a kid.</w:t>
      </w:r>
    </w:p>
    <w:p>
      <w:r>
        <w:rPr>
          <w:b/>
          <w:u w:val="single"/>
        </w:rPr>
        <w:t>74621</w:t>
      </w:r>
    </w:p>
    <w:p>
      <w:r>
        <w:t>RT @ShxtWesleySays: "Let me put my kids up in ya mouth bitch. I'ma turn this shit into a foster home."</w:t>
      </w:r>
    </w:p>
    <w:p>
      <w:r>
        <w:rPr>
          <w:b/>
          <w:u w:val="single"/>
        </w:rPr>
        <w:t>74622</w:t>
      </w:r>
    </w:p>
    <w:p>
      <w:r>
        <w:t>RT @ShyGlizzy: your bf is broke bitch!</w:t>
      </w:r>
    </w:p>
    <w:p>
      <w:r>
        <w:rPr>
          <w:b/>
          <w:u w:val="single"/>
        </w:rPr>
        <w:t>74623</w:t>
      </w:r>
    </w:p>
    <w:p>
      <w:r>
        <w:t>RT @Shyswag69: @torres5salvador you got old bitches upgrade them</w:t>
      </w:r>
    </w:p>
    <w:p>
      <w:r>
        <w:rPr>
          <w:b/>
          <w:u w:val="single"/>
        </w:rPr>
        <w:t>74624</w:t>
      </w:r>
    </w:p>
    <w:p>
      <w:r>
        <w:t>RT @Sialovely_: I could literally be crying one minute get up wipe my face &amp;amp; walk out the room like bitch turn uuuup &amp;#128514;&amp;#128514;&amp;#128514; idk it's weird.</w:t>
      </w:r>
    </w:p>
    <w:p>
      <w:r>
        <w:rPr>
          <w:b/>
          <w:u w:val="single"/>
        </w:rPr>
        <w:t>74625</w:t>
      </w:r>
    </w:p>
    <w:p>
      <w:r>
        <w:t>RT @SickDrawings: 3D bird &amp;amp; feather drawing http://t.co/tcPRVBGspt</w:t>
      </w:r>
    </w:p>
    <w:p>
      <w:r>
        <w:rPr>
          <w:b/>
          <w:u w:val="single"/>
        </w:rPr>
        <w:t>74626</w:t>
      </w:r>
    </w:p>
    <w:p>
      <w:r>
        <w:t>RT @SilversWright: &amp;#8220;@LosBeOnIt: 99.9% of bitches are hoes except my mama&amp;#8221;&amp;#128514;&amp;#128514;&amp;#128514;</w:t>
      </w:r>
    </w:p>
    <w:p>
      <w:r>
        <w:rPr>
          <w:b/>
          <w:u w:val="single"/>
        </w:rPr>
        <w:t>74627</w:t>
      </w:r>
    </w:p>
    <w:p>
      <w:r>
        <w:t>RT @SimoneMariposa: using words such as &amp;#8220;dick&amp;#8221; and &amp;#8220;pussy&amp;#8221; in regular convo is just too vulgar for me.</w:t>
      </w:r>
    </w:p>
    <w:p>
      <w:r>
        <w:rPr>
          <w:b/>
          <w:u w:val="single"/>
        </w:rPr>
        <w:t>74628</w:t>
      </w:r>
    </w:p>
    <w:p>
      <w:r>
        <w:t>RT @SimplyLucyLu: Welp RT @iDntWearCondoms: The girl of your dreams is a hoe and the guy of your dreams ain't shit. Facts of life</w:t>
      </w:r>
    </w:p>
    <w:p>
      <w:r>
        <w:rPr>
          <w:b/>
          <w:u w:val="single"/>
        </w:rPr>
        <w:t>74629</w:t>
      </w:r>
    </w:p>
    <w:p>
      <w:r>
        <w:t>RT @SimplyPerfectt_: Girls, don't let a guy treat you like a yellow starburst. You are a pink starburst.</w:t>
      </w:r>
    </w:p>
    <w:p>
      <w:r>
        <w:rPr>
          <w:b/>
          <w:u w:val="single"/>
        </w:rPr>
        <w:t>74630</w:t>
      </w:r>
    </w:p>
    <w:p>
      <w:r>
        <w:t>RT @SimplyShaay: &amp;#58386;&amp;#58386;"@VibinWitTheGods: If I don't text you no more thats Cuz you a boring bitch just so y'all hoes know."</w:t>
      </w:r>
    </w:p>
    <w:p>
      <w:r>
        <w:rPr>
          <w:b/>
          <w:u w:val="single"/>
        </w:rPr>
        <w:t>74631</w:t>
      </w:r>
    </w:p>
    <w:p>
      <w:r>
        <w:t>RT @SimpsonsQOTD: &amp;#8220;That's a very nice jig, Kearney. Now isn't dancing much more fun than bullying?" http://t.co/dk7rcqM1FS</w:t>
      </w:r>
    </w:p>
    <w:p>
      <w:r>
        <w:rPr>
          <w:b/>
          <w:u w:val="single"/>
        </w:rPr>
        <w:t>74632</w:t>
      </w:r>
    </w:p>
    <w:p>
      <w:r>
        <w:t>RT @SincerelyTumblr: Becoming a cold hearted bitch wasn&amp;#8217;t really what I planned to do with my life but here I am</w:t>
      </w:r>
    </w:p>
    <w:p>
      <w:r>
        <w:rPr>
          <w:b/>
          <w:u w:val="single"/>
        </w:rPr>
        <w:t>74633</w:t>
      </w:r>
    </w:p>
    <w:p>
      <w:r>
        <w:t>RT @SirBhill: Bitches love Miley Cyrus and Rihanna cuz they speak to every girls inner hoe</w:t>
      </w:r>
    </w:p>
    <w:p>
      <w:r>
        <w:rPr>
          <w:b/>
          <w:u w:val="single"/>
        </w:rPr>
        <w:t>74634</w:t>
      </w:r>
    </w:p>
    <w:p>
      <w:r>
        <w:t>RT @SirJakel: The awkward moment when you're changing in the gym and your penis head slips through the slit of your boxers.</w:t>
      </w:r>
    </w:p>
    <w:p>
      <w:r>
        <w:rPr>
          <w:b/>
          <w:u w:val="single"/>
        </w:rPr>
        <w:t>74635</w:t>
      </w:r>
    </w:p>
    <w:p>
      <w:r>
        <w:t>RT @SirStern: Claim whatever part of her u please, fuck her to bliss or bruise her sweet pussy with a crop till she begs to be your filthy &amp;#8230;</w:t>
      </w:r>
    </w:p>
    <w:p>
      <w:r>
        <w:rPr>
          <w:b/>
          <w:u w:val="single"/>
        </w:rPr>
        <w:t>74636</w:t>
      </w:r>
    </w:p>
    <w:p>
      <w:r>
        <w:t>RT @SirTweak_Alot: Duncanville girls cold den a hoe</w:t>
      </w:r>
    </w:p>
    <w:p>
      <w:r>
        <w:rPr>
          <w:b/>
          <w:u w:val="single"/>
        </w:rPr>
        <w:t>74637</w:t>
      </w:r>
    </w:p>
    <w:p>
      <w:r>
        <w:t>RT @Sir_Strange: "Don't be a stupid fucking bitch."</w:t>
        <w:br/>
        <w:br/>
        <w:t>- me, to stupid fucking bitches</w:t>
      </w:r>
    </w:p>
    <w:p>
      <w:r>
        <w:rPr>
          <w:b/>
          <w:u w:val="single"/>
        </w:rPr>
        <w:t>74638</w:t>
      </w:r>
    </w:p>
    <w:p>
      <w:r>
        <w:t>RT @Sir_Strange: Her pussy loves it when I speak in tongues.</w:t>
      </w:r>
    </w:p>
    <w:p>
      <w:r>
        <w:rPr>
          <w:b/>
          <w:u w:val="single"/>
        </w:rPr>
        <w:t>74639</w:t>
      </w:r>
    </w:p>
    <w:p>
      <w:r>
        <w:t>RT @Sir_Strange: Sorry that I came into your pussy like a wrecking ball.</w:t>
      </w:r>
    </w:p>
    <w:p>
      <w:r>
        <w:rPr>
          <w:b/>
          <w:u w:val="single"/>
        </w:rPr>
        <w:t>74640</w:t>
      </w:r>
    </w:p>
    <w:p>
      <w:r>
        <w:t>RT @Skate808s: God all a nigga trust I can't trust that gun cuz if that bitch jam I'm fucked can't trust niggas they bitches got they dicks&amp;#8230;</w:t>
      </w:r>
    </w:p>
    <w:p>
      <w:r>
        <w:rPr>
          <w:b/>
          <w:u w:val="single"/>
        </w:rPr>
        <w:t>74641</w:t>
      </w:r>
    </w:p>
    <w:p>
      <w:r>
        <w:t>RT @SkinnieTalls: It's not as easy as you'd think to find an astronaut monkey outfit at the last minute.</w:t>
      </w:r>
    </w:p>
    <w:p>
      <w:r>
        <w:rPr>
          <w:b/>
          <w:u w:val="single"/>
        </w:rPr>
        <w:t>74642</w:t>
      </w:r>
    </w:p>
    <w:p>
      <w:r>
        <w:t>RT @SkinnyKenny13: "@1017_Sqquad: When a fat bitch want you and a skinny bitch can't cook nothin for you &amp;#128514;&amp;#128514;&amp;#128514; these hoes ain't hungry &amp;#128514;&amp;#128514;" do&amp;#8230;</w:t>
      </w:r>
    </w:p>
    <w:p>
      <w:r>
        <w:rPr>
          <w:b/>
          <w:u w:val="single"/>
        </w:rPr>
        <w:t>74643</w:t>
      </w:r>
    </w:p>
    <w:p>
      <w:r>
        <w:t>RT @Skraw_Berry: Oh I would've stood up!!! Fall back hoe</w:t>
      </w:r>
    </w:p>
    <w:p>
      <w:r>
        <w:rPr>
          <w:b/>
          <w:u w:val="single"/>
        </w:rPr>
        <w:t>74644</w:t>
      </w:r>
    </w:p>
    <w:p>
      <w:r>
        <w:t>RT @SkylarLogsdon: @viva_based bruh you fucked the shit out of my taste buds with that bitch.</w:t>
      </w:r>
    </w:p>
    <w:p>
      <w:r>
        <w:rPr>
          <w:b/>
          <w:u w:val="single"/>
        </w:rPr>
        <w:t>74645</w:t>
      </w:r>
    </w:p>
    <w:p>
      <w:r>
        <w:t>RT @Slanguage: Stop flattering yourself, bitch. The only fan you have is on your ceiling.</w:t>
      </w:r>
    </w:p>
    <w:p>
      <w:r>
        <w:rPr>
          <w:b/>
          <w:u w:val="single"/>
        </w:rPr>
        <w:t>74646</w:t>
      </w:r>
    </w:p>
    <w:p>
      <w:r>
        <w:t>RT @Slickem_hound Yall still getting y'all face beat igggggy + you still taking pics with a face full of pussy nut?Dawg yoi a slut!</w:t>
      </w:r>
    </w:p>
    <w:p>
      <w:r>
        <w:rPr>
          <w:b/>
          <w:u w:val="single"/>
        </w:rPr>
        <w:t>74647</w:t>
      </w:r>
    </w:p>
    <w:p>
      <w:r>
        <w:t>RT @SlikHawk: That's who dumb bitch! #GoHawks http://t.co/0iNjjm374v</w:t>
      </w:r>
    </w:p>
    <w:p>
      <w:r>
        <w:rPr>
          <w:b/>
          <w:u w:val="single"/>
        </w:rPr>
        <w:t>74648</w:t>
      </w:r>
    </w:p>
    <w:p>
      <w:r>
        <w:t>RT @SlimBlanco_: &amp;#8220;@YSDrillary: bitches is so corny&amp;#8221; SOOOOOOO corny !</w:t>
      </w:r>
    </w:p>
    <w:p>
      <w:r>
        <w:rPr>
          <w:b/>
          <w:u w:val="single"/>
        </w:rPr>
        <w:t>74649</w:t>
      </w:r>
    </w:p>
    <w:p>
      <w:r>
        <w:t>RT @SlimGirl_Probz: &amp;#8220;@TRESHON_SCROOGE: Oomf pregnant from dat dog in the hood dat chase erbody &amp;#128514;&amp;#128514;&amp;#128514;&amp;#8221;REAL funny bitch!!!!</w:t>
      </w:r>
    </w:p>
    <w:p>
      <w:r>
        <w:rPr>
          <w:b/>
          <w:u w:val="single"/>
        </w:rPr>
        <w:t>74650</w:t>
      </w:r>
    </w:p>
    <w:p>
      <w:r>
        <w:t>RT @Slutty_Hermione: Twerking in the chamber of secrets, with all my bad bitches #twerkteam</w:t>
      </w:r>
    </w:p>
    <w:p>
      <w:r>
        <w:rPr>
          <w:b/>
          <w:u w:val="single"/>
        </w:rPr>
        <w:t>74651</w:t>
      </w:r>
    </w:p>
    <w:p>
      <w:r>
        <w:t>RT @Slygirl08: You say &amp;#8220;potato&amp;#8221;, your pimp says &amp;#8220;put out, ho&amp;#8221;.</w:t>
      </w:r>
    </w:p>
    <w:p>
      <w:r>
        <w:rPr>
          <w:b/>
          <w:u w:val="single"/>
        </w:rPr>
        <w:t>74652</w:t>
      </w:r>
    </w:p>
    <w:p>
      <w:r>
        <w:t>RT @Smart_Cookie86: If I had to pick a President of the Uncle Tom association I would pick Larry Elder.</w:t>
      </w:r>
    </w:p>
    <w:p>
      <w:r>
        <w:rPr>
          <w:b/>
          <w:u w:val="single"/>
        </w:rPr>
        <w:t>74653</w:t>
      </w:r>
    </w:p>
    <w:p>
      <w:r>
        <w:t>RT @SmiIe: These hoes ain't loyal http://t.co/fGTzQwnSxk</w:t>
      </w:r>
    </w:p>
    <w:p>
      <w:r>
        <w:rPr>
          <w:b/>
          <w:u w:val="single"/>
        </w:rPr>
        <w:t>74654</w:t>
      </w:r>
    </w:p>
    <w:p>
      <w:r>
        <w:t>RT @Smiilze: I'm finally finished work. I'm going to have to chug this bottle of wine to catch up to you guys. Challenge accepted.</w:t>
      </w:r>
    </w:p>
    <w:p>
      <w:r>
        <w:rPr>
          <w:b/>
          <w:u w:val="single"/>
        </w:rPr>
        <w:t>74655</w:t>
      </w:r>
    </w:p>
    <w:p>
      <w:r>
        <w:t>RT @Smith_Wessern: Some hoes live jus to hit the clubs every weekend .. &amp;#128564;&amp;#128080;</w:t>
      </w:r>
    </w:p>
    <w:p>
      <w:r>
        <w:rPr>
          <w:b/>
          <w:u w:val="single"/>
        </w:rPr>
        <w:t>74656</w:t>
      </w:r>
    </w:p>
    <w:p>
      <w:r>
        <w:t>RT @SmokedOutQuille: bitches say "or nah" with everything I'm cute &amp;#128129; or nah? chillin wit my bro ; suck his dick or nah? &amp;#127814;&amp;#128069;&amp;#128166; tracks showin o&amp;#8230;</w:t>
      </w:r>
    </w:p>
    <w:p>
      <w:r>
        <w:rPr>
          <w:b/>
          <w:u w:val="single"/>
        </w:rPr>
        <w:t>74657</w:t>
      </w:r>
    </w:p>
    <w:p>
      <w:r>
        <w:t>RT @Smokinonkaya_: She said I hurt her feelings now she dating dykes..</w:t>
      </w:r>
    </w:p>
    <w:p>
      <w:r>
        <w:rPr>
          <w:b/>
          <w:u w:val="single"/>
        </w:rPr>
        <w:t>74658</w:t>
      </w:r>
    </w:p>
    <w:p>
      <w:r>
        <w:t>RT @Smooth_Orator: For niggas who claim to love pussy as much as y'all do, y'all should be champions for sexual liberation and stigma remov&amp;#8230;</w:t>
      </w:r>
    </w:p>
    <w:p>
      <w:r>
        <w:rPr>
          <w:b/>
          <w:u w:val="single"/>
        </w:rPr>
        <w:t>74659</w:t>
      </w:r>
    </w:p>
    <w:p>
      <w:r>
        <w:t>RT @Smooth_Orator: Slander don't exist when you make her cum. Every bad thing she says doesn't register, cuz you got the pussy.</w:t>
      </w:r>
    </w:p>
    <w:p>
      <w:r>
        <w:rPr>
          <w:b/>
          <w:u w:val="single"/>
        </w:rPr>
        <w:t>74660</w:t>
      </w:r>
    </w:p>
    <w:p>
      <w:r>
        <w:t xml:space="preserve">RT @Smug_Lemur: He loves me *eats a brownie* </w:t>
        <w:br/>
        <w:t>He loves me not *eats a brownie*</w:t>
      </w:r>
    </w:p>
    <w:p>
      <w:r>
        <w:rPr>
          <w:b/>
          <w:u w:val="single"/>
        </w:rPr>
        <w:t>74661</w:t>
      </w:r>
    </w:p>
    <w:p>
      <w:r>
        <w:t>RT @SnapBackTC: wake me up when da bitches get here</w:t>
      </w:r>
    </w:p>
    <w:p>
      <w:r>
        <w:rPr>
          <w:b/>
          <w:u w:val="single"/>
        </w:rPr>
        <w:t>74662</w:t>
      </w:r>
    </w:p>
    <w:p>
      <w:r>
        <w:t>RT @Sneakbo: Man like @Stormzy1 doing Hella things &amp;#128175;&amp;#128175;&amp;#128175;&amp;#128588; I gotta take my hat off to that nig!</w:t>
      </w:r>
    </w:p>
    <w:p>
      <w:r>
        <w:rPr>
          <w:b/>
          <w:u w:val="single"/>
        </w:rPr>
        <w:t>74663</w:t>
      </w:r>
    </w:p>
    <w:p>
      <w:r>
        <w:t>RT @SneakerHeadSean: So y'all niggas really love these hoes with nigga qualities huh...she roll the blunt better than you and she wifey now&amp;#8230;</w:t>
      </w:r>
    </w:p>
    <w:p>
      <w:r>
        <w:rPr>
          <w:b/>
          <w:u w:val="single"/>
        </w:rPr>
        <w:t>74664</w:t>
      </w:r>
    </w:p>
    <w:p>
      <w:r>
        <w:t>RT @SneakerPics23: Oreo 6's http://t.co/Jx9DD9oahY</w:t>
      </w:r>
    </w:p>
    <w:p>
      <w:r>
        <w:rPr>
          <w:b/>
          <w:u w:val="single"/>
        </w:rPr>
        <w:t>74665</w:t>
      </w:r>
    </w:p>
    <w:p>
      <w:r>
        <w:t>RT @SnipersInPeril: @ShinSnipes happy birthday my little cotton picker</w:t>
      </w:r>
    </w:p>
    <w:p>
      <w:r>
        <w:rPr>
          <w:b/>
          <w:u w:val="single"/>
        </w:rPr>
        <w:t>74666</w:t>
      </w:r>
    </w:p>
    <w:p>
      <w:r>
        <w:t>RT @SnipesJr_: Don't fall out wit yo niggas over hoes..</w:t>
      </w:r>
    </w:p>
    <w:p>
      <w:r>
        <w:rPr>
          <w:b/>
          <w:u w:val="single"/>
        </w:rPr>
        <w:t>74667</w:t>
      </w:r>
    </w:p>
    <w:p>
      <w:r>
        <w:t>RT @SnowThaProduct: #FrasesDeUnaMadreMexicana these bitches is my sons lol</w:t>
      </w:r>
    </w:p>
    <w:p>
      <w:r>
        <w:rPr>
          <w:b/>
          <w:u w:val="single"/>
        </w:rPr>
        <w:t>74668</w:t>
      </w:r>
    </w:p>
    <w:p>
      <w:r>
        <w:t>RT @SnowThaProduct: i can do somethin good but im always gon be a "wetback" coo.. &amp;#9996;</w:t>
      </w:r>
    </w:p>
    <w:p>
      <w:r>
        <w:rPr>
          <w:b/>
          <w:u w:val="single"/>
        </w:rPr>
        <w:t>74669</w:t>
      </w:r>
    </w:p>
    <w:p>
      <w:r>
        <w:t>RT @SoCoSoPretty: And niggas don't be knowing the difference or want to believe that the bitch actually ugly</w:t>
      </w:r>
    </w:p>
    <w:p>
      <w:r>
        <w:rPr>
          <w:b/>
          <w:u w:val="single"/>
        </w:rPr>
        <w:t>74670</w:t>
      </w:r>
    </w:p>
    <w:p>
      <w:r>
        <w:t>RT @SoTrippyWhit: &amp;#8220;@laaaeee: I swear to god Whitney is a Regina George. &amp;#128128; http://t.co/bttoCzQK5S&amp;#8221; wow im a bitch &amp;#128123;</w:t>
      </w:r>
    </w:p>
    <w:p>
      <w:r>
        <w:rPr>
          <w:b/>
          <w:u w:val="single"/>
        </w:rPr>
        <w:t>74671</w:t>
      </w:r>
    </w:p>
    <w:p>
      <w:r>
        <w:t>RT @SoccerGrlProbs: Germany's like....Next goal has to be a header. Then next goal after that has to be a diving header. Let's play monkey &amp;#8230;</w:t>
      </w:r>
    </w:p>
    <w:p>
      <w:r>
        <w:rPr>
          <w:b/>
          <w:u w:val="single"/>
        </w:rPr>
        <w:t>74672</w:t>
      </w:r>
    </w:p>
    <w:p>
      <w:r>
        <w:t>RT @SochittaSal: I got drugs and hugs for you, bitch.</w:t>
      </w:r>
    </w:p>
    <w:p>
      <w:r>
        <w:rPr>
          <w:b/>
          <w:u w:val="single"/>
        </w:rPr>
        <w:t>74673</w:t>
      </w:r>
    </w:p>
    <w:p>
      <w:r>
        <w:t>RT @SochittaSal: Short bitches run sh!t.</w:t>
      </w:r>
    </w:p>
    <w:p>
      <w:r>
        <w:rPr>
          <w:b/>
          <w:u w:val="single"/>
        </w:rPr>
        <w:t>74674</w:t>
      </w:r>
    </w:p>
    <w:p>
      <w:r>
        <w:t>RT @SolelyJones: Lowkey Apple made iOS 8 like this so niggas get caught and have to buy their bitches iphone 6s to make up</w:t>
      </w:r>
    </w:p>
    <w:p>
      <w:r>
        <w:rPr>
          <w:b/>
          <w:u w:val="single"/>
        </w:rPr>
        <w:t>74675</w:t>
      </w:r>
    </w:p>
    <w:p>
      <w:r>
        <w:t>RT @SoloDahSystem: As in rubbing her booty on another mans penis. Sure RT @PacDaGoat: Fellas you cool with your girl dancing with other nig&amp;#8230;</w:t>
      </w:r>
    </w:p>
    <w:p>
      <w:r>
        <w:rPr>
          <w:b/>
          <w:u w:val="single"/>
        </w:rPr>
        <w:t>74676</w:t>
      </w:r>
    </w:p>
    <w:p>
      <w:r>
        <w:t>RT @Solyybee_: Lmfao RT&amp;#8220;@macktology101: Alco(ho)l&amp;#8221;</w:t>
      </w:r>
    </w:p>
    <w:p>
      <w:r>
        <w:rPr>
          <w:b/>
          <w:u w:val="single"/>
        </w:rPr>
        <w:t>74677</w:t>
      </w:r>
    </w:p>
    <w:p>
      <w:r>
        <w:t>RT @Somaya_Reece: I am nice I am humble but I will still let a bitch know what's up! HUNNNNEY&amp;#128133;&amp;#128226;&amp;#128226;&amp;#128226;&amp;#128226;&amp;#128226;</w:t>
      </w:r>
    </w:p>
    <w:p>
      <w:r>
        <w:rPr>
          <w:b/>
          <w:u w:val="single"/>
        </w:rPr>
        <w:t>74678</w:t>
      </w:r>
    </w:p>
    <w:p>
      <w:r>
        <w:t>RT @SomeoneBelow: The person below didn't get a big booty hoe.</w:t>
      </w:r>
    </w:p>
    <w:p>
      <w:r>
        <w:rPr>
          <w:b/>
          <w:u w:val="single"/>
        </w:rPr>
        <w:t>74679</w:t>
      </w:r>
    </w:p>
    <w:p>
      <w:r>
        <w:t>RT @SomeoneBelow: The person below is a cunt.</w:t>
      </w:r>
    </w:p>
    <w:p>
      <w:r>
        <w:rPr>
          <w:b/>
          <w:u w:val="single"/>
        </w:rPr>
        <w:t>74680</w:t>
      </w:r>
    </w:p>
    <w:p>
      <w:r>
        <w:t>RT @SomthinBoutSara: When I hear a baby cry at a restaurant I can literally feel my pussy slam a door closed and throw out the gone fishing&amp;#8230;</w:t>
      </w:r>
    </w:p>
    <w:p>
      <w:r>
        <w:rPr>
          <w:b/>
          <w:u w:val="single"/>
        </w:rPr>
        <w:t>74681</w:t>
      </w:r>
    </w:p>
    <w:p>
      <w:r>
        <w:t>RT @SooMonique: And she gave this nigga head while I was laying next to her while she had a bf &amp;#128514;&amp;#128514;&amp;#128514;&amp;#128514; she's a hoe on the low</w:t>
      </w:r>
    </w:p>
    <w:p>
      <w:r>
        <w:rPr>
          <w:b/>
          <w:u w:val="single"/>
        </w:rPr>
        <w:t>74682</w:t>
      </w:r>
    </w:p>
    <w:p>
      <w:r>
        <w:t>RT @SophieFairman1: Trust no man, fear no bitch. #wisewords</w:t>
      </w:r>
    </w:p>
    <w:p>
      <w:r>
        <w:rPr>
          <w:b/>
          <w:u w:val="single"/>
        </w:rPr>
        <w:t>74683</w:t>
      </w:r>
    </w:p>
    <w:p>
      <w:r>
        <w:t>RT @SortaBad: A boy won the Scripps Spelling Bee by spelling 'knaidel'. Used in a sentence: I'll never get any pussy because I know how to &amp;#8230;</w:t>
      </w:r>
    </w:p>
    <w:p>
      <w:r>
        <w:rPr>
          <w:b/>
          <w:u w:val="single"/>
        </w:rPr>
        <w:t>74684</w:t>
      </w:r>
    </w:p>
    <w:p>
      <w:r>
        <w:t>RT @Sosa_chello: Ian worried bout a bitch who ain't worried bout me &amp;#128526;&amp;#128175;</w:t>
      </w:r>
    </w:p>
    <w:p>
      <w:r>
        <w:rPr>
          <w:b/>
          <w:u w:val="single"/>
        </w:rPr>
        <w:t>74685</w:t>
      </w:r>
    </w:p>
    <w:p>
      <w:r>
        <w:t>RT @SoulYodeler: Go ahead and mock me, one day I'll sell enough of this make-up to drive the pink Mary Kay Cadillac and we'll see who's gay&amp;#8230;</w:t>
      </w:r>
    </w:p>
    <w:p>
      <w:r>
        <w:rPr>
          <w:b/>
          <w:u w:val="single"/>
        </w:rPr>
        <w:t>74686</w:t>
      </w:r>
    </w:p>
    <w:p>
      <w:r>
        <w:t>RT @SourPinkk: If having hoes still excites you ; you still have some growing to do lil mf !!!</w:t>
      </w:r>
    </w:p>
    <w:p>
      <w:r>
        <w:rPr>
          <w:b/>
          <w:u w:val="single"/>
        </w:rPr>
        <w:t>74687</w:t>
      </w:r>
    </w:p>
    <w:p>
      <w:r>
        <w:t>RT @SouthPark: &amp;#8220;If you want to buy anything, you just talk to the bottom bitch and then the bottom bitch talks to me&amp;#8230; Do you know what I am&amp;#8230;</w:t>
      </w:r>
    </w:p>
    <w:p>
      <w:r>
        <w:rPr>
          <w:b/>
          <w:u w:val="single"/>
        </w:rPr>
        <w:t>74688</w:t>
      </w:r>
    </w:p>
    <w:p>
      <w:r>
        <w:t>RT @SouthsideVic: Keebler elves gone have to make weed brownies when it's legalized. In da tree trunk but da trap going crazy. Bro that shi&amp;#8230;</w:t>
      </w:r>
    </w:p>
    <w:p>
      <w:r>
        <w:rPr>
          <w:b/>
          <w:u w:val="single"/>
        </w:rPr>
        <w:t>74689</w:t>
      </w:r>
    </w:p>
    <w:p>
      <w:r>
        <w:t>RT @SouthsideVic: This tweet was a booby trap and I caught 23 hoes. http://t.co/f30lY2JiQP</w:t>
      </w:r>
    </w:p>
    <w:p>
      <w:r>
        <w:rPr>
          <w:b/>
          <w:u w:val="single"/>
        </w:rPr>
        <w:t>74690</w:t>
      </w:r>
    </w:p>
    <w:p>
      <w:r>
        <w:t>RT @SouthsideVic: Why girls be so embrrased when they pussy fart? Embrace that shit. Make the cheeks clap with it. We finna beatbox.</w:t>
      </w:r>
    </w:p>
    <w:p>
      <w:r>
        <w:rPr>
          <w:b/>
          <w:u w:val="single"/>
        </w:rPr>
        <w:t>74691</w:t>
      </w:r>
    </w:p>
    <w:p>
      <w:r>
        <w:t>RT @Soy_Brent: steal a nigga's bitch, don't steal a nigga's tweets.</w:t>
      </w:r>
    </w:p>
    <w:p>
      <w:r>
        <w:rPr>
          <w:b/>
          <w:u w:val="single"/>
        </w:rPr>
        <w:t>74692</w:t>
      </w:r>
    </w:p>
    <w:p>
      <w:r>
        <w:t>RT @SpaceCatPics: Meow, bitches</w:t>
      </w:r>
    </w:p>
    <w:p>
      <w:r>
        <w:rPr>
          <w:b/>
          <w:u w:val="single"/>
        </w:rPr>
        <w:t>74693</w:t>
      </w:r>
    </w:p>
    <w:p>
      <w:r>
        <w:t>RT @SpacePlankton: If one more FB idiot bitches about the weather, I will hunt them down &amp;amp; kill them with kindness because everyone is enti&amp;#8230;</w:t>
      </w:r>
    </w:p>
    <w:p>
      <w:r>
        <w:rPr>
          <w:b/>
          <w:u w:val="single"/>
        </w:rPr>
        <w:t>74694</w:t>
      </w:r>
    </w:p>
    <w:p>
      <w:r>
        <w:t>RT @SpacePlankton: Saw a man in a yellow hat at the Grand Canyon today. He was hanging out next to a curious gorge.</w:t>
      </w:r>
    </w:p>
    <w:p>
      <w:r>
        <w:rPr>
          <w:b/>
          <w:u w:val="single"/>
        </w:rPr>
        <w:t>74695</w:t>
      </w:r>
    </w:p>
    <w:p>
      <w:r>
        <w:t>RT @SpacePlankton: This monkey on my back keeps smearing poop in my hair.</w:t>
      </w:r>
    </w:p>
    <w:p>
      <w:r>
        <w:rPr>
          <w:b/>
          <w:u w:val="single"/>
        </w:rPr>
        <w:t>74696</w:t>
      </w:r>
    </w:p>
    <w:p>
      <w:r>
        <w:t>RT @SpankxBoogey: Ultimate bitch &amp;#128591;</w:t>
      </w:r>
    </w:p>
    <w:p>
      <w:r>
        <w:rPr>
          <w:b/>
          <w:u w:val="single"/>
        </w:rPr>
        <w:t>74697</w:t>
      </w:r>
    </w:p>
    <w:p>
      <w:r>
        <w:t>RT @Spartacunt: I should get a job at the USPS customer service number since the only requirement is being a total cunt.</w:t>
      </w:r>
    </w:p>
    <w:p>
      <w:r>
        <w:rPr>
          <w:b/>
          <w:u w:val="single"/>
        </w:rPr>
        <w:t>74698</w:t>
      </w:r>
    </w:p>
    <w:p>
      <w:r>
        <w:t>RT @SpenceLynn: Idk how people can just not have a job and stay at home all day watching tv, it was so boring for me to do it 2 days idk ho&amp;#8230;</w:t>
      </w:r>
    </w:p>
    <w:p>
      <w:r>
        <w:rPr>
          <w:b/>
          <w:u w:val="single"/>
        </w:rPr>
        <w:t>74699</w:t>
      </w:r>
    </w:p>
    <w:p>
      <w:r>
        <w:t>RT @SpikedFins: rt if you are nerd trash who likes to set things on fire sometimes</w:t>
      </w:r>
    </w:p>
    <w:p>
      <w:r>
        <w:rPr>
          <w:b/>
          <w:u w:val="single"/>
        </w:rPr>
        <w:t>74700</w:t>
      </w:r>
    </w:p>
    <w:p>
      <w:r>
        <w:t>RT @SpongebobMemory: The sash ringing..the trash singing..mash flinging....the flash stringing...ringing....THE HASH SLINGING SLASHER! http&amp;#8230;</w:t>
      </w:r>
    </w:p>
    <w:p>
      <w:r>
        <w:rPr>
          <w:b/>
          <w:u w:val="single"/>
        </w:rPr>
        <w:t>74701</w:t>
      </w:r>
    </w:p>
    <w:p>
      <w:r>
        <w:t>RT @SportsCenter: "I&amp;#8217;ve had the greatest job in the world. I got a chance to be the shortstop of the New York Yankees.&amp;#8221; - Derek Jeter http:&amp;#8230;</w:t>
      </w:r>
    </w:p>
    <w:p>
      <w:r>
        <w:rPr>
          <w:b/>
          <w:u w:val="single"/>
        </w:rPr>
        <w:t>74702</w:t>
      </w:r>
    </w:p>
    <w:p>
      <w:r>
        <w:t>RT @SportsCenter: A WILD one in the Bronx.</w:t>
        <w:br/>
        <w:t>Yankees score 6 runs in bottom of 7th to take 8-7 lead over Red Sox.</w:t>
        <w:br/>
        <w:t>The half-inning took THIRTY&amp;#8230;</w:t>
      </w:r>
    </w:p>
    <w:p>
      <w:r>
        <w:rPr>
          <w:b/>
          <w:u w:val="single"/>
        </w:rPr>
        <w:t>74703</w:t>
      </w:r>
    </w:p>
    <w:p>
      <w:r>
        <w:t>RT @SportsCenter: BREAKING: Japanese ace Masahiro Tanaka will sign with the Yankees for seven years, $155 million. (via Fox Sports)</w:t>
      </w:r>
    </w:p>
    <w:p>
      <w:r>
        <w:rPr>
          <w:b/>
          <w:u w:val="single"/>
        </w:rPr>
        <w:t>74704</w:t>
      </w:r>
    </w:p>
    <w:p>
      <w:r>
        <w:t>RT @SportsCenter: BREAKING: Louisville coach Charlie Strong is expected to accept Texas job, according to ESPN &amp;amp; media reports &amp;#187; http://t.c&amp;#8230;</w:t>
      </w:r>
    </w:p>
    <w:p>
      <w:r>
        <w:rPr>
          <w:b/>
          <w:u w:val="single"/>
        </w:rPr>
        <w:t>74705</w:t>
      </w:r>
    </w:p>
    <w:p>
      <w:r>
        <w:t>RT @SportsCenter: Derek Jeter gets it done! J.J. Hardy commits error on slow grounder, and 2 runs score. Yankees take 4-2 lead in 7th innin&amp;#8230;</w:t>
      </w:r>
    </w:p>
    <w:p>
      <w:r>
        <w:rPr>
          <w:b/>
          <w:u w:val="single"/>
        </w:rPr>
        <w:t>74706</w:t>
      </w:r>
    </w:p>
    <w:p>
      <w:r>
        <w:t>RT @SportsCenter: Derek Jeter leaves baseball as one of the greatest Yankees ever. (via @ESPNMag) http://t.co/MSUwxc3tYx</w:t>
      </w:r>
    </w:p>
    <w:p>
      <w:r>
        <w:rPr>
          <w:b/>
          <w:u w:val="single"/>
        </w:rPr>
        <w:t>74707</w:t>
      </w:r>
    </w:p>
    <w:p>
      <w:r>
        <w:t>RT @SportsCenter: Derek Jeter's final game at Yankee Stadium will be 1st he's ever played there with Yankees eliminated from playoffs. http&amp;#8230;</w:t>
      </w:r>
    </w:p>
    <w:p>
      <w:r>
        <w:rPr>
          <w:b/>
          <w:u w:val="single"/>
        </w:rPr>
        <w:t>74708</w:t>
      </w:r>
    </w:p>
    <w:p>
      <w:r>
        <w:t>RT @SportsCenter: Don't look now, but the Browns are in sole possession of 1st place in the AFC North. The Cleveland Browns. http://t.co/C3&amp;#8230;</w:t>
      </w:r>
    </w:p>
    <w:p>
      <w:r>
        <w:rPr>
          <w:b/>
          <w:u w:val="single"/>
        </w:rPr>
        <w:t>74709</w:t>
      </w:r>
    </w:p>
    <w:p>
      <w:r>
        <w:t>RT @SportsCenter: For the last time, The Captain takes the field at Yankee Stadium. http://t.co/c9TI4FkSkn</w:t>
      </w:r>
    </w:p>
    <w:p>
      <w:r>
        <w:rPr>
          <w:b/>
          <w:u w:val="single"/>
        </w:rPr>
        <w:t>74710</w:t>
      </w:r>
    </w:p>
    <w:p>
      <w:r>
        <w:t>RT @SportsCenter: Jadeveon Clowney tops @MelKiperESPN's latest mock Draft. "He's a once every 15 to 20 year guy." &amp;#187; http://t.co/f9nzpbbvrP</w:t>
      </w:r>
    </w:p>
    <w:p>
      <w:r>
        <w:rPr>
          <w:b/>
          <w:u w:val="single"/>
        </w:rPr>
        <w:t>74711</w:t>
      </w:r>
    </w:p>
    <w:p>
      <w:r>
        <w:t>RT @SportsCenter: Peyton Manning's remarkable season:</w:t>
        <w:br/>
        <w:t>&amp;#8226; 5,477 Pass yds (NFL record)</w:t>
        <w:br/>
        <w:t>&amp;#8226; 55 Pass TD (NFL record)</w:t>
        <w:br/>
        <w:t>&amp;#8226; 450 completions</w:t>
        <w:br/>
        <w:t>&amp;#8226; likely ho&amp;#8230;</w:t>
      </w:r>
    </w:p>
    <w:p>
      <w:r>
        <w:rPr>
          <w:b/>
          <w:u w:val="single"/>
        </w:rPr>
        <w:t>74712</w:t>
      </w:r>
    </w:p>
    <w:p>
      <w:r>
        <w:t>RT @SportsCenter: Storybook ending in New York. Derek Jeter walks off a winner at Yankee Stadium, http://t.co/pRS2lWATK7</w:t>
      </w:r>
    </w:p>
    <w:p>
      <w:r>
        <w:rPr>
          <w:b/>
          <w:u w:val="single"/>
        </w:rPr>
        <w:t>74713</w:t>
      </w:r>
    </w:p>
    <w:p>
      <w:r>
        <w:t>RT @SportsCenter: Yankees survive 9th-inning scare to beat Rangers, 12-11.</w:t>
        <w:br/>
        <w:t>&amp;#8226; Gardner: 4-5, HR, RBI, 3 R</w:t>
        <w:br/>
        <w:t>&amp;#8226; Teixeira: 1-2, HR, 2 RBI, 3 R htt&amp;#8230;</w:t>
      </w:r>
    </w:p>
    <w:p>
      <w:r>
        <w:rPr>
          <w:b/>
          <w:u w:val="single"/>
        </w:rPr>
        <w:t>74714</w:t>
      </w:r>
    </w:p>
    <w:p>
      <w:r>
        <w:t>RT @SportsNation: So, Yanks have signed Brian McCann &amp;amp; Jacoby Ellsbury. Rumor has it, they still want Robinson Cano, Babe Ruth, Miguel Cabr&amp;#8230;</w:t>
      </w:r>
    </w:p>
    <w:p>
      <w:r>
        <w:rPr>
          <w:b/>
          <w:u w:val="single"/>
        </w:rPr>
        <w:t>74715</w:t>
      </w:r>
    </w:p>
    <w:p>
      <w:r>
        <w:t>RT @Sqaud9Rell: she's a hoe, she's ugly, she's a bitch, she's this, she's that .. but you dated her? please, take a seat.</w:t>
      </w:r>
    </w:p>
    <w:p>
      <w:r>
        <w:rPr>
          <w:b/>
          <w:u w:val="single"/>
        </w:rPr>
        <w:t>74716</w:t>
      </w:r>
    </w:p>
    <w:p>
      <w:r>
        <w:t>RT @StLNetworkGuru: Write in Christine LaPorta for #MOSen #Ferguson She represents all</w:t>
        <w:br/>
        <w:br/>
        <w:t>ChappelleNadal refer to whites as crackers &amp;amp; KKK ht&amp;#8230;</w:t>
      </w:r>
    </w:p>
    <w:p>
      <w:r>
        <w:rPr>
          <w:b/>
          <w:u w:val="single"/>
        </w:rPr>
        <w:t>74717</w:t>
      </w:r>
    </w:p>
    <w:p>
      <w:r>
        <w:t>RT @StarlitoDonTrip: I'm just looking for a bitch that can hold me down</w:t>
      </w:r>
    </w:p>
    <w:p>
      <w:r>
        <w:rPr>
          <w:b/>
          <w:u w:val="single"/>
        </w:rPr>
        <w:t>74718</w:t>
      </w:r>
    </w:p>
    <w:p>
      <w:r>
        <w:t>RT @StayLiftedd_: Anxiety is a bitch</w:t>
      </w:r>
    </w:p>
    <w:p>
      <w:r>
        <w:rPr>
          <w:b/>
          <w:u w:val="single"/>
        </w:rPr>
        <w:t>74719</w:t>
      </w:r>
    </w:p>
    <w:p>
      <w:r>
        <w:t>RT @StayTrippyyyy_: I love bad bitches, that's my fucking problem!</w:t>
      </w:r>
    </w:p>
    <w:p>
      <w:r>
        <w:rPr>
          <w:b/>
          <w:u w:val="single"/>
        </w:rPr>
        <w:t>74720</w:t>
      </w:r>
    </w:p>
    <w:p>
      <w:r>
        <w:t>RT @StayyeGolden: &amp;#8220;@vivalakristia: Everybody that's still on Facebook ghetto or pregnant idc.&amp;#8221;accurate</w:t>
      </w:r>
    </w:p>
    <w:p>
      <w:r>
        <w:rPr>
          <w:b/>
          <w:u w:val="single"/>
        </w:rPr>
        <w:t>74721</w:t>
      </w:r>
    </w:p>
    <w:p>
      <w:r>
        <w:t>RT @SteadmanTerri: @wheeler_kashhh Mann fuckk dat shit!!..fuckk dat bitch!! &amp;#128514;&amp;#128514;</w:t>
      </w:r>
    </w:p>
    <w:p>
      <w:r>
        <w:rPr>
          <w:b/>
          <w:u w:val="single"/>
        </w:rPr>
        <w:t>74722</w:t>
      </w:r>
    </w:p>
    <w:p>
      <w:r>
        <w:t>RT @SteadmanTerri: @wheeler_kashhh bitch waaaaaa??</w:t>
      </w:r>
    </w:p>
    <w:p>
      <w:r>
        <w:rPr>
          <w:b/>
          <w:u w:val="single"/>
        </w:rPr>
        <w:t>74723</w:t>
      </w:r>
    </w:p>
    <w:p>
      <w:r>
        <w:t>RT @SteadmanTerri: @wheeler_kashhh tf bitch!!??? Lol</w:t>
      </w:r>
    </w:p>
    <w:p>
      <w:r>
        <w:rPr>
          <w:b/>
          <w:u w:val="single"/>
        </w:rPr>
        <w:t>74724</w:t>
      </w:r>
    </w:p>
    <w:p>
      <w:r>
        <w:t>RT @StealUrGirlBush: Like honestly if you are embarrassed to be around someone because of how they look, you're trash</w:t>
      </w:r>
    </w:p>
    <w:p>
      <w:r>
        <w:rPr>
          <w:b/>
          <w:u w:val="single"/>
        </w:rPr>
        <w:t>74725</w:t>
      </w:r>
    </w:p>
    <w:p>
      <w:r>
        <w:t>RT @Steamed_Greens: "@JuanNdaCut: This bitch wanna be Roger from American Dad so bad http://t.co/KXhA1ZtYMs"</w:t>
      </w:r>
    </w:p>
    <w:p>
      <w:r>
        <w:rPr>
          <w:b/>
          <w:u w:val="single"/>
        </w:rPr>
        <w:t>74726</w:t>
      </w:r>
    </w:p>
    <w:p>
      <w:r>
        <w:t>RT @SteeloBrim: Captain Kirk hoe!</w:t>
      </w:r>
    </w:p>
    <w:p>
      <w:r>
        <w:rPr>
          <w:b/>
          <w:u w:val="single"/>
        </w:rPr>
        <w:t>74727</w:t>
      </w:r>
    </w:p>
    <w:p>
      <w:r>
        <w:t>RT @SteeloBrim: Watch social media with all that hate in their blood try and wish bad on Derrick! He back bitch! Stop hating #Stronger #Qui&amp;#8230;</w:t>
      </w:r>
    </w:p>
    <w:p>
      <w:r>
        <w:rPr>
          <w:b/>
          <w:u w:val="single"/>
        </w:rPr>
        <w:t>74728</w:t>
      </w:r>
    </w:p>
    <w:p>
      <w:r>
        <w:t>RT @SteffyBallin: i hate when people ask &amp;#8220;who you tryna look good for?!&amp;#8221; bitch myself bye</w:t>
      </w:r>
    </w:p>
    <w:p>
      <w:r>
        <w:rPr>
          <w:b/>
          <w:u w:val="single"/>
        </w:rPr>
        <w:t>74729</w:t>
      </w:r>
    </w:p>
    <w:p>
      <w:r>
        <w:t>RT @Steiny31: Peace, bitch. http://t.co/mEkV4wyJvq</w:t>
      </w:r>
    </w:p>
    <w:p>
      <w:r>
        <w:rPr>
          <w:b/>
          <w:u w:val="single"/>
        </w:rPr>
        <w:t>74730</w:t>
      </w:r>
    </w:p>
    <w:p>
      <w:r>
        <w:t>RT @StephGhost: "You don't get bitches" RT @dondonboi: Take Care the mos overrated album that has been released in the last 5 years</w:t>
      </w:r>
    </w:p>
    <w:p>
      <w:r>
        <w:rPr>
          <w:b/>
          <w:u w:val="single"/>
        </w:rPr>
        <w:t>74731</w:t>
      </w:r>
    </w:p>
    <w:p>
      <w:r>
        <w:t>RT @StephGhost: RT @iDntWearCondoms: Come somebody please get me a PS4? Willing to eat pussy for it if need be.</w:t>
      </w:r>
    </w:p>
    <w:p>
      <w:r>
        <w:rPr>
          <w:b/>
          <w:u w:val="single"/>
        </w:rPr>
        <w:t>74732</w:t>
      </w:r>
    </w:p>
    <w:p>
      <w:r>
        <w:t>RT @StephMcMahon: A sign at "Checkpoint Charlie", a well known crossing point between East and West Berlin, when Germany&amp;#8230; http://t.co/0l0Kg&amp;#8230;</w:t>
      </w:r>
    </w:p>
    <w:p>
      <w:r>
        <w:rPr>
          <w:b/>
          <w:u w:val="single"/>
        </w:rPr>
        <w:t>74733</w:t>
      </w:r>
    </w:p>
    <w:p>
      <w:r>
        <w:t>RT @StephenGoetz2: These hoes ain't loyal</w:t>
      </w:r>
    </w:p>
    <w:p>
      <w:r>
        <w:rPr>
          <w:b/>
          <w:u w:val="single"/>
        </w:rPr>
        <w:t>74734</w:t>
      </w:r>
    </w:p>
    <w:p>
      <w:r>
        <w:t>RT @StephyRae7: pussies wanna use "royal icing" for their gingerbread houses...fuck that...ima use my homemade cream cheese frosting.</w:t>
      </w:r>
    </w:p>
    <w:p>
      <w:r>
        <w:rPr>
          <w:b/>
          <w:u w:val="single"/>
        </w:rPr>
        <w:t>74735</w:t>
      </w:r>
    </w:p>
    <w:p>
      <w:r>
        <w:t>RT @StevStiffler: Can't trust a bitch who lets the microwave hit 0, she doesn't care about her life...she probably jumps on the lava part o&amp;#8230;</w:t>
      </w:r>
    </w:p>
    <w:p>
      <w:r>
        <w:rPr>
          <w:b/>
          <w:u w:val="single"/>
        </w:rPr>
        <w:t>74736</w:t>
      </w:r>
    </w:p>
    <w:p>
      <w:r>
        <w:t>RT @StevStiffler: Element number 35 is Bromine and it comes before number 67 Ho (Holmium). Therefore, its Bros before hoes.</w:t>
      </w:r>
    </w:p>
    <w:p>
      <w:r>
        <w:rPr>
          <w:b/>
          <w:u w:val="single"/>
        </w:rPr>
        <w:t>74737</w:t>
      </w:r>
    </w:p>
    <w:p>
      <w:r>
        <w:t>RT @StevStiffler: If her bio says "Only God can judge me" she's a hoe.</w:t>
      </w:r>
    </w:p>
    <w:p>
      <w:r>
        <w:rPr>
          <w:b/>
          <w:u w:val="single"/>
        </w:rPr>
        <w:t>74738</w:t>
      </w:r>
    </w:p>
    <w:p>
      <w:r>
        <w:t>RT @StevStiffler: The nicer you are, the easier you're hurt. So just be a bitch</w:t>
      </w:r>
    </w:p>
    <w:p>
      <w:r>
        <w:rPr>
          <w:b/>
          <w:u w:val="single"/>
        </w:rPr>
        <w:t>74739</w:t>
      </w:r>
    </w:p>
    <w:p>
      <w:r>
        <w:t>RT @StevStiffler: What doesn't kill you makes you a bitch.</w:t>
      </w:r>
    </w:p>
    <w:p>
      <w:r>
        <w:rPr>
          <w:b/>
          <w:u w:val="single"/>
        </w:rPr>
        <w:t>74740</w:t>
      </w:r>
    </w:p>
    <w:p>
      <w:r>
        <w:t>RT @StevStiffler: Wtf is "Lolzzz" ?! Did you laugh yourself to sleep bitch??</w:t>
      </w:r>
    </w:p>
    <w:p>
      <w:r>
        <w:rPr>
          <w:b/>
          <w:u w:val="single"/>
        </w:rPr>
        <w:t>74741</w:t>
      </w:r>
    </w:p>
    <w:p>
      <w:r>
        <w:t>RT @StevStiffler: choke on a cactus, bitch.</w:t>
      </w:r>
    </w:p>
    <w:p>
      <w:r>
        <w:rPr>
          <w:b/>
          <w:u w:val="single"/>
        </w:rPr>
        <w:t>74742</w:t>
      </w:r>
    </w:p>
    <w:p>
      <w:r>
        <w:t>RT @StevStiffler: what does "forever" mean to some of you bitches? lol 3 months?</w:t>
      </w:r>
    </w:p>
    <w:p>
      <w:r>
        <w:rPr>
          <w:b/>
          <w:u w:val="single"/>
        </w:rPr>
        <w:t>74743</w:t>
      </w:r>
    </w:p>
    <w:p>
      <w:r>
        <w:t xml:space="preserve">RT @SteveStfler: "Smoking weed is so unattractive" </w:t>
        <w:br/>
        <w:br/>
        <w:t>Haha I was trying to get high bitch I'm not trying to turn you on.</w:t>
      </w:r>
    </w:p>
    <w:p>
      <w:r>
        <w:rPr>
          <w:b/>
          <w:u w:val="single"/>
        </w:rPr>
        <w:t>74744</w:t>
      </w:r>
    </w:p>
    <w:p>
      <w:r>
        <w:t>RT @SteveStfler: "Stop talking ghetto, you're white" http://t.co/WZbDbi0f9k</w:t>
      </w:r>
    </w:p>
    <w:p>
      <w:r>
        <w:rPr>
          <w:b/>
          <w:u w:val="single"/>
        </w:rPr>
        <w:t>74745</w:t>
      </w:r>
    </w:p>
    <w:p>
      <w:r>
        <w:t>RT @SteveStfler: A hoes favorite line is, "Don't judge me, you don't know what I been through!"</w:t>
        <w:br/>
        <w:br/>
        <w:t>Yeah I do... a lot of dick.</w:t>
      </w:r>
    </w:p>
    <w:p>
      <w:r>
        <w:rPr>
          <w:b/>
          <w:u w:val="single"/>
        </w:rPr>
        <w:t>74746</w:t>
      </w:r>
    </w:p>
    <w:p>
      <w:r>
        <w:t>RT @SteveStfler: After I fuck your bitch http://t.co/kqMBzM7h8Y</w:t>
      </w:r>
    </w:p>
    <w:p>
      <w:r>
        <w:rPr>
          <w:b/>
          <w:u w:val="single"/>
        </w:rPr>
        <w:t>74747</w:t>
      </w:r>
    </w:p>
    <w:p>
      <w:r>
        <w:t>RT @SteveStfler: Anytime a girl asks you for help, tell that bitch to ask Channing Tatum since that's her MCM.</w:t>
      </w:r>
    </w:p>
    <w:p>
      <w:r>
        <w:rPr>
          <w:b/>
          <w:u w:val="single"/>
        </w:rPr>
        <w:t>74748</w:t>
      </w:r>
    </w:p>
    <w:p>
      <w:r>
        <w:t>RT @SteveStfler: Can't trust a bitch who lets the microwave hit 0, she doesn't care about her life...she probably jumps on the lava part of&amp;#8230;</w:t>
      </w:r>
    </w:p>
    <w:p>
      <w:r>
        <w:rPr>
          <w:b/>
          <w:u w:val="single"/>
        </w:rPr>
        <w:t>74749</w:t>
      </w:r>
    </w:p>
    <w:p>
      <w:r>
        <w:t>RT @SteveStfler: If I stop my car so that you can walk across the street, I better see some hustle out of you! Knees to chest bitch, KNEES &amp;#8230;</w:t>
      </w:r>
    </w:p>
    <w:p>
      <w:r>
        <w:rPr>
          <w:b/>
          <w:u w:val="single"/>
        </w:rPr>
        <w:t>74750</w:t>
      </w:r>
    </w:p>
    <w:p>
      <w:r>
        <w:t>RT @SteveStfler: No bitch ass chick flick will ever be as sad as this movie http://t.co/HA1u4TiOAV</w:t>
      </w:r>
    </w:p>
    <w:p>
      <w:r>
        <w:rPr>
          <w:b/>
          <w:u w:val="single"/>
        </w:rPr>
        <w:t>74751</w:t>
      </w:r>
    </w:p>
    <w:p>
      <w:r>
        <w:t>RT @SteveStfler: Rise of the planet of the apes http://t.co/10yadnRfKS</w:t>
      </w:r>
    </w:p>
    <w:p>
      <w:r>
        <w:rPr>
          <w:b/>
          <w:u w:val="single"/>
        </w:rPr>
        <w:t>74752</w:t>
      </w:r>
    </w:p>
    <w:p>
      <w:r>
        <w:t>RT @SteveStfler: This bitch doesn't know what she wants.. http://t.co/S5wZNkhJW4</w:t>
      </w:r>
    </w:p>
    <w:p>
      <w:r>
        <w:rPr>
          <w:b/>
          <w:u w:val="single"/>
        </w:rPr>
        <w:t>74753</w:t>
      </w:r>
    </w:p>
    <w:p>
      <w:r>
        <w:t>RT @SteveStfler: White girls, if your black boyfriend doesn't call you 'shawty', then bitch you ain't that special.</w:t>
      </w:r>
    </w:p>
    <w:p>
      <w:r>
        <w:rPr>
          <w:b/>
          <w:u w:val="single"/>
        </w:rPr>
        <w:t>74754</w:t>
      </w:r>
    </w:p>
    <w:p>
      <w:r>
        <w:t>RT @SteveStfler: future bae best drink fiji water so her pussy taste like retweets &amp;amp; cinammon apples</w:t>
      </w:r>
    </w:p>
    <w:p>
      <w:r>
        <w:rPr>
          <w:b/>
          <w:u w:val="single"/>
        </w:rPr>
        <w:t>74755</w:t>
      </w:r>
    </w:p>
    <w:p>
      <w:r>
        <w:t>RT @SteveStfler: ur a faggot if you change your name to your bday just so you can get bday tweets. this aint FB nigga, fuck yo birthday</w:t>
      </w:r>
    </w:p>
    <w:p>
      <w:r>
        <w:rPr>
          <w:b/>
          <w:u w:val="single"/>
        </w:rPr>
        <w:t>74756</w:t>
      </w:r>
    </w:p>
    <w:p>
      <w:r>
        <w:t>RT @SteveStfler: when you're in public with your side hoe http://t.co/365oqX2sTx</w:t>
      </w:r>
    </w:p>
    <w:p>
      <w:r>
        <w:rPr>
          <w:b/>
          <w:u w:val="single"/>
        </w:rPr>
        <w:t>74757</w:t>
      </w:r>
    </w:p>
    <w:p>
      <w:r>
        <w:t>RT @Steven_ratata: @savanigga @CheersToKellin sav you are so nicee love you too twat! :)</w:t>
      </w:r>
    </w:p>
    <w:p>
      <w:r>
        <w:rPr>
          <w:b/>
          <w:u w:val="single"/>
        </w:rPr>
        <w:t>74758</w:t>
      </w:r>
    </w:p>
    <w:p>
      <w:r>
        <w:t>RT @Steven_ratata: @savanigga warning shots are for pussies I'm just gonna gun you down! And steal your pink boots!</w:t>
      </w:r>
    </w:p>
    <w:p>
      <w:r>
        <w:rPr>
          <w:b/>
          <w:u w:val="single"/>
        </w:rPr>
        <w:t>74759</w:t>
      </w:r>
    </w:p>
    <w:p>
      <w:r>
        <w:t>RT @Stfu_NobodyCare: &amp;#128514;&amp;#128514;&amp;#128514;&amp;#128514;&amp;#128514;&amp;#128514; &amp;#8220;bird fucking&amp;#8221;</w:t>
      </w:r>
    </w:p>
    <w:p>
      <w:r>
        <w:rPr>
          <w:b/>
          <w:u w:val="single"/>
        </w:rPr>
        <w:t>74760</w:t>
      </w:r>
    </w:p>
    <w:p>
      <w:r>
        <w:t>RT @StillJohnCA: KNOCK KNOCK. Who's there? GEORGE. George who? GEORGE ZIMMERMAN. Oh, George Zimmerman. Welcome to cell block C, bitch!</w:t>
      </w:r>
    </w:p>
    <w:p>
      <w:r>
        <w:rPr>
          <w:b/>
          <w:u w:val="single"/>
        </w:rPr>
        <w:t>74761</w:t>
      </w:r>
    </w:p>
    <w:p>
      <w:r>
        <w:t>RT @Stone_DTF: Im so popular&amp;#8230; All yo bitches know me. Most these niggas hatin&amp;#8230; well at least they know me</w:t>
      </w:r>
    </w:p>
    <w:p>
      <w:r>
        <w:rPr>
          <w:b/>
          <w:u w:val="single"/>
        </w:rPr>
        <w:t>74762</w:t>
      </w:r>
    </w:p>
    <w:p>
      <w:r>
        <w:t>RT @StonerBoii2cold: &amp;#8220;@TreVaughnLG: Moma said no pussy cats inside my dog house&amp;#8221; that's what got bro nem locked inside the dog pound !!</w:t>
      </w:r>
    </w:p>
    <w:p>
      <w:r>
        <w:rPr>
          <w:b/>
          <w:u w:val="single"/>
        </w:rPr>
        <w:t>74763</w:t>
      </w:r>
    </w:p>
    <w:p>
      <w:r>
        <w:t>RT @StonerBoii2cold: I just wanna be drunk on stage going ham in that bitch @TreVaughnLG</w:t>
      </w:r>
    </w:p>
    <w:p>
      <w:r>
        <w:rPr>
          <w:b/>
          <w:u w:val="single"/>
        </w:rPr>
        <w:t>74764</w:t>
      </w:r>
    </w:p>
    <w:p>
      <w:r>
        <w:t>RT @Stoner_Xpress: If she doesn't know what "dab" means...Fuck that bitch http://t.co/RMAUTzjcpy</w:t>
      </w:r>
    </w:p>
    <w:p>
      <w:r>
        <w:rPr>
          <w:b/>
          <w:u w:val="single"/>
        </w:rPr>
        <w:t>74765</w:t>
      </w:r>
    </w:p>
    <w:p>
      <w:r>
        <w:t>RT @Stoney_Blu: For example. I can't even say "what's cooler than bein cool? ICE COLD!" Without somebody relating it to A Phi A. No bitch t&amp;#8230;</w:t>
      </w:r>
    </w:p>
    <w:p>
      <w:r>
        <w:rPr>
          <w:b/>
          <w:u w:val="single"/>
        </w:rPr>
        <w:t>74766</w:t>
      </w:r>
    </w:p>
    <w:p>
      <w:r>
        <w:t>RT @StonyXx: Give me conversation..they think u giving em pussy &amp;#128557;&amp;#128514;&amp;#128557;&amp;#128514;&amp;#128557;&amp;#128514; ahhhhh YOU TRIED IT. http://t.co/VG9M9lskEl</w:t>
      </w:r>
    </w:p>
    <w:p>
      <w:r>
        <w:rPr>
          <w:b/>
          <w:u w:val="single"/>
        </w:rPr>
        <w:t>74767</w:t>
      </w:r>
    </w:p>
    <w:p>
      <w:r>
        <w:t>RT @StopBeingSober: Yall say "Why you dating lil girls" like mature hoes just on a rampage outside.</w:t>
      </w:r>
    </w:p>
    <w:p>
      <w:r>
        <w:rPr>
          <w:b/>
          <w:u w:val="single"/>
        </w:rPr>
        <w:t>74768</w:t>
      </w:r>
    </w:p>
    <w:p>
      <w:r>
        <w:t>RT @StoppaOnline: so many groupie hoes in the condo its a group home - @KirkoBangz</w:t>
      </w:r>
    </w:p>
    <w:p>
      <w:r>
        <w:rPr>
          <w:b/>
          <w:u w:val="single"/>
        </w:rPr>
        <w:t>74769</w:t>
      </w:r>
    </w:p>
    <w:p>
      <w:r>
        <w:t>RT @StormyDaniels: I know another chick I will NEVER shoot again. Filing this one under: heartless cunt</w:t>
      </w:r>
    </w:p>
    <w:p>
      <w:r>
        <w:rPr>
          <w:b/>
          <w:u w:val="single"/>
        </w:rPr>
        <w:t>74770</w:t>
      </w:r>
    </w:p>
    <w:p>
      <w:r>
        <w:t>RT @StrangePintura: Why is there a pussy screaming on my TL ?</w:t>
      </w:r>
    </w:p>
    <w:p>
      <w:r>
        <w:rPr>
          <w:b/>
          <w:u w:val="single"/>
        </w:rPr>
        <w:t>74771</w:t>
      </w:r>
    </w:p>
    <w:p>
      <w:r>
        <w:t xml:space="preserve">RT @StripesAllure: Bitches eyebrows be on FlEEK &amp;#128064;&amp;#128551; </w:t>
        <w:br/>
        <w:t>Loyalty on Weak &amp;#128581; edges incomplete &amp;#128134;</w:t>
        <w:br/>
        <w:t>and pussy on REEK &amp;#128553;&amp;#128567;&amp;#127887; &amp;#128514;</w:t>
      </w:r>
    </w:p>
    <w:p>
      <w:r>
        <w:rPr>
          <w:b/>
          <w:u w:val="single"/>
        </w:rPr>
        <w:t>74772</w:t>
      </w:r>
    </w:p>
    <w:p>
      <w:r>
        <w:t>RT @Sttbs73: I see the crazy #teabaggers have given up on defunding Obamacare and have moved on to using veterans! #1MVetMarch</w:t>
      </w:r>
    </w:p>
    <w:p>
      <w:r>
        <w:rPr>
          <w:b/>
          <w:u w:val="single"/>
        </w:rPr>
        <w:t>74773</w:t>
      </w:r>
    </w:p>
    <w:p>
      <w:r>
        <w:t>RT @Stuff4blackppl: Not basic bitches</w:t>
      </w:r>
    </w:p>
    <w:p>
      <w:r>
        <w:rPr>
          <w:b/>
          <w:u w:val="single"/>
        </w:rPr>
        <w:t>74774</w:t>
      </w:r>
    </w:p>
    <w:p>
      <w:r>
        <w:t>RT @StuffKaySays_: I come off like a total bitch, but if I like you I will literally do anything for you.</w:t>
      </w:r>
    </w:p>
    <w:p>
      <w:r>
        <w:rPr>
          <w:b/>
          <w:u w:val="single"/>
        </w:rPr>
        <w:t>74775</w:t>
      </w:r>
    </w:p>
    <w:p>
      <w:r>
        <w:t>RT @StunningStina: Come 2 Henderson, kilgore, Longview IT DONT EVEN MATTER. But you dumb ass hoes gone fuck around &amp;amp;get your soul taken fro&amp;#8230;</w:t>
      </w:r>
    </w:p>
    <w:p>
      <w:r>
        <w:rPr>
          <w:b/>
          <w:u w:val="single"/>
        </w:rPr>
        <w:t>74776</w:t>
      </w:r>
    </w:p>
    <w:p>
      <w:r>
        <w:t>RT @StunningStina: We all know you're fucking a bitch right now LOL</w:t>
      </w:r>
    </w:p>
    <w:p>
      <w:r>
        <w:rPr>
          <w:b/>
          <w:u w:val="single"/>
        </w:rPr>
        <w:t>74777</w:t>
      </w:r>
    </w:p>
    <w:p>
      <w:r>
        <w:t>RT @SuckFuckIt: Stole your grandpas wardrobe bitch http://t.co/dtXqJTqmsd</w:t>
      </w:r>
    </w:p>
    <w:p>
      <w:r>
        <w:rPr>
          <w:b/>
          <w:u w:val="single"/>
        </w:rPr>
        <w:t>74778</w:t>
      </w:r>
    </w:p>
    <w:p>
      <w:r>
        <w:t>RT @SuckMy_John_Son: #VolNation bitch</w:t>
      </w:r>
    </w:p>
    <w:p>
      <w:r>
        <w:rPr>
          <w:b/>
          <w:u w:val="single"/>
        </w:rPr>
        <w:t>74779</w:t>
      </w:r>
    </w:p>
    <w:p>
      <w:r>
        <w:t>RT @SuckerFreeWes: I remember I tried to fake rape a bitch before and she was way too strong Smfh .. I felt like a bitch!!!</w:t>
      </w:r>
    </w:p>
    <w:p>
      <w:r>
        <w:rPr>
          <w:b/>
          <w:u w:val="single"/>
        </w:rPr>
        <w:t>74780</w:t>
      </w:r>
    </w:p>
    <w:p>
      <w:r>
        <w:t>RT @Suga_Titts69: "@Vivalaquintaa: You a sucka hoe...sucka hoe im succsess</w:t>
      </w:r>
    </w:p>
    <w:p>
      <w:r>
        <w:rPr>
          <w:b/>
          <w:u w:val="single"/>
        </w:rPr>
        <w:t>74781</w:t>
      </w:r>
    </w:p>
    <w:p>
      <w:r>
        <w:t>RT @Suicide_gawd: Nigga when from " Can I get a hug" to</w:t>
        <w:br/>
        <w:t>"I got hoes b " http://t.co/ACLiqHQ5PV</w:t>
      </w:r>
    </w:p>
    <w:p>
      <w:r>
        <w:rPr>
          <w:b/>
          <w:u w:val="single"/>
        </w:rPr>
        <w:t>74782</w:t>
      </w:r>
    </w:p>
    <w:p>
      <w:r>
        <w:t xml:space="preserve">RT @SuiradKilam: No respect for a bitch </w:t>
        <w:br/>
        <w:t>She gonna top me regardless @SD_GBE300</w:t>
      </w:r>
    </w:p>
    <w:p>
      <w:r>
        <w:rPr>
          <w:b/>
          <w:u w:val="single"/>
        </w:rPr>
        <w:t>74783</w:t>
      </w:r>
    </w:p>
    <w:p>
      <w:r>
        <w:t>RT @SukMySweetness: He rip that bitch &amp;#128175;</w:t>
      </w:r>
    </w:p>
    <w:p>
      <w:r>
        <w:rPr>
          <w:b/>
          <w:u w:val="single"/>
        </w:rPr>
        <w:t>74784</w:t>
      </w:r>
    </w:p>
    <w:p>
      <w:r>
        <w:t>RT @Sulerte26: BREAKING: Yankees acquire Lebron James in a 3 team deal per sources http://t.co/rSMi4p7o6u</w:t>
      </w:r>
    </w:p>
    <w:p>
      <w:r>
        <w:rPr>
          <w:b/>
          <w:u w:val="single"/>
        </w:rPr>
        <w:t>74785</w:t>
      </w:r>
    </w:p>
    <w:p>
      <w:r>
        <w:t>RT @SullivanMcPig: If those Captcha pictures get any more fuzzy I'm going to need a bot to decipher them</w:t>
      </w:r>
    </w:p>
    <w:p>
      <w:r>
        <w:rPr>
          <w:b/>
          <w:u w:val="single"/>
        </w:rPr>
        <w:t>74786</w:t>
      </w:r>
    </w:p>
    <w:p>
      <w:r>
        <w:t>RT @SumGurl07: So cute! :) RT @iTweetFacts: Shy bunny... http://t.co/z4u6NpORdz</w:t>
      </w:r>
    </w:p>
    <w:p>
      <w:r>
        <w:rPr>
          <w:b/>
          <w:u w:val="single"/>
        </w:rPr>
        <w:t>74787</w:t>
      </w:r>
    </w:p>
    <w:p>
      <w:r>
        <w:t>RT @Sum_Pfeif: Did @wagggggie seriously steal my Halloween Oreos ? &amp;#128530;</w:t>
      </w:r>
    </w:p>
    <w:p>
      <w:r>
        <w:rPr>
          <w:b/>
          <w:u w:val="single"/>
        </w:rPr>
        <w:t>74788</w:t>
      </w:r>
    </w:p>
    <w:p>
      <w:r>
        <w:t>RT @SunFlowerTrue13 @ThoughtsOfRandy Im speaking on Ho niggas + hoe niggaz probably don't dig natural styled hair period...</w:t>
      </w:r>
    </w:p>
    <w:p>
      <w:r>
        <w:rPr>
          <w:b/>
          <w:u w:val="single"/>
        </w:rPr>
        <w:t>74789</w:t>
      </w:r>
    </w:p>
    <w:p>
      <w:r>
        <w:t>RT @SunSentinel: The @SunSentinel Editorial Board endorses Charlie Crist for governor -- Better for Floridians http://t.co/t21z2YBZlQ http:&amp;#8230;</w:t>
      </w:r>
    </w:p>
    <w:p>
      <w:r>
        <w:rPr>
          <w:b/>
          <w:u w:val="single"/>
        </w:rPr>
        <w:t>74790</w:t>
      </w:r>
    </w:p>
    <w:p>
      <w:r>
        <w:t>RT @Sunelite1: Can't wait for the @Cubs to sweep the Cardinals tonight on @espn ! No matter how bad the cubs are, we're gonna beat the bird&amp;#8230;</w:t>
      </w:r>
    </w:p>
    <w:p>
      <w:r>
        <w:rPr>
          <w:b/>
          <w:u w:val="single"/>
        </w:rPr>
        <w:t>74791</w:t>
      </w:r>
    </w:p>
    <w:p>
      <w:r>
        <w:t>RT @SunnyIgnant: Just a week ago, yall hoes wasn't sucking dick now yall all pros at it huj</w:t>
      </w:r>
    </w:p>
    <w:p>
      <w:r>
        <w:rPr>
          <w:b/>
          <w:u w:val="single"/>
        </w:rPr>
        <w:t>74792</w:t>
      </w:r>
    </w:p>
    <w:p>
      <w:r>
        <w:t>RT @Sunny_Goodz: Seeeeee man. Niggas a lose they bitch over a bitch that's not even worth it</w:t>
      </w:r>
    </w:p>
    <w:p>
      <w:r>
        <w:rPr>
          <w:b/>
          <w:u w:val="single"/>
        </w:rPr>
        <w:t>74793</w:t>
      </w:r>
    </w:p>
    <w:p>
      <w:r>
        <w:t>RT @SuperrrrMcNasty: Lmfao , this bitch was giving head in the back of a classroom she better go tf ahead !</w:t>
      </w:r>
    </w:p>
    <w:p>
      <w:r>
        <w:rPr>
          <w:b/>
          <w:u w:val="single"/>
        </w:rPr>
        <w:t>74794</w:t>
      </w:r>
    </w:p>
    <w:p>
      <w:r>
        <w:t>RT @SuperrrrMcNasty: You thought you had enough hair for a ponytail bitch ! http://t.co/PwFLBd3e</w:t>
      </w:r>
    </w:p>
    <w:p>
      <w:r>
        <w:rPr>
          <w:b/>
          <w:u w:val="single"/>
        </w:rPr>
        <w:t>74795</w:t>
      </w:r>
    </w:p>
    <w:p>
      <w:r>
        <w:t>RT @SuzanneEvans1: The Shocking True Stories Behind Your Favorite Classic Fairy Tales http://t.co/nINVwOXM9z via @HuffPostBooks</w:t>
      </w:r>
    </w:p>
    <w:p>
      <w:r>
        <w:rPr>
          <w:b/>
          <w:u w:val="single"/>
        </w:rPr>
        <w:t>74796</w:t>
      </w:r>
    </w:p>
    <w:p>
      <w:r>
        <w:t>RT @SuziDodt: Science, bitch! #TheWalkingDead</w:t>
      </w:r>
    </w:p>
    <w:p>
      <w:r>
        <w:rPr>
          <w:b/>
          <w:u w:val="single"/>
        </w:rPr>
        <w:t>74797</w:t>
      </w:r>
    </w:p>
    <w:p>
      <w:r>
        <w:t>RT @Svvage: "@will123_william: Isn't Ebola a type of soup???" Naw nigga its a country. My bitch is from there. She ebolian.</w:t>
      </w:r>
    </w:p>
    <w:p>
      <w:r>
        <w:rPr>
          <w:b/>
          <w:u w:val="single"/>
        </w:rPr>
        <w:t>74798</w:t>
      </w:r>
    </w:p>
    <w:p>
      <w:r>
        <w:t>RT @SwaaggyyV: Fucking chinks in Clash of Clans always fuck me up. Bitch ass kamikaze faggots.</w:t>
      </w:r>
    </w:p>
    <w:p>
      <w:r>
        <w:rPr>
          <w:b/>
          <w:u w:val="single"/>
        </w:rPr>
        <w:t>74799</w:t>
      </w:r>
    </w:p>
    <w:p>
      <w:r>
        <w:t>RT @Swagdollz_x: Back in the day when Drake was Aubrey/Jimmy and he made that song with his bitch girlfriend I said he was gonna be a rappe&amp;#8230;</w:t>
      </w:r>
    </w:p>
    <w:p>
      <w:r>
        <w:rPr>
          <w:b/>
          <w:u w:val="single"/>
        </w:rPr>
        <w:t>74800</w:t>
      </w:r>
    </w:p>
    <w:p>
      <w:r>
        <w:t>RT @SwaggVerified_: @TyJust_DoIt @Satisfied_x @Doit_LikeTre @_roeee but cant nobody at yall pep rally out jigg me</w:t>
      </w:r>
    </w:p>
    <w:p>
      <w:r>
        <w:rPr>
          <w:b/>
          <w:u w:val="single"/>
        </w:rPr>
        <w:t>74801</w:t>
      </w:r>
    </w:p>
    <w:p>
      <w:r>
        <w:t>RT @SwallowMyChakra: Crying RT @WestSideFlee: How you gone wife a bitch that let niggas lick on her head in public?</w:t>
      </w:r>
    </w:p>
    <w:p>
      <w:r>
        <w:rPr>
          <w:b/>
          <w:u w:val="single"/>
        </w:rPr>
        <w:t>74802</w:t>
      </w:r>
    </w:p>
    <w:p>
      <w:r>
        <w:t>RT @SwayHasAnswers: Twerking is ghetto until White people do it. Hip Hop culture is violent &amp;amp; dangerous until they want to profit of it. ht&amp;#8230;</w:t>
      </w:r>
    </w:p>
    <w:p>
      <w:r>
        <w:rPr>
          <w:b/>
          <w:u w:val="single"/>
        </w:rPr>
        <w:t>74803</w:t>
      </w:r>
    </w:p>
    <w:p>
      <w:r>
        <w:t>RT @SwearingSport: Pirlo's one of them cunts who'd just be better at everything. He'd beat u at table tennis, shag your wife better &amp;amp; win a&amp;#8230;</w:t>
      </w:r>
    </w:p>
    <w:p>
      <w:r>
        <w:rPr>
          <w:b/>
          <w:u w:val="single"/>
        </w:rPr>
        <w:t>74804</w:t>
      </w:r>
    </w:p>
    <w:p>
      <w:r>
        <w:t>RT @SweetHunnieLips: Lookie here folks</w:t>
        <w:br/>
        <w:br/>
        <w:t>I'm not a chocolate, thick, natural haired female</w:t>
        <w:br/>
        <w:br/>
        <w:t>Nudes=trash</w:t>
      </w:r>
    </w:p>
    <w:p>
      <w:r>
        <w:rPr>
          <w:b/>
          <w:u w:val="single"/>
        </w:rPr>
        <w:t>74805</w:t>
      </w:r>
    </w:p>
    <w:p>
      <w:r>
        <w:t>RT @SweetiePaii: RT if you listen to these bands &amp;#128522;</w:t>
        <w:br/>
        <w:br/>
        <w:t>A7X</w:t>
        <w:br/>
        <w:t>PTV</w:t>
        <w:br/>
        <w:t>SWS</w:t>
        <w:br/>
        <w:t>ATL</w:t>
        <w:br/>
        <w:t>BVB</w:t>
        <w:br/>
        <w:t>ADTR</w:t>
        <w:br/>
        <w:t>BMTH</w:t>
        <w:br/>
        <w:t>YMAS</w:t>
        <w:br/>
        <w:t>FOB</w:t>
        <w:br/>
        <w:t>AA</w:t>
        <w:br/>
        <w:t>Blink 182</w:t>
        <w:br/>
        <w:t>TDG</w:t>
        <w:br/>
        <w:t>SS</w:t>
        <w:br/>
        <w:t>FIR</w:t>
        <w:br/>
        <w:t>MCR</w:t>
        <w:br/>
        <w:br/>
        <w:t>Follow me &amp;amp; everyon&amp;#8230;</w:t>
      </w:r>
    </w:p>
    <w:p>
      <w:r>
        <w:rPr>
          <w:b/>
          <w:u w:val="single"/>
        </w:rPr>
        <w:t>74806</w:t>
      </w:r>
    </w:p>
    <w:p>
      <w:r>
        <w:t>RT @SwiperTheFaux: "Aye fam you think you can line me up I saw a bad bitch in Mrs. Bridget's class" http://t.co/HpMfVgp3zg</w:t>
      </w:r>
    </w:p>
    <w:p>
      <w:r>
        <w:rPr>
          <w:b/>
          <w:u w:val="single"/>
        </w:rPr>
        <w:t>74807</w:t>
      </w:r>
    </w:p>
    <w:p>
      <w:r>
        <w:t>RT @SwiperTheFaux: "Ayo take this pic for me fam"</w:t>
        <w:br/>
        <w:br/>
        <w:t>"Hell yea....the hoes gone like that one" http://t.co/FBZ29aNAVh</w:t>
      </w:r>
    </w:p>
    <w:p>
      <w:r>
        <w:rPr>
          <w:b/>
          <w:u w:val="single"/>
        </w:rPr>
        <w:t>74808</w:t>
      </w:r>
    </w:p>
    <w:p>
      <w:r>
        <w:t>RT @Swishas_Erbs: &amp;#8220;@Vonteeeeee: 90% of the black girls at my school are ghetto AF&amp;#8221; 98.6%</w:t>
      </w:r>
    </w:p>
    <w:p>
      <w:r>
        <w:rPr>
          <w:b/>
          <w:u w:val="single"/>
        </w:rPr>
        <w:t>74809</w:t>
      </w:r>
    </w:p>
    <w:p>
      <w:r>
        <w:t>RT @Swizzzy: How do bitches &amp;#8220;Peep everything&amp;#8221; but still getting cheated on something not adding up</w:t>
      </w:r>
    </w:p>
    <w:p>
      <w:r>
        <w:rPr>
          <w:b/>
          <w:u w:val="single"/>
        </w:rPr>
        <w:t>74810</w:t>
      </w:r>
    </w:p>
    <w:p>
      <w:r>
        <w:t>RT @Swizzzy: I know she a hoe if she believe in astrology.. Ima make a sign for that.</w:t>
      </w:r>
    </w:p>
    <w:p>
      <w:r>
        <w:rPr>
          <w:b/>
          <w:u w:val="single"/>
        </w:rPr>
        <w:t>74811</w:t>
      </w:r>
    </w:p>
    <w:p>
      <w:r>
        <w:t>RT @Swizzzy: Peeps are trash.. Marsh mellows in general are trash</w:t>
      </w:r>
    </w:p>
    <w:p>
      <w:r>
        <w:rPr>
          <w:b/>
          <w:u w:val="single"/>
        </w:rPr>
        <w:t>74812</w:t>
      </w:r>
    </w:p>
    <w:p>
      <w:r>
        <w:t>RT @Swizzzy: Pussy is pussy asses.. Thats how so many of yalls babys mommas hideous and u hiding her from the twittersphere</w:t>
      </w:r>
    </w:p>
    <w:p>
      <w:r>
        <w:rPr>
          <w:b/>
          <w:u w:val="single"/>
        </w:rPr>
        <w:t>74813</w:t>
      </w:r>
    </w:p>
    <w:p>
      <w:r>
        <w:t>RT @Sydhinton922: If your boy breaks up with you and has a new girlfriend a couple days later, then there was something you didn't know abo&amp;#8230;</w:t>
      </w:r>
    </w:p>
    <w:p>
      <w:r>
        <w:rPr>
          <w:b/>
          <w:u w:val="single"/>
        </w:rPr>
        <w:t>74814</w:t>
      </w:r>
    </w:p>
    <w:p>
      <w:r>
        <w:t>RT @TAXSTONE: A woman's revenge To a man is being a hoe</w:t>
      </w:r>
    </w:p>
    <w:p>
      <w:r>
        <w:rPr>
          <w:b/>
          <w:u w:val="single"/>
        </w:rPr>
        <w:t>74815</w:t>
      </w:r>
    </w:p>
    <w:p>
      <w:r>
        <w:t>RT @TAXSTONE: I spray Clorox on the seat after bitches use it I ain't had that much trust in females since Sam Rothstein met Ginger</w:t>
      </w:r>
    </w:p>
    <w:p>
      <w:r>
        <w:rPr>
          <w:b/>
          <w:u w:val="single"/>
        </w:rPr>
        <w:t>74816</w:t>
      </w:r>
    </w:p>
    <w:p>
      <w:r>
        <w:t>RT @TAXSTONE: If I look at my bitch she better shut up ain't no arguing with niggaz in the street or social networks</w:t>
      </w:r>
    </w:p>
    <w:p>
      <w:r>
        <w:rPr>
          <w:b/>
          <w:u w:val="single"/>
        </w:rPr>
        <w:t>74817</w:t>
      </w:r>
    </w:p>
    <w:p>
      <w:r>
        <w:t>RT @TAXSTONE: If YA bitch ex is a nigga u think is lame u might be lame for having a lame nigga old bitch</w:t>
      </w:r>
    </w:p>
    <w:p>
      <w:r>
        <w:rPr>
          <w:b/>
          <w:u w:val="single"/>
        </w:rPr>
        <w:t>74818</w:t>
      </w:r>
    </w:p>
    <w:p>
      <w:r>
        <w:t>RT @TAXSTONE: If certain niggaz can even get my bitch attention hey can have it</w:t>
      </w:r>
    </w:p>
    <w:p>
      <w:r>
        <w:rPr>
          <w:b/>
          <w:u w:val="single"/>
        </w:rPr>
        <w:t>74819</w:t>
      </w:r>
    </w:p>
    <w:p>
      <w:r>
        <w:t>RT @TAXSTONE: Niggaz like all them naked bitches on IG pics NIGGAZ DONT LOVE EM</w:t>
      </w:r>
    </w:p>
    <w:p>
      <w:r>
        <w:rPr>
          <w:b/>
          <w:u w:val="single"/>
        </w:rPr>
        <w:t>74820</w:t>
      </w:r>
    </w:p>
    <w:p>
      <w:r>
        <w:t>RT @TAXSTONE: Shout out to all them bitches who don't own no designer shit and still look better than all YALL bitches with everything desi&amp;#8230;</w:t>
      </w:r>
    </w:p>
    <w:p>
      <w:r>
        <w:rPr>
          <w:b/>
          <w:u w:val="single"/>
        </w:rPr>
        <w:t>74821</w:t>
      </w:r>
    </w:p>
    <w:p>
      <w:r>
        <w:t>RT @TAXSTONE: These bitches self esteem built off likes and their principles built off Instagram memes</w:t>
      </w:r>
    </w:p>
    <w:p>
      <w:r>
        <w:rPr>
          <w:b/>
          <w:u w:val="single"/>
        </w:rPr>
        <w:t>74822</w:t>
      </w:r>
    </w:p>
    <w:p>
      <w:r>
        <w:t>RT @TAXSTONE: These bitches will set you up the moment you stop fucking with them and they mad</w:t>
      </w:r>
    </w:p>
    <w:p>
      <w:r>
        <w:rPr>
          <w:b/>
          <w:u w:val="single"/>
        </w:rPr>
        <w:t>74823</w:t>
      </w:r>
    </w:p>
    <w:p>
      <w:r>
        <w:t>RT @TAXSTONE: Y'all bitches got to learn the difference between like and love</w:t>
      </w:r>
    </w:p>
    <w:p>
      <w:r>
        <w:rPr>
          <w:b/>
          <w:u w:val="single"/>
        </w:rPr>
        <w:t>74824</w:t>
      </w:r>
    </w:p>
    <w:p>
      <w:r>
        <w:t>RT @TAXSTONE: Y'all bitches sending inviatations to the wolves than get mad when they at ya door</w:t>
      </w:r>
    </w:p>
    <w:p>
      <w:r>
        <w:rPr>
          <w:b/>
          <w:u w:val="single"/>
        </w:rPr>
        <w:t>74825</w:t>
      </w:r>
    </w:p>
    <w:p>
      <w:r>
        <w:t>RT @TAXSTONE: You dumb bitches still think pretty is everything "KERI LOOKS BETTER THAN BEYONC&amp;#201; " Keri probably know she do too but guess &amp;#8230;</w:t>
      </w:r>
    </w:p>
    <w:p>
      <w:r>
        <w:rPr>
          <w:b/>
          <w:u w:val="single"/>
        </w:rPr>
        <w:t>74826</w:t>
      </w:r>
    </w:p>
    <w:p>
      <w:r>
        <w:t>RT @TDOT_Italians: Sharing food with your mangia cake friends because they love your food #ItalianProblems</w:t>
      </w:r>
    </w:p>
    <w:p>
      <w:r>
        <w:rPr>
          <w:b/>
          <w:u w:val="single"/>
        </w:rPr>
        <w:t>74827</w:t>
      </w:r>
    </w:p>
    <w:p>
      <w:r>
        <w:t>RT @TDill11: These hoes ain't got nothin' on ya &amp;#127926;</w:t>
      </w:r>
    </w:p>
    <w:p>
      <w:r>
        <w:rPr>
          <w:b/>
          <w:u w:val="single"/>
        </w:rPr>
        <w:t>74828</w:t>
      </w:r>
    </w:p>
    <w:p>
      <w:r>
        <w:t>RT @TEL1967: Darn trash man he beat me to the good stuff again. http://t.co/vdDJQ4l0mg</w:t>
      </w:r>
    </w:p>
    <w:p>
      <w:r>
        <w:rPr>
          <w:b/>
          <w:u w:val="single"/>
        </w:rPr>
        <w:t>74829</w:t>
      </w:r>
    </w:p>
    <w:p>
      <w:r>
        <w:t>RT @TERA1PATRICK: I'm happy for the bung holes and negativity desperate guys spew on here &amp;#128077;a GOOD example of WHAT not to be and what I don'&amp;#8230;</w:t>
      </w:r>
    </w:p>
    <w:p>
      <w:r>
        <w:rPr>
          <w:b/>
          <w:u w:val="single"/>
        </w:rPr>
        <w:t>74830</w:t>
      </w:r>
    </w:p>
    <w:p>
      <w:r>
        <w:t>RT @TEYANATAYLOR: Me and this bitch may not be the best of friends, but this cover??? #STUNNING! #LoveIt She ate that &amp;#128525;&amp;#128525;&amp;#128525;&amp;#128525;&amp;#128525; http://t.co/N5z&amp;#8230;</w:t>
      </w:r>
    </w:p>
    <w:p>
      <w:r>
        <w:rPr>
          <w:b/>
          <w:u w:val="single"/>
        </w:rPr>
        <w:t>74831</w:t>
      </w:r>
    </w:p>
    <w:p>
      <w:r>
        <w:t>RT @TFCbooks: Friday 6pm @busboysandpoets Vivek Balk: Bengali Harlem &amp;amp; the Lost Histories of South Asian America http://t.co/veYAqnAiDG &amp;#8230; @&amp;#8230;</w:t>
      </w:r>
    </w:p>
    <w:p>
      <w:r>
        <w:rPr>
          <w:b/>
          <w:u w:val="single"/>
        </w:rPr>
        <w:t>74832</w:t>
      </w:r>
    </w:p>
    <w:p>
      <w:r>
        <w:t>RT @TGrozay: "@WhereYoHussleAt: I'm going to the movies this weekend, by myself. No BFFL, no bitch, no nigga, just me... #Solo" http://t.co&amp;#8230;</w:t>
      </w:r>
    </w:p>
    <w:p>
      <w:r>
        <w:rPr>
          <w:b/>
          <w:u w:val="single"/>
        </w:rPr>
        <w:t>74833</w:t>
      </w:r>
    </w:p>
    <w:p>
      <w:r>
        <w:t>RT @THAT_bitch_xo: Some bitches forget you have to be a friend to keep a friend #getlostfakebitch&amp;#9996;</w:t>
      </w:r>
    </w:p>
    <w:p>
      <w:r>
        <w:rPr>
          <w:b/>
          <w:u w:val="single"/>
        </w:rPr>
        <w:t>74834</w:t>
      </w:r>
    </w:p>
    <w:p>
      <w:r>
        <w:t>RT @THOTSNEXTDOOR: I just wanna spread your legs &amp;amp; kiss &amp;amp; lick my way down to your pussy just so I can feel every bit of wetness on my tong&amp;#8230;</w:t>
      </w:r>
    </w:p>
    <w:p>
      <w:r>
        <w:rPr>
          <w:b/>
          <w:u w:val="single"/>
        </w:rPr>
        <w:t>74835</w:t>
      </w:r>
    </w:p>
    <w:p>
      <w:r>
        <w:t>RT @TIKOAMG: Social network got bitches heads like &amp;#128553; http://t.co/BHMUO4x4VU</w:t>
      </w:r>
    </w:p>
    <w:p>
      <w:r>
        <w:rPr>
          <w:b/>
          <w:u w:val="single"/>
        </w:rPr>
        <w:t>74836</w:t>
      </w:r>
    </w:p>
    <w:p>
      <w:r>
        <w:t>RT @TKNCASH1: On the NorthSide @ WildBills With @Djholiday &amp;#128073;Come up on a check &amp;#10004;&amp;#65039; Left that hoe&amp;#128581; alone &amp;#10004;&amp;#65039;&amp;#8230; http://t.co/KvLpJsua4f</w:t>
      </w:r>
    </w:p>
    <w:p>
      <w:r>
        <w:rPr>
          <w:b/>
          <w:u w:val="single"/>
        </w:rPr>
        <w:t>74837</w:t>
      </w:r>
    </w:p>
    <w:p>
      <w:r>
        <w:t>RT @TMRoja: I'm all cock and pussy like in my tweets; and all penis and vagina like in DMs &amp;#128586;</w:t>
      </w:r>
    </w:p>
    <w:p>
      <w:r>
        <w:rPr>
          <w:b/>
          <w:u w:val="single"/>
        </w:rPr>
        <w:t>74838</w:t>
      </w:r>
    </w:p>
    <w:p>
      <w:r>
        <w:t>RT @TMTWW_: @artillery909 @Ugh_Sickoe @LearnSomethlng how the bitch ear get burnt?</w:t>
      </w:r>
    </w:p>
    <w:p>
      <w:r>
        <w:rPr>
          <w:b/>
          <w:u w:val="single"/>
        </w:rPr>
        <w:t>74839</w:t>
      </w:r>
    </w:p>
    <w:p>
      <w:r>
        <w:t>RT @TM__7: &amp;#128514;&amp;#128514;&amp;#128514;&amp;#128514;&amp;#128514;&amp;#128513;&amp;#128513;&amp;#128513;&amp;#128513;&amp;#128588;&amp;#128588; RT @Lizzs_Lockeroom: Watching a bird poop on your car after you just got it washed http://t.co/k6AiIVU6Ph</w:t>
      </w:r>
    </w:p>
    <w:p>
      <w:r>
        <w:rPr>
          <w:b/>
          <w:u w:val="single"/>
        </w:rPr>
        <w:t>74840</w:t>
      </w:r>
    </w:p>
    <w:p>
      <w:r>
        <w:t>RT @TOBINSUPREME: y does every female think every nigga they come across is in love w them?</w:t>
        <w:br/>
        <w:t>bitch I could leave u , smoke a blunt &amp;amp; forget &amp;#8230;</w:t>
      </w:r>
    </w:p>
    <w:p>
      <w:r>
        <w:rPr>
          <w:b/>
          <w:u w:val="single"/>
        </w:rPr>
        <w:t>74841</w:t>
      </w:r>
    </w:p>
    <w:p>
      <w:r>
        <w:t>RT @TODDIE_soPLAYER: Ctfu &amp;#128514;&amp;#128514;&amp;#8220;@1017_Sqquad: &amp;#8220;@TODDIE_soPLAYER: @_Raygine bitch get out dem feelings and get some new dick&amp;#128514;&amp;#128514;&amp;#128514; "&amp;#128064;&amp;#128550;&amp;#128514;&amp;#128514;&amp;#128514;&amp;#128514;&amp;#128514;&amp;#128514;&amp;#128514;&amp;#128514;&amp;#128514;&amp;#128514;&amp;#128128;&amp;#8221;</w:t>
      </w:r>
    </w:p>
    <w:p>
      <w:r>
        <w:rPr>
          <w:b/>
          <w:u w:val="single"/>
        </w:rPr>
        <w:t>74842</w:t>
      </w:r>
    </w:p>
    <w:p>
      <w:r>
        <w:t>RT @TOKYOJETZ: This nigga said "bitch told me she sent a nigga ta jail.... man I thought it was legal ta beat yo hoe...that's yo hoe!" Lmao&amp;#8230;</w:t>
      </w:r>
    </w:p>
    <w:p>
      <w:r>
        <w:rPr>
          <w:b/>
          <w:u w:val="single"/>
        </w:rPr>
        <w:t>74843</w:t>
      </w:r>
    </w:p>
    <w:p>
      <w:r>
        <w:t>RT @TORYRVGXR: I be in yo bitch pussy like http://t.co/GJXThTpjpU</w:t>
      </w:r>
    </w:p>
    <w:p>
      <w:r>
        <w:rPr>
          <w:b/>
          <w:u w:val="single"/>
        </w:rPr>
        <w:t>74844</w:t>
      </w:r>
    </w:p>
    <w:p>
      <w:r>
        <w:t>RT @TOnycranshaw22: @AlmightyVinny_ @RichHomieMeezy @54OO_Mauri bitch stop lien</w:t>
      </w:r>
    </w:p>
    <w:p>
      <w:r>
        <w:rPr>
          <w:b/>
          <w:u w:val="single"/>
        </w:rPr>
        <w:t>74845</w:t>
      </w:r>
    </w:p>
    <w:p>
      <w:r>
        <w:t>RT @TRAPLORDHOE: When your main bitch friends see you at a party ... http://t.co/DW7Fu9l9Y2</w:t>
      </w:r>
    </w:p>
    <w:p>
      <w:r>
        <w:rPr>
          <w:b/>
          <w:u w:val="single"/>
        </w:rPr>
        <w:t>74846</w:t>
      </w:r>
    </w:p>
    <w:p>
      <w:r>
        <w:t>RT @TRAPMAMA: @_BoobieJohnson so i could catch a round with half these pussies out here</w:t>
      </w:r>
    </w:p>
    <w:p>
      <w:r>
        <w:rPr>
          <w:b/>
          <w:u w:val="single"/>
        </w:rPr>
        <w:t>74847</w:t>
      </w:r>
    </w:p>
    <w:p>
      <w:r>
        <w:t>RT @TRU_Realigion_: Let a bitch try me try me, Ima swing her to the whole mf family &amp;#128080;&amp;#128514;</w:t>
      </w:r>
    </w:p>
    <w:p>
      <w:r>
        <w:rPr>
          <w:b/>
          <w:u w:val="single"/>
        </w:rPr>
        <w:t>74848</w:t>
      </w:r>
    </w:p>
    <w:p>
      <w:r>
        <w:t>RT @TRobRobinator: Basically, I'm the shit bitch</w:t>
      </w:r>
    </w:p>
    <w:p>
      <w:r>
        <w:rPr>
          <w:b/>
          <w:u w:val="single"/>
        </w:rPr>
        <w:t>74849</w:t>
      </w:r>
    </w:p>
    <w:p>
      <w:r>
        <w:t>RT @T_ElMarauder: So when the clock hits 12 o'clock imma need the baddest, lightest, &amp;amp; brightest hoes to be at @WhatsAshirt door. Give my b&amp;#8230;</w:t>
      </w:r>
    </w:p>
    <w:p>
      <w:r>
        <w:rPr>
          <w:b/>
          <w:u w:val="single"/>
        </w:rPr>
        <w:t>74850</w:t>
      </w:r>
    </w:p>
    <w:p>
      <w:r>
        <w:t>RT @T_Madison_x: A hoe ass nigga will never change</w:t>
      </w:r>
    </w:p>
    <w:p>
      <w:r>
        <w:rPr>
          <w:b/>
          <w:u w:val="single"/>
        </w:rPr>
        <w:t>74851</w:t>
      </w:r>
    </w:p>
    <w:p>
      <w:r>
        <w:t>RT @T_Mart88: Jaheim, Donell Jones, Lyfe Jennings, Ginuwine, Charlie Wilson, Dru Hill, NEXT, Jodeci, Tyrese and etc ...... bring THAT type &amp;#8230;</w:t>
      </w:r>
    </w:p>
    <w:p>
      <w:r>
        <w:rPr>
          <w:b/>
          <w:u w:val="single"/>
        </w:rPr>
        <w:t>74852</w:t>
      </w:r>
    </w:p>
    <w:p>
      <w:r>
        <w:t>RT @TacoPablo_: Rich dollaz always trynna snatch a bitch. Like he a bitch &amp;#128514;</w:t>
      </w:r>
    </w:p>
    <w:p>
      <w:r>
        <w:rPr>
          <w:b/>
          <w:u w:val="single"/>
        </w:rPr>
        <w:t>74853</w:t>
      </w:r>
    </w:p>
    <w:p>
      <w:r>
        <w:t>RT @TacoRell Stressed backwards is "Desserts" that's why bitches eat junk food when depressed</w:t>
      </w:r>
    </w:p>
    <w:p>
      <w:r>
        <w:rPr>
          <w:b/>
          <w:u w:val="single"/>
        </w:rPr>
        <w:t>74854</w:t>
      </w:r>
    </w:p>
    <w:p>
      <w:r>
        <w:t>RT @TacoRell This show should be called "side bitches" I ain't seen love YET</w:t>
      </w:r>
    </w:p>
    <w:p>
      <w:r>
        <w:rPr>
          <w:b/>
          <w:u w:val="single"/>
        </w:rPr>
        <w:t>74855</w:t>
      </w:r>
    </w:p>
    <w:p>
      <w:r>
        <w:t>RT @TaddSaelee: I was in her while her nigger was in there makin dinner</w:t>
      </w:r>
    </w:p>
    <w:p>
      <w:r>
        <w:rPr>
          <w:b/>
          <w:u w:val="single"/>
        </w:rPr>
        <w:t>74856</w:t>
      </w:r>
    </w:p>
    <w:p>
      <w:r>
        <w:t>RT @TaeCocky: I Hate when bitches get a man and start tweeting shit like "LOL let me stop tweeting like this before he kills me &amp;#128553;&amp;#128553;&amp;#128525;"</w:t>
      </w:r>
    </w:p>
    <w:p>
      <w:r>
        <w:rPr>
          <w:b/>
          <w:u w:val="single"/>
        </w:rPr>
        <w:t>74857</w:t>
      </w:r>
    </w:p>
    <w:p>
      <w:r>
        <w:t>RT @TaeCocky: I have 0 hoes</w:t>
      </w:r>
    </w:p>
    <w:p>
      <w:r>
        <w:rPr>
          <w:b/>
          <w:u w:val="single"/>
        </w:rPr>
        <w:t>74858</w:t>
      </w:r>
    </w:p>
    <w:p>
      <w:r>
        <w:t>RT @TaeCocky: I heard you wit that bitch that everybodyyyyy fuckingggggg</w:t>
      </w:r>
    </w:p>
    <w:p>
      <w:r>
        <w:rPr>
          <w:b/>
          <w:u w:val="single"/>
        </w:rPr>
        <w:t>74859</w:t>
      </w:r>
    </w:p>
    <w:p>
      <w:r>
        <w:t>RT @TaeCocky: Look at that bitch way over there stalking my twitter</w:t>
      </w:r>
    </w:p>
    <w:p>
      <w:r>
        <w:rPr>
          <w:b/>
          <w:u w:val="single"/>
        </w:rPr>
        <w:t>74860</w:t>
      </w:r>
    </w:p>
    <w:p>
      <w:r>
        <w:t>RT @TaeCocky: She a hoe if her bday in september</w:t>
      </w:r>
    </w:p>
    <w:p>
      <w:r>
        <w:rPr>
          <w:b/>
          <w:u w:val="single"/>
        </w:rPr>
        <w:t>74861</w:t>
      </w:r>
    </w:p>
    <w:p>
      <w:r>
        <w:t>RT @TaeFrmUTW: It's UTW over here bitch but a lot of shit be going Down &amp;#128548;&amp;#9994;&amp;#128165;&amp;#128165;&amp;#128165;&amp;#128165;&amp;#128165;&amp;#128299;</w:t>
      </w:r>
    </w:p>
    <w:p>
      <w:r>
        <w:rPr>
          <w:b/>
          <w:u w:val="single"/>
        </w:rPr>
        <w:t>74862</w:t>
      </w:r>
    </w:p>
    <w:p>
      <w:r>
        <w:t>RT @Tae_Rhodes: &amp;#8220;@kim92493: &amp;#8220;@Tae_Rhodes: @kim92493 @patpatbush uhhh you've been judged&amp;#8221; it happens. #whitepower...I'll hang you nigger&amp;#8221; wo&amp;#8230;</w:t>
      </w:r>
    </w:p>
    <w:p>
      <w:r>
        <w:rPr>
          <w:b/>
          <w:u w:val="single"/>
        </w:rPr>
        <w:t>74863</w:t>
      </w:r>
    </w:p>
    <w:p>
      <w:r>
        <w:t>RT @Tahrell: Now, bitches gonna think just because they're married, they're better than every female that's not. Smh</w:t>
      </w:r>
    </w:p>
    <w:p>
      <w:r>
        <w:rPr>
          <w:b/>
          <w:u w:val="single"/>
        </w:rPr>
        <w:t>74864</w:t>
      </w:r>
    </w:p>
    <w:p>
      <w:r>
        <w:t>RT @Take_My_Advicee: If you gonna fuck my girl then dont pull her hair, nigga i paid $200 for that bitch weave</w:t>
      </w:r>
    </w:p>
    <w:p>
      <w:r>
        <w:rPr>
          <w:b/>
          <w:u w:val="single"/>
        </w:rPr>
        <w:t>74865</w:t>
      </w:r>
    </w:p>
    <w:p>
      <w:r>
        <w:t>RT @TalibKweli: Do you want to hear the truth or are you only looking to hear what makes you feel all warm and fuzzy inside? I choose truth&amp;#8230;</w:t>
      </w:r>
    </w:p>
    <w:p>
      <w:r>
        <w:rPr>
          <w:b/>
          <w:u w:val="single"/>
        </w:rPr>
        <w:t>74866</w:t>
      </w:r>
    </w:p>
    <w:p>
      <w:r>
        <w:t>RT @TalkHawkz: KMM get a fucking trash can on your head.</w:t>
      </w:r>
    </w:p>
    <w:p>
      <w:r>
        <w:rPr>
          <w:b/>
          <w:u w:val="single"/>
        </w:rPr>
        <w:t>74867</w:t>
      </w:r>
    </w:p>
    <w:p>
      <w:r>
        <w:t>RT @Talkmaster: People who would vote for Charlie Crist and Michelle Nunn are why our founders did NOT put a right to vote in our Constitut&amp;#8230;</w:t>
      </w:r>
    </w:p>
    <w:p>
      <w:r>
        <w:rPr>
          <w:b/>
          <w:u w:val="single"/>
        </w:rPr>
        <w:t>74868</w:t>
      </w:r>
    </w:p>
    <w:p>
      <w:r>
        <w:t>RT @TankTopshotta: A real nigga gone teach his bitch the game not run it on her &amp;#128582;&amp;#128130;&amp;#128520;</w:t>
      </w:r>
    </w:p>
    <w:p>
      <w:r>
        <w:rPr>
          <w:b/>
          <w:u w:val="single"/>
        </w:rPr>
        <w:t>74869</w:t>
      </w:r>
    </w:p>
    <w:p>
      <w:r>
        <w:t>RT @TaraTalksMONEY: Tuh! RT @VSamone: When u plan on going to a party and u don't and u gone on Twitter da next day &amp;amp; see dat that hoe did &amp;#8230;</w:t>
      </w:r>
    </w:p>
    <w:p>
      <w:r>
        <w:rPr>
          <w:b/>
          <w:u w:val="single"/>
        </w:rPr>
        <w:t>74870</w:t>
      </w:r>
    </w:p>
    <w:p>
      <w:r>
        <w:t>RT @TarikuSalim: I'd get a girlfriend if I had hoes tho. Lmaoo.</w:t>
      </w:r>
    </w:p>
    <w:p>
      <w:r>
        <w:rPr>
          <w:b/>
          <w:u w:val="single"/>
        </w:rPr>
        <w:t>74871</w:t>
      </w:r>
    </w:p>
    <w:p>
      <w:r>
        <w:t>RT @TasteMyGayness: Sharing is not caring .... Back tf up bitch</w:t>
      </w:r>
    </w:p>
    <w:p>
      <w:r>
        <w:rPr>
          <w:b/>
          <w:u w:val="single"/>
        </w:rPr>
        <w:t>74872</w:t>
      </w:r>
    </w:p>
    <w:p>
      <w:r>
        <w:t>RT @TasteMyGayness: That moment the pussy too good &amp;amp; u gotta slow that stroke down! https://t.co/R4fLDz5SiN</w:t>
      </w:r>
    </w:p>
    <w:p>
      <w:r>
        <w:rPr>
          <w:b/>
          <w:u w:val="single"/>
        </w:rPr>
        <w:t>74873</w:t>
      </w:r>
    </w:p>
    <w:p>
      <w:r>
        <w:t>RT @Taste_My_Lips57 Say dat shit again RT @ThoughtsOfRandy: Bad bitches hate broke niggaz. + but you knew that already..</w:t>
      </w:r>
    </w:p>
    <w:p>
      <w:r>
        <w:rPr>
          <w:b/>
          <w:u w:val="single"/>
        </w:rPr>
        <w:t>74874</w:t>
      </w:r>
    </w:p>
    <w:p>
      <w:r>
        <w:t>RT @Taste_SweetTay: This bitch just blew my high &amp;#128514;&amp;#128514;&amp;#128514;&amp;#128514;&amp;#128514;</w:t>
      </w:r>
    </w:p>
    <w:p>
      <w:r>
        <w:rPr>
          <w:b/>
          <w:u w:val="single"/>
        </w:rPr>
        <w:t>74875</w:t>
      </w:r>
    </w:p>
    <w:p>
      <w:r>
        <w:t>RT @TattedBrunetteX: Can I get a "fuck you" to these bitches from all of my niggas who don't love hoes, they get no dough.</w:t>
      </w:r>
    </w:p>
    <w:p>
      <w:r>
        <w:rPr>
          <w:b/>
          <w:u w:val="single"/>
        </w:rPr>
        <w:t>74876</w:t>
      </w:r>
    </w:p>
    <w:p>
      <w:r>
        <w:t>RT @TattedPapiChulo: Females nowadays don't like to do anything freaky, because you niggas gossip about it like bitches</w:t>
      </w:r>
    </w:p>
    <w:p>
      <w:r>
        <w:rPr>
          <w:b/>
          <w:u w:val="single"/>
        </w:rPr>
        <w:t>74877</w:t>
      </w:r>
    </w:p>
    <w:p>
      <w:r>
        <w:t>RT @TattedPapiChulo: Having a real bitch by your side and holding it down for you is a blessing &amp;#128591; For Real.</w:t>
      </w:r>
    </w:p>
    <w:p>
      <w:r>
        <w:rPr>
          <w:b/>
          <w:u w:val="single"/>
        </w:rPr>
        <w:t>74878</w:t>
      </w:r>
    </w:p>
    <w:p>
      <w:r>
        <w:t>RT @TattedUp_Tre: &amp;#8220;@Blaxxxican: Early bird gets the dick&amp;#127770;&amp;#8221; &amp;#128514;&amp;#128514;&amp;#128514;</w:t>
      </w:r>
    </w:p>
    <w:p>
      <w:r>
        <w:rPr>
          <w:b/>
          <w:u w:val="single"/>
        </w:rPr>
        <w:t>74879</w:t>
      </w:r>
    </w:p>
    <w:p>
      <w:r>
        <w:t>RT @TaughtYouWell: Boobs boobs boobs boobs lotta boobs</w:t>
        <w:br/>
        <w:t>Man I make the baddest bitches send me nudes &amp;#128525;&amp;#128539; http://t.co/6tzYXgvqZv</w:t>
      </w:r>
    </w:p>
    <w:p>
      <w:r>
        <w:rPr>
          <w:b/>
          <w:u w:val="single"/>
        </w:rPr>
        <w:t>74880</w:t>
      </w:r>
    </w:p>
    <w:p>
      <w:r>
        <w:t>RT @TaurusIsMagic: #Taurus's are the first to congratulate this years hoes for being smarter than last years hoes. You know who you are.</w:t>
      </w:r>
    </w:p>
    <w:p>
      <w:r>
        <w:rPr>
          <w:b/>
          <w:u w:val="single"/>
        </w:rPr>
        <w:t>74881</w:t>
      </w:r>
    </w:p>
    <w:p>
      <w:r>
        <w:t>RT @TayTheBADDIE: Never discuss cheese with a rat , talk bread with a bird , or make moves with a snake &amp;#128175;&amp;#128076;</w:t>
      </w:r>
    </w:p>
    <w:p>
      <w:r>
        <w:rPr>
          <w:b/>
          <w:u w:val="single"/>
        </w:rPr>
        <w:t>74882</w:t>
      </w:r>
    </w:p>
    <w:p>
      <w:r>
        <w:t>RT @TayWest: When hoes call other hoes "hoes" http://t.co/39yoPnqqau</w:t>
      </w:r>
    </w:p>
    <w:p>
      <w:r>
        <w:rPr>
          <w:b/>
          <w:u w:val="single"/>
        </w:rPr>
        <w:t>74883</w:t>
      </w:r>
    </w:p>
    <w:p>
      <w:r>
        <w:t>RT @TaylorGrisbhy: Nothing is wrong wit staying down here to work at the plant.These little minded bitches need 2 fuckin stop being judgmen&amp;#8230;</w:t>
      </w:r>
    </w:p>
    <w:p>
      <w:r>
        <w:rPr>
          <w:b/>
          <w:u w:val="single"/>
        </w:rPr>
        <w:t>74884</w:t>
      </w:r>
    </w:p>
    <w:p>
      <w:r>
        <w:t>RT @Taylor_1017: Get this bitch out of my house</w:t>
      </w:r>
    </w:p>
    <w:p>
      <w:r>
        <w:rPr>
          <w:b/>
          <w:u w:val="single"/>
        </w:rPr>
        <w:t>74885</w:t>
      </w:r>
    </w:p>
    <w:p>
      <w:r>
        <w:t>RT @Taylor_1017: Thanks for ignoring me faggots. I'm locked outside @A_Mitchellll13 @10Longdong</w:t>
      </w:r>
    </w:p>
    <w:p>
      <w:r>
        <w:rPr>
          <w:b/>
          <w:u w:val="single"/>
        </w:rPr>
        <w:t>74886</w:t>
      </w:r>
    </w:p>
    <w:p>
      <w:r>
        <w:t>RT @TazheAdorn: Yall ladies ever have on a tank top or something . . &amp;amp; like one of your nips was just chilling outside the shirt, and you d&amp;#8230;</w:t>
      </w:r>
    </w:p>
    <w:p>
      <w:r>
        <w:rPr>
          <w:b/>
          <w:u w:val="single"/>
        </w:rPr>
        <w:t>74887</w:t>
      </w:r>
    </w:p>
    <w:p>
      <w:r>
        <w:t>RT @TbhMoose: a girl tweeted "you might be ghetto if u bring food from outside into the movies"</w:t>
        <w:br/>
        <w:br/>
        <w:t>no u might be stupid if u pay 4.99 for a b&amp;#8230;</w:t>
      </w:r>
    </w:p>
    <w:p>
      <w:r>
        <w:rPr>
          <w:b/>
          <w:u w:val="single"/>
        </w:rPr>
        <w:t>74888</w:t>
      </w:r>
    </w:p>
    <w:p>
      <w:r>
        <w:t>RT @TeGustaaa: If you suppose to be a man, don&amp;#8217;t be a bitch.</w:t>
      </w:r>
    </w:p>
    <w:p>
      <w:r>
        <w:rPr>
          <w:b/>
          <w:u w:val="single"/>
        </w:rPr>
        <w:t>74889</w:t>
      </w:r>
    </w:p>
    <w:p>
      <w:r>
        <w:t>RT @TeamBoosieBoo: No officer I wasn't drunk driving, I was swerving on them hoes.</w:t>
      </w:r>
    </w:p>
    <w:p>
      <w:r>
        <w:rPr>
          <w:b/>
          <w:u w:val="single"/>
        </w:rPr>
        <w:t>74890</w:t>
      </w:r>
    </w:p>
    <w:p>
      <w:r>
        <w:t>RT @TeamGladney: Did the Yankees make the playoffs and properly honor Jeter? RT @80sbaby4life: Orioles win?</w:t>
      </w:r>
    </w:p>
    <w:p>
      <w:r>
        <w:rPr>
          <w:b/>
          <w:u w:val="single"/>
        </w:rPr>
        <w:t>74891</w:t>
      </w:r>
    </w:p>
    <w:p>
      <w:r>
        <w:t>RT @Teamadeezy: Niggas is hoes 2</w:t>
      </w:r>
    </w:p>
    <w:p>
      <w:r>
        <w:rPr>
          <w:b/>
          <w:u w:val="single"/>
        </w:rPr>
        <w:t>74892</w:t>
      </w:r>
    </w:p>
    <w:p>
      <w:r>
        <w:t>RT @Tease: RT or you're a fag. http://t.co/4Ol82rdeqX</w:t>
      </w:r>
    </w:p>
    <w:p>
      <w:r>
        <w:rPr>
          <w:b/>
          <w:u w:val="single"/>
        </w:rPr>
        <w:t>74893</w:t>
      </w:r>
    </w:p>
    <w:p>
      <w:r>
        <w:t>RT @TedNugent: Gun control talks with gunrunning Eric Holder on board. We r the planet of the apes</w:t>
      </w:r>
    </w:p>
    <w:p>
      <w:r>
        <w:rPr>
          <w:b/>
          <w:u w:val="single"/>
        </w:rPr>
        <w:t>74894</w:t>
      </w:r>
    </w:p>
    <w:p>
      <w:r>
        <w:t>RT @TedOfficialPage: Your opinion is irrelevant because you are a cunt</w:t>
      </w:r>
    </w:p>
    <w:p>
      <w:r>
        <w:rPr>
          <w:b/>
          <w:u w:val="single"/>
        </w:rPr>
        <w:t>74895</w:t>
      </w:r>
    </w:p>
    <w:p>
      <w:r>
        <w:t>RT @TedOfficialPage: guy: send me a pic of your pussy Girl: ok *sends pic of pussy*guy: HOLY SHIT, WHAT DAFUQ I WANTED TO SEE THE CAT!!!</w:t>
      </w:r>
    </w:p>
    <w:p>
      <w:r>
        <w:rPr>
          <w:b/>
          <w:u w:val="single"/>
        </w:rPr>
        <w:t>74896</w:t>
      </w:r>
    </w:p>
    <w:p>
      <w:r>
        <w:t>RT @TeddyDelJones: Side hoes always winning</w:t>
      </w:r>
    </w:p>
    <w:p>
      <w:r>
        <w:rPr>
          <w:b/>
          <w:u w:val="single"/>
        </w:rPr>
        <w:t>74897</w:t>
      </w:r>
    </w:p>
    <w:p>
      <w:r>
        <w:t>RT @Tee_Affiliated: I'm that type of bitch to tell you I'm on my way knowing I just got in the shower</w:t>
      </w:r>
    </w:p>
    <w:p>
      <w:r>
        <w:rPr>
          <w:b/>
          <w:u w:val="single"/>
        </w:rPr>
        <w:t>74898</w:t>
      </w:r>
    </w:p>
    <w:p>
      <w:r>
        <w:t>RT @TeeeeRenee: bitches b tweeting everything they see to b Relavent &amp;#128514;&amp;#128514;&amp;#128514; its really sad &amp;#128563;</w:t>
      </w:r>
    </w:p>
    <w:p>
      <w:r>
        <w:rPr>
          <w:b/>
          <w:u w:val="single"/>
        </w:rPr>
        <w:t>74899</w:t>
      </w:r>
    </w:p>
    <w:p>
      <w:r>
        <w:t>RT @TehDucKii: if my tweets ever offended you:</w:t>
        <w:br/>
        <w:t>1.) im sorry</w:t>
        <w:br/>
        <w:t>2.) it won't happen again</w:t>
        <w:br/>
        <w:t>3.) 1 &amp;amp; 2 are lies</w:t>
        <w:br/>
        <w:t>4.) you're a fucking pussy</w:t>
      </w:r>
    </w:p>
    <w:p>
      <w:r>
        <w:rPr>
          <w:b/>
          <w:u w:val="single"/>
        </w:rPr>
        <w:t>74900</w:t>
      </w:r>
    </w:p>
    <w:p>
      <w:r>
        <w:t>RT @TerrorFranchise: "I'm turning over a new leaf! No more drama and CoD for me!"</w:t>
        <w:br/>
        <w:t>Is still a faggot.</w:t>
        <w:br/>
        <w:t>#JustBigEThings</w:t>
      </w:r>
    </w:p>
    <w:p>
      <w:r>
        <w:rPr>
          <w:b/>
          <w:u w:val="single"/>
        </w:rPr>
        <w:t>74901</w:t>
      </w:r>
    </w:p>
    <w:p>
      <w:r>
        <w:t>RT @TerryWigley_: @wagggggie iPhone 5 bitch</w:t>
      </w:r>
    </w:p>
    <w:p>
      <w:r>
        <w:rPr>
          <w:b/>
          <w:u w:val="single"/>
        </w:rPr>
        <w:t>74902</w:t>
      </w:r>
    </w:p>
    <w:p>
      <w:r>
        <w:t>RT @TerryWigley_: Go fish bitch http://t.co/8xytlSF0Vt</w:t>
      </w:r>
    </w:p>
    <w:p>
      <w:r>
        <w:rPr>
          <w:b/>
          <w:u w:val="single"/>
        </w:rPr>
        <w:t>74903</w:t>
      </w:r>
    </w:p>
    <w:p>
      <w:r>
        <w:t>RT @TerryisBetter: What faggot complained about stretch marks?!? My nigga them shits taste like the swirls on cinnamon toast crunch http://&amp;#8230;</w:t>
      </w:r>
    </w:p>
    <w:p>
      <w:r>
        <w:rPr>
          <w:b/>
          <w:u w:val="single"/>
        </w:rPr>
        <w:t>74904</w:t>
      </w:r>
    </w:p>
    <w:p>
      <w:r>
        <w:t>RT @TerryisBetter: if I fav your pic that means Dm me hoe</w:t>
      </w:r>
    </w:p>
    <w:p>
      <w:r>
        <w:rPr>
          <w:b/>
          <w:u w:val="single"/>
        </w:rPr>
        <w:t>74905</w:t>
      </w:r>
    </w:p>
    <w:p>
      <w:r>
        <w:t>RT @TevGonzalez: "@Log_Popz: If you love her hide your bitch so you keep shorty"</w:t>
      </w:r>
    </w:p>
    <w:p>
      <w:r>
        <w:rPr>
          <w:b/>
          <w:u w:val="single"/>
        </w:rPr>
        <w:t>74906</w:t>
      </w:r>
    </w:p>
    <w:p>
      <w:r>
        <w:t>RT @TevGonzalez: You win some and lose some long as you get it on you aint a bitch.</w:t>
      </w:r>
    </w:p>
    <w:p>
      <w:r>
        <w:rPr>
          <w:b/>
          <w:u w:val="single"/>
        </w:rPr>
        <w:t>74907</w:t>
      </w:r>
    </w:p>
    <w:p>
      <w:r>
        <w:t>RT @TexasHickspanic: Hey you!! Acting like a saint on twitter.. we think you're fucking weird you prude bitch.</w:t>
      </w:r>
    </w:p>
    <w:p>
      <w:r>
        <w:rPr>
          <w:b/>
          <w:u w:val="single"/>
        </w:rPr>
        <w:t>74908</w:t>
      </w:r>
    </w:p>
    <w:p>
      <w:r>
        <w:t>RT @ThaReal_Elijah: Real niggah over here&amp;#128175;&amp;#128520;</w:t>
      </w:r>
    </w:p>
    <w:p>
      <w:r>
        <w:rPr>
          <w:b/>
          <w:u w:val="single"/>
        </w:rPr>
        <w:t>74909</w:t>
      </w:r>
    </w:p>
    <w:p>
      <w:r>
        <w:t>RT @ThaReal_Elijah: Used to be with 50 niggas, 20 of em got murked, 20 of em turned pussy, the other 10 put in work</w:t>
      </w:r>
    </w:p>
    <w:p>
      <w:r>
        <w:rPr>
          <w:b/>
          <w:u w:val="single"/>
        </w:rPr>
        <w:t>74910</w:t>
      </w:r>
    </w:p>
    <w:p>
      <w:r>
        <w:t>RT @ThaStonerNation: "You smell like Weed..." and bitch you smell like sober.</w:t>
      </w:r>
    </w:p>
    <w:p>
      <w:r>
        <w:rPr>
          <w:b/>
          <w:u w:val="single"/>
        </w:rPr>
        <w:t>74911</w:t>
      </w:r>
    </w:p>
    <w:p>
      <w:r>
        <w:t>RT @ThadIsReal: Ladies If a nigga always wanna go out and party every weekend . He basically side hoe shopping</w:t>
      </w:r>
    </w:p>
    <w:p>
      <w:r>
        <w:rPr>
          <w:b/>
          <w:u w:val="single"/>
        </w:rPr>
        <w:t>74912</w:t>
      </w:r>
    </w:p>
    <w:p>
      <w:r>
        <w:t>RT @Thad_CastIe: A MILF is a sexy ass mom over 35. If you're 20, you're just a bitch with a baby.</w:t>
      </w:r>
    </w:p>
    <w:p>
      <w:r>
        <w:rPr>
          <w:b/>
          <w:u w:val="single"/>
        </w:rPr>
        <w:t>74913</w:t>
      </w:r>
    </w:p>
    <w:p>
      <w:r>
        <w:t>RT @Thad_CastIe: Regrets are for pussies. Shit happens, deal with it</w:t>
      </w:r>
    </w:p>
    <w:p>
      <w:r>
        <w:rPr>
          <w:b/>
          <w:u w:val="single"/>
        </w:rPr>
        <w:t>74914</w:t>
      </w:r>
    </w:p>
    <w:p>
      <w:r>
        <w:t>RT @Thaddiemac: light skin bitches cheat on their man, dark skin bitches squirt bike chain oil, latinas will cut your dick off, &amp;amp; white gir&amp;#8230;</w:t>
      </w:r>
    </w:p>
    <w:p>
      <w:r>
        <w:rPr>
          <w:b/>
          <w:u w:val="single"/>
        </w:rPr>
        <w:t>74915</w:t>
      </w:r>
    </w:p>
    <w:p>
      <w:r>
        <w:t>RT @That1guyJeff: RT @rebeccaisfresh: carrot cake is trash. too sweet. http://t.co/rxrowJMbW0</w:t>
      </w:r>
    </w:p>
    <w:p>
      <w:r>
        <w:rPr>
          <w:b/>
          <w:u w:val="single"/>
        </w:rPr>
        <w:t>74916</w:t>
      </w:r>
    </w:p>
    <w:p>
      <w:r>
        <w:t>RT @ThatBajanKidd: #NeverAskABlackPerson if her hair is hers . she will hit you with a "bitch i bought it , so it's mine" .</w:t>
      </w:r>
    </w:p>
    <w:p>
      <w:r>
        <w:rPr>
          <w:b/>
          <w:u w:val="single"/>
        </w:rPr>
        <w:t>74917</w:t>
      </w:r>
    </w:p>
    <w:p>
      <w:r>
        <w:t>RT @ThatBoyACE71: Most black hoes at prom looked like http://t.co/FYZ1bPWXGw</w:t>
      </w:r>
    </w:p>
    <w:p>
      <w:r>
        <w:rPr>
          <w:b/>
          <w:u w:val="single"/>
        </w:rPr>
        <w:t>74918</w:t>
      </w:r>
    </w:p>
    <w:p>
      <w:r>
        <w:t>RT @ThatBoyACE71: Vonte not tweeting like a bitch finally</w:t>
      </w:r>
    </w:p>
    <w:p>
      <w:r>
        <w:rPr>
          <w:b/>
          <w:u w:val="single"/>
        </w:rPr>
        <w:t>74919</w:t>
      </w:r>
    </w:p>
    <w:p>
      <w:r>
        <w:t>RT @ThatBoyAdo: @tonykivarkis @Atoma87 lmao y'all some fags http://t.co/MN0TF3dgo7</w:t>
      </w:r>
    </w:p>
    <w:p>
      <w:r>
        <w:rPr>
          <w:b/>
          <w:u w:val="single"/>
        </w:rPr>
        <w:t>74920</w:t>
      </w:r>
    </w:p>
    <w:p>
      <w:r>
        <w:t>RT @ThatDamnHAM: #LRT exactly. Announcing that you could be a piece of pussy for a couple hours, then irrelevant after that? Nothing cute a&amp;#8230;</w:t>
      </w:r>
    </w:p>
    <w:p>
      <w:r>
        <w:rPr>
          <w:b/>
          <w:u w:val="single"/>
        </w:rPr>
        <w:t>74921</w:t>
      </w:r>
    </w:p>
    <w:p>
      <w:r>
        <w:t>RT @ThatDamnHAM: @NapturallyDev @HeyJaiiiii @_halfCRAZY610 lol bitch you've put lotion on my butt &amp;amp; orajel in my mouth. You'd paint my toes&amp;#8230;</w:t>
      </w:r>
    </w:p>
    <w:p>
      <w:r>
        <w:rPr>
          <w:b/>
          <w:u w:val="single"/>
        </w:rPr>
        <w:t>74922</w:t>
      </w:r>
    </w:p>
    <w:p>
      <w:r>
        <w:t>RT @ThatDamnHAM: Otw to DC. Hopefully I'll see my best bitch @NapturallyDev. That would make my day.</w:t>
      </w:r>
    </w:p>
    <w:p>
      <w:r>
        <w:rPr>
          <w:b/>
          <w:u w:val="single"/>
        </w:rPr>
        <w:t>74923</w:t>
      </w:r>
    </w:p>
    <w:p>
      <w:r>
        <w:t>RT @ThatGuyBryant28: Still the greatest tweet ever. RT @DJZeeti bitches run on emotion not logic .. a bitch will say 1+1=3 if the number ...</w:t>
      </w:r>
    </w:p>
    <w:p>
      <w:r>
        <w:rPr>
          <w:b/>
          <w:u w:val="single"/>
        </w:rPr>
        <w:t>74924</w:t>
      </w:r>
    </w:p>
    <w:p>
      <w:r>
        <w:t>RT @ThatIrvNation: @Satisfied_x fuck you bitch, if I said it was, it was</w:t>
      </w:r>
    </w:p>
    <w:p>
      <w:r>
        <w:rPr>
          <w:b/>
          <w:u w:val="single"/>
        </w:rPr>
        <w:t>74925</w:t>
      </w:r>
    </w:p>
    <w:p>
      <w:r>
        <w:t>RT @ThatKevinSmith: Via @JenSchwalbach "Eat ice KevinSmith" If I'm eating anything tonight, woman? It's pity-pussy. Make it better in a ...</w:t>
      </w:r>
    </w:p>
    <w:p>
      <w:r>
        <w:rPr>
          <w:b/>
          <w:u w:val="single"/>
        </w:rPr>
        <w:t>74926</w:t>
      </w:r>
    </w:p>
    <w:p>
      <w:r>
        <w:t>RT @ThatKidJony: I'm trying to pass my nigguh. http://t.co/xwD8jPpLmH</w:t>
      </w:r>
    </w:p>
    <w:p>
      <w:r>
        <w:rPr>
          <w:b/>
          <w:u w:val="single"/>
        </w:rPr>
        <w:t>74927</w:t>
      </w:r>
    </w:p>
    <w:p>
      <w:r>
        <w:t>RT @ThatNiggaKeek: remember in a relationship.. her friends are NOT yours.. &amp;#128581; they'll let her be a hoe...</w:t>
      </w:r>
    </w:p>
    <w:p>
      <w:r>
        <w:rPr>
          <w:b/>
          <w:u w:val="single"/>
        </w:rPr>
        <w:t>74928</w:t>
      </w:r>
    </w:p>
    <w:p>
      <w:r>
        <w:t>RT @ThatSlutAdrian: @WaldoKillz3 Lol someone fucking yo bitch?</w:t>
      </w:r>
    </w:p>
    <w:p>
      <w:r>
        <w:rPr>
          <w:b/>
          <w:u w:val="single"/>
        </w:rPr>
        <w:t>74929</w:t>
      </w:r>
    </w:p>
    <w:p>
      <w:r>
        <w:t>RT @ThatSlutAdrian: i'll be that bitch today</w:t>
      </w:r>
    </w:p>
    <w:p>
      <w:r>
        <w:rPr>
          <w:b/>
          <w:u w:val="single"/>
        </w:rPr>
        <w:t>74930</w:t>
      </w:r>
    </w:p>
    <w:p>
      <w:r>
        <w:t>RT @ThatTrillLife_: @x_NWTS bitch you got me I trouble I love you too .. Take your drunk ass to sleept</w:t>
      </w:r>
    </w:p>
    <w:p>
      <w:r>
        <w:rPr>
          <w:b/>
          <w:u w:val="single"/>
        </w:rPr>
        <w:t>74931</w:t>
      </w:r>
    </w:p>
    <w:p>
      <w:r>
        <w:t>RT @Thatindianbruh: Rise of the planet of the apes doin a musical???</w:t>
        <w:br/>
        <w:br/>
        <w:t>http://t.co/9ZxzlHti2M</w:t>
      </w:r>
    </w:p>
    <w:p>
      <w:r>
        <w:rPr>
          <w:b/>
          <w:u w:val="single"/>
        </w:rPr>
        <w:t>74932</w:t>
      </w:r>
    </w:p>
    <w:p>
      <w:r>
        <w:t>RT @Thatindianbruh: There&amp;#8217;s a bitch on twitter with 50k followers but she drive this. http://t.co/m4AKVZ4JgD</w:t>
      </w:r>
    </w:p>
    <w:p>
      <w:r>
        <w:rPr>
          <w:b/>
          <w:u w:val="single"/>
        </w:rPr>
        <w:t>74933</w:t>
      </w:r>
    </w:p>
    <w:p>
      <w:r>
        <w:t>RT @ThatsComplex: Hate shit like this bitch can't make a decent meal but can take a hell of a thirst trap http://t.co/uHaON0TJDw&amp;#8221;</w:t>
      </w:r>
    </w:p>
    <w:p>
      <w:r>
        <w:rPr>
          <w:b/>
          <w:u w:val="single"/>
        </w:rPr>
        <w:t>74934</w:t>
      </w:r>
    </w:p>
    <w:p>
      <w:r>
        <w:t>RT @ThatsFoodPorn: Oreo Donut http://t.co/obytemi3Ed</w:t>
      </w:r>
    </w:p>
    <w:p>
      <w:r>
        <w:rPr>
          <w:b/>
          <w:u w:val="single"/>
        </w:rPr>
        <w:t>74935</w:t>
      </w:r>
    </w:p>
    <w:p>
      <w:r>
        <w:t>RT @ThatsJuuja: These bitches be pretty &amp;amp; stupid</w:t>
      </w:r>
    </w:p>
    <w:p>
      <w:r>
        <w:rPr>
          <w:b/>
          <w:u w:val="single"/>
        </w:rPr>
        <w:t>74936</w:t>
      </w:r>
    </w:p>
    <w:p>
      <w:r>
        <w:t>RT @ThatsSoRyannn: &amp;#8220;@zzachbarness: "IBS" irritable bitch syndrome.&amp;#8221; I have this</w:t>
      </w:r>
    </w:p>
    <w:p>
      <w:r>
        <w:rPr>
          <w:b/>
          <w:u w:val="single"/>
        </w:rPr>
        <w:t>74937</w:t>
      </w:r>
    </w:p>
    <w:p>
      <w:r>
        <w:t>RT @TheAfricanSiren: Automatically suspicious of white folk who try too hard to show they like us darkies.</w:t>
      </w:r>
    </w:p>
    <w:p>
      <w:r>
        <w:rPr>
          <w:b/>
          <w:u w:val="single"/>
        </w:rPr>
        <w:t>74938</w:t>
      </w:r>
    </w:p>
    <w:p>
      <w:r>
        <w:t>RT @TheAlexP: Yelled out "come on bitch!" At myself, by myself, lifting weights as motivation...thanks guys, you always have my back.</w:t>
      </w:r>
    </w:p>
    <w:p>
      <w:r>
        <w:rPr>
          <w:b/>
          <w:u w:val="single"/>
        </w:rPr>
        <w:t>74939</w:t>
      </w:r>
    </w:p>
    <w:p>
      <w:r>
        <w:t>RT @TheAsaCrawford: You shoulda learned how to bake, cuz bitches love cake</w:t>
      </w:r>
    </w:p>
    <w:p>
      <w:r>
        <w:rPr>
          <w:b/>
          <w:u w:val="single"/>
        </w:rPr>
        <w:t>74940</w:t>
      </w:r>
    </w:p>
    <w:p>
      <w:r>
        <w:t>RT @TheAtlantic: Meanwhile, in Canada: A monkey in a winter coat escapes in an IKEA http://t.co/Q9YUYVEl via @TheAtlanticWire</w:t>
      </w:r>
    </w:p>
    <w:p>
      <w:r>
        <w:rPr>
          <w:b/>
          <w:u w:val="single"/>
        </w:rPr>
        <w:t>74941</w:t>
      </w:r>
    </w:p>
    <w:p>
      <w:r>
        <w:t>RT @TheBOMBshellll: @vivalaleexx you a bitch!</w:t>
      </w:r>
    </w:p>
    <w:p>
      <w:r>
        <w:rPr>
          <w:b/>
          <w:u w:val="single"/>
        </w:rPr>
        <w:t>74942</w:t>
      </w:r>
    </w:p>
    <w:p>
      <w:r>
        <w:t>RT @TheBOMBshellll: Too many faithful girls are single, and too many hoes are taken.&amp;#128581;</w:t>
      </w:r>
    </w:p>
    <w:p>
      <w:r>
        <w:rPr>
          <w:b/>
          <w:u w:val="single"/>
        </w:rPr>
        <w:t>74943</w:t>
      </w:r>
    </w:p>
    <w:p>
      <w:r>
        <w:t>RT @TheBananaFacts: wiz khalifas's song "black and yellow" is a beautiful song about a bruised banana</w:t>
      </w:r>
    </w:p>
    <w:p>
      <w:r>
        <w:rPr>
          <w:b/>
          <w:u w:val="single"/>
        </w:rPr>
        <w:t>74944</w:t>
      </w:r>
    </w:p>
    <w:p>
      <w:r>
        <w:t>RT @TheBardockObama: People downloading time hop to be reminded they were faggots a year ago too</w:t>
      </w:r>
    </w:p>
    <w:p>
      <w:r>
        <w:rPr>
          <w:b/>
          <w:u w:val="single"/>
        </w:rPr>
        <w:t>74945</w:t>
      </w:r>
    </w:p>
    <w:p>
      <w:r>
        <w:t>RT @TheBardockObama: Yea but who gets more bitches grandma</w:t>
      </w:r>
    </w:p>
    <w:p>
      <w:r>
        <w:rPr>
          <w:b/>
          <w:u w:val="single"/>
        </w:rPr>
        <w:t>74946</w:t>
      </w:r>
    </w:p>
    <w:p>
      <w:r>
        <w:t>RT @TheBloodShow: Girls really made being a hoe kool on Twitter</w:t>
      </w:r>
    </w:p>
    <w:p>
      <w:r>
        <w:rPr>
          <w:b/>
          <w:u w:val="single"/>
        </w:rPr>
        <w:t>74947</w:t>
      </w:r>
    </w:p>
    <w:p>
      <w:r>
        <w:t>RT @TheBloodShow: I hate typing something so detailed &amp;amp; somebody respond with "huh?" bitch I'm Finna type the same thing twice dumb bitch</w:t>
      </w:r>
    </w:p>
    <w:p>
      <w:r>
        <w:rPr>
          <w:b/>
          <w:u w:val="single"/>
        </w:rPr>
        <w:t>74948</w:t>
      </w:r>
    </w:p>
    <w:p>
      <w:r>
        <w:t>RT @TheBloodShow: Ugly hoes be the loudest .. u need to duck off &amp;amp; hide yourself frfr</w:t>
      </w:r>
    </w:p>
    <w:p>
      <w:r>
        <w:rPr>
          <w:b/>
          <w:u w:val="single"/>
        </w:rPr>
        <w:t>74949</w:t>
      </w:r>
    </w:p>
    <w:p>
      <w:r>
        <w:t>RT @TheBloodShow: Why all these hoes be wearin flowers around they head. I hope a bee Sting they ASS</w:t>
      </w:r>
    </w:p>
    <w:p>
      <w:r>
        <w:rPr>
          <w:b/>
          <w:u w:val="single"/>
        </w:rPr>
        <w:t>74950</w:t>
      </w:r>
    </w:p>
    <w:p>
      <w:r>
        <w:t>RT @TheBossUnicorn_: I'm a crazy bitch.. fml</w:t>
      </w:r>
    </w:p>
    <w:p>
      <w:r>
        <w:rPr>
          <w:b/>
          <w:u w:val="single"/>
        </w:rPr>
        <w:t>74951</w:t>
      </w:r>
    </w:p>
    <w:p>
      <w:r>
        <w:t>RT @TheCELEBrittany: - These porn hoes moan at EVERYTHING !!! &amp;#128553;&amp;#128555;&amp;#128553; A nigga unbutton her shirt she moaning like stfu</w:t>
      </w:r>
    </w:p>
    <w:p>
      <w:r>
        <w:rPr>
          <w:b/>
          <w:u w:val="single"/>
        </w:rPr>
        <w:t>74952</w:t>
      </w:r>
    </w:p>
    <w:p>
      <w:r>
        <w:t>RT @TheCheapOne: What you see is what you get! I'm a guy with a love of adventure and a need for speed, Charlie Brown!</w:t>
      </w:r>
    </w:p>
    <w:p>
      <w:r>
        <w:rPr>
          <w:b/>
          <w:u w:val="single"/>
        </w:rPr>
        <w:t>74953</w:t>
      </w:r>
    </w:p>
    <w:p>
      <w:r>
        <w:t>RT @TheChrisCates: Look at this faggot http://t.co/db7SIri8qg</w:t>
      </w:r>
    </w:p>
    <w:p>
      <w:r>
        <w:rPr>
          <w:b/>
          <w:u w:val="single"/>
        </w:rPr>
        <w:t>74954</w:t>
      </w:r>
    </w:p>
    <w:p>
      <w:r>
        <w:t>RT @TheCockiestMan: "She's really nice when you get to know her!" = She's a bitch but you'll get used to it.</w:t>
      </w:r>
    </w:p>
    <w:p>
      <w:r>
        <w:rPr>
          <w:b/>
          <w:u w:val="single"/>
        </w:rPr>
        <w:t>74955</w:t>
      </w:r>
    </w:p>
    <w:p>
      <w:r>
        <w:t>RT @TheCockiestMan: Do I have time for these hoes? http://t.co/OHKWCg9ldW</w:t>
      </w:r>
    </w:p>
    <w:p>
      <w:r>
        <w:rPr>
          <w:b/>
          <w:u w:val="single"/>
        </w:rPr>
        <w:t>74956</w:t>
      </w:r>
    </w:p>
    <w:p>
      <w:r>
        <w:t>RT @TheComedyHumor: When I make a paper ball in the trash can http://t.co/mOxmRsOOv9</w:t>
      </w:r>
    </w:p>
    <w:p>
      <w:r>
        <w:rPr>
          <w:b/>
          <w:u w:val="single"/>
        </w:rPr>
        <w:t>74957</w:t>
      </w:r>
    </w:p>
    <w:p>
      <w:r>
        <w:t>RT @TheCommonCock: Rt if you killed a bitch with your dick</w:t>
      </w:r>
    </w:p>
    <w:p>
      <w:r>
        <w:rPr>
          <w:b/>
          <w:u w:val="single"/>
        </w:rPr>
        <w:t>74958</w:t>
      </w:r>
    </w:p>
    <w:p>
      <w:r>
        <w:t>RT @TheDiLLon1: Y'all not gonna trash Spirit airlines. I travel w/ them all the time. They even let me fly the plane 4 times. They don't mi&amp;#8230;</w:t>
      </w:r>
    </w:p>
    <w:p>
      <w:r>
        <w:rPr>
          <w:b/>
          <w:u w:val="single"/>
        </w:rPr>
        <w:t>74959</w:t>
      </w:r>
    </w:p>
    <w:p>
      <w:r>
        <w:t>RT @TheDickUno: I hate seeing people bitch about their lives. I haven't even tried the Taco Bell breakfast, man, you don't have it this har&amp;#8230;</w:t>
      </w:r>
    </w:p>
    <w:p>
      <w:r>
        <w:rPr>
          <w:b/>
          <w:u w:val="single"/>
        </w:rPr>
        <w:t>74960</w:t>
      </w:r>
    </w:p>
    <w:p>
      <w:r>
        <w:t>RT @TheDouch3: All the kickers in college football trash like y'all can't even make 20 yard field goals....u got one fucking job</w:t>
      </w:r>
    </w:p>
    <w:p>
      <w:r>
        <w:rPr>
          <w:b/>
          <w:u w:val="single"/>
        </w:rPr>
        <w:t>74961</w:t>
      </w:r>
    </w:p>
    <w:p>
      <w:r>
        <w:t>RT @TheDouch3: Bitches tweeting "relationship goals" w/no man, job, or real desire to stop being a hoe or partying every weekend. Jus a iPh&amp;#8230;</w:t>
      </w:r>
    </w:p>
    <w:p>
      <w:r>
        <w:rPr>
          <w:b/>
          <w:u w:val="single"/>
        </w:rPr>
        <w:t>74962</w:t>
      </w:r>
    </w:p>
    <w:p>
      <w:r>
        <w:t>RT @TheDouch3: Most overused hoe excuses</w:t>
        <w:br/>
        <w:t>1. It's just lyrics</w:t>
        <w:br/>
        <w:t xml:space="preserve">2. My friends party so I party </w:t>
        <w:br/>
        <w:t>3. Men do it too</w:t>
        <w:br/>
        <w:t>4. And vice versa</w:t>
        <w:br/>
        <w:t>5. I was yo&amp;#8230;</w:t>
      </w:r>
    </w:p>
    <w:p>
      <w:r>
        <w:rPr>
          <w:b/>
          <w:u w:val="single"/>
        </w:rPr>
        <w:t>74963</w:t>
      </w:r>
    </w:p>
    <w:p>
      <w:r>
        <w:t>RT @TheDouch3: Stay safe and remember if u a girl and u on ur period don't go to a party and&amp;#8230;..bitch jus stay home u gross as shit</w:t>
      </w:r>
    </w:p>
    <w:p>
      <w:r>
        <w:rPr>
          <w:b/>
          <w:u w:val="single"/>
        </w:rPr>
        <w:t>74964</w:t>
      </w:r>
    </w:p>
    <w:p>
      <w:r>
        <w:t>RT @TheDouch3: Tweeting about ur boyfriend won't get him off Xbox live that nigga gotta 24 kill streak rn bitch shut up</w:t>
      </w:r>
    </w:p>
    <w:p>
      <w:r>
        <w:rPr>
          <w:b/>
          <w:u w:val="single"/>
        </w:rPr>
        <w:t>74965</w:t>
      </w:r>
    </w:p>
    <w:p>
      <w:r>
        <w:t>RT @TheDouch3: Why would u let ur girl even go to a party without u thats retarded lol u must want to get cheated on</w:t>
      </w:r>
    </w:p>
    <w:p>
      <w:r>
        <w:rPr>
          <w:b/>
          <w:u w:val="single"/>
        </w:rPr>
        <w:t>74966</w:t>
      </w:r>
    </w:p>
    <w:p>
      <w:r>
        <w:t>RT @TheDrugTribe: New Years resolution: smoke more weed, make more money, fuck more bitches</w:t>
      </w:r>
    </w:p>
    <w:p>
      <w:r>
        <w:rPr>
          <w:b/>
          <w:u w:val="single"/>
        </w:rPr>
        <w:t>74967</w:t>
      </w:r>
    </w:p>
    <w:p>
      <w:r>
        <w:t>RT @TheDrugTribe: mary isn't a backstabbing bitch that lies and deceives me</w:t>
      </w:r>
    </w:p>
    <w:p>
      <w:r>
        <w:rPr>
          <w:b/>
          <w:u w:val="single"/>
        </w:rPr>
        <w:t>74968</w:t>
      </w:r>
    </w:p>
    <w:p>
      <w:r>
        <w:t>RT @TheDrunkStory: "My bro made out with an ugly chick at a festival while drunk so now he's known as Larry bird because he hits "threes"" &amp;#8230;</w:t>
      </w:r>
    </w:p>
    <w:p>
      <w:r>
        <w:rPr>
          <w:b/>
          <w:u w:val="single"/>
        </w:rPr>
        <w:t>74969</w:t>
      </w:r>
    </w:p>
    <w:p>
      <w:r>
        <w:t>RT @TheDrunkStory: "My girlfriend cheated on me so I dumped her. I'm dating her mom now so now that bitch is my step daughter." - Texas Tec&amp;#8230;</w:t>
      </w:r>
    </w:p>
    <w:p>
      <w:r>
        <w:rPr>
          <w:b/>
          <w:u w:val="single"/>
        </w:rPr>
        <w:t>74970</w:t>
      </w:r>
    </w:p>
    <w:p>
      <w:r>
        <w:t>RT @TheEagleFazi: Almost 83% of children in Balochistan have never been to school, followed by 80% in Sindh, 75% in KP and 60% in Punjab. #&amp;#8230;</w:t>
      </w:r>
    </w:p>
    <w:p>
      <w:r>
        <w:rPr>
          <w:b/>
          <w:u w:val="single"/>
        </w:rPr>
        <w:t>74971</w:t>
      </w:r>
    </w:p>
    <w:p>
      <w:r>
        <w:t>RT @TheFactsBook: Twitter has a bird as its logo, that&amp;#8217;s why when you join you&amp;#8217;re an egg, and your home button is a birdhouse. Why am I ...</w:t>
      </w:r>
    </w:p>
    <w:p>
      <w:r>
        <w:rPr>
          <w:b/>
          <w:u w:val="single"/>
        </w:rPr>
        <w:t>74972</w:t>
      </w:r>
    </w:p>
    <w:p>
      <w:r>
        <w:t>RT @TheFakeESPN: Johnny Manziel&amp;#8217;s bye-week stat line:</w:t>
        <w:br/>
        <w:br/>
        <w:t>Bud Light Platinums: 23 | Shots of Patron: 8 | Side bitches: 5 | Fucks given: 0</w:t>
      </w:r>
    </w:p>
    <w:p>
      <w:r>
        <w:rPr>
          <w:b/>
          <w:u w:val="single"/>
        </w:rPr>
        <w:t>74973</w:t>
      </w:r>
    </w:p>
    <w:p>
      <w:r>
        <w:t>RT @TheFakeESPN: Red Hot Chili Peppers with the longest nip-slip in Super Bowl Half Time Show history.</w:t>
      </w:r>
    </w:p>
    <w:p>
      <w:r>
        <w:rPr>
          <w:b/>
          <w:u w:val="single"/>
        </w:rPr>
        <w:t>74974</w:t>
      </w:r>
    </w:p>
    <w:p>
      <w:r>
        <w:t>RT @TheFakeESPN: Rutgers terminated Mike Rice's contract by repeatedly calling it a cunt while hurling balls at it until it finally kill ...</w:t>
      </w:r>
    </w:p>
    <w:p>
      <w:r>
        <w:rPr>
          <w:b/>
          <w:u w:val="single"/>
        </w:rPr>
        <w:t>74975</w:t>
      </w:r>
    </w:p>
    <w:p>
      <w:r>
        <w:t>RT @TheFatKidJames: @Von_VonRichter Bro fuck you for leaving! Lol no but have a great time up there and don't forgot about the bros back ho&amp;#8230;</w:t>
      </w:r>
    </w:p>
    <w:p>
      <w:r>
        <w:rPr>
          <w:b/>
          <w:u w:val="single"/>
        </w:rPr>
        <w:t>74976</w:t>
      </w:r>
    </w:p>
    <w:p>
      <w:r>
        <w:t>RT @TheFitGawd: &amp;#8220;I don&amp;#8217;t know why these bitches laughing. You not even funny my nigga&amp;#8221; http://t.co/0IdY5oSkrf</w:t>
      </w:r>
    </w:p>
    <w:p>
      <w:r>
        <w:rPr>
          <w:b/>
          <w:u w:val="single"/>
        </w:rPr>
        <w:t>74977</w:t>
      </w:r>
    </w:p>
    <w:p>
      <w:r>
        <w:t>RT @TheFoodBibIe: Deep Fried Oreos http://t.co/quDw3wqD7r</w:t>
      </w:r>
    </w:p>
    <w:p>
      <w:r>
        <w:rPr>
          <w:b/>
          <w:u w:val="single"/>
        </w:rPr>
        <w:t>74978</w:t>
      </w:r>
    </w:p>
    <w:p>
      <w:r>
        <w:t>RT @TheFunnyTeens: When someone tells me I should stop being a bitch http://t.co/LTR4gi5mUv</w:t>
      </w:r>
    </w:p>
    <w:p>
      <w:r>
        <w:rPr>
          <w:b/>
          <w:u w:val="single"/>
        </w:rPr>
        <w:t>74979</w:t>
      </w:r>
    </w:p>
    <w:p>
      <w:r>
        <w:t>RT @TheFunnyVines: Crazy bird https://t.co/XuvE34qenH</w:t>
      </w:r>
    </w:p>
    <w:p>
      <w:r>
        <w:rPr>
          <w:b/>
          <w:u w:val="single"/>
        </w:rPr>
        <w:t>74980</w:t>
      </w:r>
    </w:p>
    <w:p>
      <w:r>
        <w:t>RT @TheGoodGodAbove: Victoria&amp;#8217;s real secret?</w:t>
        <w:br/>
        <w:t>Five nipples and a sideways vagina.</w:t>
      </w:r>
    </w:p>
    <w:p>
      <w:r>
        <w:rPr>
          <w:b/>
          <w:u w:val="single"/>
        </w:rPr>
        <w:t>74981</w:t>
      </w:r>
    </w:p>
    <w:p>
      <w:r>
        <w:t>RT @TheGoogleFactz: Cheating and having hoes gets old. Everyone should want to reach a point where they're mature enough to stay faithful &amp;amp;&amp;#8230;</w:t>
      </w:r>
    </w:p>
    <w:p>
      <w:r>
        <w:rPr>
          <w:b/>
          <w:u w:val="single"/>
        </w:rPr>
        <w:t>74982</w:t>
      </w:r>
    </w:p>
    <w:p>
      <w:r>
        <w:t xml:space="preserve">RT @TheHangingWire: don't EVER be ashamed of who you are. </w:t>
        <w:br/>
        <w:br/>
        <w:t xml:space="preserve">unless you a hoe... </w:t>
        <w:br/>
        <w:br/>
        <w:t>then be ashamed bitch.</w:t>
      </w:r>
    </w:p>
    <w:p>
      <w:r>
        <w:rPr>
          <w:b/>
          <w:u w:val="single"/>
        </w:rPr>
        <w:t>74983</w:t>
      </w:r>
    </w:p>
    <w:p>
      <w:r>
        <w:t>RT @TheHolyKuran: Bitches eyebrows be 5% hair and 95% makeup talkin bout &amp;#8220;eyebrows on fleek&amp;#8221; smh sit down before i lick my thumb hoe</w:t>
      </w:r>
    </w:p>
    <w:p>
      <w:r>
        <w:rPr>
          <w:b/>
          <w:u w:val="single"/>
        </w:rPr>
        <w:t>74984</w:t>
      </w:r>
    </w:p>
    <w:p>
      <w:r>
        <w:t>RT @TheHolyKuran: When you drop all your hoes for your girl and she say she dont want a relationship http://t.co/GuZXabJiXj</w:t>
      </w:r>
    </w:p>
    <w:p>
      <w:r>
        <w:rPr>
          <w:b/>
          <w:u w:val="single"/>
        </w:rPr>
        <w:t>74985</w:t>
      </w:r>
    </w:p>
    <w:p>
      <w:r>
        <w:t>RT @TheJoeySwoll: Don't be with a "bad bitch" that just looks good. Find a GOOD WOMAN that tells you when you're slippin and pushes you to&amp;#8230;</w:t>
      </w:r>
    </w:p>
    <w:p>
      <w:r>
        <w:rPr>
          <w:b/>
          <w:u w:val="single"/>
        </w:rPr>
        <w:t>74986</w:t>
      </w:r>
    </w:p>
    <w:p>
      <w:r>
        <w:t>RT @TheKingScottyD: Side niggas get pussy and main niggas get arguments</w:t>
      </w:r>
    </w:p>
    <w:p>
      <w:r>
        <w:rPr>
          <w:b/>
          <w:u w:val="single"/>
        </w:rPr>
        <w:t>74987</w:t>
      </w:r>
    </w:p>
    <w:p>
      <w:r>
        <w:t>RT @TheKitchensHeat: Don't beef over no bitch..</w:t>
      </w:r>
    </w:p>
    <w:p>
      <w:r>
        <w:rPr>
          <w:b/>
          <w:u w:val="single"/>
        </w:rPr>
        <w:t>74988</w:t>
      </w:r>
    </w:p>
    <w:p>
      <w:r>
        <w:t>RT @TheKizzler: make today yo bitch</w:t>
      </w:r>
    </w:p>
    <w:p>
      <w:r>
        <w:rPr>
          <w:b/>
          <w:u w:val="single"/>
        </w:rPr>
        <w:t>74989</w:t>
      </w:r>
    </w:p>
    <w:p>
      <w:r>
        <w:t>RT @TheKyleHardy: Serving size is Latin for you&amp;#8217;re a little bitch</w:t>
      </w:r>
    </w:p>
    <w:p>
      <w:r>
        <w:rPr>
          <w:b/>
          <w:u w:val="single"/>
        </w:rPr>
        <w:t>74990</w:t>
      </w:r>
    </w:p>
    <w:p>
      <w:r>
        <w:t>RT @TheLittleFella_: @OLE_VertyBstard @savage_life091 bitch should've got out of her yard</w:t>
      </w:r>
    </w:p>
    <w:p>
      <w:r>
        <w:rPr>
          <w:b/>
          <w:u w:val="single"/>
        </w:rPr>
        <w:t>74991</w:t>
      </w:r>
    </w:p>
    <w:p>
      <w:r>
        <w:t>RT @TheLittleFella_: How's it taste mothafucker? Mmmhmmm bitch!</w:t>
      </w:r>
    </w:p>
    <w:p>
      <w:r>
        <w:rPr>
          <w:b/>
          <w:u w:val="single"/>
        </w:rPr>
        <w:t>74992</w:t>
      </w:r>
    </w:p>
    <w:p>
      <w:r>
        <w:t>RT @TheLittleFella_: S/O to @thereal_EMandM for his shitty fuzzy hat. Made sure he wasn't getting laid lmfao</w:t>
      </w:r>
    </w:p>
    <w:p>
      <w:r>
        <w:rPr>
          <w:b/>
          <w:u w:val="single"/>
        </w:rPr>
        <w:t>74993</w:t>
      </w:r>
    </w:p>
    <w:p>
      <w:r>
        <w:t>RT @TheMattEspinosa: She literally just put the whole trash bag on lmfao http://t.co/YiERskYrfc</w:t>
      </w:r>
    </w:p>
    <w:p>
      <w:r>
        <w:rPr>
          <w:b/>
          <w:u w:val="single"/>
        </w:rPr>
        <w:t>74994</w:t>
      </w:r>
    </w:p>
    <w:p>
      <w:r>
        <w:t>RT @TheMav41: Now a days people find the littlest and dumbest things to bitch about. It's pathetic.</w:t>
      </w:r>
    </w:p>
    <w:p>
      <w:r>
        <w:rPr>
          <w:b/>
          <w:u w:val="single"/>
        </w:rPr>
        <w:t>74995</w:t>
      </w:r>
    </w:p>
    <w:p>
      <w:r>
        <w:t>RT @TheMav41: The price is wrong bitch.</w:t>
      </w:r>
    </w:p>
    <w:p>
      <w:r>
        <w:rPr>
          <w:b/>
          <w:u w:val="single"/>
        </w:rPr>
        <w:t>74996</w:t>
      </w:r>
    </w:p>
    <w:p>
      <w:r>
        <w:t>RT @TheMichaelRock: *answers phone*</w:t>
        <w:br/>
        <w:br/>
        <w:t>Coworker: There's a dead bird outside.</w:t>
        <w:br/>
        <w:br/>
        <w:t>Me: Wanna split it?</w:t>
        <w:br/>
        <w:br/>
        <w:t>CW: What?</w:t>
        <w:br/>
        <w:br/>
        <w:t>Me: Sorry, finders keepers, ri&amp;#8230;</w:t>
      </w:r>
    </w:p>
    <w:p>
      <w:r>
        <w:rPr>
          <w:b/>
          <w:u w:val="single"/>
        </w:rPr>
        <w:t>74997</w:t>
      </w:r>
    </w:p>
    <w:p>
      <w:r>
        <w:t>RT @TheNaimaW: If a dude seems flighty then he probably is, so just nip it in the bud.</w:t>
      </w:r>
    </w:p>
    <w:p>
      <w:r>
        <w:rPr>
          <w:b/>
          <w:u w:val="single"/>
        </w:rPr>
        <w:t>74998</w:t>
      </w:r>
    </w:p>
    <w:p>
      <w:r>
        <w:t>RT @TheNotoriousD_: like fuccck man why yall bitches wearing wigs to school ?</w:t>
      </w:r>
    </w:p>
    <w:p>
      <w:r>
        <w:rPr>
          <w:b/>
          <w:u w:val="single"/>
        </w:rPr>
        <w:t>74999</w:t>
      </w:r>
    </w:p>
    <w:p>
      <w:r>
        <w:t>RT @TheNudesGod: It kills me when Bitches think that just BC they got a low body count that they not a hoe</w:t>
      </w:r>
    </w:p>
    <w:p>
      <w:r>
        <w:rPr>
          <w:b/>
          <w:u w:val="single"/>
        </w:rPr>
        <w:t>75000</w:t>
      </w:r>
    </w:p>
    <w:p>
      <w:r>
        <w:t>RT @TheNudesGod: Real nigga rules: If u drop the blunt u gotta pass that bitch. U don't even get to hit it</w:t>
      </w:r>
    </w:p>
    <w:p>
      <w:r>
        <w:rPr>
          <w:b/>
          <w:u w:val="single"/>
        </w:rPr>
        <w:t>75001</w:t>
      </w:r>
    </w:p>
    <w:p>
      <w:r>
        <w:t>RT @TheNudesGod: when my girl don't text me back I just tweet. I don't text other bitches Bc I don't want her texting other niggas when I d&amp;#8230;</w:t>
      </w:r>
    </w:p>
    <w:p>
      <w:r>
        <w:rPr>
          <w:b/>
          <w:u w:val="single"/>
        </w:rPr>
        <w:t>75002</w:t>
      </w:r>
    </w:p>
    <w:p>
      <w:r>
        <w:t>RT @TheOneMiss_Luu: "@ryrystine: Aye everyone buy some bombass brownies tomorrow from my wigga @JacklynAnnn" They don't contain marijuana b&amp;#8230;</w:t>
      </w:r>
    </w:p>
    <w:p>
      <w:r>
        <w:rPr>
          <w:b/>
          <w:u w:val="single"/>
        </w:rPr>
        <w:t>75003</w:t>
      </w:r>
    </w:p>
    <w:p>
      <w:r>
        <w:t>RT @TheOneTrueDisco: A list of mythical creatures:</w:t>
        <w:br/>
        <w:t>Jackelope</w:t>
        <w:br/>
        <w:t xml:space="preserve">Phoenix </w:t>
        <w:br/>
        <w:t>Griffin</w:t>
        <w:br/>
        <w:t>Fairy</w:t>
        <w:br/>
        <w:t>Unicorn</w:t>
        <w:br/>
        <w:t xml:space="preserve">Pegasus </w:t>
        <w:br/>
        <w:t>A woman that knows where she wants to &amp;#8230;</w:t>
      </w:r>
    </w:p>
    <w:p>
      <w:r>
        <w:rPr>
          <w:b/>
          <w:u w:val="single"/>
        </w:rPr>
        <w:t>75004</w:t>
      </w:r>
    </w:p>
    <w:p>
      <w:r>
        <w:t>RT @TheOnlyReed: I know ya friends tellin u, leave me for good, but fuck them hating ass hoes babe</w:t>
      </w:r>
    </w:p>
    <w:p>
      <w:r>
        <w:rPr>
          <w:b/>
          <w:u w:val="single"/>
        </w:rPr>
        <w:t>75005</w:t>
      </w:r>
    </w:p>
    <w:p>
      <w:r>
        <w:t>RT @TheOnlyReed: IDC what phone u got, lol silly nigger</w:t>
      </w:r>
    </w:p>
    <w:p>
      <w:r>
        <w:rPr>
          <w:b/>
          <w:u w:val="single"/>
        </w:rPr>
        <w:t>75006</w:t>
      </w:r>
    </w:p>
    <w:p>
      <w:r>
        <w:t>RT @TheOnlyReed: If u looked good in highschool and wack now, I know that pussy been thru some shit</w:t>
      </w:r>
    </w:p>
    <w:p>
      <w:r>
        <w:rPr>
          <w:b/>
          <w:u w:val="single"/>
        </w:rPr>
        <w:t>75007</w:t>
      </w:r>
    </w:p>
    <w:p>
      <w:r>
        <w:t>RT @TheOnlyReed: Lmaooooooo ain't fuckin no bitch with doo Doo in her butt while I'm foreplaying, THE FUCK</w:t>
      </w:r>
    </w:p>
    <w:p>
      <w:r>
        <w:rPr>
          <w:b/>
          <w:u w:val="single"/>
        </w:rPr>
        <w:t>75008</w:t>
      </w:r>
    </w:p>
    <w:p>
      <w:r>
        <w:t>RT @TheOnlyReed: My daughter hate the Freddy Krueger mask I got at the crib, wheneva she act up, I put that bitch on for the NITE</w:t>
      </w:r>
    </w:p>
    <w:p>
      <w:r>
        <w:rPr>
          <w:b/>
          <w:u w:val="single"/>
        </w:rPr>
        <w:t>75009</w:t>
      </w:r>
    </w:p>
    <w:p>
      <w:r>
        <w:t>RT @TheOnlyReed: Pete carroll prolly got the hoes lined up for his players after the game bruh</w:t>
      </w:r>
    </w:p>
    <w:p>
      <w:r>
        <w:rPr>
          <w:b/>
          <w:u w:val="single"/>
        </w:rPr>
        <w:t>75010</w:t>
      </w:r>
    </w:p>
    <w:p>
      <w:r>
        <w:t>RT @TheOnlyReed: Sooner or later ya pussy gon tell</w:t>
        <w:br/>
        <w:t>Me the truth, let's hope it's not while I'm in it, cause Ima kill u</w:t>
      </w:r>
    </w:p>
    <w:p>
      <w:r>
        <w:rPr>
          <w:b/>
          <w:u w:val="single"/>
        </w:rPr>
        <w:t>75011</w:t>
      </w:r>
    </w:p>
    <w:p>
      <w:r>
        <w:t>RT @TheOnlyReed: Warm that pussy up</w:t>
      </w:r>
    </w:p>
    <w:p>
      <w:r>
        <w:rPr>
          <w:b/>
          <w:u w:val="single"/>
        </w:rPr>
        <w:t>75012</w:t>
      </w:r>
    </w:p>
    <w:p>
      <w:r>
        <w:t>RT @TheOrangeCone: That rocket blowing up reminds me of that time in college when I blew a tranny. But in my defense, I was drunk. Both tim&amp;#8230;</w:t>
      </w:r>
    </w:p>
    <w:p>
      <w:r>
        <w:rPr>
          <w:b/>
          <w:u w:val="single"/>
        </w:rPr>
        <w:t>75013</w:t>
      </w:r>
    </w:p>
    <w:p>
      <w:r>
        <w:t>RT @TheOrlandoJones: Funny how people who take their fantasy sports leagues very seriously are celebrated while those who play D&amp;amp;D are mock&amp;#8230;</w:t>
      </w:r>
    </w:p>
    <w:p>
      <w:r>
        <w:rPr>
          <w:b/>
          <w:u w:val="single"/>
        </w:rPr>
        <w:t>75014</w:t>
      </w:r>
    </w:p>
    <w:p>
      <w:r>
        <w:t xml:space="preserve">RT @ThePartyCodes: If my jokes offend you: </w:t>
        <w:br/>
        <w:br/>
        <w:t xml:space="preserve">1. I'm sorry </w:t>
        <w:br/>
        <w:t xml:space="preserve">2. It won't happen again </w:t>
        <w:br/>
        <w:t xml:space="preserve">3. 1 &amp;amp; 2 are lies </w:t>
        <w:br/>
        <w:t>4. You're a pussy</w:t>
      </w:r>
    </w:p>
    <w:p>
      <w:r>
        <w:rPr>
          <w:b/>
          <w:u w:val="single"/>
        </w:rPr>
        <w:t>75015</w:t>
      </w:r>
    </w:p>
    <w:p>
      <w:r>
        <w:t>RT @ThePlanetVenus_: I'm obviously Morello from OITNB cause crazy and jealous bitch.</w:t>
      </w:r>
    </w:p>
    <w:p>
      <w:r>
        <w:rPr>
          <w:b/>
          <w:u w:val="single"/>
        </w:rPr>
        <w:t>75016</w:t>
      </w:r>
    </w:p>
    <w:p>
      <w:r>
        <w:t>RT @ThePoke: This crow in Aberdeen just won at photobombing (pic by Steve Black] - via @DailyMirror http://t.co/qDcLxyjOCt</w:t>
      </w:r>
    </w:p>
    <w:p>
      <w:r>
        <w:rPr>
          <w:b/>
          <w:u w:val="single"/>
        </w:rPr>
        <w:t>75017</w:t>
      </w:r>
    </w:p>
    <w:p>
      <w:r>
        <w:t>RT @ThePrincePerez: Messi's like "I'm back bitches &amp;#128527;&amp;#128076;" lmao &amp;#128514;&amp;#128514;&amp;#128514;</w:t>
      </w:r>
    </w:p>
    <w:p>
      <w:r>
        <w:rPr>
          <w:b/>
          <w:u w:val="single"/>
        </w:rPr>
        <w:t>75018</w:t>
      </w:r>
    </w:p>
    <w:p>
      <w:r>
        <w:t>RT @TheRaceDraft: Karate bitch https://t.co/UtEUTZkjOk</w:t>
      </w:r>
    </w:p>
    <w:p>
      <w:r>
        <w:rPr>
          <w:b/>
          <w:u w:val="single"/>
        </w:rPr>
        <w:t>75019</w:t>
      </w:r>
    </w:p>
    <w:p>
      <w:r>
        <w:t>RT @TheRainbowGirlz: I'm not saying she's a slut, but her favorite shade of lipstick is pussy.</w:t>
      </w:r>
    </w:p>
    <w:p>
      <w:r>
        <w:rPr>
          <w:b/>
          <w:u w:val="single"/>
        </w:rPr>
        <w:t>75020</w:t>
      </w:r>
    </w:p>
    <w:p>
      <w:r>
        <w:t>RT @TheRealCoolie: How many hoes do I have ?</w:t>
        <w:br/>
        <w:br/>
        <w:t>&amp;#12288; Z</w:t>
        <w:br/>
        <w:t>&amp;#12288;&amp;#12288; E</w:t>
        <w:br/>
        <w:t>&amp;#12288;&amp;#12288;&amp;#12288; R</w:t>
        <w:br/>
        <w:t>&amp;#12288;&amp;#12288;&amp;#12288;&amp;#12288; O</w:t>
        <w:br/>
        <w:t>&amp;#12288;&amp;#12288;&amp;#12288;&amp;#12288;&amp;#12288;o</w:t>
        <w:br/>
        <w:t>&amp;#12288;&amp;#12288;&amp;#12288;&amp;#12288;&amp;#12288; o</w:t>
        <w:br/>
        <w:t>&amp;#12288;&amp;#12288;&amp;#12288;&amp;#12288;&amp;#12288;o</w:t>
        <w:br/>
        <w:t>&amp;#12288;&amp;#12288;&amp;#12288;&amp;#12288; &amp;#12290;</w:t>
        <w:br/>
        <w:t>&amp;#12288;&amp;#12288;&amp;#12288; &amp;#12290;</w:t>
        <w:br/>
        <w:t>&amp;#12288;&amp;#12288;&amp;#12288;.</w:t>
        <w:br/>
        <w:t>&amp;#12288;&amp;#12288;&amp;#12288;.</w:t>
      </w:r>
    </w:p>
    <w:p>
      <w:r>
        <w:rPr>
          <w:b/>
          <w:u w:val="single"/>
        </w:rPr>
        <w:t>75021</w:t>
      </w:r>
    </w:p>
    <w:p>
      <w:r>
        <w:t>RT @TheRealHoneyMoe: I don't care about bitches. Hoes be into it with they damn self&amp;#128553;&amp;#128175;</w:t>
      </w:r>
    </w:p>
    <w:p>
      <w:r>
        <w:rPr>
          <w:b/>
          <w:u w:val="single"/>
        </w:rPr>
        <w:t>75022</w:t>
      </w:r>
    </w:p>
    <w:p>
      <w:r>
        <w:t>RT @TheRealIceTre: Finna hit this bitch with a handful of salt http://t.co/uaBiQvI6a6</w:t>
      </w:r>
    </w:p>
    <w:p>
      <w:r>
        <w:rPr>
          <w:b/>
          <w:u w:val="single"/>
        </w:rPr>
        <w:t>75023</w:t>
      </w:r>
    </w:p>
    <w:p>
      <w:r>
        <w:t>RT @TheRealIceTre: bae: "come over"</w:t>
        <w:br/>
        <w:br/>
        <w:t>me: "i'm tryna catch a pokemon"</w:t>
        <w:br/>
        <w:br/>
        <w:t>bae: "i'm horny tho"</w:t>
        <w:br/>
        <w:br/>
        <w:t>me: "bitch it's a fucking mewtwo"</w:t>
      </w:r>
    </w:p>
    <w:p>
      <w:r>
        <w:rPr>
          <w:b/>
          <w:u w:val="single"/>
        </w:rPr>
        <w:t>75024</w:t>
      </w:r>
    </w:p>
    <w:p>
      <w:r>
        <w:t>RT @TheRealIceTre: hot pockets &amp;gt; hoes</w:t>
      </w:r>
    </w:p>
    <w:p>
      <w:r>
        <w:rPr>
          <w:b/>
          <w:u w:val="single"/>
        </w:rPr>
        <w:t>75025</w:t>
      </w:r>
    </w:p>
    <w:p>
      <w:r>
        <w:t>RT @TheRealKeyvone: Karma is a bitch</w:t>
      </w:r>
    </w:p>
    <w:p>
      <w:r>
        <w:rPr>
          <w:b/>
          <w:u w:val="single"/>
        </w:rPr>
        <w:t>75026</w:t>
      </w:r>
    </w:p>
    <w:p>
      <w:r>
        <w:t>RT @TheRealMFast: I wish a bitch would &amp;#128544;&amp;#128556;&amp;#128548;&amp;#128298;&amp;#128299; http://t.co/jSnDXuyPdN</w:t>
      </w:r>
    </w:p>
    <w:p>
      <w:r>
        <w:rPr>
          <w:b/>
          <w:u w:val="single"/>
        </w:rPr>
        <w:t>75027</w:t>
      </w:r>
    </w:p>
    <w:p>
      <w:r>
        <w:t>RT @TheRealMFast: Niggas cheat on the most loyal most beautiful women with fucking trash</w:t>
      </w:r>
    </w:p>
    <w:p>
      <w:r>
        <w:rPr>
          <w:b/>
          <w:u w:val="single"/>
        </w:rPr>
        <w:t>75028</w:t>
      </w:r>
    </w:p>
    <w:p>
      <w:r>
        <w:t>RT @TheRealMugatu: @Deet02 @MikeNapoli25 @954Nole do I remember a game winning jack to right last summer at Yankee stadium that started a p&amp;#8230;</w:t>
      </w:r>
    </w:p>
    <w:p>
      <w:r>
        <w:rPr>
          <w:b/>
          <w:u w:val="single"/>
        </w:rPr>
        <w:t>75029</w:t>
      </w:r>
    </w:p>
    <w:p>
      <w:r>
        <w:t>RT @TheRealTenski: When I die take my casket to the club so bitches can twerk on it I'm putting the fun back in funeral</w:t>
      </w:r>
    </w:p>
    <w:p>
      <w:r>
        <w:rPr>
          <w:b/>
          <w:u w:val="single"/>
        </w:rPr>
        <w:t>75030</w:t>
      </w:r>
    </w:p>
    <w:p>
      <w:r>
        <w:t>RT @TheReal_Salmon: Snail hoe: my parents just left, they gonna be gone for 15 mins..</w:t>
        <w:br/>
        <w:br/>
        <w:t>Snail: ok ?</w:t>
        <w:br/>
        <w:br/>
        <w:t>Snail hoe: Im horny af</w:t>
        <w:br/>
        <w:br/>
        <w:t>Snail:... http:&amp;#8230;</w:t>
      </w:r>
    </w:p>
    <w:p>
      <w:r>
        <w:rPr>
          <w:b/>
          <w:u w:val="single"/>
        </w:rPr>
        <w:t>75031</w:t>
      </w:r>
    </w:p>
    <w:p>
      <w:r>
        <w:t>RT @TheRisingStar23: Shy Glizzy Decent Af</w:t>
      </w:r>
    </w:p>
    <w:p>
      <w:r>
        <w:rPr>
          <w:b/>
          <w:u w:val="single"/>
        </w:rPr>
        <w:t>75032</w:t>
      </w:r>
    </w:p>
    <w:p>
      <w:r>
        <w:t>RT @TheRoachDean: "@SO_GALACTIC: "@Toodangerous_: &amp;#8220;@SO_GALACTIC Gummy worms? https://t.co/TyXhQzqnqr&amp;#8221;" ............" that bitch is a beast</w:t>
      </w:r>
    </w:p>
    <w:p>
      <w:r>
        <w:rPr>
          <w:b/>
          <w:u w:val="single"/>
        </w:rPr>
        <w:t>75033</w:t>
      </w:r>
    </w:p>
    <w:p>
      <w:r>
        <w:t>RT @TheRoot: Don Lemon gets called an Uncle Tom, doesn't like it: http://t.co/eV4xgI5Pgc http://t.co/i6Xs8HCnrb</w:t>
      </w:r>
    </w:p>
    <w:p>
      <w:r>
        <w:rPr>
          <w:b/>
          <w:u w:val="single"/>
        </w:rPr>
        <w:t>75034</w:t>
      </w:r>
    </w:p>
    <w:p>
      <w:r>
        <w:t>RT @TheSchwagQueen: Niggas be in your messages like &amp;#128536;&amp;#128141;&amp;#128149;&amp;#128166;&amp;#128272; &amp;amp; be on Twitter like fuck bitches &amp;#9994;&amp;#128299;&amp;#128184;Come on nigga which one you gone be Drake or&amp;#8230;</w:t>
      </w:r>
    </w:p>
    <w:p>
      <w:r>
        <w:rPr>
          <w:b/>
          <w:u w:val="single"/>
        </w:rPr>
        <w:t>75035</w:t>
      </w:r>
    </w:p>
    <w:p>
      <w:r>
        <w:t>RT @TheSeanyV: I didn't pull bitches in elementary school. My parents couldn't afford the 64-count color box with the sharpener on the back&amp;#8230;</w:t>
      </w:r>
    </w:p>
    <w:p>
      <w:r>
        <w:rPr>
          <w:b/>
          <w:u w:val="single"/>
        </w:rPr>
        <w:t>75036</w:t>
      </w:r>
    </w:p>
    <w:p>
      <w:r>
        <w:t>RT @TheSexFacts101: Fucking over your guaranteed pussy trying to get some more pussy will end you up with no pussy!</w:t>
      </w:r>
    </w:p>
    <w:p>
      <w:r>
        <w:rPr>
          <w:b/>
          <w:u w:val="single"/>
        </w:rPr>
        <w:t>75037</w:t>
      </w:r>
    </w:p>
    <w:p>
      <w:r>
        <w:t>RT @TheStrangeLog: Nerf the hell out of birds, they no longer attack you at long range, lower damage, don&amp;#8217;t follow you forever.</w:t>
      </w:r>
    </w:p>
    <w:p>
      <w:r>
        <w:rPr>
          <w:b/>
          <w:u w:val="single"/>
        </w:rPr>
        <w:t>75038</w:t>
      </w:r>
    </w:p>
    <w:p>
      <w:r>
        <w:t>RT @TheSuperNegro_: Can't believe you bitches find this remotely appealing. http://t.co/TKwwapczGr</w:t>
      </w:r>
    </w:p>
    <w:p>
      <w:r>
        <w:rPr>
          <w:b/>
          <w:u w:val="single"/>
        </w:rPr>
        <w:t>75039</w:t>
      </w:r>
    </w:p>
    <w:p>
      <w:r>
        <w:t>RT @TheTumblrPosts: This is why Charlie Sheen is an idol http://t.co/6ovXRtTxtN</w:t>
      </w:r>
    </w:p>
    <w:p>
      <w:r>
        <w:rPr>
          <w:b/>
          <w:u w:val="single"/>
        </w:rPr>
        <w:t>75040</w:t>
      </w:r>
    </w:p>
    <w:p>
      <w:r>
        <w:t xml:space="preserve">RT @TheTypicalChick: "Why do you always wear black" </w:t>
        <w:br/>
        <w:br/>
        <w:t>cause I&amp;#8217;m ready for your funeral bitch</w:t>
      </w:r>
    </w:p>
    <w:p>
      <w:r>
        <w:rPr>
          <w:b/>
          <w:u w:val="single"/>
        </w:rPr>
        <w:t>75041</w:t>
      </w:r>
    </w:p>
    <w:p>
      <w:r>
        <w:t>RT @TheVibeKing: I didn't go wrong when I started talking to you, I went wrong when I trusted your bitch ass</w:t>
      </w:r>
    </w:p>
    <w:p>
      <w:r>
        <w:rPr>
          <w:b/>
          <w:u w:val="single"/>
        </w:rPr>
        <w:t>75042</w:t>
      </w:r>
    </w:p>
    <w:p>
      <w:r>
        <w:t>RT @TheVineNation: when you in a public place and ya side hoes come outta no where &amp;#128557; https://t.co/1XV2fYehze</w:t>
      </w:r>
    </w:p>
    <w:p>
      <w:r>
        <w:rPr>
          <w:b/>
          <w:u w:val="single"/>
        </w:rPr>
        <w:t>75043</w:t>
      </w:r>
    </w:p>
    <w:p>
      <w:r>
        <w:t>RT @TheVoiceOfMiami #Fellas: Would you shit on a bitch if she asked you like that Biggie skit? + I'll take my dick and go home.</w:t>
      </w:r>
    </w:p>
    <w:p>
      <w:r>
        <w:rPr>
          <w:b/>
          <w:u w:val="single"/>
        </w:rPr>
        <w:t>75044</w:t>
      </w:r>
    </w:p>
    <w:p>
      <w:r>
        <w:t>RT @TheVoiceOfMiami I don't work for pussy... + the code of a real man</w:t>
      </w:r>
    </w:p>
    <w:p>
      <w:r>
        <w:rPr>
          <w:b/>
          <w:u w:val="single"/>
        </w:rPr>
        <w:t>75045</w:t>
      </w:r>
    </w:p>
    <w:p>
      <w:r>
        <w:t>RT @TheVoiceOfMiami: A lot of y'all hoes pretty until a nigga enlarge that avi...</w:t>
      </w:r>
    </w:p>
    <w:p>
      <w:r>
        <w:rPr>
          <w:b/>
          <w:u w:val="single"/>
        </w:rPr>
        <w:t>75046</w:t>
      </w:r>
    </w:p>
    <w:p>
      <w:r>
        <w:t>RT @TheVoiceOfMiami: I don't care how much pussy I get, I still got to jack my dick...</w:t>
      </w:r>
    </w:p>
    <w:p>
      <w:r>
        <w:rPr>
          <w:b/>
          <w:u w:val="single"/>
        </w:rPr>
        <w:t>75047</w:t>
      </w:r>
    </w:p>
    <w:p>
      <w:r>
        <w:t>RT @TheVoiceOfMiami: I wonder how many of y'all hoes got homegrown sex tapes online and U.O.E.N.O</w:t>
      </w:r>
    </w:p>
    <w:p>
      <w:r>
        <w:rPr>
          <w:b/>
          <w:u w:val="single"/>
        </w:rPr>
        <w:t>75048</w:t>
      </w:r>
    </w:p>
    <w:p>
      <w:r>
        <w:t>RT @TheVoiceOfMiami: If you got to have every hoe you see you a weak nigga...</w:t>
      </w:r>
    </w:p>
    <w:p>
      <w:r>
        <w:rPr>
          <w:b/>
          <w:u w:val="single"/>
        </w:rPr>
        <w:t>75049</w:t>
      </w:r>
    </w:p>
    <w:p>
      <w:r>
        <w:t>RT @TheVoiceOfMiami: Miami* RT @PacDaGoat: Houston has so many trash drivers</w:t>
      </w:r>
    </w:p>
    <w:p>
      <w:r>
        <w:rPr>
          <w:b/>
          <w:u w:val="single"/>
        </w:rPr>
        <w:t>75050</w:t>
      </w:r>
    </w:p>
    <w:p>
      <w:r>
        <w:t>RT @TheVoiceOfMiami: Twitter hoes just different, bitches want to text or DM all day. Hoe I'm trying to fuck something...</w:t>
      </w:r>
    </w:p>
    <w:p>
      <w:r>
        <w:rPr>
          <w:b/>
          <w:u w:val="single"/>
        </w:rPr>
        <w:t>75051</w:t>
      </w:r>
    </w:p>
    <w:p>
      <w:r>
        <w:t>RT @TheVoiceOfMiami: When you start liking a hoe you don't really like because she gives you the pussy on a consistent basis...</w:t>
      </w:r>
    </w:p>
    <w:p>
      <w:r>
        <w:rPr>
          <w:b/>
          <w:u w:val="single"/>
        </w:rPr>
        <w:t>75052</w:t>
      </w:r>
    </w:p>
    <w:p>
      <w:r>
        <w:t>RT @TheWoundGod: Son. Lmao. RT @ChefWaites: I&amp;#8217;m gonna Cry every time RT @WackProducer: No bitches http://t.co/JEIHGDwLai</w:t>
      </w:r>
    </w:p>
    <w:p>
      <w:r>
        <w:rPr>
          <w:b/>
          <w:u w:val="single"/>
        </w:rPr>
        <w:t>75053</w:t>
      </w:r>
    </w:p>
    <w:p>
      <w:r>
        <w:t>RT @TheXbone: Twitch Plays Call of Duty. Enter trash talk in the chat, the auto-aim will do the rest</w:t>
      </w:r>
    </w:p>
    <w:p>
      <w:r>
        <w:rPr>
          <w:b/>
          <w:u w:val="single"/>
        </w:rPr>
        <w:t>75054</w:t>
      </w:r>
    </w:p>
    <w:p>
      <w:r>
        <w:t>RT @The_April_Fool: Fucking with them hoes! &amp;#8220;@Marc_withdaC: &amp;#8220;@CamBlunt: my nigga waka i hate it had to be him http://t.co/E12YlM2yVa&amp;#8221; man t&amp;#8230;</w:t>
      </w:r>
    </w:p>
    <w:p>
      <w:r>
        <w:rPr>
          <w:b/>
          <w:u w:val="single"/>
        </w:rPr>
        <w:t>75055</w:t>
      </w:r>
    </w:p>
    <w:p>
      <w:r>
        <w:t>RT @The_HelenKeller: baddest blind bitch</w:t>
      </w:r>
    </w:p>
    <w:p>
      <w:r>
        <w:rPr>
          <w:b/>
          <w:u w:val="single"/>
        </w:rPr>
        <w:t>75056</w:t>
      </w:r>
    </w:p>
    <w:p>
      <w:r>
        <w:t>RT @The_Paradox: FAGGOT RT @80sbaby4life: I was in the club and there was this good lookin bitch. ..she had gold teeth tho. I was confused &amp;#8230;</w:t>
      </w:r>
    </w:p>
    <w:p>
      <w:r>
        <w:rPr>
          <w:b/>
          <w:u w:val="single"/>
        </w:rPr>
        <w:t>75057</w:t>
      </w:r>
    </w:p>
    <w:p>
      <w:r>
        <w:t>RT @The_Race_Draft: Obama ain't playin with these hoes... http://t.co/b6Opj6D25y</w:t>
      </w:r>
    </w:p>
    <w:p>
      <w:r>
        <w:rPr>
          <w:b/>
          <w:u w:val="single"/>
        </w:rPr>
        <w:t>75058</w:t>
      </w:r>
    </w:p>
    <w:p>
      <w:r>
        <w:t>RT @The_Searcy: Happy cunt bags&amp;#128076;</w:t>
      </w:r>
    </w:p>
    <w:p>
      <w:r>
        <w:rPr>
          <w:b/>
          <w:u w:val="single"/>
        </w:rPr>
        <w:t>75059</w:t>
      </w:r>
    </w:p>
    <w:p>
      <w:r>
        <w:t xml:space="preserve">RT @TheeGreekGod: Girl: I know you got hoes </w:t>
        <w:br/>
        <w:br/>
        <w:t>Me: http://t.co/qNa9ogveWW</w:t>
      </w:r>
    </w:p>
    <w:p>
      <w:r>
        <w:rPr>
          <w:b/>
          <w:u w:val="single"/>
        </w:rPr>
        <w:t>75060</w:t>
      </w:r>
    </w:p>
    <w:p>
      <w:r>
        <w:t>RT @TheeGreekGod: Soulja boy trash now but I'm not gonna act like I never cranked that superman.</w:t>
      </w:r>
    </w:p>
    <w:p>
      <w:r>
        <w:rPr>
          <w:b/>
          <w:u w:val="single"/>
        </w:rPr>
        <w:t>75061</w:t>
      </w:r>
    </w:p>
    <w:p>
      <w:r>
        <w:t>RT @TheeJenBunny: Oh you didn't hit me boo boo - bitches who got hit in the jaw</w:t>
      </w:r>
    </w:p>
    <w:p>
      <w:r>
        <w:rPr>
          <w:b/>
          <w:u w:val="single"/>
        </w:rPr>
        <w:t>75062</w:t>
      </w:r>
    </w:p>
    <w:p>
      <w:r>
        <w:t>RT @TheeJenBunny: Oh you missed bitch- bitxhes who got socked in the face</w:t>
      </w:r>
    </w:p>
    <w:p>
      <w:r>
        <w:rPr>
          <w:b/>
          <w:u w:val="single"/>
        </w:rPr>
        <w:t>75063</w:t>
      </w:r>
    </w:p>
    <w:p>
      <w:r>
        <w:t>RT @TheeRealGemini: Listen here &amp;#8220;@verbally_abrupt: Bitches cheat on they bitch... But be SOOOOOO HURT when they bitch cheat back.&amp;#8221;</w:t>
      </w:r>
    </w:p>
    <w:p>
      <w:r>
        <w:rPr>
          <w:b/>
          <w:u w:val="single"/>
        </w:rPr>
        <w:t>75064</w:t>
      </w:r>
    </w:p>
    <w:p>
      <w:r>
        <w:t>RT @Thee_MrWest: This bitch at work gone make me slap her head off her fuckin neck</w:t>
      </w:r>
    </w:p>
    <w:p>
      <w:r>
        <w:rPr>
          <w:b/>
          <w:u w:val="single"/>
        </w:rPr>
        <w:t>75065</w:t>
      </w:r>
    </w:p>
    <w:p>
      <w:r>
        <w:t>RT @TheeeSickestKid: Yo bag Gucci but you still ugly hoe shut up</w:t>
      </w:r>
    </w:p>
    <w:p>
      <w:r>
        <w:rPr>
          <w:b/>
          <w:u w:val="single"/>
        </w:rPr>
        <w:t>75066</w:t>
      </w:r>
    </w:p>
    <w:p>
      <w:r>
        <w:t>RT @TheoMaxximus: I can post a picture of chrus at like 5 in the morning and the little nigga will favorite and retweet that hoe</w:t>
      </w:r>
    </w:p>
    <w:p>
      <w:r>
        <w:rPr>
          <w:b/>
          <w:u w:val="single"/>
        </w:rPr>
        <w:t>75067</w:t>
      </w:r>
    </w:p>
    <w:p>
      <w:r>
        <w:t>RT @Theprinceofnj: &amp;#8220;@SMCo71: " if you aint bout that Murder Game pussy nigga shut up "&amp;#8221;252 GANG &amp;#128514;&amp;#128514;&amp;#128514;&amp;#128514;&amp;#128514;</w:t>
      </w:r>
    </w:p>
    <w:p>
      <w:r>
        <w:rPr>
          <w:b/>
          <w:u w:val="single"/>
        </w:rPr>
        <w:t>75068</w:t>
      </w:r>
    </w:p>
    <w:p>
      <w:r>
        <w:t>RT @Therealalonig: $10,000 dinner dates with yo man bitch. #pow @karrueche http://t.co/LOP1LY4HvS</w:t>
      </w:r>
    </w:p>
    <w:p>
      <w:r>
        <w:rPr>
          <w:b/>
          <w:u w:val="single"/>
        </w:rPr>
        <w:t>75069</w:t>
      </w:r>
    </w:p>
    <w:p>
      <w:r>
        <w:t>RT @Things4WhitePpl: Being pussy-whipped http://t.co/55BxG7PBNG</w:t>
      </w:r>
    </w:p>
    <w:p>
      <w:r>
        <w:rPr>
          <w:b/>
          <w:u w:val="single"/>
        </w:rPr>
        <w:t>75070</w:t>
      </w:r>
    </w:p>
    <w:p>
      <w:r>
        <w:t>RT @ThinkLikeRandy: When you've got 5 or 6 hoes every one of them sees her man as god.That's why you don't have sex with them very often. -&amp;#8230;</w:t>
      </w:r>
    </w:p>
    <w:p>
      <w:r>
        <w:rPr>
          <w:b/>
          <w:u w:val="single"/>
        </w:rPr>
        <w:t>75071</w:t>
      </w:r>
    </w:p>
    <w:p>
      <w:r>
        <w:t>RT @ThinkingOfJacob: So I took a 1000 pictures with him and he ate all the brownies I made but he's the new homie @macdemy http://t.co/cZeO&amp;#8230;</w:t>
      </w:r>
    </w:p>
    <w:p>
      <w:r>
        <w:rPr>
          <w:b/>
          <w:u w:val="single"/>
        </w:rPr>
        <w:t>75072</w:t>
      </w:r>
    </w:p>
    <w:p>
      <w:r>
        <w:t>RT @ThinknMoney_365: @Wendys , @TacoBell , &amp;amp; @McDonalds yall bitches needa start delivering !!</w:t>
      </w:r>
    </w:p>
    <w:p>
      <w:r>
        <w:rPr>
          <w:b/>
          <w:u w:val="single"/>
        </w:rPr>
        <w:t>75073</w:t>
      </w:r>
    </w:p>
    <w:p>
      <w:r>
        <w:t>RT @Thirst22: Hoes love justifying other hoes actions. That's how you easily know who be hoeing.</w:t>
      </w:r>
    </w:p>
    <w:p>
      <w:r>
        <w:rPr>
          <w:b/>
          <w:u w:val="single"/>
        </w:rPr>
        <w:t>75074</w:t>
      </w:r>
    </w:p>
    <w:p>
      <w:r>
        <w:t>RT @This_Sarcasm_: my tweet wasn't really about you. but if the shoe fits, then lace that bitch up and wear it.</w:t>
      </w:r>
    </w:p>
    <w:p>
      <w:r>
        <w:rPr>
          <w:b/>
          <w:u w:val="single"/>
        </w:rPr>
        <w:t>75075</w:t>
      </w:r>
    </w:p>
    <w:p>
      <w:r>
        <w:t>RT @Thomas16v: That's my bitch &amp;#128521;</w:t>
      </w:r>
    </w:p>
    <w:p>
      <w:r>
        <w:rPr>
          <w:b/>
          <w:u w:val="single"/>
        </w:rPr>
        <w:t>75076</w:t>
      </w:r>
    </w:p>
    <w:p>
      <w:r>
        <w:t>RT @ThomasKeneally: Obersturmfuhrer Matthias, my wife is a superb financial brian. Carry on with your labelling in her presence, and see ho&amp;#8230;</w:t>
      </w:r>
    </w:p>
    <w:p>
      <w:r>
        <w:rPr>
          <w:b/>
          <w:u w:val="single"/>
        </w:rPr>
        <w:t>75077</w:t>
      </w:r>
    </w:p>
    <w:p>
      <w:r>
        <w:t>RT @Thornton25: Bruh you're not a friend.. You fuck with me when you and ya bitch into it &amp;#128514;&amp;#128514;&amp;#128514;</w:t>
      </w:r>
    </w:p>
    <w:p>
      <w:r>
        <w:rPr>
          <w:b/>
          <w:u w:val="single"/>
        </w:rPr>
        <w:t>75078</w:t>
      </w:r>
    </w:p>
    <w:p>
      <w:r>
        <w:t>RT @Thotcho: See the jumbotron? That&amp;#8217;s where the jig is</w:t>
      </w:r>
    </w:p>
    <w:p>
      <w:r>
        <w:rPr>
          <w:b/>
          <w:u w:val="single"/>
        </w:rPr>
        <w:t>75079</w:t>
      </w:r>
    </w:p>
    <w:p>
      <w:r>
        <w:t>RT @ThotsLoveNike: Girlfriends hate them friendly bitches &amp;#128514;</w:t>
      </w:r>
    </w:p>
    <w:p>
      <w:r>
        <w:rPr>
          <w:b/>
          <w:u w:val="single"/>
        </w:rPr>
        <w:t>75080</w:t>
      </w:r>
    </w:p>
    <w:p>
      <w:r>
        <w:t>RT @ThottyGlo: How quick your bitch will text another nigga whens shes mad at you http://t.co/uRSI7AjUMP</w:t>
      </w:r>
    </w:p>
    <w:p>
      <w:r>
        <w:rPr>
          <w:b/>
          <w:u w:val="single"/>
        </w:rPr>
        <w:t>75081</w:t>
      </w:r>
    </w:p>
    <w:p>
      <w:r>
        <w:t>RT @ThriIIuminati: I hate when people think I'm mad or sad cause I'm not talking.. nah I'm chillin bitch.</w:t>
      </w:r>
    </w:p>
    <w:p>
      <w:r>
        <w:rPr>
          <w:b/>
          <w:u w:val="single"/>
        </w:rPr>
        <w:t>75082</w:t>
      </w:r>
    </w:p>
    <w:p>
      <w:r>
        <w:t>RT @ThriIIuminati: im chill as fuck but ill still turn up on ur bitch ass</w:t>
      </w:r>
    </w:p>
    <w:p>
      <w:r>
        <w:rPr>
          <w:b/>
          <w:u w:val="single"/>
        </w:rPr>
        <w:t>75083</w:t>
      </w:r>
    </w:p>
    <w:p>
      <w:r>
        <w:t>RT @ThtNiggaXzavier: Couple A , B's , C's , bad bitch double D's , popping E's I don't give a F , told you I'm a G</w:t>
      </w:r>
    </w:p>
    <w:p>
      <w:r>
        <w:rPr>
          <w:b/>
          <w:u w:val="single"/>
        </w:rPr>
        <w:t>75084</w:t>
      </w:r>
    </w:p>
    <w:p>
      <w:r>
        <w:t>RT @ThugLifeIsDead: best twitter beef all time was when @Vidal_Lucia called out Barbara hoe ass for cheating on her college bf with some pa&amp;#8230;</w:t>
      </w:r>
    </w:p>
    <w:p>
      <w:r>
        <w:rPr>
          <w:b/>
          <w:u w:val="single"/>
        </w:rPr>
        <w:t>75085</w:t>
      </w:r>
    </w:p>
    <w:p>
      <w:r>
        <w:t>RT @ThugginLegally_: Twitter jail is pointless your suppose to tweet , they need instagram jail for hoes doing Shout out for shout out all &amp;#8230;</w:t>
      </w:r>
    </w:p>
    <w:p>
      <w:r>
        <w:rPr>
          <w:b/>
          <w:u w:val="single"/>
        </w:rPr>
        <w:t>75086</w:t>
      </w:r>
    </w:p>
    <w:p>
      <w:r>
        <w:t>RT @TiaraSoBoojie: All the main bitches are getting kicked to the curve lol</w:t>
      </w:r>
    </w:p>
    <w:p>
      <w:r>
        <w:rPr>
          <w:b/>
          <w:u w:val="single"/>
        </w:rPr>
        <w:t>75087</w:t>
      </w:r>
    </w:p>
    <w:p>
      <w:r>
        <w:t>RT @TibaBurger: Sick ass goal #ned #WorldCup2014</w:t>
      </w:r>
    </w:p>
    <w:p>
      <w:r>
        <w:rPr>
          <w:b/>
          <w:u w:val="single"/>
        </w:rPr>
        <w:t>75088</w:t>
      </w:r>
    </w:p>
    <w:p>
      <w:r>
        <w:t>RT @TideRecruits101: It's ok to trash talk....but I haven't seen any Bama fans wishing harm or injury towards LSU players.</w:t>
      </w:r>
    </w:p>
    <w:p>
      <w:r>
        <w:rPr>
          <w:b/>
          <w:u w:val="single"/>
        </w:rPr>
        <w:t>75089</w:t>
      </w:r>
    </w:p>
    <w:p>
      <w:r>
        <w:t>RT @Tierrraaaaa: no sex bitch I only want the neck bitch .</w:t>
      </w:r>
    </w:p>
    <w:p>
      <w:r>
        <w:rPr>
          <w:b/>
          <w:u w:val="single"/>
        </w:rPr>
        <w:t>75090</w:t>
      </w:r>
    </w:p>
    <w:p>
      <w:r>
        <w:t>RT @TiffaniRenee3: @Victoria_Finae @drrrruuuu jealous bitch. &amp;#128514;</w:t>
      </w:r>
    </w:p>
    <w:p>
      <w:r>
        <w:rPr>
          <w:b/>
          <w:u w:val="single"/>
        </w:rPr>
        <w:t>75091</w:t>
      </w:r>
    </w:p>
    <w:p>
      <w:r>
        <w:t>RT @TimRaw: Was crazy about her.</w:t>
        <w:br/>
        <w:br/>
        <w:t>Got to know her.</w:t>
        <w:br/>
        <w:br/>
        <w:t>She was a bitch.</w:t>
        <w:br/>
        <w:br/>
        <w:t>Felt betrayed by my judgment.</w:t>
      </w:r>
    </w:p>
    <w:p>
      <w:r>
        <w:rPr>
          <w:b/>
          <w:u w:val="single"/>
        </w:rPr>
        <w:t>75092</w:t>
      </w:r>
    </w:p>
    <w:p>
      <w:r>
        <w:t>RT @TimoPleasant: This grown on your own shit is for the birds. &amp;#128530;</w:t>
      </w:r>
    </w:p>
    <w:p>
      <w:r>
        <w:rPr>
          <w:b/>
          <w:u w:val="single"/>
        </w:rPr>
        <w:t>75093</w:t>
      </w:r>
    </w:p>
    <w:p>
      <w:r>
        <w:t>RT @TinkkBaddAss: Bouta take a shower just to fuck yo bitch https://t.co/7WQ5QZsIls</w:t>
      </w:r>
    </w:p>
    <w:p>
      <w:r>
        <w:rPr>
          <w:b/>
          <w:u w:val="single"/>
        </w:rPr>
        <w:t>75094</w:t>
      </w:r>
    </w:p>
    <w:p>
      <w:r>
        <w:t>RT @Tiny2YouHoes: but naawww though, y'all hoes is fu don't fucking play w/me.</w:t>
      </w:r>
    </w:p>
    <w:p>
      <w:r>
        <w:rPr>
          <w:b/>
          <w:u w:val="single"/>
        </w:rPr>
        <w:t>75095</w:t>
      </w:r>
    </w:p>
    <w:p>
      <w:r>
        <w:t>RT @TinyTino842: @triple6em96 I call all women bitches get over it</w:t>
      </w:r>
    </w:p>
    <w:p>
      <w:r>
        <w:rPr>
          <w:b/>
          <w:u w:val="single"/>
        </w:rPr>
        <w:t>75096</w:t>
      </w:r>
    </w:p>
    <w:p>
      <w:r>
        <w:t>RT @Tip_It_In: #IfSheCantSuckTheDickRight slap it on her forehead.. The bitch needs a spankin.. discipline her ass &amp;#128514;&amp;#9995;</w:t>
      </w:r>
    </w:p>
    <w:p>
      <w:r>
        <w:rPr>
          <w:b/>
          <w:u w:val="single"/>
        </w:rPr>
        <w:t>75097</w:t>
      </w:r>
    </w:p>
    <w:p>
      <w:r>
        <w:t>RT @Tiqqz: @ShinSnipes i woke up with a sore throat, im cold, niggers will be niggers. so terrible</w:t>
      </w:r>
    </w:p>
    <w:p>
      <w:r>
        <w:rPr>
          <w:b/>
          <w:u w:val="single"/>
        </w:rPr>
        <w:t>75098</w:t>
      </w:r>
    </w:p>
    <w:p>
      <w:r>
        <w:t>RT @TiredOfTyranny: Jihadi Work Accident: Seven Taliban Fighters Including Top Commander Killed When Roadside Bombs Detonate Prematurely&amp;#8230; h&amp;#8230;</w:t>
      </w:r>
    </w:p>
    <w:p>
      <w:r>
        <w:rPr>
          <w:b/>
          <w:u w:val="single"/>
        </w:rPr>
        <w:t>75099</w:t>
      </w:r>
    </w:p>
    <w:p>
      <w:r>
        <w:t>RT @TitansHomer: Me: Do you sell any larger sized condoms?</w:t>
        <w:br/>
        <w:br/>
        <w:t>Her: Sir those are 13 gallon trash bags!</w:t>
        <w:br/>
        <w:br/>
        <w:t>Me: *winks until security escorts me &amp;#8230;</w:t>
      </w:r>
    </w:p>
    <w:p>
      <w:r>
        <w:rPr>
          <w:b/>
          <w:u w:val="single"/>
        </w:rPr>
        <w:t>75100</w:t>
      </w:r>
    </w:p>
    <w:p>
      <w:r>
        <w:t>RT @TittyFlex: Lol I don't need Halloween to dress like a ho. I know myself. Everyday is another opportunity.</w:t>
      </w:r>
    </w:p>
    <w:p>
      <w:r>
        <w:rPr>
          <w:b/>
          <w:u w:val="single"/>
        </w:rPr>
        <w:t>75101</w:t>
      </w:r>
    </w:p>
    <w:p>
      <w:r>
        <w:t>RT @TittyFlex: So they both was selling pussy and doing dirt together and they fell out so they putting each other on blast even though the&amp;#8230;</w:t>
      </w:r>
    </w:p>
    <w:p>
      <w:r>
        <w:rPr>
          <w:b/>
          <w:u w:val="single"/>
        </w:rPr>
        <w:t>75102</w:t>
      </w:r>
    </w:p>
    <w:p>
      <w:r>
        <w:t>RT @TlMOTHYY: hoe about to bust ha knee caps&amp;#128128;&amp;#128128;https://t.co/2Ec829l7QX</w:t>
      </w:r>
    </w:p>
    <w:p>
      <w:r>
        <w:rPr>
          <w:b/>
          <w:u w:val="single"/>
        </w:rPr>
        <w:t>75103</w:t>
      </w:r>
    </w:p>
    <w:p>
      <w:r>
        <w:t>RT @TlMOTHYY: when your bro ask for a turn when you about to get some pussy https://t.co/G5YJyjeOEm</w:t>
      </w:r>
    </w:p>
    <w:p>
      <w:r>
        <w:rPr>
          <w:b/>
          <w:u w:val="single"/>
        </w:rPr>
        <w:t>75104</w:t>
      </w:r>
    </w:p>
    <w:p>
      <w:r>
        <w:t>RT @ToMyFutureHus: #DearFutureHusband you have no idea how many brownie points you will get I you randomly play with my hair or scratch my &amp;#8230;</w:t>
      </w:r>
    </w:p>
    <w:p>
      <w:r>
        <w:rPr>
          <w:b/>
          <w:u w:val="single"/>
        </w:rPr>
        <w:t>75105</w:t>
      </w:r>
    </w:p>
    <w:p>
      <w:r>
        <w:t>RT @Todd__Kincannon: Cry, liberal bitches. Cry like you did when daddy left. MT @Slate: Republicans are abt to take control of state legisl&amp;#8230;</w:t>
      </w:r>
    </w:p>
    <w:p>
      <w:r>
        <w:rPr>
          <w:b/>
          <w:u w:val="single"/>
        </w:rPr>
        <w:t>75106</w:t>
      </w:r>
    </w:p>
    <w:p>
      <w:r>
        <w:t>RT @Todd__Kincannon: Feminism (noun): The perverted political ideology of hateful bitches too fat to get in airplane seats --&amp;gt; http://t.co/&amp;#8230;</w:t>
      </w:r>
    </w:p>
    <w:p>
      <w:r>
        <w:rPr>
          <w:b/>
          <w:u w:val="single"/>
        </w:rPr>
        <w:t>75107</w:t>
      </w:r>
    </w:p>
    <w:p>
      <w:r>
        <w:t>RT @TomArnold: Boy went trick or treating at Charlie Sheen's. Dada not jealous cause all Charlie gave out was really good candy and by cand&amp;#8230;</w:t>
      </w:r>
    </w:p>
    <w:p>
      <w:r>
        <w:rPr>
          <w:b/>
          <w:u w:val="single"/>
        </w:rPr>
        <w:t>75108</w:t>
      </w:r>
    </w:p>
    <w:p>
      <w:r>
        <w:t>RT @TomBradysEgo: Might have a better chance if we put some trash cans out there.</w:t>
      </w:r>
    </w:p>
    <w:p>
      <w:r>
        <w:rPr>
          <w:b/>
          <w:u w:val="single"/>
        </w:rPr>
        <w:t>75109</w:t>
      </w:r>
    </w:p>
    <w:p>
      <w:r>
        <w:t>RT @TomBradysEgo: Sorry bitches it takes more than Luck to beat me.</w:t>
      </w:r>
    </w:p>
    <w:p>
      <w:r>
        <w:rPr>
          <w:b/>
          <w:u w:val="single"/>
        </w:rPr>
        <w:t>75110</w:t>
      </w:r>
    </w:p>
    <w:p>
      <w:r>
        <w:t>RT @TomOlson8: @1Dittlinger That has redneck written all over it lol. Drunks can use gravity to get down &amp;#128563;</w:t>
      </w:r>
    </w:p>
    <w:p>
      <w:r>
        <w:rPr>
          <w:b/>
          <w:u w:val="single"/>
        </w:rPr>
        <w:t>75111</w:t>
      </w:r>
    </w:p>
    <w:p>
      <w:r>
        <w:t>RT @TommyReaINigga: All y'all dudes that just favorite this is a faggot smh</w:t>
      </w:r>
    </w:p>
    <w:p>
      <w:r>
        <w:rPr>
          <w:b/>
          <w:u w:val="single"/>
        </w:rPr>
        <w:t>75112</w:t>
      </w:r>
    </w:p>
    <w:p>
      <w:r>
        <w:t>RT @TommyShiner: Never snapchat will bishop. He is a screenshotting son of a bitch</w:t>
      </w:r>
    </w:p>
    <w:p>
      <w:r>
        <w:rPr>
          <w:b/>
          <w:u w:val="single"/>
        </w:rPr>
        <w:t>75113</w:t>
      </w:r>
    </w:p>
    <w:p>
      <w:r>
        <w:t>RT @TommyyRealNigga: I can tweet "I dont fw crayons" and my ex gone subtweet me saying "only bitch niggas fw crayons anyways"</w:t>
      </w:r>
    </w:p>
    <w:p>
      <w:r>
        <w:rPr>
          <w:b/>
          <w:u w:val="single"/>
        </w:rPr>
        <w:t>75114</w:t>
      </w:r>
    </w:p>
    <w:p>
      <w:r>
        <w:t>RT @TooEffinCool: It baffles me how people talk the upmost trash about someone.. Then turn around and be "close". Smh people probably do it&amp;#8230;</w:t>
      </w:r>
    </w:p>
    <w:p>
      <w:r>
        <w:rPr>
          <w:b/>
          <w:u w:val="single"/>
        </w:rPr>
        <w:t>75115</w:t>
      </w:r>
    </w:p>
    <w:p>
      <w:r>
        <w:t>RT @TooFab: Finally! Warner Bros. making superhero films starring a woman, person of color and actor who identifies as "queer" http://t.co/&amp;#8230;</w:t>
      </w:r>
    </w:p>
    <w:p>
      <w:r>
        <w:rPr>
          <w:b/>
          <w:u w:val="single"/>
        </w:rPr>
        <w:t>75116</w:t>
      </w:r>
    </w:p>
    <w:p>
      <w:r>
        <w:t>RT @TooMessedUp: Fucking retarded question... http://t.co/9GW3iYByh3</w:t>
      </w:r>
    </w:p>
    <w:p>
      <w:r>
        <w:rPr>
          <w:b/>
          <w:u w:val="single"/>
        </w:rPr>
        <w:t>75117</w:t>
      </w:r>
    </w:p>
    <w:p>
      <w:r>
        <w:t>RT @TooRacist: A black man asked me "Hey white boy, do you like niggers?"</w:t>
        <w:br/>
        <w:br/>
        <w:t>"Well I wouldn't use that word personally" I said, "Like is a st&amp;#8230;</w:t>
      </w:r>
    </w:p>
    <w:p>
      <w:r>
        <w:rPr>
          <w:b/>
          <w:u w:val="single"/>
        </w:rPr>
        <w:t>75118</w:t>
      </w:r>
    </w:p>
    <w:p>
      <w:r>
        <w:t>RT @TooRacist: Some black guy at my school asked if there were colored printers in the library.</w:t>
        <w:br/>
        <w:br/>
        <w:t>"It's 2014 man you can use any printer you&amp;#8230;</w:t>
      </w:r>
    </w:p>
    <w:p>
      <w:r>
        <w:rPr>
          <w:b/>
          <w:u w:val="single"/>
        </w:rPr>
        <w:t>75119</w:t>
      </w:r>
    </w:p>
    <w:p>
      <w:r>
        <w:t>RT @TooRacist: What type of eye make-up do redneck women use?</w:t>
        <w:br/>
        <w:br/>
        <w:t>NASCARA.</w:t>
      </w:r>
    </w:p>
    <w:p>
      <w:r>
        <w:rPr>
          <w:b/>
          <w:u w:val="single"/>
        </w:rPr>
        <w:t>75120</w:t>
      </w:r>
    </w:p>
    <w:p>
      <w:r>
        <w:t>RT @TooSexist: Women complain that chivalry is dead. Yes congratulations bitches, you killed it with feminism http://t.co/Mrc82ZUhOn</w:t>
      </w:r>
    </w:p>
    <w:p>
      <w:r>
        <w:rPr>
          <w:b/>
          <w:u w:val="single"/>
        </w:rPr>
        <w:t>75121</w:t>
      </w:r>
    </w:p>
    <w:p>
      <w:r>
        <w:t>RT @TooTurntNacho: Why give a bitch ya heart when she rather have a purse.</w:t>
      </w:r>
    </w:p>
    <w:p>
      <w:r>
        <w:rPr>
          <w:b/>
          <w:u w:val="single"/>
        </w:rPr>
        <w:t>75122</w:t>
      </w:r>
    </w:p>
    <w:p>
      <w:r>
        <w:t>RT @TopBlokeBill: Are you Justin Beiber? Because your a Fucken gay cunt @Arii_nV http://t.co/pgHISyDEyB</w:t>
      </w:r>
    </w:p>
    <w:p>
      <w:r>
        <w:rPr>
          <w:b/>
          <w:u w:val="single"/>
        </w:rPr>
        <w:t>75123</w:t>
      </w:r>
    </w:p>
    <w:p>
      <w:r>
        <w:t>RT @TorahBlaze: @1SonofYahweh hell yea! I don't know what's wrong w the brothas that love these cave hoes so damn much... #StopItNow</w:t>
      </w:r>
    </w:p>
    <w:p>
      <w:r>
        <w:rPr>
          <w:b/>
          <w:u w:val="single"/>
        </w:rPr>
        <w:t>75124</w:t>
      </w:r>
    </w:p>
    <w:p>
      <w:r>
        <w:t>RT @TorahBlaze: @1SonofYahweh they should be ashamed of themselves. I'll be single for life before I fuck w a nasty, faggot ass white man.</w:t>
      </w:r>
    </w:p>
    <w:p>
      <w:r>
        <w:rPr>
          <w:b/>
          <w:u w:val="single"/>
        </w:rPr>
        <w:t>75125</w:t>
      </w:r>
    </w:p>
    <w:p>
      <w:r>
        <w:t>RT @TorahBlaze: @densonkeith a captain save a hoe just jumped in the convo to save these hoes LLS</w:t>
      </w:r>
    </w:p>
    <w:p>
      <w:r>
        <w:rPr>
          <w:b/>
          <w:u w:val="single"/>
        </w:rPr>
        <w:t>75126</w:t>
      </w:r>
    </w:p>
    <w:p>
      <w:r>
        <w:t>RT @ToriJBerman: @_VintageVixen lmao bummy bitches</w:t>
      </w:r>
    </w:p>
    <w:p>
      <w:r>
        <w:rPr>
          <w:b/>
          <w:u w:val="single"/>
        </w:rPr>
        <w:t>75127</w:t>
      </w:r>
    </w:p>
    <w:p>
      <w:r>
        <w:t>RT @Torriable: I want to leave but he said he was going to eat my pussy - now I'm afraid to go and leave my cat alone with him</w:t>
      </w:r>
    </w:p>
    <w:p>
      <w:r>
        <w:rPr>
          <w:b/>
          <w:u w:val="single"/>
        </w:rPr>
        <w:t>75128</w:t>
      </w:r>
    </w:p>
    <w:p>
      <w:r>
        <w:t>RT @Toucherandrich: Wow, he didn't just call them bitches, from what I could see it looked like Brady told the crowd "F*ck you, bitches! ...</w:t>
      </w:r>
    </w:p>
    <w:p>
      <w:r>
        <w:rPr>
          <w:b/>
          <w:u w:val="single"/>
        </w:rPr>
        <w:t>75129</w:t>
      </w:r>
    </w:p>
    <w:p>
      <w:r>
        <w:t>RT @Toxicityy1: Gwen Stefani's new single is trash. her, hilary duff, britney and fergie have to give it up and go raise your kids and judg&amp;#8230;</w:t>
      </w:r>
    </w:p>
    <w:p>
      <w:r>
        <w:rPr>
          <w:b/>
          <w:u w:val="single"/>
        </w:rPr>
        <w:t>75130</w:t>
      </w:r>
    </w:p>
    <w:p>
      <w:r>
        <w:t>RT @ToyaMiani: The reason you called Jesus a monkey is because you knew he was not your color #Farrakhan#TheTime</w:t>
      </w:r>
    </w:p>
    <w:p>
      <w:r>
        <w:rPr>
          <w:b/>
          <w:u w:val="single"/>
        </w:rPr>
        <w:t>75131</w:t>
      </w:r>
    </w:p>
    <w:p>
      <w:r>
        <w:t>RT @Toyaaa_K: "If having hoes excite you, you still a lil nigga" &amp;#128581;</w:t>
      </w:r>
    </w:p>
    <w:p>
      <w:r>
        <w:rPr>
          <w:b/>
          <w:u w:val="single"/>
        </w:rPr>
        <w:t>75132</w:t>
      </w:r>
    </w:p>
    <w:p>
      <w:r>
        <w:t>RT @Tr1zz: How bout some of you bitches be women for Halloween.</w:t>
      </w:r>
    </w:p>
    <w:p>
      <w:r>
        <w:rPr>
          <w:b/>
          <w:u w:val="single"/>
        </w:rPr>
        <w:t>75133</w:t>
      </w:r>
    </w:p>
    <w:p>
      <w:r>
        <w:t>RT @Tr1zz: bitches get away with too much behind their social media accounts. Popular on twitter and instagram but lame and broke as fuck i&amp;#8230;</w:t>
      </w:r>
    </w:p>
    <w:p>
      <w:r>
        <w:rPr>
          <w:b/>
          <w:u w:val="single"/>
        </w:rPr>
        <w:t>75134</w:t>
      </w:r>
    </w:p>
    <w:p>
      <w:r>
        <w:t>RT @Trackstar275: &amp;#8220;@basedanarchy: when someone brings up your other hoes in front of bae http://t.co/TWbSE6EIJ7&amp;#8221;</w:t>
      </w:r>
    </w:p>
    <w:p>
      <w:r>
        <w:rPr>
          <w:b/>
          <w:u w:val="single"/>
        </w:rPr>
        <w:t>75135</w:t>
      </w:r>
    </w:p>
    <w:p>
      <w:r>
        <w:t>RT @Trackstar275: With your bitch ass...</w:t>
      </w:r>
    </w:p>
    <w:p>
      <w:r>
        <w:rPr>
          <w:b/>
          <w:u w:val="single"/>
        </w:rPr>
        <w:t>75136</w:t>
      </w:r>
    </w:p>
    <w:p>
      <w:r>
        <w:t>RT @TrakkBoiDelf: RT @49ant: when you tryna get bitches on LinkedIn http://t.co/UW3R0sNjvk</w:t>
      </w:r>
    </w:p>
    <w:p>
      <w:r>
        <w:rPr>
          <w:b/>
          <w:u w:val="single"/>
        </w:rPr>
        <w:t>75137</w:t>
      </w:r>
    </w:p>
    <w:p>
      <w:r>
        <w:t>RT @TransaparenT: "Hi mom, last night I was cunt slapping when you texted me about grandpas bypass, sorry I didn't get back to you until no&amp;#8230;</w:t>
      </w:r>
    </w:p>
    <w:p>
      <w:r>
        <w:rPr>
          <w:b/>
          <w:u w:val="single"/>
        </w:rPr>
        <w:t>75138</w:t>
      </w:r>
    </w:p>
    <w:p>
      <w:r>
        <w:t>RT @TrapLordGrant: ain't worth it, your pussy smelled like reused soap anyways&amp;#128056;&amp;#9749;&amp;#65039;</w:t>
      </w:r>
    </w:p>
    <w:p>
      <w:r>
        <w:rPr>
          <w:b/>
          <w:u w:val="single"/>
        </w:rPr>
        <w:t>75139</w:t>
      </w:r>
    </w:p>
    <w:p>
      <w:r>
        <w:t>RT @TrapPat: Allergic to:</w:t>
        <w:br/>
        <w:br/>
        <w:t>Bullshit</w:t>
        <w:br/>
        <w:t>Fuck boys</w:t>
        <w:br/>
        <w:t>Basic bitches</w:t>
      </w:r>
    </w:p>
    <w:p>
      <w:r>
        <w:rPr>
          <w:b/>
          <w:u w:val="single"/>
        </w:rPr>
        <w:t>75140</w:t>
      </w:r>
    </w:p>
    <w:p>
      <w:r>
        <w:t>RT @Trap_Jesus: Never seen a nigga get laughed at when he got his test back and it was an A on that bitch.</w:t>
      </w:r>
    </w:p>
    <w:p>
      <w:r>
        <w:rPr>
          <w:b/>
          <w:u w:val="single"/>
        </w:rPr>
        <w:t>75141</w:t>
      </w:r>
    </w:p>
    <w:p>
      <w:r>
        <w:t>RT @Trap_Jesus: RT @StrangePintura: &amp;#128557; RT @TheRealTenski: She went all the way to Home Depot just to take a sink pic I hate you hoes http://&amp;#8230;</w:t>
      </w:r>
    </w:p>
    <w:p>
      <w:r>
        <w:rPr>
          <w:b/>
          <w:u w:val="single"/>
        </w:rPr>
        <w:t>75142</w:t>
      </w:r>
    </w:p>
    <w:p>
      <w:r>
        <w:t>RT @TrapicalGod: If she has "You know my name not my story" in her bio you know she a hoe</w:t>
      </w:r>
    </w:p>
    <w:p>
      <w:r>
        <w:rPr>
          <w:b/>
          <w:u w:val="single"/>
        </w:rPr>
        <w:t>75143</w:t>
      </w:r>
    </w:p>
    <w:p>
      <w:r>
        <w:t>RT @TrapicalGod: These hoes really ain't loyal &amp;#128514;&amp;#128591; http://t.co/6u2kbYkQ2n</w:t>
      </w:r>
    </w:p>
    <w:p>
      <w:r>
        <w:rPr>
          <w:b/>
          <w:u w:val="single"/>
        </w:rPr>
        <w:t>75144</w:t>
      </w:r>
    </w:p>
    <w:p>
      <w:r>
        <w:t>RT @Traptized: When all yo hoes hit you up at da same time.. http://t.co/VjXacSAfXT</w:t>
      </w:r>
    </w:p>
    <w:p>
      <w:r>
        <w:rPr>
          <w:b/>
          <w:u w:val="single"/>
        </w:rPr>
        <w:t>75145</w:t>
      </w:r>
    </w:p>
    <w:p>
      <w:r>
        <w:t>RT @TravelNevada: Great story of what it's REALLY like to be a camel jockey at the Camel Races in @VirginiaCity http://t.co/X02xMAVEqU #Tra&amp;#8230;</w:t>
      </w:r>
    </w:p>
    <w:p>
      <w:r>
        <w:rPr>
          <w:b/>
          <w:u w:val="single"/>
        </w:rPr>
        <w:t>75146</w:t>
      </w:r>
    </w:p>
    <w:p>
      <w:r>
        <w:t>RT @TrayPizzy: Not into dressin' to impress these bitches or niggas...</w:t>
      </w:r>
    </w:p>
    <w:p>
      <w:r>
        <w:rPr>
          <w:b/>
          <w:u w:val="single"/>
        </w:rPr>
        <w:t>75147</w:t>
      </w:r>
    </w:p>
    <w:p>
      <w:r>
        <w:t>RT @TreLeKidd: Yo bitch is Gucci Mane RT @JabariTheGreat : My bitch a stoner &amp;#128175;&amp;#128175; http://t.co/4UVjjbeqDD</w:t>
      </w:r>
    </w:p>
    <w:p>
      <w:r>
        <w:rPr>
          <w:b/>
          <w:u w:val="single"/>
        </w:rPr>
        <w:t>75148</w:t>
      </w:r>
    </w:p>
    <w:p>
      <w:r>
        <w:t>RT @Treal_UrMagesty: Darkskin girls got that juicy pussy &amp;#128069;&amp;#128166;&amp;#128166;&amp;#128571;&amp;#128571;</w:t>
      </w:r>
    </w:p>
    <w:p>
      <w:r>
        <w:rPr>
          <w:b/>
          <w:u w:val="single"/>
        </w:rPr>
        <w:t>75149</w:t>
      </w:r>
    </w:p>
    <w:p>
      <w:r>
        <w:t>RT @TrendingTopiic: Fat hoes. Belly shirts. Die now.</w:t>
      </w:r>
    </w:p>
    <w:p>
      <w:r>
        <w:rPr>
          <w:b/>
          <w:u w:val="single"/>
        </w:rPr>
        <w:t>75150</w:t>
      </w:r>
    </w:p>
    <w:p>
      <w:r>
        <w:t>RT @TrentSkii_Baby: &amp;#8220;@1017_Sqquad: 90 percent yo bitch with me 100 percent that scrap with me&amp;#8221;</w:t>
      </w:r>
    </w:p>
    <w:p>
      <w:r>
        <w:rPr>
          <w:b/>
          <w:u w:val="single"/>
        </w:rPr>
        <w:t>75151</w:t>
      </w:r>
    </w:p>
    <w:p>
      <w:r>
        <w:t>RT @TrentSkii_Baby: &amp;#8220;@1017_Sqquad: Fucking niggas bitches man I'm use to it&amp;#8221;</w:t>
      </w:r>
    </w:p>
    <w:p>
      <w:r>
        <w:rPr>
          <w:b/>
          <w:u w:val="single"/>
        </w:rPr>
        <w:t>75152</w:t>
      </w:r>
    </w:p>
    <w:p>
      <w:r>
        <w:t>RT @TrevonDeLorean: Bitches be 18 in 8th grade talking about "I miss Bae" &amp;#128586;&amp;#128107; naw bitch you missed graduation &amp;#128563;&amp;#128557;&amp;#128557;&amp;#128514;</w:t>
      </w:r>
    </w:p>
    <w:p>
      <w:r>
        <w:rPr>
          <w:b/>
          <w:u w:val="single"/>
        </w:rPr>
        <w:t>75153</w:t>
      </w:r>
    </w:p>
    <w:p>
      <w:r>
        <w:t>RT @TreySongzSon: I'm in yo hood I'll prolly fuck yo hoe</w:t>
      </w:r>
    </w:p>
    <w:p>
      <w:r>
        <w:rPr>
          <w:b/>
          <w:u w:val="single"/>
        </w:rPr>
        <w:t>75154</w:t>
      </w:r>
    </w:p>
    <w:p>
      <w:r>
        <w:t>RT @TriggaTrav187: @Im_Yung_Jay working on diz music, be in studio soon nicca</w:t>
      </w:r>
    </w:p>
    <w:p>
      <w:r>
        <w:rPr>
          <w:b/>
          <w:u w:val="single"/>
        </w:rPr>
        <w:t>75155</w:t>
      </w:r>
    </w:p>
    <w:p>
      <w:r>
        <w:t xml:space="preserve">RT @Trigga_Trea_: Some of you hoes so basic I have to break it down Barney style </w:t>
        <w:br/>
        <w:t>&amp;#128514;&amp;#128514;</w:t>
      </w:r>
    </w:p>
    <w:p>
      <w:r>
        <w:rPr>
          <w:b/>
          <w:u w:val="single"/>
        </w:rPr>
        <w:t>75156</w:t>
      </w:r>
    </w:p>
    <w:p>
      <w:r>
        <w:t>RT @TrillAssKass: wet pussy makes the dick slip out &amp;#128166;&amp;#128540;</w:t>
      </w:r>
    </w:p>
    <w:p>
      <w:r>
        <w:rPr>
          <w:b/>
          <w:u w:val="single"/>
        </w:rPr>
        <w:t>75157</w:t>
      </w:r>
    </w:p>
    <w:p>
      <w:r>
        <w:t>RT @TrillBillGates: bitches be like "had my heart taken since 12/3/12 i love you babe" bitch isnt that today?</w:t>
      </w:r>
    </w:p>
    <w:p>
      <w:r>
        <w:rPr>
          <w:b/>
          <w:u w:val="single"/>
        </w:rPr>
        <w:t>75158</w:t>
      </w:r>
    </w:p>
    <w:p>
      <w:r>
        <w:t>RT @TrillEsty: Retweet if you see a ratchet hoe on your timeline.</w:t>
      </w:r>
    </w:p>
    <w:p>
      <w:r>
        <w:rPr>
          <w:b/>
          <w:u w:val="single"/>
        </w:rPr>
        <w:t>75159</w:t>
      </w:r>
    </w:p>
    <w:p>
      <w:r>
        <w:t>RT @TrillSteez_: &amp;#8220;@sincerelylivy_: i can't fw no friendly bitch..&amp;#8221;</w:t>
      </w:r>
    </w:p>
    <w:p>
      <w:r>
        <w:rPr>
          <w:b/>
          <w:u w:val="single"/>
        </w:rPr>
        <w:t>75160</w:t>
      </w:r>
    </w:p>
    <w:p>
      <w:r>
        <w:t>RT @TrillZo_QMG: Girls with good pussy are possessed by demons its a fact</w:t>
      </w:r>
    </w:p>
    <w:p>
      <w:r>
        <w:rPr>
          <w:b/>
          <w:u w:val="single"/>
        </w:rPr>
        <w:t>75161</w:t>
      </w:r>
    </w:p>
    <w:p>
      <w:r>
        <w:t>RT @TripleCz_3G: Finna make a power move wit a bitch taxes we both gone be straight long as she do wat I told ha</w:t>
      </w:r>
    </w:p>
    <w:p>
      <w:r>
        <w:rPr>
          <w:b/>
          <w:u w:val="single"/>
        </w:rPr>
        <w:t>75162</w:t>
      </w:r>
    </w:p>
    <w:p>
      <w:r>
        <w:t>RT @TroyMadden: I guess it's cool to just walk around with ya titties out in a see-thru top? Shit.. if these hoes ain't trippin' how can I</w:t>
      </w:r>
    </w:p>
    <w:p>
      <w:r>
        <w:rPr>
          <w:b/>
          <w:u w:val="single"/>
        </w:rPr>
        <w:t>75163</w:t>
      </w:r>
    </w:p>
    <w:p>
      <w:r>
        <w:t>RT @TroyMadden: If I see a bitch walking around wearing what Rihanna had on ima grab a titty and hoe I dare you to get mad, we can fight ab&amp;#8230;</w:t>
      </w:r>
    </w:p>
    <w:p>
      <w:r>
        <w:rPr>
          <w:b/>
          <w:u w:val="single"/>
        </w:rPr>
        <w:t>75164</w:t>
      </w:r>
    </w:p>
    <w:p>
      <w:r>
        <w:t>RT @TroyMadden: Real niggas can handle anything.. including any bitch or any nigga</w:t>
      </w:r>
    </w:p>
    <w:p>
      <w:r>
        <w:rPr>
          <w:b/>
          <w:u w:val="single"/>
        </w:rPr>
        <w:t>75165</w:t>
      </w:r>
    </w:p>
    <w:p>
      <w:r>
        <w:t>RT @TrucksHorsesDog: Coincky~dink http://t.co/53bnMFYQZA</w:t>
      </w:r>
    </w:p>
    <w:p>
      <w:r>
        <w:rPr>
          <w:b/>
          <w:u w:val="single"/>
        </w:rPr>
        <w:t>75166</w:t>
      </w:r>
    </w:p>
    <w:p>
      <w:r>
        <w:t>RT @TrueDreadhead: Girls wanna hoe around and turn up but gone regret the shit afterwards.</w:t>
      </w:r>
    </w:p>
    <w:p>
      <w:r>
        <w:rPr>
          <w:b/>
          <w:u w:val="single"/>
        </w:rPr>
        <w:t>75167</w:t>
      </w:r>
    </w:p>
    <w:p>
      <w:r>
        <w:t>RT @TrueNovacane: @UFUCKIN_RIGHT hell nahh. If a bitch had respect for her own damn body, she wouldn't wear that shit in public.</w:t>
      </w:r>
    </w:p>
    <w:p>
      <w:r>
        <w:rPr>
          <w:b/>
          <w:u w:val="single"/>
        </w:rPr>
        <w:t>75168</w:t>
      </w:r>
    </w:p>
    <w:p>
      <w:r>
        <w:t>RT @TrueNovacane: Back in the G, getting pregnant was a big deal, now these bitches getting pregnant &amp;amp; its like "what else new ?!"</w:t>
      </w:r>
    </w:p>
    <w:p>
      <w:r>
        <w:rPr>
          <w:b/>
          <w:u w:val="single"/>
        </w:rPr>
        <w:t>75169</w:t>
      </w:r>
    </w:p>
    <w:p>
      <w:r>
        <w:t>RT @TrueNovacane: Only pussy niggas wouldn't fuck with a chick if she has stretch marks..</w:t>
      </w:r>
    </w:p>
    <w:p>
      <w:r>
        <w:rPr>
          <w:b/>
          <w:u w:val="single"/>
        </w:rPr>
        <w:t>75170</w:t>
      </w:r>
    </w:p>
    <w:p>
      <w:r>
        <w:t>RT @TrueNovacane: When you think you sliden, bitch you slippen &amp;amp; I know the truth. I KNOWW I KNOWW I KNOWW, YOU KNOW THAT I KNOWW I KNOWW I&amp;#8230;</w:t>
      </w:r>
    </w:p>
    <w:p>
      <w:r>
        <w:rPr>
          <w:b/>
          <w:u w:val="single"/>
        </w:rPr>
        <w:t>75171</w:t>
      </w:r>
    </w:p>
    <w:p>
      <w:r>
        <w:t>RT @TrueTorontoGirl: I am woman, hear me bitch.</w:t>
      </w:r>
    </w:p>
    <w:p>
      <w:r>
        <w:rPr>
          <w:b/>
          <w:u w:val="single"/>
        </w:rPr>
        <w:t>75172</w:t>
      </w:r>
    </w:p>
    <w:p>
      <w:r>
        <w:t>RT @TrulyCece_: Deletin emojis off a nigga/bitch contact name cos they don't mean shit to you anymore &amp;#128514;</w:t>
      </w:r>
    </w:p>
    <w:p>
      <w:r>
        <w:rPr>
          <w:b/>
          <w:u w:val="single"/>
        </w:rPr>
        <w:t>75173</w:t>
      </w:r>
    </w:p>
    <w:p>
      <w:r>
        <w:t>RT @Truth_305: &amp;#8220;@CityBoiCoop: LMFAOOOOOOOOOO RT @CoochCakes: LMAOOO RT @MyPotnaB: You a faggot if you ever wore a tall tee &amp;amp; took your pant&amp;#8230;</w:t>
      </w:r>
    </w:p>
    <w:p>
      <w:r>
        <w:rPr>
          <w:b/>
          <w:u w:val="single"/>
        </w:rPr>
        <w:t>75174</w:t>
      </w:r>
    </w:p>
    <w:p>
      <w:r>
        <w:t>RT @TruuLifeWisdom: hoes be having 15 iPhone cases and 4 pair of panties..</w:t>
      </w:r>
    </w:p>
    <w:p>
      <w:r>
        <w:rPr>
          <w:b/>
          <w:u w:val="single"/>
        </w:rPr>
        <w:t>75175</w:t>
      </w:r>
    </w:p>
    <w:p>
      <w:r>
        <w:t>RT @TrxllLegend: One good girl is worth a thousand bitches</w:t>
        <w:br/>
        <w:br/>
        <w:t>&amp;#128112; = 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128109;&amp;#8230;</w:t>
      </w:r>
    </w:p>
    <w:p>
      <w:r>
        <w:rPr>
          <w:b/>
          <w:u w:val="single"/>
        </w:rPr>
        <w:t>75176</w:t>
      </w:r>
    </w:p>
    <w:p>
      <w:r>
        <w:t>RT @TryHardAlby: @TryHardSilva @davidam_23 get downstairs you fucking pussy</w:t>
      </w:r>
    </w:p>
    <w:p>
      <w:r>
        <w:rPr>
          <w:b/>
          <w:u w:val="single"/>
        </w:rPr>
        <w:t>75177</w:t>
      </w:r>
    </w:p>
    <w:p>
      <w:r>
        <w:t>RT @TryHardTee: @davidam_23 get downstairs and play me im fifa bitch</w:t>
      </w:r>
    </w:p>
    <w:p>
      <w:r>
        <w:rPr>
          <w:b/>
          <w:u w:val="single"/>
        </w:rPr>
        <w:t>75178</w:t>
      </w:r>
    </w:p>
    <w:p>
      <w:r>
        <w:t xml:space="preserve">RT @TuckerMustDie_: When she tells you "Go hug one of your hoes." &amp;amp; you actually do it </w:t>
        <w:br/>
        <w:t>https://t.co/nfAbyILdkX</w:t>
      </w:r>
    </w:p>
    <w:p>
      <w:r>
        <w:rPr>
          <w:b/>
          <w:u w:val="single"/>
        </w:rPr>
        <w:t>75179</w:t>
      </w:r>
    </w:p>
    <w:p>
      <w:r>
        <w:t>RT @TuhhNaeee_x33: Meat Forevea selling a bitch out &amp;#128514;&amp;#128514;&amp;#128514;&amp;#128514;&amp;#128553;</w:t>
      </w:r>
    </w:p>
    <w:p>
      <w:r>
        <w:rPr>
          <w:b/>
          <w:u w:val="single"/>
        </w:rPr>
        <w:t>75180</w:t>
      </w:r>
    </w:p>
    <w:p>
      <w:r>
        <w:t>RT @TumbIrRelate: Retweet to save a dumb bitch http://t.co/OqfyOgSLDX</w:t>
      </w:r>
    </w:p>
    <w:p>
      <w:r>
        <w:rPr>
          <w:b/>
          <w:u w:val="single"/>
        </w:rPr>
        <w:t>75181</w:t>
      </w:r>
    </w:p>
    <w:p>
      <w:r>
        <w:t>RT @TurtleMcNasty: Well I'd love to stay and chat but you're a total bitch</w:t>
      </w:r>
    </w:p>
    <w:p>
      <w:r>
        <w:rPr>
          <w:b/>
          <w:u w:val="single"/>
        </w:rPr>
        <w:t>75182</w:t>
      </w:r>
    </w:p>
    <w:p>
      <w:r>
        <w:t>RT @TwangNation: On this day , February 13, in 2002 Waylon Jennings left us for that honky-tonk in the sky - Dreaming My Dreams - ht ...</w:t>
      </w:r>
    </w:p>
    <w:p>
      <w:r>
        <w:rPr>
          <w:b/>
          <w:u w:val="single"/>
        </w:rPr>
        <w:t>75183</w:t>
      </w:r>
    </w:p>
    <w:p>
      <w:r>
        <w:t>RT @TweetBelow_: The person below is into big booty bitches&amp;#128525;&amp;#127825;</w:t>
      </w:r>
    </w:p>
    <w:p>
      <w:r>
        <w:rPr>
          <w:b/>
          <w:u w:val="single"/>
        </w:rPr>
        <w:t>75184</w:t>
      </w:r>
    </w:p>
    <w:p>
      <w:r>
        <w:t>RT @TweetLikeAGirI: Cinco de way ho http://t.co/cM9JHHK41Y</w:t>
      </w:r>
    </w:p>
    <w:p>
      <w:r>
        <w:rPr>
          <w:b/>
          <w:u w:val="single"/>
        </w:rPr>
        <w:t>75185</w:t>
      </w:r>
    </w:p>
    <w:p>
      <w:r>
        <w:t>RT @TweetLikeAGirI: when other girls wear beanies they look cute &amp;amp; stylish but when i wear them i look like a member of a drug cartel who s&amp;#8230;</w:t>
      </w:r>
    </w:p>
    <w:p>
      <w:r>
        <w:rPr>
          <w:b/>
          <w:u w:val="single"/>
        </w:rPr>
        <w:t>75186</w:t>
      </w:r>
    </w:p>
    <w:p>
      <w:r>
        <w:t>RT @TweetLikeAGirI: wow so the dolphin asked her to marry him and she kisses the other guy right in front of her rude ass bitch http://t.co&amp;#8230;</w:t>
      </w:r>
    </w:p>
    <w:p>
      <w:r>
        <w:rPr>
          <w:b/>
          <w:u w:val="single"/>
        </w:rPr>
        <w:t>75187</w:t>
      </w:r>
    </w:p>
    <w:p>
      <w:r>
        <w:t>RT @TweetTully: This is so great. Regular season ball is for the birds</w:t>
      </w:r>
    </w:p>
    <w:p>
      <w:r>
        <w:rPr>
          <w:b/>
          <w:u w:val="single"/>
        </w:rPr>
        <w:t>75188</w:t>
      </w:r>
    </w:p>
    <w:p>
      <w:r>
        <w:t>RT @Tweet_In_Doll: Biddin with my bitches #Family</w:t>
      </w:r>
    </w:p>
    <w:p>
      <w:r>
        <w:rPr>
          <w:b/>
          <w:u w:val="single"/>
        </w:rPr>
        <w:t>75189</w:t>
      </w:r>
    </w:p>
    <w:p>
      <w:r>
        <w:t>RT @TweetnAssChiqk: We gotta be pretty. With a perfect body. Smart. Funny . Not too tall. Know how to cook. Be good at sex but not a hoe. H&amp;#8230;</w:t>
      </w:r>
    </w:p>
    <w:p>
      <w:r>
        <w:rPr>
          <w:b/>
          <w:u w:val="single"/>
        </w:rPr>
        <w:t>75190</w:t>
      </w:r>
    </w:p>
    <w:p>
      <w:r>
        <w:t>RT @Tweets2Sweet Niggas REALLY ARE the new bitter bitches</w:t>
      </w:r>
    </w:p>
    <w:p>
      <w:r>
        <w:rPr>
          <w:b/>
          <w:u w:val="single"/>
        </w:rPr>
        <w:t>75191</w:t>
      </w:r>
    </w:p>
    <w:p>
      <w:r>
        <w:t>RT @Tweets2Sweet Or lack of &amp;#8220;@HumbltonBanks Smh u niggers &amp;amp; ur music knowledge&amp;#8221;</w:t>
      </w:r>
    </w:p>
    <w:p>
      <w:r>
        <w:rPr>
          <w:b/>
          <w:u w:val="single"/>
        </w:rPr>
        <w:t>75192</w:t>
      </w:r>
    </w:p>
    <w:p>
      <w:r>
        <w:t>RT @Tweets_NOchill: If she ever been on a club flyer, She a hoe.</w:t>
      </w:r>
    </w:p>
    <w:p>
      <w:r>
        <w:rPr>
          <w:b/>
          <w:u w:val="single"/>
        </w:rPr>
        <w:t>75193</w:t>
      </w:r>
    </w:p>
    <w:p>
      <w:r>
        <w:t>RT @TwitchyTeam: 'Dying laughing': Russian wrestlers mock 'girly man' Obama's workout video http://t.co/LLDrxLZeUs</w:t>
      </w:r>
    </w:p>
    <w:p>
      <w:r>
        <w:rPr>
          <w:b/>
          <w:u w:val="single"/>
        </w:rPr>
        <w:t>75194</w:t>
      </w:r>
    </w:p>
    <w:p>
      <w:r>
        <w:t>RT @TwitchyTeam: 'Worst tweet ever'? PR 'pro' manages to sound racist, mock AIDS in a single tweet http://t.co/0nTcWbrMMk</w:t>
      </w:r>
    </w:p>
    <w:p>
      <w:r>
        <w:rPr>
          <w:b/>
          <w:u w:val="single"/>
        </w:rPr>
        <w:t>75195</w:t>
      </w:r>
    </w:p>
    <w:p>
      <w:r>
        <w:t>RT @TwitchyTeam: Low turnout reported, but Charlie Crist just filed and emergency motion to extend voting hours in Broward Co. http://t.co/&amp;#8230;</w:t>
      </w:r>
    </w:p>
    <w:p>
      <w:r>
        <w:rPr>
          <w:b/>
          <w:u w:val="single"/>
        </w:rPr>
        <w:t>75196</w:t>
      </w:r>
    </w:p>
    <w:p>
      <w:r>
        <w:t>RT @TwitchyTeam: Richard Grenell: WaPo's Greg Sargent mocks voter ID and 'proves point' of proponents http://t.co/KG3NEWOYIy</w:t>
      </w:r>
    </w:p>
    <w:p>
      <w:r>
        <w:rPr>
          <w:b/>
          <w:u w:val="single"/>
        </w:rPr>
        <w:t>75197</w:t>
      </w:r>
    </w:p>
    <w:p>
      <w:r>
        <w:t>RT @TwooTwentyOne12: When bitches try to be funny ... That get you beat up real quick</w:t>
      </w:r>
    </w:p>
    <w:p>
      <w:r>
        <w:rPr>
          <w:b/>
          <w:u w:val="single"/>
        </w:rPr>
        <w:t>75198</w:t>
      </w:r>
    </w:p>
    <w:p>
      <w:r>
        <w:t>RT @Twothumbsupdgaf: stay shutting these hoes down..</w:t>
      </w:r>
    </w:p>
    <w:p>
      <w:r>
        <w:rPr>
          <w:b/>
          <w:u w:val="single"/>
        </w:rPr>
        <w:t>75199</w:t>
      </w:r>
    </w:p>
    <w:p>
      <w:r>
        <w:t>RT @TyDunne: Have to go with the slant pass to your outside linebacker in that situation.</w:t>
      </w:r>
    </w:p>
    <w:p>
      <w:r>
        <w:rPr>
          <w:b/>
          <w:u w:val="single"/>
        </w:rPr>
        <w:t>75200</w:t>
      </w:r>
    </w:p>
    <w:p>
      <w:r>
        <w:t>RT @TyNoDollaSign: If i cut all my hoes off for u &amp;amp; we stop talkin , you owe me some new hoes &amp;#128530; fym</w:t>
      </w:r>
    </w:p>
    <w:p>
      <w:r>
        <w:rPr>
          <w:b/>
          <w:u w:val="single"/>
        </w:rPr>
        <w:t>75201</w:t>
      </w:r>
    </w:p>
    <w:p>
      <w:r>
        <w:t>RT @TyWahlbrink: @victoriakuhlman One day more until turkey, it will nip me in the belly, we'll be ready for the stuffing, we will wet ours&amp;#8230;</w:t>
      </w:r>
    </w:p>
    <w:p>
      <w:r>
        <w:rPr>
          <w:b/>
          <w:u w:val="single"/>
        </w:rPr>
        <w:t>75202</w:t>
      </w:r>
    </w:p>
    <w:p>
      <w:r>
        <w:t>RT @TycoTatts: *hits blunt*</w:t>
        <w:br/>
        <w:br/>
        <w:t>"bruh if she tells me to go text my other hoes, but she's one of my hoes, do I keep texting her ? http://t.co/&amp;#8230;</w:t>
      </w:r>
    </w:p>
    <w:p>
      <w:r>
        <w:rPr>
          <w:b/>
          <w:u w:val="single"/>
        </w:rPr>
        <w:t>75203</w:t>
      </w:r>
    </w:p>
    <w:p>
      <w:r>
        <w:t>RT @TyeOnHi: that shit's for the birds</w:t>
      </w:r>
    </w:p>
    <w:p>
      <w:r>
        <w:rPr>
          <w:b/>
          <w:u w:val="single"/>
        </w:rPr>
        <w:t>75204</w:t>
      </w:r>
    </w:p>
    <w:p>
      <w:r>
        <w:t>RT @Tylar____: @1stBlocJeremiah Shut up hoe ass nigga</w:t>
      </w:r>
    </w:p>
    <w:p>
      <w:r>
        <w:rPr>
          <w:b/>
          <w:u w:val="single"/>
        </w:rPr>
        <w:t>75205</w:t>
      </w:r>
    </w:p>
    <w:p>
      <w:r>
        <w:t>RT @Tylar____: @1stBlocJeremiah Why you sneak dissin you hoe ass nigga</w:t>
      </w:r>
    </w:p>
    <w:p>
      <w:r>
        <w:rPr>
          <w:b/>
          <w:u w:val="single"/>
        </w:rPr>
        <w:t>75206</w:t>
      </w:r>
    </w:p>
    <w:p>
      <w:r>
        <w:t>RT @Tylar____: @1stBlocJeremiah bitch shutUP</w:t>
      </w:r>
    </w:p>
    <w:p>
      <w:r>
        <w:rPr>
          <w:b/>
          <w:u w:val="single"/>
        </w:rPr>
        <w:t>75207</w:t>
      </w:r>
    </w:p>
    <w:p>
      <w:r>
        <w:t>RT @Tylar____: @1stBlocJeremiah lol man bitch shut the fuck upppppp</w:t>
      </w:r>
    </w:p>
    <w:p>
      <w:r>
        <w:rPr>
          <w:b/>
          <w:u w:val="single"/>
        </w:rPr>
        <w:t>75208</w:t>
      </w:r>
    </w:p>
    <w:p>
      <w:r>
        <w:t>RT @Tylar____: @1stBlocJeremiah lol man bitch shutup I'm salty lowkey</w:t>
      </w:r>
    </w:p>
    <w:p>
      <w:r>
        <w:rPr>
          <w:b/>
          <w:u w:val="single"/>
        </w:rPr>
        <w:t>75209</w:t>
      </w:r>
    </w:p>
    <w:p>
      <w:r>
        <w:t>RT @Tylar____: @1stBlocJeremiah lol why you tryna be raw doe bitch</w:t>
      </w:r>
    </w:p>
    <w:p>
      <w:r>
        <w:rPr>
          <w:b/>
          <w:u w:val="single"/>
        </w:rPr>
        <w:t>75210</w:t>
      </w:r>
    </w:p>
    <w:p>
      <w:r>
        <w:t>RT @Tylar____: Man this hoe Heaven stay taking all day</w:t>
      </w:r>
    </w:p>
    <w:p>
      <w:r>
        <w:rPr>
          <w:b/>
          <w:u w:val="single"/>
        </w:rPr>
        <w:t>75211</w:t>
      </w:r>
    </w:p>
    <w:p>
      <w:r>
        <w:t>RT @TylerCarter4L: Hell yea bitch!!!</w:t>
      </w:r>
    </w:p>
    <w:p>
      <w:r>
        <w:rPr>
          <w:b/>
          <w:u w:val="single"/>
        </w:rPr>
        <w:t>75212</w:t>
      </w:r>
    </w:p>
    <w:p>
      <w:r>
        <w:t>RT @TylerCottam14: Suge knight deserved to get shot that nigga had 2pac killed! #fucksuge karma is a bitch!</w:t>
      </w:r>
    </w:p>
    <w:p>
      <w:r>
        <w:rPr>
          <w:b/>
          <w:u w:val="single"/>
        </w:rPr>
        <w:t>75213</w:t>
      </w:r>
    </w:p>
    <w:p>
      <w:r>
        <w:t>RT @TylerGimblin: Girls, don't let a dude treat you like a yellow starburst. You are a pink starburst.</w:t>
      </w:r>
    </w:p>
    <w:p>
      <w:r>
        <w:rPr>
          <w:b/>
          <w:u w:val="single"/>
        </w:rPr>
        <w:t>75214</w:t>
      </w:r>
    </w:p>
    <w:p>
      <w:r>
        <w:t>RT @TylerIAm: Not a one RT @TheDiorHomie @TylerIAm lmaooooooo never saw a bitch at a Deltron concert blood</w:t>
      </w:r>
    </w:p>
    <w:p>
      <w:r>
        <w:rPr>
          <w:b/>
          <w:u w:val="single"/>
        </w:rPr>
        <w:t>75215</w:t>
      </w:r>
    </w:p>
    <w:p>
      <w:r>
        <w:t>RT @TylerReactions: When someone retweets a bitch I hate onto my timeline http://t.co/P0lZnmJKLp</w:t>
      </w:r>
    </w:p>
    <w:p>
      <w:r>
        <w:rPr>
          <w:b/>
          <w:u w:val="single"/>
        </w:rPr>
        <w:t>75216</w:t>
      </w:r>
    </w:p>
    <w:p>
      <w:r>
        <w:t>RT @TylerSteak89: The big bitch in the back of a group of girls is known as the caboose #FAT</w:t>
      </w:r>
    </w:p>
    <w:p>
      <w:r>
        <w:rPr>
          <w:b/>
          <w:u w:val="single"/>
        </w:rPr>
        <w:t>75217</w:t>
      </w:r>
    </w:p>
    <w:p>
      <w:r>
        <w:t>RT @TylerZirhut: @BINDLE13 @gingerash2013 hahaha ok you got a point there there would be hella bitches screamin and cryin ova that nigga th&amp;#8230;</w:t>
      </w:r>
    </w:p>
    <w:p>
      <w:r>
        <w:rPr>
          <w:b/>
          <w:u w:val="single"/>
        </w:rPr>
        <w:t>75218</w:t>
      </w:r>
    </w:p>
    <w:p>
      <w:r>
        <w:t>RT @Tyler_Weddle_23: &amp;#8220;@Sexualgif: "I hate that hoe already" &amp;#128514;&amp;#128128; http://t.co/JzBcCsn75h&amp;#8221; &amp;#128514;&amp;#128514;&amp;#128514; this shit cracks me up!</w:t>
      </w:r>
    </w:p>
    <w:p>
      <w:r>
        <w:rPr>
          <w:b/>
          <w:u w:val="single"/>
        </w:rPr>
        <w:t>75219</w:t>
      </w:r>
    </w:p>
    <w:p>
      <w:r>
        <w:t>RT @TylersSooClutch: My dad is a hoe, fuck him &amp;#127797;</w:t>
      </w:r>
    </w:p>
    <w:p>
      <w:r>
        <w:rPr>
          <w:b/>
          <w:u w:val="single"/>
        </w:rPr>
        <w:t>75220</w:t>
      </w:r>
    </w:p>
    <w:p>
      <w:r>
        <w:t>RT @TyrinFlyGuy: Niggas fufu &amp;amp; bitches is too</w:t>
      </w:r>
    </w:p>
    <w:p>
      <w:r>
        <w:rPr>
          <w:b/>
          <w:u w:val="single"/>
        </w:rPr>
        <w:t>75221</w:t>
      </w:r>
    </w:p>
    <w:p>
      <w:r>
        <w:t>RT @Tyson_Fury: Ow &amp;amp; while I'm at it where has @DavidPrice_1 gone the big lanky twat.</w:t>
      </w:r>
    </w:p>
    <w:p>
      <w:r>
        <w:rPr>
          <w:b/>
          <w:u w:val="single"/>
        </w:rPr>
        <w:t>75222</w:t>
      </w:r>
    </w:p>
    <w:p>
      <w:r>
        <w:t>RT @UFGatorFamily: Incase any hillbillies try to roast... &amp;#128010;&amp;#128010; http://t.co/LJ168KTccp</w:t>
      </w:r>
    </w:p>
    <w:p>
      <w:r>
        <w:rPr>
          <w:b/>
          <w:u w:val="single"/>
        </w:rPr>
        <w:t>75223</w:t>
      </w:r>
    </w:p>
    <w:p>
      <w:r>
        <w:t>RT @UFlorida: @GatorZoneFB It's a bird...It's a plane...It's Jake McGee! http://t.co/WVdLScoDvw</w:t>
      </w:r>
    </w:p>
    <w:p>
      <w:r>
        <w:rPr>
          <w:b/>
          <w:u w:val="single"/>
        </w:rPr>
        <w:t>75224</w:t>
      </w:r>
    </w:p>
    <w:p>
      <w:r>
        <w:t>RT @UKnoMyNameBxtch: Y'all hoes need to get out more. There so much more to life than being a fuckin hater. Go get yours.</w:t>
      </w:r>
    </w:p>
    <w:p>
      <w:r>
        <w:rPr>
          <w:b/>
          <w:u w:val="single"/>
        </w:rPr>
        <w:t>75225</w:t>
      </w:r>
    </w:p>
    <w:p>
      <w:r>
        <w:t>RT @UNApologetic4: &amp;#128514;RT @Poochda63: X___X RT @COCAINEMOUTH: Only Twitter niggas care bout hairy pussy. Them 5 niggas I fucked today ain't gi&amp;#8230;</w:t>
      </w:r>
    </w:p>
    <w:p>
      <w:r>
        <w:rPr>
          <w:b/>
          <w:u w:val="single"/>
        </w:rPr>
        <w:t>75226</w:t>
      </w:r>
    </w:p>
    <w:p>
      <w:r>
        <w:t>RT @UNCLERUCKUS_BD: Andrew Bynum got traded and then they waived him the very next day... a nigger can't keep a job</w:t>
      </w:r>
    </w:p>
    <w:p>
      <w:r>
        <w:rPr>
          <w:b/>
          <w:u w:val="single"/>
        </w:rPr>
        <w:t>75227</w:t>
      </w:r>
    </w:p>
    <w:p>
      <w:r>
        <w:t>RT @UNCLERUCKUS_BD: Being a nigger isn't a color it's a state of mind</w:t>
      </w:r>
    </w:p>
    <w:p>
      <w:r>
        <w:rPr>
          <w:b/>
          <w:u w:val="single"/>
        </w:rPr>
        <w:t>75228</w:t>
      </w:r>
    </w:p>
    <w:p>
      <w:r>
        <w:t>RT @UNCLERUCKUS_BD: Somewhere in the ghetto it's a nigger getting shot over BBQ</w:t>
      </w:r>
    </w:p>
    <w:p>
      <w:r>
        <w:rPr>
          <w:b/>
          <w:u w:val="single"/>
        </w:rPr>
        <w:t>75229</w:t>
      </w:r>
    </w:p>
    <w:p>
      <w:r>
        <w:t>RT @UPTMillz: &amp;#128514; RT @DimpledJoint: INTERESTING RT @curtyndacut: RT if ur child father aint shit...then look in the mirror at the dumb bitch &amp;#8230;</w:t>
      </w:r>
    </w:p>
    <w:p>
      <w:r>
        <w:rPr>
          <w:b/>
          <w:u w:val="single"/>
        </w:rPr>
        <w:t>75230</w:t>
      </w:r>
    </w:p>
    <w:p>
      <w:r>
        <w:t>RT @UPTMillz: You can buy milk w/ WIC guys RT @VernieMack: #QTNA RT @Major_K8: How y&amp;#8217;all bitches gon breast feed wit nipple rings? &amp;#128563;&amp;#128534;&amp;#8220;</w:t>
      </w:r>
    </w:p>
    <w:p>
      <w:r>
        <w:rPr>
          <w:b/>
          <w:u w:val="single"/>
        </w:rPr>
        <w:t>75231</w:t>
      </w:r>
    </w:p>
    <w:p>
      <w:r>
        <w:t>RT @USABillOfRights: Psychological Warfare for Dhimmis -- DEFEATING ISLAM</w:t>
        <w:br/>
        <w:t>http://t.co/M8zlTY0fZs</w:t>
        <w:br/>
        <w:t>joining forces to take out world's trash h&amp;#8230;</w:t>
      </w:r>
    </w:p>
    <w:p>
      <w:r>
        <w:rPr>
          <w:b/>
          <w:u w:val="single"/>
        </w:rPr>
        <w:t>75232</w:t>
      </w:r>
    </w:p>
    <w:p>
      <w:r>
        <w:t>RT @USAgov: Our national bird - the American bald eagle - is an endangered species success story. http://t.co/OJscNNMYEm</w:t>
      </w:r>
    </w:p>
    <w:p>
      <w:r>
        <w:rPr>
          <w:b/>
          <w:u w:val="single"/>
        </w:rPr>
        <w:t>75233</w:t>
      </w:r>
    </w:p>
    <w:p>
      <w:r>
        <w:t xml:space="preserve">RT @USRealityCheck: Republicans Want to Yank Food Stamps from the Hungry: </w:t>
        <w:br/>
        <w:br/>
        <w:t>May 16, 2... http://t.co/2UkcoICd9Q prg #P2</w:t>
      </w:r>
    </w:p>
    <w:p>
      <w:r>
        <w:rPr>
          <w:b/>
          <w:u w:val="single"/>
        </w:rPr>
        <w:t>75234</w:t>
      </w:r>
    </w:p>
    <w:p>
      <w:r>
        <w:t>RT @UberBuIlshit: A recent Harvard study concluded that bitches in fact be trippin.</w:t>
      </w:r>
    </w:p>
    <w:p>
      <w:r>
        <w:rPr>
          <w:b/>
          <w:u w:val="single"/>
        </w:rPr>
        <w:t>75235</w:t>
      </w:r>
    </w:p>
    <w:p>
      <w:r>
        <w:t>RT @UberFacts: Mila Kunis has heterochromia iridum which gives her two different colored eyes. One eye is green, the other is brown.</w:t>
      </w:r>
    </w:p>
    <w:p>
      <w:r>
        <w:rPr>
          <w:b/>
          <w:u w:val="single"/>
        </w:rPr>
        <w:t>75236</w:t>
      </w:r>
    </w:p>
    <w:p>
      <w:r>
        <w:t>RT @UberFacts: The strings attached to boxes of animal crackers were originally put there so that the box could be hung from Christmas tree&amp;#8230;</w:t>
      </w:r>
    </w:p>
    <w:p>
      <w:r>
        <w:rPr>
          <w:b/>
          <w:u w:val="single"/>
        </w:rPr>
        <w:t>75237</w:t>
      </w:r>
    </w:p>
    <w:p>
      <w:r>
        <w:t>RT @UceJayy: I see you subtweeting me hoe.</w:t>
      </w:r>
    </w:p>
    <w:p>
      <w:r>
        <w:rPr>
          <w:b/>
          <w:u w:val="single"/>
        </w:rPr>
        <w:t>75238</w:t>
      </w:r>
    </w:p>
    <w:p>
      <w:r>
        <w:t>RT @UglyGawd: Or fags cause if you post you found him attractive as well RT @JactionJ: Niggas who post trannys to see if a nigga thirsts ov&amp;#8230;</w:t>
      </w:r>
    </w:p>
    <w:p>
      <w:r>
        <w:rPr>
          <w:b/>
          <w:u w:val="single"/>
        </w:rPr>
        <w:t>75239</w:t>
      </w:r>
    </w:p>
    <w:p>
      <w:r>
        <w:t>RT @UmChillBreaux: it's never about the hoes he's entertaining , it's always about the fact that he's entertaining these hoes !</w:t>
      </w:r>
    </w:p>
    <w:p>
      <w:r>
        <w:rPr>
          <w:b/>
          <w:u w:val="single"/>
        </w:rPr>
        <w:t>75240</w:t>
      </w:r>
    </w:p>
    <w:p>
      <w:r>
        <w:t>RT @UmmmSassy: "You're such a bitch" http://t.co/3m1bRIlvfp</w:t>
      </w:r>
    </w:p>
    <w:p>
      <w:r>
        <w:rPr>
          <w:b/>
          <w:u w:val="single"/>
        </w:rPr>
        <w:t>75241</w:t>
      </w:r>
    </w:p>
    <w:p>
      <w:r>
        <w:t>RT @UnCharted_: Don't get your panties in a twist. Just take 'them off and let my tongue twist around in your pussy instead.</w:t>
      </w:r>
    </w:p>
    <w:p>
      <w:r>
        <w:rPr>
          <w:b/>
          <w:u w:val="single"/>
        </w:rPr>
        <w:t>75242</w:t>
      </w:r>
    </w:p>
    <w:p>
      <w:r>
        <w:t>RT @UnansweredQuot: Did that bitch ever get out of Ludacris's way?</w:t>
      </w:r>
    </w:p>
    <w:p>
      <w:r>
        <w:rPr>
          <w:b/>
          <w:u w:val="single"/>
        </w:rPr>
        <w:t>75243</w:t>
      </w:r>
    </w:p>
    <w:p>
      <w:r>
        <w:t>RT @UnapologetiicB: If you've been though what I've been through you would have turned into a heartless bitch by now but I'm stronger &amp;amp; bet&amp;#8230;</w:t>
      </w:r>
    </w:p>
    <w:p>
      <w:r>
        <w:rPr>
          <w:b/>
          <w:u w:val="single"/>
        </w:rPr>
        <w:t>75244</w:t>
      </w:r>
    </w:p>
    <w:p>
      <w:r>
        <w:t>RT @UnapologetiicB: What's it like being a cold hearted cunt?</w:t>
      </w:r>
    </w:p>
    <w:p>
      <w:r>
        <w:rPr>
          <w:b/>
          <w:u w:val="single"/>
        </w:rPr>
        <w:t>75245</w:t>
      </w:r>
    </w:p>
    <w:p>
      <w:r>
        <w:t>RT @UnbearableTier_: I need my pussy ate now !</w:t>
      </w:r>
    </w:p>
    <w:p>
      <w:r>
        <w:rPr>
          <w:b/>
          <w:u w:val="single"/>
        </w:rPr>
        <w:t>75246</w:t>
      </w:r>
    </w:p>
    <w:p>
      <w:r>
        <w:t>RT @UncleBlazer: Yo mama so ghetto she uses cigarette butts as q-tips</w:t>
      </w:r>
    </w:p>
    <w:p>
      <w:r>
        <w:rPr>
          <w:b/>
          <w:u w:val="single"/>
        </w:rPr>
        <w:t>75247</w:t>
      </w:r>
    </w:p>
    <w:p>
      <w:r>
        <w:t>RT @Underchilde: *Goes into monkey bar to meet swingers*</w:t>
      </w:r>
    </w:p>
    <w:p>
      <w:r>
        <w:rPr>
          <w:b/>
          <w:u w:val="single"/>
        </w:rPr>
        <w:t>75248</w:t>
      </w:r>
    </w:p>
    <w:p>
      <w:r>
        <w:t>RT @UnicornCowboy: @UglyNi99ah pepsi and cheerios</w:t>
        <w:br/>
        <w:t>smashin on these hoes</w:t>
        <w:br/>
        <w:t>got me blue in the taco</w:t>
        <w:br/>
        <w:t>bae thinks of me flaco</w:t>
        <w:br/>
        <w:t>errybody frontin</w:t>
        <w:br/>
        <w:t>jus&amp;#8230;</w:t>
      </w:r>
    </w:p>
    <w:p>
      <w:r>
        <w:rPr>
          <w:b/>
          <w:u w:val="single"/>
        </w:rPr>
        <w:t>75249</w:t>
      </w:r>
    </w:p>
    <w:p>
      <w:r>
        <w:t>RT @UniiQueMariee: There's only ONE bae at the end of the day. &amp;#128584;&amp;#128175;&amp;#128149;&amp;#128571; Cause she ride for me unlike you other bitches.</w:t>
      </w:r>
    </w:p>
    <w:p>
      <w:r>
        <w:rPr>
          <w:b/>
          <w:u w:val="single"/>
        </w:rPr>
        <w:t>75250</w:t>
      </w:r>
    </w:p>
    <w:p>
      <w:r>
        <w:t>RT @UniquelyTierra_: &amp;#8220;@vintage_monroe_: &amp;#8220;@dewayneee_: That pussy so wet she gotta dry outside&amp;#8221;stop telling my business&amp;#8221;&amp;#128514;&amp;#128514;&amp;#128514;&amp;#128514;&amp;#128514;&amp;#128514;&amp;#128514;&amp;#128514;&amp;#128514;&amp;#128514;&amp;#128514;&amp;#128514;&amp;#128514;&amp;#128514;&amp;#128514;&amp;#128514;&amp;#128514;&amp;#128514;&amp;#128514;</w:t>
      </w:r>
    </w:p>
    <w:p>
      <w:r>
        <w:rPr>
          <w:b/>
          <w:u w:val="single"/>
        </w:rPr>
        <w:t>75251</w:t>
      </w:r>
    </w:p>
    <w:p>
      <w:r>
        <w:t>RT @UnnagroundKing: RT @JoshHelaku: I don't care who Kendrick made that song for it's still trash</w:t>
      </w:r>
    </w:p>
    <w:p>
      <w:r>
        <w:rPr>
          <w:b/>
          <w:u w:val="single"/>
        </w:rPr>
        <w:t>75252</w:t>
      </w:r>
    </w:p>
    <w:p>
      <w:r>
        <w:t>RT @Unnforgivable: Listen, cunt: Today ain&amp;#8217;t yo day</w:t>
      </w:r>
    </w:p>
    <w:p>
      <w:r>
        <w:rPr>
          <w:b/>
          <w:u w:val="single"/>
        </w:rPr>
        <w:t>75253</w:t>
      </w:r>
    </w:p>
    <w:p>
      <w:r>
        <w:t>RT @Unorthodex: Nah I hate white people now since he looks like a dyke RT @ElBasedParko: I think he just ended racism http://t.co/VgjYHn4bvt</w:t>
      </w:r>
    </w:p>
    <w:p>
      <w:r>
        <w:rPr>
          <w:b/>
          <w:u w:val="single"/>
        </w:rPr>
        <w:t>75254</w:t>
      </w:r>
    </w:p>
    <w:p>
      <w:r>
        <w:t>RT @Unt_Unnnnn: Moment of truth, these hoes the truth</w:t>
      </w:r>
    </w:p>
    <w:p>
      <w:r>
        <w:rPr>
          <w:b/>
          <w:u w:val="single"/>
        </w:rPr>
        <w:t>75255</w:t>
      </w:r>
    </w:p>
    <w:p>
      <w:r>
        <w:t>RT @UnusualFactPage: Shy people tend have great observational skills, making it easier to recognize the core of a problem then solving it.</w:t>
      </w:r>
    </w:p>
    <w:p>
      <w:r>
        <w:rPr>
          <w:b/>
          <w:u w:val="single"/>
        </w:rPr>
        <w:t>75256</w:t>
      </w:r>
    </w:p>
    <w:p>
      <w:r>
        <w:t>RT @Uptown_Byrd: Philly full of these type hoes. Broke bitches! http://t.co/AZh2Ql6lwN</w:t>
      </w:r>
    </w:p>
    <w:p>
      <w:r>
        <w:rPr>
          <w:b/>
          <w:u w:val="single"/>
        </w:rPr>
        <w:t>75257</w:t>
      </w:r>
    </w:p>
    <w:p>
      <w:r>
        <w:t>RT @UrKindOfBrand: If she's always been a dyke she's a virgin. No way around that. Her first time eating box don't take her virginity.... #&amp;#8230;</w:t>
      </w:r>
    </w:p>
    <w:p>
      <w:r>
        <w:rPr>
          <w:b/>
          <w:u w:val="single"/>
        </w:rPr>
        <w:t>75258</w:t>
      </w:r>
    </w:p>
    <w:p>
      <w:r>
        <w:t>RT @UrKindOfBrand: Vote or Die bitches</w:t>
      </w:r>
    </w:p>
    <w:p>
      <w:r>
        <w:rPr>
          <w:b/>
          <w:u w:val="single"/>
        </w:rPr>
        <w:t>75259</w:t>
      </w:r>
    </w:p>
    <w:p>
      <w:r>
        <w:t>RT @UrbanCraziness: "nah go talk to ur hoes since u dont wanna text back n shit" http://t.co/cvBzmjQXyO</w:t>
      </w:r>
    </w:p>
    <w:p>
      <w:r>
        <w:rPr>
          <w:b/>
          <w:u w:val="single"/>
        </w:rPr>
        <w:t>75260</w:t>
      </w:r>
    </w:p>
    <w:p>
      <w:r>
        <w:t>RT @UrbanCraziness: Andy went from owning toys to owning bitches.. And also tf is that coke doing teaching a class? &amp;#128514; http://t.co/gjbUR29BKu</w:t>
      </w:r>
    </w:p>
    <w:p>
      <w:r>
        <w:rPr>
          <w:b/>
          <w:u w:val="single"/>
        </w:rPr>
        <w:t>75261</w:t>
      </w:r>
    </w:p>
    <w:p>
      <w:r>
        <w:t>RT @UrbanCraziness: when you see a bitch nigga subtweet you http://t.co/vvhEhwDRWf</w:t>
      </w:r>
    </w:p>
    <w:p>
      <w:r>
        <w:rPr>
          <w:b/>
          <w:u w:val="single"/>
        </w:rPr>
        <w:t>75262</w:t>
      </w:r>
    </w:p>
    <w:p>
      <w:r>
        <w:t>RT @UrbanEngIish: "I'm grown" = Let me be a hoe in peace.</w:t>
      </w:r>
    </w:p>
    <w:p>
      <w:r>
        <w:rPr>
          <w:b/>
          <w:u w:val="single"/>
        </w:rPr>
        <w:t>75263</w:t>
      </w:r>
    </w:p>
    <w:p>
      <w:r>
        <w:t>RT @UrbanEngIish: "SHARKEISHA'D" = To lose one's face due to the brute force of a knockout punch. "Dat bitch got sharkeisha'd"</w:t>
      </w:r>
    </w:p>
    <w:p>
      <w:r>
        <w:rPr>
          <w:b/>
          <w:u w:val="single"/>
        </w:rPr>
        <w:t>75264</w:t>
      </w:r>
    </w:p>
    <w:p>
      <w:r>
        <w:t>RT @UrbanEngIish: "These hoes ain't loyal" = Women of this generation cannot be trusted.</w:t>
      </w:r>
    </w:p>
    <w:p>
      <w:r>
        <w:rPr>
          <w:b/>
          <w:u w:val="single"/>
        </w:rPr>
        <w:t>75265</w:t>
      </w:r>
    </w:p>
    <w:p>
      <w:r>
        <w:t>RT @UrbanEngIish: When your phone goes off in class and the teacher says "turn that trash off" but its a song from your mixtape = https://t&amp;#8230;</w:t>
      </w:r>
    </w:p>
    <w:p>
      <w:r>
        <w:rPr>
          <w:b/>
          <w:u w:val="single"/>
        </w:rPr>
        <w:t>75266</w:t>
      </w:r>
    </w:p>
    <w:p>
      <w:r>
        <w:t>RT @UrsTruly_Jessie: These bitches is actors out here</w:t>
      </w:r>
    </w:p>
    <w:p>
      <w:r>
        <w:rPr>
          <w:b/>
          <w:u w:val="single"/>
        </w:rPr>
        <w:t>75267</w:t>
      </w:r>
    </w:p>
    <w:p>
      <w:r>
        <w:t>RT @UsGEMINIS: #Gemini doesn't really look back at their ex's. Some things just look better in the trash!!</w:t>
      </w:r>
    </w:p>
    <w:p>
      <w:r>
        <w:rPr>
          <w:b/>
          <w:u w:val="single"/>
        </w:rPr>
        <w:t>75268</w:t>
      </w:r>
    </w:p>
    <w:p>
      <w:r>
        <w:t>RT @VERSACEGAWDD: yall really expect a 40 yr old nigga to still rap about raping hoes and killing his mother? nah</w:t>
      </w:r>
    </w:p>
    <w:p>
      <w:r>
        <w:rPr>
          <w:b/>
          <w:u w:val="single"/>
        </w:rPr>
        <w:t>75269</w:t>
      </w:r>
    </w:p>
    <w:p>
      <w:r>
        <w:t>RT @VH1PNUT TWITTER WHATS THIS MEAN ? RT @Ay_W_ I come alive in the night time + Sleep all day hoe all night.</w:t>
      </w:r>
    </w:p>
    <w:p>
      <w:r>
        <w:rPr>
          <w:b/>
          <w:u w:val="single"/>
        </w:rPr>
        <w:t>75270</w:t>
      </w:r>
    </w:p>
    <w:p>
      <w:r>
        <w:t>RT @VICD713ENT: Good pussy ain't changin nothin. Might bump you up to main hoe from side jank. That only mean you get fucked more &amp;#128533;</w:t>
      </w:r>
    </w:p>
    <w:p>
      <w:r>
        <w:rPr>
          <w:b/>
          <w:u w:val="single"/>
        </w:rPr>
        <w:t>75271</w:t>
      </w:r>
    </w:p>
    <w:p>
      <w:r>
        <w:t>RT @VIVARonRon: Your pussy must not pop severely &amp;#8220;@YaDadPipesMaggs: But Im single &amp;#128514; http://t.co/ZhoJNaoKME&amp;#8221;</w:t>
      </w:r>
    </w:p>
    <w:p>
      <w:r>
        <w:rPr>
          <w:b/>
          <w:u w:val="single"/>
        </w:rPr>
        <w:t>75272</w:t>
      </w:r>
    </w:p>
    <w:p>
      <w:r>
        <w:t>RT @VRTWxrk_Flash: Mac 10 lay on the floor like a matress "@yungchipotle: Young based god came straight for the bitches"</w:t>
      </w:r>
    </w:p>
    <w:p>
      <w:r>
        <w:rPr>
          <w:b/>
          <w:u w:val="single"/>
        </w:rPr>
        <w:t>75273</w:t>
      </w:r>
    </w:p>
    <w:p>
      <w:r>
        <w:t>RT @VUULibrary: It is Shakespeare's birthday. Take a look at some Shakespearean trash talk. http://t.co/JSy3UFfaIb</w:t>
      </w:r>
    </w:p>
    <w:p>
      <w:r>
        <w:rPr>
          <w:b/>
          <w:u w:val="single"/>
        </w:rPr>
        <w:t>75274</w:t>
      </w:r>
    </w:p>
    <w:p>
      <w:r>
        <w:t>RT @VaTxn: Illegal alien is not a race. It's a crime. @MuchoMacho @McDonalds @jeandeaux1776 @cspanwj #wetbacks http://t.co/pf2YpelyOP</w:t>
      </w:r>
    </w:p>
    <w:p>
      <w:r>
        <w:rPr>
          <w:b/>
          <w:u w:val="single"/>
        </w:rPr>
        <w:t>75275</w:t>
      </w:r>
    </w:p>
    <w:p>
      <w:r>
        <w:t>RT @Vacante_: If a girl cant make a decision whether to date you or not tell that bitch to kick rocks.</w:t>
      </w:r>
    </w:p>
    <w:p>
      <w:r>
        <w:rPr>
          <w:b/>
          <w:u w:val="single"/>
        </w:rPr>
        <w:t>75276</w:t>
      </w:r>
    </w:p>
    <w:p>
      <w:r>
        <w:t>RT @Vacante_: If ya girl shaves the pussy before going out with her girls, somethings wrong.</w:t>
      </w:r>
    </w:p>
    <w:p>
      <w:r>
        <w:rPr>
          <w:b/>
          <w:u w:val="single"/>
        </w:rPr>
        <w:t>75277</w:t>
      </w:r>
    </w:p>
    <w:p>
      <w:r>
        <w:t>RT @VadeFisse_: dont try too fuck with me &amp;amp; got a million and TWO bitches because I will tell them all.. I PROMISE I WILL</w:t>
      </w:r>
    </w:p>
    <w:p>
      <w:r>
        <w:rPr>
          <w:b/>
          <w:u w:val="single"/>
        </w:rPr>
        <w:t>75278</w:t>
      </w:r>
    </w:p>
    <w:p>
      <w:r>
        <w:t>RT @Vaeflare: ...Because sometimes you just need a moment to appreciate a noble guinea pig with steampunk dragon wings. http://t.co/SeRyx9v&amp;#8230;</w:t>
      </w:r>
    </w:p>
    <w:p>
      <w:r>
        <w:rPr>
          <w:b/>
          <w:u w:val="single"/>
        </w:rPr>
        <w:t>75279</w:t>
      </w:r>
    </w:p>
    <w:p>
      <w:r>
        <w:t>RT @VainHumility: Naming my son Caesar. Dawn of the apes is the absolute best movie I've ever seen in my entire life.</w:t>
      </w:r>
    </w:p>
    <w:p>
      <w:r>
        <w:rPr>
          <w:b/>
          <w:u w:val="single"/>
        </w:rPr>
        <w:t>75280</w:t>
      </w:r>
    </w:p>
    <w:p>
      <w:r>
        <w:t>RT @VandTRailroad: #DidYouKnow: The Comstock Lode was a boon 4 @VirginiaCity as it grew 2 20,000 ppl &amp;amp; became 1 of the largest &amp;amp; wealthiest&amp;#8230;</w:t>
      </w:r>
    </w:p>
    <w:p>
      <w:r>
        <w:rPr>
          <w:b/>
          <w:u w:val="single"/>
        </w:rPr>
        <w:t>75281</w:t>
      </w:r>
    </w:p>
    <w:p>
      <w:r>
        <w:t>RT @VandalSavage_: Crying &amp;#8220;kill me with fire&amp;#8221; RT @80sbaby4life: That pussy crying for help</w:t>
      </w:r>
    </w:p>
    <w:p>
      <w:r>
        <w:rPr>
          <w:b/>
          <w:u w:val="single"/>
        </w:rPr>
        <w:t>75282</w:t>
      </w:r>
    </w:p>
    <w:p>
      <w:r>
        <w:t>RT @Vbomb20: Got these hoes on my dick like brad pitt</w:t>
      </w:r>
    </w:p>
    <w:p>
      <w:r>
        <w:rPr>
          <w:b/>
          <w:u w:val="single"/>
        </w:rPr>
        <w:t>75283</w:t>
      </w:r>
    </w:p>
    <w:p>
      <w:r>
        <w:t>RT @Venus_Lynn: &amp;#8220;@dylxnl: look ghetto but it work http://t.co/chrvW9dPca&amp;#8221;&amp;#128557;&amp;#128557;&amp;#128557;&amp;#128557;&amp;#128557;&amp;#128557;&amp;#128557;&amp;#128557;&amp;#128557;&amp;#128557;</w:t>
      </w:r>
    </w:p>
    <w:p>
      <w:r>
        <w:rPr>
          <w:b/>
          <w:u w:val="single"/>
        </w:rPr>
        <w:t>75284</w:t>
      </w:r>
    </w:p>
    <w:p>
      <w:r>
        <w:t>RT @VersaceAmeezy: Austin is so cute like look at him all excited because he got Oreos http://t.co/0mK1W8Reak</w:t>
      </w:r>
    </w:p>
    <w:p>
      <w:r>
        <w:rPr>
          <w:b/>
          <w:u w:val="single"/>
        </w:rPr>
        <w:t>75285</w:t>
      </w:r>
    </w:p>
    <w:p>
      <w:r>
        <w:t>RT @VersaceLaFlare: All bitches cheat. You just gotta acknowledge its gonna happens so when it does it&amp;#8217;ll hurt less.</w:t>
      </w:r>
    </w:p>
    <w:p>
      <w:r>
        <w:rPr>
          <w:b/>
          <w:u w:val="single"/>
        </w:rPr>
        <w:t>75286</w:t>
      </w:r>
    </w:p>
    <w:p>
      <w:r>
        <w:t>RT @VersaceLaFlare: everybody turning into assholes this year. Look what you&amp;#8217;ve bitches have done to us.</w:t>
      </w:r>
    </w:p>
    <w:p>
      <w:r>
        <w:rPr>
          <w:b/>
          <w:u w:val="single"/>
        </w:rPr>
        <w:t>75287</w:t>
      </w:r>
    </w:p>
    <w:p>
      <w:r>
        <w:t>RT @VersaceSilk: When you and your boys discover a hoe https://t.co/nluZGQV3EQ</w:t>
      </w:r>
    </w:p>
    <w:p>
      <w:r>
        <w:rPr>
          <w:b/>
          <w:u w:val="single"/>
        </w:rPr>
        <w:t>75288</w:t>
      </w:r>
    </w:p>
    <w:p>
      <w:r>
        <w:t>RT @VersaceSilk: When you try to tell grandpa that 70s music was trash https://t.co/kYULQZoBC6</w:t>
      </w:r>
    </w:p>
    <w:p>
      <w:r>
        <w:rPr>
          <w:b/>
          <w:u w:val="single"/>
        </w:rPr>
        <w:t>75289</w:t>
      </w:r>
    </w:p>
    <w:p>
      <w:r>
        <w:t>RT @VersaceTweetGod: Jenny was a hoe til she got AIDS until she was ready to settle down with Forrest Gump who tried saving her SO many tim&amp;#8230;</w:t>
      </w:r>
    </w:p>
    <w:p>
      <w:r>
        <w:rPr>
          <w:b/>
          <w:u w:val="single"/>
        </w:rPr>
        <w:t>75290</w:t>
      </w:r>
    </w:p>
    <w:p>
      <w:r>
        <w:t>RT @VersaceTweetGod: Leotard not leopard. Zeeti hoes dumb. &amp;#8220;@JennnVeee: &amp;#8220;@DJZeeti: twitpic a selfie wearing a leotard&amp;#8221; http://t.co/8fQP7fpb&amp;#8230;</w:t>
      </w:r>
    </w:p>
    <w:p>
      <w:r>
        <w:rPr>
          <w:b/>
          <w:u w:val="single"/>
        </w:rPr>
        <w:t>75291</w:t>
      </w:r>
    </w:p>
    <w:p>
      <w:r>
        <w:t>RT @VersaceTweetGod: Who gave this bitch THAT much confidence? &amp;#128530; https://t.co/TvMu2oYJQx</w:t>
      </w:r>
    </w:p>
    <w:p>
      <w:r>
        <w:rPr>
          <w:b/>
          <w:u w:val="single"/>
        </w:rPr>
        <w:t>75292</w:t>
      </w:r>
    </w:p>
    <w:p>
      <w:r>
        <w:t>RT @VerseCharacter: When niggas want bitches like trey &amp;#128557;&amp;#128557;&amp;#128557;&amp;#128514; https://t.co/1hEIyCMQod</w:t>
      </w:r>
    </w:p>
    <w:p>
      <w:r>
        <w:rPr>
          <w:b/>
          <w:u w:val="single"/>
        </w:rPr>
        <w:t>75293</w:t>
      </w:r>
    </w:p>
    <w:p>
      <w:r>
        <w:t>RT @VerusFacts: How Shy People Flirt. Learn tips from the best! http://t.co/81PvuHnHaT</w:t>
      </w:r>
    </w:p>
    <w:p>
      <w:r>
        <w:rPr>
          <w:b/>
          <w:u w:val="single"/>
        </w:rPr>
        <w:t>75294</w:t>
      </w:r>
    </w:p>
    <w:p>
      <w:r>
        <w:t>RT @Vianka_V: Hoes, hoes ain't nothin' but hoes.</w:t>
      </w:r>
    </w:p>
    <w:p>
      <w:r>
        <w:rPr>
          <w:b/>
          <w:u w:val="single"/>
        </w:rPr>
        <w:t>75295</w:t>
      </w:r>
    </w:p>
    <w:p>
      <w:r>
        <w:t>RT @VibeLord: I hate when people think I'm mad or sad cause I'm not talking.. nah I'm chillin bitch.</w:t>
      </w:r>
    </w:p>
    <w:p>
      <w:r>
        <w:rPr>
          <w:b/>
          <w:u w:val="single"/>
        </w:rPr>
        <w:t>75296</w:t>
      </w:r>
    </w:p>
    <w:p>
      <w:r>
        <w:t>RT @VibeLord: your opinion of me is highly irrelevant bitch</w:t>
      </w:r>
    </w:p>
    <w:p>
      <w:r>
        <w:rPr>
          <w:b/>
          <w:u w:val="single"/>
        </w:rPr>
        <w:t>75297</w:t>
      </w:r>
    </w:p>
    <w:p>
      <w:r>
        <w:t>RT @VictorSmith90: @vnksmith16 be out here fighting bitches like its legal</w:t>
      </w:r>
    </w:p>
    <w:p>
      <w:r>
        <w:rPr>
          <w:b/>
          <w:u w:val="single"/>
        </w:rPr>
        <w:t>75298</w:t>
      </w:r>
    </w:p>
    <w:p>
      <w:r>
        <w:t>RT @VictorSmith90: Fresh out of jail and I got my chopper bitches be like Vick your number 1 like the BK whopper</w:t>
      </w:r>
    </w:p>
    <w:p>
      <w:r>
        <w:rPr>
          <w:b/>
          <w:u w:val="single"/>
        </w:rPr>
        <w:t>75299</w:t>
      </w:r>
    </w:p>
    <w:p>
      <w:r>
        <w:t>RT @VictoriaDahl: &amp;#8220;@donnajherren: Well, there's "crazy bitch", and there's "you can look for that motherfucker's corpse, but you won't find&amp;#8230;</w:t>
      </w:r>
    </w:p>
    <w:p>
      <w:r>
        <w:rPr>
          <w:b/>
          <w:u w:val="single"/>
        </w:rPr>
        <w:t>75300</w:t>
      </w:r>
    </w:p>
    <w:p>
      <w:r>
        <w:t>RT @VideriQuamEsse: British Jihadi Mother Who Wants to Be First Female Executioner is MI6's Most Wanted http://t.co/INZPvpf2tN</w:t>
      </w:r>
    </w:p>
    <w:p>
      <w:r>
        <w:rPr>
          <w:b/>
          <w:u w:val="single"/>
        </w:rPr>
        <w:t>75301</w:t>
      </w:r>
    </w:p>
    <w:p>
      <w:r>
        <w:t>RT @VillageBae: All Detroit niggas do is listen to DBCO and fuck other niggas bitches while trying to hold on to their own with no money an&amp;#8230;</w:t>
      </w:r>
    </w:p>
    <w:p>
      <w:r>
        <w:rPr>
          <w:b/>
          <w:u w:val="single"/>
        </w:rPr>
        <w:t>75302</w:t>
      </w:r>
    </w:p>
    <w:p>
      <w:r>
        <w:t>RT @VillageBae: Don't block me because you think a post is about you...just ask me. Like a boss. You employee ass bitch.</w:t>
      </w:r>
    </w:p>
    <w:p>
      <w:r>
        <w:rPr>
          <w:b/>
          <w:u w:val="single"/>
        </w:rPr>
        <w:t>75303</w:t>
      </w:r>
    </w:p>
    <w:p>
      <w:r>
        <w:t>RT @VillageBae: I hate when faggots talk shit on here then block me so I can't respond. Bitch I will write you a letter with my response an&amp;#8230;</w:t>
      </w:r>
    </w:p>
    <w:p>
      <w:r>
        <w:rPr>
          <w:b/>
          <w:u w:val="single"/>
        </w:rPr>
        <w:t>75304</w:t>
      </w:r>
    </w:p>
    <w:p>
      <w:r>
        <w:t>RT @VinLaden2_: Niggas get married and start dissin single bitches smh RT @A2daO: You bitches want allowance and $200 dates and still singl&amp;#8230;</w:t>
      </w:r>
    </w:p>
    <w:p>
      <w:r>
        <w:rPr>
          <w:b/>
          <w:u w:val="single"/>
        </w:rPr>
        <w:t>75305</w:t>
      </w:r>
    </w:p>
    <w:p>
      <w:r>
        <w:t>RT @VinceSports: Best #CollegeGameday sign ever! The Dak-ness is spreading! Charlie Murphy's True Hollywood Stories. #ChappelleShow http://&amp;#8230;</w:t>
      </w:r>
    </w:p>
    <w:p>
      <w:r>
        <w:rPr>
          <w:b/>
          <w:u w:val="single"/>
        </w:rPr>
        <w:t>75306</w:t>
      </w:r>
    </w:p>
    <w:p>
      <w:r>
        <w:t xml:space="preserve">RT @VineForTheByrd: Bae: go text your hoes </w:t>
        <w:br/>
        <w:t>Me: https://t.co/5hetoweSES</w:t>
      </w:r>
    </w:p>
    <w:p>
      <w:r>
        <w:rPr>
          <w:b/>
          <w:u w:val="single"/>
        </w:rPr>
        <w:t>75307</w:t>
      </w:r>
    </w:p>
    <w:p>
      <w:r>
        <w:t>RT @Vonta624: @onDAT_Othershit @_KudaBrazyy when bout 5 bitches got together and thought of a reason to make they boyfriend claim them</w:t>
      </w:r>
    </w:p>
    <w:p>
      <w:r>
        <w:rPr>
          <w:b/>
          <w:u w:val="single"/>
        </w:rPr>
        <w:t>75308</w:t>
      </w:r>
    </w:p>
    <w:p>
      <w:r>
        <w:t>RT @VuIture: This bitch eyebrows lookin like the bulls logo http://t.co/5EtOrG5GBT</w:t>
      </w:r>
    </w:p>
    <w:p>
      <w:r>
        <w:rPr>
          <w:b/>
          <w:u w:val="single"/>
        </w:rPr>
        <w:t>75309</w:t>
      </w:r>
    </w:p>
    <w:p>
      <w:r>
        <w:t>RT @W0lfHaleighh: @kyle_leavitt96 @meowmariss bye bitch</w:t>
      </w:r>
    </w:p>
    <w:p>
      <w:r>
        <w:rPr>
          <w:b/>
          <w:u w:val="single"/>
        </w:rPr>
        <w:t>75310</w:t>
      </w:r>
    </w:p>
    <w:p>
      <w:r>
        <w:t>RT @WBeezy_: "@I_DontKIAra: my pussy dry 24/7 &amp;#128530;" http://t.co/yPvNTYdU28</w:t>
      </w:r>
    </w:p>
    <w:p>
      <w:r>
        <w:rPr>
          <w:b/>
          <w:u w:val="single"/>
        </w:rPr>
        <w:t>75311</w:t>
      </w:r>
    </w:p>
    <w:p>
      <w:r>
        <w:t>RT @WBeezy_: "@Run_DRC: Its simple, dont be a hoe=dont worry about being exposed &amp;#128540;" fight me</w:t>
      </w:r>
    </w:p>
    <w:p>
      <w:r>
        <w:rPr>
          <w:b/>
          <w:u w:val="single"/>
        </w:rPr>
        <w:t>75312</w:t>
      </w:r>
    </w:p>
    <w:p>
      <w:r>
        <w:t>RT @WBeezy_: Rohan a bitch yo &amp;#128514;&amp;#128514;</w:t>
      </w:r>
    </w:p>
    <w:p>
      <w:r>
        <w:rPr>
          <w:b/>
          <w:u w:val="single"/>
        </w:rPr>
        <w:t>75313</w:t>
      </w:r>
    </w:p>
    <w:p>
      <w:r>
        <w:t>RT @WBeezy_: These bitches so phoney &amp;#128514;&amp;#128514;&amp;#128514;</w:t>
      </w:r>
    </w:p>
    <w:p>
      <w:r>
        <w:rPr>
          <w:b/>
          <w:u w:val="single"/>
        </w:rPr>
        <w:t>75314</w:t>
      </w:r>
    </w:p>
    <w:p>
      <w:r>
        <w:t>RT @WElGHTROOM: Rows for the hoes</w:t>
        <w:br/>
        <w:br/>
        <w:t>Curls for the girls</w:t>
        <w:br/>
        <w:br/>
        <w:t xml:space="preserve">Planks for the skanks </w:t>
        <w:br/>
        <w:br/>
        <w:t>Deep cuts for the sluts</w:t>
        <w:br/>
        <w:br/>
        <w:t>Quads for the broads</w:t>
        <w:br/>
        <w:br/>
        <w:t>No pecs No s&amp;#8230;</w:t>
      </w:r>
    </w:p>
    <w:p>
      <w:r>
        <w:rPr>
          <w:b/>
          <w:u w:val="single"/>
        </w:rPr>
        <w:t>75315</w:t>
      </w:r>
    </w:p>
    <w:p>
      <w:r>
        <w:t>RT @WFANTrades: Don't know how you Yankees fans listen to Kay every night. Absolutely brutal. Just nonsensical blah blah blah blah. Radio n&amp;#8230;</w:t>
      </w:r>
    </w:p>
    <w:p>
      <w:r>
        <w:rPr>
          <w:b/>
          <w:u w:val="single"/>
        </w:rPr>
        <w:t>75316</w:t>
      </w:r>
    </w:p>
    <w:p>
      <w:r>
        <w:t>RT @WFUncleEllis: My bitch sad lookin like a lack of funny</w:t>
      </w:r>
    </w:p>
    <w:p>
      <w:r>
        <w:rPr>
          <w:b/>
          <w:u w:val="single"/>
        </w:rPr>
        <w:t>75317</w:t>
      </w:r>
    </w:p>
    <w:p>
      <w:r>
        <w:t>RT @WHOISRAYMOND: When you give all ya hoes up for that one girl and it don't work out http://t.co/DCDPkR2yjc</w:t>
      </w:r>
    </w:p>
    <w:p>
      <w:r>
        <w:rPr>
          <w:b/>
          <w:u w:val="single"/>
        </w:rPr>
        <w:t>75318</w:t>
      </w:r>
    </w:p>
    <w:p>
      <w:r>
        <w:t>RT @WORIDSTARHlPHOP: If a Nigga try to slide in my bitch DMs.. http://t.co/Mr2FjYUgTn</w:t>
      </w:r>
    </w:p>
    <w:p>
      <w:r>
        <w:rPr>
          <w:b/>
          <w:u w:val="single"/>
        </w:rPr>
        <w:t>75319</w:t>
      </w:r>
    </w:p>
    <w:p>
      <w:r>
        <w:t>RT @WORIDSTARHlPHOP: These bitches putting their soul in this routine &amp;#128514;&amp;#128514;&amp;#128514; http://t.co/xPjZIvNGAo</w:t>
      </w:r>
    </w:p>
    <w:p>
      <w:r>
        <w:rPr>
          <w:b/>
          <w:u w:val="single"/>
        </w:rPr>
        <w:t>75320</w:t>
      </w:r>
    </w:p>
    <w:p>
      <w:r>
        <w:t>RT @WORIDSTARHlPHOP: This talking eggplant skurred af https://t.co/KDwoApyvD0</w:t>
      </w:r>
    </w:p>
    <w:p>
      <w:r>
        <w:rPr>
          <w:b/>
          <w:u w:val="single"/>
        </w:rPr>
        <w:t>75321</w:t>
      </w:r>
    </w:p>
    <w:p>
      <w:r>
        <w:t>RT @WORIDSTARHlPHOP: When a bad bitch asks you to come over http://t.co/f6eXLRZ8Vd</w:t>
      </w:r>
    </w:p>
    <w:p>
      <w:r>
        <w:rPr>
          <w:b/>
          <w:u w:val="single"/>
        </w:rPr>
        <w:t>75322</w:t>
      </w:r>
    </w:p>
    <w:p>
      <w:r>
        <w:t>RT @WORIDSTARHlPHOP: When you and your boys discover a hoe http://t.co/pupaplqNhk</w:t>
      </w:r>
    </w:p>
    <w:p>
      <w:r>
        <w:rPr>
          <w:b/>
          <w:u w:val="single"/>
        </w:rPr>
        <w:t>75323</w:t>
      </w:r>
    </w:p>
    <w:p>
      <w:r>
        <w:t>RT @WORIDSTARHlPHOP: When your phone goes off in class and the teacher says "turn that trash off" but its a song from your mixtape https://&amp;#8230;</w:t>
      </w:r>
    </w:p>
    <w:p>
      <w:r>
        <w:rPr>
          <w:b/>
          <w:u w:val="single"/>
        </w:rPr>
        <w:t>75324</w:t>
      </w:r>
    </w:p>
    <w:p>
      <w:r>
        <w:t>RT @WORIDSTARHlPHOP: bruh he threw that bitch https://t.co/rIsBmdzY26</w:t>
      </w:r>
    </w:p>
    <w:p>
      <w:r>
        <w:rPr>
          <w:b/>
          <w:u w:val="single"/>
        </w:rPr>
        <w:t>75325</w:t>
      </w:r>
    </w:p>
    <w:p>
      <w:r>
        <w:t>RT @WORIDSTARHlPHOP: every time bobby bitch comes on http://t.co/h7b0pL8T2h</w:t>
      </w:r>
    </w:p>
    <w:p>
      <w:r>
        <w:rPr>
          <w:b/>
          <w:u w:val="single"/>
        </w:rPr>
        <w:t>75326</w:t>
      </w:r>
    </w:p>
    <w:p>
      <w:r>
        <w:t>RT @WORIDSTARHlPHOP: this kid definitely got the pussy after that game https://t.co/lVXbXMgStD</w:t>
      </w:r>
    </w:p>
    <w:p>
      <w:r>
        <w:rPr>
          <w:b/>
          <w:u w:val="single"/>
        </w:rPr>
        <w:t>75327</w:t>
      </w:r>
    </w:p>
    <w:p>
      <w:r>
        <w:t>RT @WOWFoodPics: Oreo Shake http://t.co/YE22nl8bsE</w:t>
      </w:r>
    </w:p>
    <w:p>
      <w:r>
        <w:rPr>
          <w:b/>
          <w:u w:val="single"/>
        </w:rPr>
        <w:t>75328</w:t>
      </w:r>
    </w:p>
    <w:p>
      <w:r>
        <w:t>RT @WWECrowe: #JerrySpringer on #RAW ...... The white trash side of me is applauding @WWE</w:t>
      </w:r>
    </w:p>
    <w:p>
      <w:r>
        <w:rPr>
          <w:b/>
          <w:u w:val="single"/>
        </w:rPr>
        <w:t>75329</w:t>
      </w:r>
    </w:p>
    <w:p>
      <w:r>
        <w:t>RT @WWEGlFS: When a bitch asks to eat your ass. http://t.co/8OyPyJYgVe</w:t>
      </w:r>
    </w:p>
    <w:p>
      <w:r>
        <w:rPr>
          <w:b/>
          <w:u w:val="single"/>
        </w:rPr>
        <w:t>75330</w:t>
      </w:r>
    </w:p>
    <w:p>
      <w:r>
        <w:t>RT @WaavyLee: His balls ashy RT @Yattabing: @Trelaire1st: Real women do this http://t.co/VG5DBqH8aT&amp;#8221; and real faggots let em do that.. Smh</w:t>
      </w:r>
    </w:p>
    <w:p>
      <w:r>
        <w:rPr>
          <w:b/>
          <w:u w:val="single"/>
        </w:rPr>
        <w:t>75331</w:t>
      </w:r>
    </w:p>
    <w:p>
      <w:r>
        <w:t>RT @WallStWatkins: A hoe only cares about the now, the future is irrelevant.</w:t>
      </w:r>
    </w:p>
    <w:p>
      <w:r>
        <w:rPr>
          <w:b/>
          <w:u w:val="single"/>
        </w:rPr>
        <w:t>75332</w:t>
      </w:r>
    </w:p>
    <w:p>
      <w:r>
        <w:t>RT @WallStWatkins: To get with a hoe, you just need to be cute, have muscles, dress your ass off (swag), or talk a good game.</w:t>
      </w:r>
    </w:p>
    <w:p>
      <w:r>
        <w:rPr>
          <w:b/>
          <w:u w:val="single"/>
        </w:rPr>
        <w:t>75333</w:t>
      </w:r>
    </w:p>
    <w:p>
      <w:r>
        <w:t>RT @WashTimes: John Kerry caught appearing to mock Israel&amp;#8217;s &amp;#8216;pinpoint&amp;#8217; operation in Gaza - http://t.co/3yqFR9LZsR #Israel #Gaza http://t.co&amp;#8230;</w:t>
      </w:r>
    </w:p>
    <w:p>
      <w:r>
        <w:rPr>
          <w:b/>
          <w:u w:val="single"/>
        </w:rPr>
        <w:t>75334</w:t>
      </w:r>
    </w:p>
    <w:p>
      <w:r>
        <w:t>RT @WatDaFckYouMean: Can't give these hoes a inch cuz they'll try to take mile</w:t>
      </w:r>
    </w:p>
    <w:p>
      <w:r>
        <w:rPr>
          <w:b/>
          <w:u w:val="single"/>
        </w:rPr>
        <w:t>75335</w:t>
      </w:r>
    </w:p>
    <w:p>
      <w:r>
        <w:t>RT @WatDaFckYouMean: It's my brother weekend bitch!!!!! #LongLiveLilRay</w:t>
      </w:r>
    </w:p>
    <w:p>
      <w:r>
        <w:rPr>
          <w:b/>
          <w:u w:val="single"/>
        </w:rPr>
        <w:t>75336</w:t>
      </w:r>
    </w:p>
    <w:p>
      <w:r>
        <w:t>RT @WatchMyJumper: Seen theses niggas lose it all over a basic bitch</w:t>
      </w:r>
    </w:p>
    <w:p>
      <w:r>
        <w:rPr>
          <w:b/>
          <w:u w:val="single"/>
        </w:rPr>
        <w:t>75337</w:t>
      </w:r>
    </w:p>
    <w:p>
      <w:r>
        <w:t>RT @WatkinsRaequan: This bitch just blew my high</w:t>
      </w:r>
    </w:p>
    <w:p>
      <w:r>
        <w:rPr>
          <w:b/>
          <w:u w:val="single"/>
        </w:rPr>
        <w:t>75338</w:t>
      </w:r>
    </w:p>
    <w:p>
      <w:r>
        <w:t>RT @Wavvvy__: Gucci Mane locked up rn and u want to talk about our relationship status rn bitch shut up we gotta free this nigga first</w:t>
      </w:r>
    </w:p>
    <w:p>
      <w:r>
        <w:rPr>
          <w:b/>
          <w:u w:val="single"/>
        </w:rPr>
        <w:t>75339</w:t>
      </w:r>
    </w:p>
    <w:p>
      <w:r>
        <w:t>RT @WavyKirk: @__CourtAintSHIT yeah yo girlfriend a bitch. I hope she got the hives.</w:t>
      </w:r>
    </w:p>
    <w:p>
      <w:r>
        <w:rPr>
          <w:b/>
          <w:u w:val="single"/>
        </w:rPr>
        <w:t>75340</w:t>
      </w:r>
    </w:p>
    <w:p>
      <w:r>
        <w:t>RT @Way2FengShui: " That bitch wanna ignore my text? Wait till she get off work " RT @2TONEDASUPASTAR: Caption this http://t.co/ZWrImDZQNV</w:t>
      </w:r>
    </w:p>
    <w:p>
      <w:r>
        <w:rPr>
          <w:b/>
          <w:u w:val="single"/>
        </w:rPr>
        <w:t>75341</w:t>
      </w:r>
    </w:p>
    <w:p>
      <w:r>
        <w:t>RT @WayneDupreeShow: Fear mongering by the left is dying. Wake up, who are you going 2 believe Charlie Rangel and Hussein or Mia Love and C&amp;#8230;</w:t>
      </w:r>
    </w:p>
    <w:p>
      <w:r>
        <w:rPr>
          <w:b/>
          <w:u w:val="single"/>
        </w:rPr>
        <w:t>75342</w:t>
      </w:r>
    </w:p>
    <w:p>
      <w:r>
        <w:t>RT @WayneDupreeShow: MT @COACHKtoLA: @waynedupreeshow is paid by white supremacist, they always get a negro to do their dirty work #Fergus&amp;#8230;</w:t>
      </w:r>
    </w:p>
    <w:p>
      <w:r>
        <w:rPr>
          <w:b/>
          <w:u w:val="single"/>
        </w:rPr>
        <w:t>75343</w:t>
      </w:r>
    </w:p>
    <w:p>
      <w:r>
        <w:t>RT @WayneL_Jr: 80% RT @NotMorris_: 60% of these hoes be fake gay</w:t>
      </w:r>
    </w:p>
    <w:p>
      <w:r>
        <w:rPr>
          <w:b/>
          <w:u w:val="single"/>
        </w:rPr>
        <w:t>75344</w:t>
      </w:r>
    </w:p>
    <w:p>
      <w:r>
        <w:t>RT @WayneL_Jr: LMAOO accurate RT @BasedPaco: When bitches see a "quote with a " tweet on the TL http://t.co/Azl9o3PyZE</w:t>
      </w:r>
    </w:p>
    <w:p>
      <w:r>
        <w:rPr>
          <w:b/>
          <w:u w:val="single"/>
        </w:rPr>
        <w:t>75345</w:t>
      </w:r>
    </w:p>
    <w:p>
      <w:r>
        <w:t>RT @WayneL_Jr: LMAOOOOOOO RT @Take_My_Advicee: What dum bitch made this http://t.co/siuxrh5Sms</w:t>
      </w:r>
    </w:p>
    <w:p>
      <w:r>
        <w:rPr>
          <w:b/>
          <w:u w:val="single"/>
        </w:rPr>
        <w:t>75346</w:t>
      </w:r>
    </w:p>
    <w:p>
      <w:r>
        <w:t>RT @WayneL_Jr: The nipples determine whether the titties are trash or not</w:t>
      </w:r>
    </w:p>
    <w:p>
      <w:r>
        <w:rPr>
          <w:b/>
          <w:u w:val="single"/>
        </w:rPr>
        <w:t>75347</w:t>
      </w:r>
    </w:p>
    <w:p>
      <w:r>
        <w:t>RT @WayneRoot: Well there's difference between Erick Erickson and me. I've always understood Obama is Muslim Jihadi sympathizer:</w:t>
        <w:br/>
        <w:t>https://t.&amp;#8230;</w:t>
      </w:r>
    </w:p>
    <w:p>
      <w:r>
        <w:rPr>
          <w:b/>
          <w:u w:val="single"/>
        </w:rPr>
        <w:t>75348</w:t>
      </w:r>
    </w:p>
    <w:p>
      <w:r>
        <w:t>RT @Wayne__Da__Boss: I hate a bitch dat act like a nigga. &amp;#128530;</w:t>
      </w:r>
    </w:p>
    <w:p>
      <w:r>
        <w:rPr>
          <w:b/>
          <w:u w:val="single"/>
        </w:rPr>
        <w:t>75349</w:t>
      </w:r>
    </w:p>
    <w:p>
      <w:r>
        <w:t>RT @WeAllKnowA: We all know a double faced bitch named Madison</w:t>
      </w:r>
    </w:p>
    <w:p>
      <w:r>
        <w:rPr>
          <w:b/>
          <w:u w:val="single"/>
        </w:rPr>
        <w:t>75350</w:t>
      </w:r>
    </w:p>
    <w:p>
      <w:r>
        <w:t>RT @WeAllKnowA: We all know a faggot named Luke</w:t>
      </w:r>
    </w:p>
    <w:p>
      <w:r>
        <w:rPr>
          <w:b/>
          <w:u w:val="single"/>
        </w:rPr>
        <w:t>75351</w:t>
      </w:r>
    </w:p>
    <w:p>
      <w:r>
        <w:t>RT @WeAreGirICodes: "nah go talk to ur hoes since u dont wanna text back n shit" http://t.co/LmpA15kAiZ</w:t>
      </w:r>
    </w:p>
    <w:p>
      <w:r>
        <w:rPr>
          <w:b/>
          <w:u w:val="single"/>
        </w:rPr>
        <w:t>75352</w:t>
      </w:r>
    </w:p>
    <w:p>
      <w:r>
        <w:t xml:space="preserve">RT @WeAreGirICodes: i love this emoji &amp;#128129; </w:t>
        <w:br/>
        <w:t xml:space="preserve">she's just like DUH bitch &amp;#128129; </w:t>
        <w:br/>
        <w:t xml:space="preserve">lol i don't give a fuck &amp;#128129; </w:t>
        <w:br/>
        <w:t xml:space="preserve">you're ugly &amp;#128129; </w:t>
        <w:br/>
        <w:t>whatcha gonna do about it &amp;#128129;&amp;#8230;</w:t>
      </w:r>
    </w:p>
    <w:p>
      <w:r>
        <w:rPr>
          <w:b/>
          <w:u w:val="single"/>
        </w:rPr>
        <w:t>75353</w:t>
      </w:r>
    </w:p>
    <w:p>
      <w:r>
        <w:t>RT @WeDontLoveHoes: Bitches post all types of sex position pics with heart emojis but let yu get her in that position this bitch complain a&amp;#8230;</w:t>
      </w:r>
    </w:p>
    <w:p>
      <w:r>
        <w:rPr>
          <w:b/>
          <w:u w:val="single"/>
        </w:rPr>
        <w:t>75354</w:t>
      </w:r>
    </w:p>
    <w:p>
      <w:r>
        <w:t>RT @WeLoveKi: Hol on bitch &amp;#128553;&amp;#128514;&amp;#128557; https://t.co/RYESvYaI2u</w:t>
      </w:r>
    </w:p>
    <w:p>
      <w:r>
        <w:rPr>
          <w:b/>
          <w:u w:val="single"/>
        </w:rPr>
        <w:t>75355</w:t>
      </w:r>
    </w:p>
    <w:p>
      <w:r>
        <w:t>RT @WeavilynMONROE_: I heard big booty bitches can't take no &amp;#127814;.</w:t>
      </w:r>
    </w:p>
    <w:p>
      <w:r>
        <w:rPr>
          <w:b/>
          <w:u w:val="single"/>
        </w:rPr>
        <w:t>75356</w:t>
      </w:r>
    </w:p>
    <w:p>
      <w:r>
        <w:t>RT @WeedHumor: Marijuana is a gateway drug. It leads to happiness, great sex, pain relief, and increased patience with crazy bitches. And w&amp;#8230;</w:t>
      </w:r>
    </w:p>
    <w:p>
      <w:r>
        <w:rPr>
          <w:b/>
          <w:u w:val="single"/>
        </w:rPr>
        <w:t>75357</w:t>
      </w:r>
    </w:p>
    <w:p>
      <w:r>
        <w:t>RT @WeightIifters: Rows for the hoes</w:t>
        <w:br/>
        <w:br/>
        <w:t>Curls for the girls</w:t>
        <w:br/>
        <w:br/>
        <w:t xml:space="preserve">Planks for the skanks </w:t>
        <w:br/>
        <w:br/>
        <w:t>Deep cuts for the sluts</w:t>
        <w:br/>
        <w:br/>
        <w:t>Quads for the broads</w:t>
        <w:br/>
        <w:br/>
        <w:t>No pecs N&amp;#8230;</w:t>
      </w:r>
    </w:p>
    <w:p>
      <w:r>
        <w:rPr>
          <w:b/>
          <w:u w:val="single"/>
        </w:rPr>
        <w:t>75358</w:t>
      </w:r>
    </w:p>
    <w:p>
      <w:r>
        <w:t>RT @WellDamnDymo: if you cant see when you have a real woman by yourside through thick and thin. then maybe you do deserve these hoes . #Si&amp;#8230;</w:t>
      </w:r>
    </w:p>
    <w:p>
      <w:r>
        <w:rPr>
          <w:b/>
          <w:u w:val="single"/>
        </w:rPr>
        <w:t>75359</w:t>
      </w:r>
    </w:p>
    <w:p>
      <w:r>
        <w:t>RT @WhatTheFFacts: Actor Charlie Sheen once bought 2,600 seats at an Angels baseball game in hopes of catching a home run ball.</w:t>
      </w:r>
    </w:p>
    <w:p>
      <w:r>
        <w:rPr>
          <w:b/>
          <w:u w:val="single"/>
        </w:rPr>
        <w:t>75360</w:t>
      </w:r>
    </w:p>
    <w:p>
      <w:r>
        <w:t>RT @WhatTheFFacts: There is a company which sells menstrual pads for pet dogs called "bitch diapers".</w:t>
      </w:r>
    </w:p>
    <w:p>
      <w:r>
        <w:rPr>
          <w:b/>
          <w:u w:val="single"/>
        </w:rPr>
        <w:t>75361</w:t>
      </w:r>
    </w:p>
    <w:p>
      <w:r>
        <w:t>RT @WheelTod: If life hands you a hot potato try throwing it at two birds.</w:t>
      </w:r>
    </w:p>
    <w:p>
      <w:r>
        <w:rPr>
          <w:b/>
          <w:u w:val="single"/>
        </w:rPr>
        <w:t>75362</w:t>
      </w:r>
    </w:p>
    <w:p>
      <w:r>
        <w:t>RT @WhenARapperSaid: When Tyler the Creator said "Rape a pregnant bitch and tell my friends I had a threesome" http://t.co/ZkvwfK18d0</w:t>
      </w:r>
    </w:p>
    <w:p>
      <w:r>
        <w:rPr>
          <w:b/>
          <w:u w:val="single"/>
        </w:rPr>
        <w:t>75363</w:t>
      </w:r>
    </w:p>
    <w:p>
      <w:r>
        <w:t>RT @WhenEminemSaid: When Eminem said "Call me a faggot, cause I hate a pussy" http://t.co/emkB7oSgqD</w:t>
      </w:r>
    </w:p>
    <w:p>
      <w:r>
        <w:rPr>
          <w:b/>
          <w:u w:val="single"/>
        </w:rPr>
        <w:t>75364</w:t>
      </w:r>
    </w:p>
    <w:p>
      <w:r>
        <w:t>RT @WhenRapperSaid: When Joey Bada$$ said "Traded in my Nikes for a new mic, I guess it's safe to say he sold his soles for a new life." ht&amp;#8230;</w:t>
      </w:r>
    </w:p>
    <w:p>
      <w:r>
        <w:rPr>
          <w:b/>
          <w:u w:val="single"/>
        </w:rPr>
        <w:t>75365</w:t>
      </w:r>
    </w:p>
    <w:p>
      <w:r>
        <w:t>RT @WhenRapperSaid: When Tupac said "I ain't a killer but don't push me, revenge is the sweetest joy next to getting pussy" http://t.co/pto&amp;#8230;</w:t>
      </w:r>
    </w:p>
    <w:p>
      <w:r>
        <w:rPr>
          <w:b/>
          <w:u w:val="single"/>
        </w:rPr>
        <w:t>75366</w:t>
      </w:r>
    </w:p>
    <w:p>
      <w:r>
        <w:t>RT @WhenRappersaids: When Tupac said "I ain't a killer but don't push me, revenge is the sweetest joy next to getting pussy" http://t.co/wF&amp;#8230;</w:t>
      </w:r>
    </w:p>
    <w:p>
      <w:r>
        <w:rPr>
          <w:b/>
          <w:u w:val="single"/>
        </w:rPr>
        <w:t>75367</w:t>
      </w:r>
    </w:p>
    <w:p>
      <w:r>
        <w:t>RT @WhiteBoyCeezy: these hoes too familiar</w:t>
      </w:r>
    </w:p>
    <w:p>
      <w:r>
        <w:rPr>
          <w:b/>
          <w:u w:val="single"/>
        </w:rPr>
        <w:t>75368</w:t>
      </w:r>
    </w:p>
    <w:p>
      <w:r>
        <w:t>RT @WhiteNiggaSwagg: Hmmm, is that a Ratchet hoe I smell?</w:t>
      </w:r>
    </w:p>
    <w:p>
      <w:r>
        <w:rPr>
          <w:b/>
          <w:u w:val="single"/>
        </w:rPr>
        <w:t>75369</w:t>
      </w:r>
    </w:p>
    <w:p>
      <w:r>
        <w:t>RT @WhitePeopleTalk: &amp;#8220;KOBE&amp;#8221; as they shoot a piece of paper into the trash</w:t>
      </w:r>
    </w:p>
    <w:p>
      <w:r>
        <w:rPr>
          <w:b/>
          <w:u w:val="single"/>
        </w:rPr>
        <w:t>75370</w:t>
      </w:r>
    </w:p>
    <w:p>
      <w:r>
        <w:t>RT @WhiteboiColeman: Stepping away from the twitter beef. I'm going to bed cause I gotta be up at 5. Gotta go be a redneck asshole at my us&amp;#8230;</w:t>
      </w:r>
    </w:p>
    <w:p>
      <w:r>
        <w:rPr>
          <w:b/>
          <w:u w:val="single"/>
        </w:rPr>
        <w:t>75371</w:t>
      </w:r>
    </w:p>
    <w:p>
      <w:r>
        <w:t>RT @Whiteboyyx01: Behind that twinkle in your eyes I can see the bitch in you &amp;#128064;&amp;#128076;</w:t>
      </w:r>
    </w:p>
    <w:p>
      <w:r>
        <w:rPr>
          <w:b/>
          <w:u w:val="single"/>
        </w:rPr>
        <w:t>75372</w:t>
      </w:r>
    </w:p>
    <w:p>
      <w:r>
        <w:t>RT @WhitesOnly_1: #niggers! http://t.co/Hb3uJaLky2</w:t>
      </w:r>
    </w:p>
    <w:p>
      <w:r>
        <w:rPr>
          <w:b/>
          <w:u w:val="single"/>
        </w:rPr>
        <w:t>75373</w:t>
      </w:r>
    </w:p>
    <w:p>
      <w:r>
        <w:t>RT @Whitesidemzu: Me: MOM CAN YOU MAKE ME A SANDWHICH!!! *doesnt hear* *whispers to myself* "deaf bitch" Mom: WHAT THE FUCK DID YOU JUST SA&amp;#8230;</w:t>
      </w:r>
    </w:p>
    <w:p>
      <w:r>
        <w:rPr>
          <w:b/>
          <w:u w:val="single"/>
        </w:rPr>
        <w:t>75374</w:t>
      </w:r>
    </w:p>
    <w:p>
      <w:r>
        <w:t>RT @WhitneyNoCrack: Die slow bitch "@Thotcho: That&amp;#8217;s @WhitneyNoCrack RT @tonestradamus: Scary accurate http://t.co/dX79NXklL9"</w:t>
      </w:r>
    </w:p>
    <w:p>
      <w:r>
        <w:rPr>
          <w:b/>
          <w:u w:val="single"/>
        </w:rPr>
        <w:t>75375</w:t>
      </w:r>
    </w:p>
    <w:p>
      <w:r>
        <w:t>RT @WhittTooCold: Ray J is the perfect example of what happens when you give a lame nigga some pussy</w:t>
      </w:r>
    </w:p>
    <w:p>
      <w:r>
        <w:rPr>
          <w:b/>
          <w:u w:val="single"/>
        </w:rPr>
        <w:t>75376</w:t>
      </w:r>
    </w:p>
    <w:p>
      <w:r>
        <w:t>RT @WhoApollo: WCW goes out to all the women with their shit together because these pretty bitches get way too much credit for being cute w&amp;#8230;</w:t>
      </w:r>
    </w:p>
    <w:p>
      <w:r>
        <w:rPr>
          <w:b/>
          <w:u w:val="single"/>
        </w:rPr>
        <w:t>75377</w:t>
      </w:r>
    </w:p>
    <w:p>
      <w:r>
        <w:t>RT @WhoIsTie: Can't keep stooping for these hoes. I know better</w:t>
      </w:r>
    </w:p>
    <w:p>
      <w:r>
        <w:rPr>
          <w:b/>
          <w:u w:val="single"/>
        </w:rPr>
        <w:t>75378</w:t>
      </w:r>
    </w:p>
    <w:p>
      <w:r>
        <w:t>RT @WhoSFlyy__: i was ready to delete my entire instagram app when i found out one of my IG crushes was selling pussy on backpage for $75 f&amp;#8230;</w:t>
      </w:r>
    </w:p>
    <w:p>
      <w:r>
        <w:rPr>
          <w:b/>
          <w:u w:val="single"/>
        </w:rPr>
        <w:t>75379</w:t>
      </w:r>
    </w:p>
    <w:p>
      <w:r>
        <w:t>RT @WhoreFandom: I'm going to let the pussy out like fight night #vote5sos</w:t>
      </w:r>
    </w:p>
    <w:p>
      <w:r>
        <w:rPr>
          <w:b/>
          <w:u w:val="single"/>
        </w:rPr>
        <w:t>75380</w:t>
      </w:r>
    </w:p>
    <w:p>
      <w:r>
        <w:t>RT @WhyVee: @georgegalloway A Muslim wmn covers the yellow star of Jewish neighbour with her veil to protect her, Sarajevo,1941. http://t.c&amp;#8230;</w:t>
      </w:r>
    </w:p>
    <w:p>
      <w:r>
        <w:rPr>
          <w:b/>
          <w:u w:val="single"/>
        </w:rPr>
        <w:t>75381</w:t>
      </w:r>
    </w:p>
    <w:p>
      <w:r>
        <w:t>RT @WifiAndPorn: The fuck? RT @llAboutBenji: I asked this bitch if she was having a good day, and the bitch said "stop being weird" im conf&amp;#8230;</w:t>
      </w:r>
    </w:p>
    <w:p>
      <w:r>
        <w:rPr>
          <w:b/>
          <w:u w:val="single"/>
        </w:rPr>
        <w:t>75382</w:t>
      </w:r>
    </w:p>
    <w:p>
      <w:r>
        <w:t>RT @WifiOverHoes: idgaf what you bitches say about me &amp;#128514;</w:t>
      </w:r>
    </w:p>
    <w:p>
      <w:r>
        <w:rPr>
          <w:b/>
          <w:u w:val="single"/>
        </w:rPr>
        <w:t>75383</w:t>
      </w:r>
    </w:p>
    <w:p>
      <w:r>
        <w:t>RT @WillMcAvoyACN: An ad for the Haitian charity "Water Is Life" mocks people who use #FirstWorldProblems hashtag through juxtaposition. ...</w:t>
      </w:r>
    </w:p>
    <w:p>
      <w:r>
        <w:rPr>
          <w:b/>
          <w:u w:val="single"/>
        </w:rPr>
        <w:t>75384</w:t>
      </w:r>
    </w:p>
    <w:p>
      <w:r>
        <w:t>RT @WillyWelfare: Its so damn hot in this bitch</w:t>
      </w:r>
    </w:p>
    <w:p>
      <w:r>
        <w:rPr>
          <w:b/>
          <w:u w:val="single"/>
        </w:rPr>
        <w:t>75385</w:t>
      </w:r>
    </w:p>
    <w:p>
      <w:r>
        <w:t>RT @Wilnerness590: . @Jmart96 Because Outman is a brand-new #Yankees and because Girardi will never use 3 relievers when he can use 6.</w:t>
      </w:r>
    </w:p>
    <w:p>
      <w:r>
        <w:rPr>
          <w:b/>
          <w:u w:val="single"/>
        </w:rPr>
        <w:t>75386</w:t>
      </w:r>
    </w:p>
    <w:p>
      <w:r>
        <w:t>RT @WindPushedGrass: "This bitch is just dead weight"</w:t>
        <w:br/>
        <w:br/>
        <w:t>- Pallbearers</w:t>
      </w:r>
    </w:p>
    <w:p>
      <w:r>
        <w:rPr>
          <w:b/>
          <w:u w:val="single"/>
        </w:rPr>
        <w:t>75387</w:t>
      </w:r>
    </w:p>
    <w:p>
      <w:r>
        <w:t>RT @WingsoverHoes: Niggas gossip like hoes I'm sleep tho</w:t>
      </w:r>
    </w:p>
    <w:p>
      <w:r>
        <w:rPr>
          <w:b/>
          <w:u w:val="single"/>
        </w:rPr>
        <w:t>75388</w:t>
      </w:r>
    </w:p>
    <w:p>
      <w:r>
        <w:t>RT @WitchoThirstyAz: I love being loyal to one person &amp;#9757;&amp;#65039;fuck having hoes &amp;#128107;&amp;#128079;&amp;#128524;&amp;#128584;</w:t>
      </w:r>
    </w:p>
    <w:p>
      <w:r>
        <w:rPr>
          <w:b/>
          <w:u w:val="single"/>
        </w:rPr>
        <w:t>75389</w:t>
      </w:r>
    </w:p>
    <w:p>
      <w:r>
        <w:t>RT @Witchsistah: "I ain't tryna steal ya car, but I DID eat the hell outcha wife's pussy!" #htgawm</w:t>
      </w:r>
    </w:p>
    <w:p>
      <w:r>
        <w:rPr>
          <w:b/>
          <w:u w:val="single"/>
        </w:rPr>
        <w:t>75390</w:t>
      </w:r>
    </w:p>
    <w:p>
      <w:r>
        <w:t>RT @WitnessLaron: So this ape can get a MCM but I can't unbelievable... http://t.co/TsmstRxQX7</w:t>
      </w:r>
    </w:p>
    <w:p>
      <w:r>
        <w:rPr>
          <w:b/>
          <w:u w:val="single"/>
        </w:rPr>
        <w:t>75391</w:t>
      </w:r>
    </w:p>
    <w:p>
      <w:r>
        <w:t>RT @WolfpackAlan: Oreos: First you twist it, then you- aw crap, it broke.</w:t>
      </w:r>
    </w:p>
    <w:p>
      <w:r>
        <w:rPr>
          <w:b/>
          <w:u w:val="single"/>
        </w:rPr>
        <w:t>75392</w:t>
      </w:r>
    </w:p>
    <w:p>
      <w:r>
        <w:t>RT @Women_Fit: Use what talent you possess: the woods would be very silent if no birds sang except those that sang best.</w:t>
      </w:r>
    </w:p>
    <w:p>
      <w:r>
        <w:rPr>
          <w:b/>
          <w:u w:val="single"/>
        </w:rPr>
        <w:t>75393</w:t>
      </w:r>
    </w:p>
    <w:p>
      <w:r>
        <w:t>RT @WomensHumor: Monday was SUCH a bitch today.</w:t>
      </w:r>
    </w:p>
    <w:p>
      <w:r>
        <w:rPr>
          <w:b/>
          <w:u w:val="single"/>
        </w:rPr>
        <w:t>75394</w:t>
      </w:r>
    </w:p>
    <w:p>
      <w:r>
        <w:t>RT @Wonkasm: R.I.P. to the hoes dying for attention</w:t>
      </w:r>
    </w:p>
    <w:p>
      <w:r>
        <w:rPr>
          <w:b/>
          <w:u w:val="single"/>
        </w:rPr>
        <w:t>75395</w:t>
      </w:r>
    </w:p>
    <w:p>
      <w:r>
        <w:t>RT @Woody_AFC: @MANIAC3X @_WhitePonyJr_ lmaoooo what a bunch of fags</w:t>
      </w:r>
    </w:p>
    <w:p>
      <w:r>
        <w:rPr>
          <w:b/>
          <w:u w:val="single"/>
        </w:rPr>
        <w:t>75396</w:t>
      </w:r>
    </w:p>
    <w:p>
      <w:r>
        <w:t>RT @Woody_AFC: @_WhitePonyJr_ @ivanrabago_ no doubt about it. I mean its cute tossing around trash cans and having 98lb Mexican boys wantin&amp;#8230;</w:t>
      </w:r>
    </w:p>
    <w:p>
      <w:r>
        <w:rPr>
          <w:b/>
          <w:u w:val="single"/>
        </w:rPr>
        <w:t>75397</w:t>
      </w:r>
    </w:p>
    <w:p>
      <w:r>
        <w:t>RT @Woody_AFC: I saw a great chimpout 2 summers ago. A middle aged Salvadoran and his 15 Yr old son got wasted by 6 beaners at the metlife &amp;#8230;</w:t>
      </w:r>
    </w:p>
    <w:p>
      <w:r>
        <w:rPr>
          <w:b/>
          <w:u w:val="single"/>
        </w:rPr>
        <w:t>75398</w:t>
      </w:r>
    </w:p>
    <w:p>
      <w:r>
        <w:t>RT @WorIdStarFunnyy: When you and your boys discover a hoe http://t.co/MkonVchG4R</w:t>
      </w:r>
    </w:p>
    <w:p>
      <w:r>
        <w:rPr>
          <w:b/>
          <w:u w:val="single"/>
        </w:rPr>
        <w:t>75399</w:t>
      </w:r>
    </w:p>
    <w:p>
      <w:r>
        <w:t>RT @WorIdStarFunnyy: this the "I play soccer, cheat on girls, and wear khaki coloured cargos" haircut http://t.co/NQyLxquLOC</w:t>
      </w:r>
    </w:p>
    <w:p>
      <w:r>
        <w:rPr>
          <w:b/>
          <w:u w:val="single"/>
        </w:rPr>
        <w:t>75400</w:t>
      </w:r>
    </w:p>
    <w:p>
      <w:r>
        <w:t>RT @WorIdstarrrr: These 5th grade hoes ain't loyal http://t.co/ew029ozXVG</w:t>
      </w:r>
    </w:p>
    <w:p>
      <w:r>
        <w:rPr>
          <w:b/>
          <w:u w:val="single"/>
        </w:rPr>
        <w:t>75401</w:t>
      </w:r>
    </w:p>
    <w:p>
      <w:r>
        <w:t>RT @WorkaholicAdam: I got 99 problems and the bitch heard me call her a bitch, So now I have 100.</w:t>
      </w:r>
    </w:p>
    <w:p>
      <w:r>
        <w:rPr>
          <w:b/>
          <w:u w:val="single"/>
        </w:rPr>
        <w:t>75402</w:t>
      </w:r>
    </w:p>
    <w:p>
      <w:r>
        <w:t>RT @WorkaholicBlake: *How girls become friends* Omg, I love your shoes *How guys become friends* Excuse me sir,I see u fuck bitches. I, ...</w:t>
      </w:r>
    </w:p>
    <w:p>
      <w:r>
        <w:rPr>
          <w:b/>
          <w:u w:val="single"/>
        </w:rPr>
        <w:t>75403</w:t>
      </w:r>
    </w:p>
    <w:p>
      <w:r>
        <w:t>RT @WorkoutHumor: These hoes ain't loyal http://t.co/JiK7OfqMBE</w:t>
      </w:r>
    </w:p>
    <w:p>
      <w:r>
        <w:rPr>
          <w:b/>
          <w:u w:val="single"/>
        </w:rPr>
        <w:t>75404</w:t>
      </w:r>
    </w:p>
    <w:p>
      <w:r>
        <w:t>RT @WorldStarBests: Resisting the urge to smack a bitch http://t.co/IhQgu7dP5m</w:t>
      </w:r>
    </w:p>
    <w:p>
      <w:r>
        <w:rPr>
          <w:b/>
          <w:u w:val="single"/>
        </w:rPr>
        <w:t>75405</w:t>
      </w:r>
    </w:p>
    <w:p>
      <w:r>
        <w:t>RT @WorldStarFunny: 5000 RTs &amp;amp; I'll grab the mic &amp;amp; yell "fuck her right in the pussy http://t.co/g3KMMz4jT6</w:t>
      </w:r>
    </w:p>
    <w:p>
      <w:r>
        <w:rPr>
          <w:b/>
          <w:u w:val="single"/>
        </w:rPr>
        <w:t>75406</w:t>
      </w:r>
    </w:p>
    <w:p>
      <w:r>
        <w:t>RT @WorldStarFunny: I don't have an iPhone so I have to manually ignore these hoes http://t.co/LYZs1PU25I</w:t>
      </w:r>
    </w:p>
    <w:p>
      <w:r>
        <w:rPr>
          <w:b/>
          <w:u w:val="single"/>
        </w:rPr>
        <w:t>75407</w:t>
      </w:r>
    </w:p>
    <w:p>
      <w:r>
        <w:t>RT @WorldStarFunny: we don't love these hoes http://t.co/3waEZGCOVI</w:t>
      </w:r>
    </w:p>
    <w:p>
      <w:r>
        <w:rPr>
          <w:b/>
          <w:u w:val="single"/>
        </w:rPr>
        <w:t>75408</w:t>
      </w:r>
    </w:p>
    <w:p>
      <w:r>
        <w:t>RT @WorldStarFunny: when ling ling talkin shit &amp;amp; u finally understand her https://t.co/2KlOnqhsi9</w:t>
      </w:r>
    </w:p>
    <w:p>
      <w:r>
        <w:rPr>
          <w:b/>
          <w:u w:val="single"/>
        </w:rPr>
        <w:t>75409</w:t>
      </w:r>
    </w:p>
    <w:p>
      <w:r>
        <w:t>RT @WorldStarFunny: when you see a bitch nigga subtweet you http://t.co/eclOjoVwg7</w:t>
      </w:r>
    </w:p>
    <w:p>
      <w:r>
        <w:rPr>
          <w:b/>
          <w:u w:val="single"/>
        </w:rPr>
        <w:t>75410</w:t>
      </w:r>
    </w:p>
    <w:p>
      <w:r>
        <w:t>RT @WowSoPunny: Freeze bitch i'm gonna steal your heart http://t.co/zlOaj7tjY6</w:t>
      </w:r>
    </w:p>
    <w:p>
      <w:r>
        <w:rPr>
          <w:b/>
          <w:u w:val="single"/>
        </w:rPr>
        <w:t>75411</w:t>
      </w:r>
    </w:p>
    <w:p>
      <w:r>
        <w:t>RT @Wyeisha_Davis: Idc I still watch two &amp;amp; a half men . Well the old one with Charlie</w:t>
      </w:r>
    </w:p>
    <w:p>
      <w:r>
        <w:rPr>
          <w:b/>
          <w:u w:val="single"/>
        </w:rPr>
        <w:t>75412</w:t>
      </w:r>
    </w:p>
    <w:p>
      <w:r>
        <w:t>RT @XANAXDREAMS: if u know how to French inhale ur a bad bitch</w:t>
      </w:r>
    </w:p>
    <w:p>
      <w:r>
        <w:rPr>
          <w:b/>
          <w:u w:val="single"/>
        </w:rPr>
        <w:t>75413</w:t>
      </w:r>
    </w:p>
    <w:p>
      <w:r>
        <w:t>RT @XANSHAWTY: There's too much groupie bitches.</w:t>
        <w:br/>
        <w:br/>
        <w:t>Hard to come across girls who aren't overly social and friendly with everyone.</w:t>
      </w:r>
    </w:p>
    <w:p>
      <w:r>
        <w:rPr>
          <w:b/>
          <w:u w:val="single"/>
        </w:rPr>
        <w:t>75414</w:t>
      </w:r>
    </w:p>
    <w:p>
      <w:r>
        <w:t xml:space="preserve">RT @XANSHAWTY: U can eat all the pineapples you want </w:t>
        <w:br/>
        <w:br/>
        <w:t>Ur pussy still trash.</w:t>
      </w:r>
    </w:p>
    <w:p>
      <w:r>
        <w:rPr>
          <w:b/>
          <w:u w:val="single"/>
        </w:rPr>
        <w:t>75415</w:t>
      </w:r>
    </w:p>
    <w:p>
      <w:r>
        <w:t>RT @XBL_NexXx: all these faggots posting faces about to get the hot unfollow</w:t>
      </w:r>
    </w:p>
    <w:p>
      <w:r>
        <w:rPr>
          <w:b/>
          <w:u w:val="single"/>
        </w:rPr>
        <w:t>75416</w:t>
      </w:r>
    </w:p>
    <w:p>
      <w:r>
        <w:t>RT @XIIXX_: Only soo much a bitch can take...</w:t>
      </w:r>
    </w:p>
    <w:p>
      <w:r>
        <w:rPr>
          <w:b/>
          <w:u w:val="single"/>
        </w:rPr>
        <w:t>75417</w:t>
      </w:r>
    </w:p>
    <w:p>
      <w:r>
        <w:t>RT @XIXMCMLXXXV: It make the pussy sing. &amp;#8220;@_MouthLikeLicka: It aint? RT @Mike_got_hoes: My dumb ass thought that was a microphone http://t.&amp;#8230;</w:t>
      </w:r>
    </w:p>
    <w:p>
      <w:r>
        <w:rPr>
          <w:b/>
          <w:u w:val="single"/>
        </w:rPr>
        <w:t>75418</w:t>
      </w:r>
    </w:p>
    <w:p>
      <w:r>
        <w:t>RT @X_LexiiSoUnique: All I see down my TL is naked white bitches &amp;#128064;&amp;#128064;&amp;#128064;&amp;#128584;</w:t>
      </w:r>
    </w:p>
    <w:p>
      <w:r>
        <w:rPr>
          <w:b/>
          <w:u w:val="single"/>
        </w:rPr>
        <w:t>75419</w:t>
      </w:r>
    </w:p>
    <w:p>
      <w:r>
        <w:t>RT @XclairemckX: Drinking veuve cliquot and eating marshmallows basically because I'm a classy bitch.</w:t>
      </w:r>
    </w:p>
    <w:p>
      <w:r>
        <w:rPr>
          <w:b/>
          <w:u w:val="single"/>
        </w:rPr>
        <w:t>75420</w:t>
      </w:r>
    </w:p>
    <w:p>
      <w:r>
        <w:t>RT @XdalovelyTishai: Most of these niggas go broke for these hoes</w:t>
      </w:r>
    </w:p>
    <w:p>
      <w:r>
        <w:rPr>
          <w:b/>
          <w:u w:val="single"/>
        </w:rPr>
        <w:t>75421</w:t>
      </w:r>
    </w:p>
    <w:p>
      <w:r>
        <w:t>RT @Xendaya_xo: If you're attractive &amp;amp; you think ANY straight guy just wants to be your friend...bitch you stupid</w:t>
      </w:r>
    </w:p>
    <w:p>
      <w:r>
        <w:rPr>
          <w:b/>
          <w:u w:val="single"/>
        </w:rPr>
        <w:t>75422</w:t>
      </w:r>
    </w:p>
    <w:p>
      <w:r>
        <w:t>RT @Xianilee: All three of these hoes getting cute for fucking school, taking for ever and waking me the fuck up ! This why I can't stand h&amp;#8230;</w:t>
      </w:r>
    </w:p>
    <w:p>
      <w:r>
        <w:rPr>
          <w:b/>
          <w:u w:val="single"/>
        </w:rPr>
        <w:t>75423</w:t>
      </w:r>
    </w:p>
    <w:p>
      <w:r>
        <w:t>RT @Xicana_Susie: RT @ScruffDaddy_: &amp;#8220;Why that bitch lookin all in the car, u know her!?&amp;#8221; http://t.co/BQiu9q7qjv</w:t>
      </w:r>
    </w:p>
    <w:p>
      <w:r>
        <w:rPr>
          <w:b/>
          <w:u w:val="single"/>
        </w:rPr>
        <w:t>75424</w:t>
      </w:r>
    </w:p>
    <w:p>
      <w:r>
        <w:t>RT @Xnastyy: no i ain't no bitch &amp;amp; no i ain't no snitch!</w:t>
      </w:r>
    </w:p>
    <w:p>
      <w:r>
        <w:rPr>
          <w:b/>
          <w:u w:val="single"/>
        </w:rPr>
        <w:t>75425</w:t>
      </w:r>
    </w:p>
    <w:p>
      <w:r>
        <w:t>RT @XndSeanX: If you're going to be a bitch and not come to the show because some bands dropped then w/e. More moshing room for me in that &amp;#8230;</w:t>
      </w:r>
    </w:p>
    <w:p>
      <w:r>
        <w:rPr>
          <w:b/>
          <w:u w:val="single"/>
        </w:rPr>
        <w:t>75426</w:t>
      </w:r>
    </w:p>
    <w:p>
      <w:r>
        <w:t>RT @XtraXtraLex: I was disgusted, betrayed, hurt, &amp;amp; my pussy drier than a niggas skin in the winter time</w:t>
      </w:r>
    </w:p>
    <w:p>
      <w:r>
        <w:rPr>
          <w:b/>
          <w:u w:val="single"/>
        </w:rPr>
        <w:t>75427</w:t>
      </w:r>
    </w:p>
    <w:p>
      <w:r>
        <w:t>RT @XxminijokerXx: @VocaToaster autocorrect</w:t>
        <w:br/>
        <w:br/>
        <w:t>its a bitch</w:t>
      </w:r>
    </w:p>
    <w:p>
      <w:r>
        <w:rPr>
          <w:b/>
          <w:u w:val="single"/>
        </w:rPr>
        <w:t>75428</w:t>
      </w:r>
    </w:p>
    <w:p>
      <w:r>
        <w:t>RT @YAABOIJIMMY: When you hear a hoe talk shit http://t.co/JvX0phe6po</w:t>
      </w:r>
    </w:p>
    <w:p>
      <w:r>
        <w:rPr>
          <w:b/>
          <w:u w:val="single"/>
        </w:rPr>
        <w:t>75429</w:t>
      </w:r>
    </w:p>
    <w:p>
      <w:r>
        <w:t>RT @YABOYLILB: "And if you aint a hoe, GET UP OUT MY TRAPHOUSEEEE" http://t.co/eNStJlXb2H</w:t>
      </w:r>
    </w:p>
    <w:p>
      <w:r>
        <w:rPr>
          <w:b/>
          <w:u w:val="single"/>
        </w:rPr>
        <w:t>75430</w:t>
      </w:r>
    </w:p>
    <w:p>
      <w:r>
        <w:t>RT @YABOYLILB: *rides into the pussy on a gym class butt scooter* http://t.co/573pZSOuc1</w:t>
      </w:r>
    </w:p>
    <w:p>
      <w:r>
        <w:rPr>
          <w:b/>
          <w:u w:val="single"/>
        </w:rPr>
        <w:t>75431</w:t>
      </w:r>
    </w:p>
    <w:p>
      <w:r>
        <w:t>RT @YABOYLILB: If I ride up to your bitch in these then... homie consider yourself a single nigga. http://t.co/dTJY9RHtdF</w:t>
      </w:r>
    </w:p>
    <w:p>
      <w:r>
        <w:rPr>
          <w:b/>
          <w:u w:val="single"/>
        </w:rPr>
        <w:t>75432</w:t>
      </w:r>
    </w:p>
    <w:p>
      <w:r>
        <w:t>RT @YABOYLILB: THE FUCK YOU LOOKING AT BITCH! SWERVE</w:t>
        <w:br/>
        <w:br/>
        <w:t>*puts heelys into full gear*</w:t>
        <w:br/>
        <w:br/>
        <w:t>*glides past the bitches*</w:t>
      </w:r>
    </w:p>
    <w:p>
      <w:r>
        <w:rPr>
          <w:b/>
          <w:u w:val="single"/>
        </w:rPr>
        <w:t>75433</w:t>
      </w:r>
    </w:p>
    <w:p>
      <w:r>
        <w:t>RT @YABOYLILB: teacher: eyes on your own paper</w:t>
        <w:br/>
        <w:br/>
        <w:t>me: bitch i only have eyes for da paper</w:t>
        <w:br/>
        <w:br/>
        <w:t>*throws cash everywhere*</w:t>
      </w:r>
    </w:p>
    <w:p>
      <w:r>
        <w:rPr>
          <w:b/>
          <w:u w:val="single"/>
        </w:rPr>
        <w:t>75434</w:t>
      </w:r>
    </w:p>
    <w:p>
      <w:r>
        <w:t>RT @YABOYTOSH: Dad: Why are your eyes so red?Son: I smoked weed, Dad.Dad: Don't lie to me, you were crying because you are a faggot.</w:t>
      </w:r>
    </w:p>
    <w:p>
      <w:r>
        <w:rPr>
          <w:b/>
          <w:u w:val="single"/>
        </w:rPr>
        <w:t>75435</w:t>
      </w:r>
    </w:p>
    <w:p>
      <w:r>
        <w:t>RT @YBEToot: @UFUCKIN_RIGHT what hoes tho ? Lol.</w:t>
      </w:r>
    </w:p>
    <w:p>
      <w:r>
        <w:rPr>
          <w:b/>
          <w:u w:val="single"/>
        </w:rPr>
        <w:t>75436</w:t>
      </w:r>
    </w:p>
    <w:p>
      <w:r>
        <w:t>RT @YBeJeff: When you ate the pussy but yeen think she was gone tell anybody&amp;#128555;&amp;#128555; http://t.co/WgIHekh5qb</w:t>
      </w:r>
    </w:p>
    <w:p>
      <w:r>
        <w:rPr>
          <w:b/>
          <w:u w:val="single"/>
        </w:rPr>
        <w:t>75437</w:t>
      </w:r>
    </w:p>
    <w:p>
      <w:r>
        <w:t>RT @YBkalo: "@CuhCuhCuh: bitches cant get the ios8 because they have over 10 gb of selfies cuh"&amp;#128514;&amp;#128514;&amp;#128514;</w:t>
      </w:r>
    </w:p>
    <w:p>
      <w:r>
        <w:rPr>
          <w:b/>
          <w:u w:val="single"/>
        </w:rPr>
        <w:t>75438</w:t>
      </w:r>
    </w:p>
    <w:p>
      <w:r>
        <w:t>RT @YELLitOUT_louud: &amp;#8220;@_laTodd: &amp;#8220;@Satisfied_x: &amp;#8220;@S_hawn24: Y'all females love y'all a bum nigga or a jail bird..&amp;#8221;!!!!&amp;#8221;&amp;#10071;&amp;#65039;&amp;#10071;&amp;#65039;&amp;#10071;&amp;#65039;&amp;#128553;&amp;#128079;&amp;#128079;&amp;#128079;&amp;#8221;</w:t>
      </w:r>
    </w:p>
    <w:p>
      <w:r>
        <w:rPr>
          <w:b/>
          <w:u w:val="single"/>
        </w:rPr>
        <w:t>75439</w:t>
      </w:r>
    </w:p>
    <w:p>
      <w:r>
        <w:t>RT @YG: I switched up. You fukin with my old bitch. I'm fukin with yo new bitch &amp;#128513;</w:t>
      </w:r>
    </w:p>
    <w:p>
      <w:r>
        <w:rPr>
          <w:b/>
          <w:u w:val="single"/>
        </w:rPr>
        <w:t>75440</w:t>
      </w:r>
    </w:p>
    <w:p>
      <w:r>
        <w:t>RT @YOUKNOWDOBY: Niggas talk more than bitches these days......</w:t>
      </w:r>
    </w:p>
    <w:p>
      <w:r>
        <w:rPr>
          <w:b/>
          <w:u w:val="single"/>
        </w:rPr>
        <w:t>75441</w:t>
      </w:r>
    </w:p>
    <w:p>
      <w:r>
        <w:t>RT @YUNGRAJEE: No nigga ever ask before he hit either &amp;#8220;@jaybeeTRENDz: Body counts don't matter ! YALL treat all bitches the same anyway, st&amp;#8230;</w:t>
      </w:r>
    </w:p>
    <w:p>
      <w:r>
        <w:rPr>
          <w:b/>
          <w:u w:val="single"/>
        </w:rPr>
        <w:t>75442</w:t>
      </w:r>
    </w:p>
    <w:p>
      <w:r>
        <w:t>RT @YVNGRVPVNZEL: sundy a old school ho tho</w:t>
      </w:r>
    </w:p>
    <w:p>
      <w:r>
        <w:rPr>
          <w:b/>
          <w:u w:val="single"/>
        </w:rPr>
        <w:t>75443</w:t>
      </w:r>
    </w:p>
    <w:p>
      <w:r>
        <w:t>RT @YaBoyKip: "I hope this bitch ain't a catfish" http://t.co/56JKqioEPE</w:t>
      </w:r>
    </w:p>
    <w:p>
      <w:r>
        <w:rPr>
          <w:b/>
          <w:u w:val="single"/>
        </w:rPr>
        <w:t>75444</w:t>
      </w:r>
    </w:p>
    <w:p>
      <w:r>
        <w:t xml:space="preserve">RT @YaBoyMJ23: rt for mj </w:t>
        <w:br/>
        <w:t>fav for a bitch nigga http://t.co/y4yIc38qWS</w:t>
      </w:r>
    </w:p>
    <w:p>
      <w:r>
        <w:rPr>
          <w:b/>
          <w:u w:val="single"/>
        </w:rPr>
        <w:t>75445</w:t>
      </w:r>
    </w:p>
    <w:p>
      <w:r>
        <w:t>RT @YaBoyMJ23: rt for the real niggas</w:t>
        <w:br/>
        <w:t>fav for the bitch niggas http://t.co/c7WP1bLUUk</w:t>
      </w:r>
    </w:p>
    <w:p>
      <w:r>
        <w:rPr>
          <w:b/>
          <w:u w:val="single"/>
        </w:rPr>
        <w:t>75446</w:t>
      </w:r>
    </w:p>
    <w:p>
      <w:r>
        <w:t>RT @YaBoyRoshi: Dodging these hoes like http://t.co/9O31kRMEso</w:t>
      </w:r>
    </w:p>
    <w:p>
      <w:r>
        <w:rPr>
          <w:b/>
          <w:u w:val="single"/>
        </w:rPr>
        <w:t>75447</w:t>
      </w:r>
    </w:p>
    <w:p>
      <w:r>
        <w:t>RT @YaaBoyShiki: How the fuck can some people not get atleast 1 on flappy bird. I just got 11 while smoking a fuckin square.</w:t>
      </w:r>
    </w:p>
    <w:p>
      <w:r>
        <w:rPr>
          <w:b/>
          <w:u w:val="single"/>
        </w:rPr>
        <w:t>75448</w:t>
      </w:r>
    </w:p>
    <w:p>
      <w:r>
        <w:t>RT @YaboySkeete: "A real man gonna keep it real with his bitches" LMAOOOOO shut up I'm not tellin u about other women mind ur business</w:t>
      </w:r>
    </w:p>
    <w:p>
      <w:r>
        <w:rPr>
          <w:b/>
          <w:u w:val="single"/>
        </w:rPr>
        <w:t>75449</w:t>
      </w:r>
    </w:p>
    <w:p>
      <w:r>
        <w:t>RT @YaboySkeete: Lmaoooooo RT @ItsMeGrizz: Nymphos are stupid. Go hose your pussy down you weird bitch</w:t>
      </w:r>
    </w:p>
    <w:p>
      <w:r>
        <w:rPr>
          <w:b/>
          <w:u w:val="single"/>
        </w:rPr>
        <w:t>75450</w:t>
      </w:r>
    </w:p>
    <w:p>
      <w:r>
        <w:t>RT @YaboySkeete: This bitch slow lmaoooooo http://t.co/oPmDp5RgLV</w:t>
      </w:r>
    </w:p>
    <w:p>
      <w:r>
        <w:rPr>
          <w:b/>
          <w:u w:val="single"/>
        </w:rPr>
        <w:t>75451</w:t>
      </w:r>
    </w:p>
    <w:p>
      <w:r>
        <w:t>RT @YahDontSay: "@TaeCocky: Periods dont stop nothing but a sentence boo, let me taste that pussy.... I bet u taste like quarters" http://t&amp;#8230;</w:t>
      </w:r>
    </w:p>
    <w:p>
      <w:r>
        <w:rPr>
          <w:b/>
          <w:u w:val="single"/>
        </w:rPr>
        <w:t>75452</w:t>
      </w:r>
    </w:p>
    <w:p>
      <w:r>
        <w:t>RT @YahooFinance Two stocks to turn trash into cash http://t.co/MRmlxaCOXx</w:t>
      </w:r>
    </w:p>
    <w:p>
      <w:r>
        <w:rPr>
          <w:b/>
          <w:u w:val="single"/>
        </w:rPr>
        <w:t>75453</w:t>
      </w:r>
    </w:p>
    <w:p>
      <w:r>
        <w:t>RT @Yankees: #SpringTraining Daily takes a look at the #Yankees&amp;#8217; outfield, perhaps the AL&amp;#8217;s deepest: http://t.co/RP3Gz6MDBF (via @Yankeeson&amp;#8230;</w:t>
      </w:r>
    </w:p>
    <w:p>
      <w:r>
        <w:rPr>
          <w:b/>
          <w:u w:val="single"/>
        </w:rPr>
        <w:t>75454</w:t>
      </w:r>
    </w:p>
    <w:p>
      <w:r>
        <w:t>RT @Yankees: #Yankees can jump into first place TONIGHT. RT if you think they will!</w:t>
      </w:r>
    </w:p>
    <w:p>
      <w:r>
        <w:rPr>
          <w:b/>
          <w:u w:val="single"/>
        </w:rPr>
        <w:t>75455</w:t>
      </w:r>
    </w:p>
    <w:p>
      <w:r>
        <w:t>RT @Yankees: #Yankees lineup vs. Red Sox:</w:t>
        <w:br/>
        <w:t>Ellsbury CF</w:t>
        <w:br/>
        <w:t>Jeter SS</w:t>
        <w:br/>
        <w:t>Beltran DH</w:t>
        <w:br/>
        <w:t>Soriano LF</w:t>
        <w:br/>
        <w:t>Teixeira 1B</w:t>
        <w:br/>
        <w:t>McCann C</w:t>
        <w:br/>
        <w:t>Solarte 3B</w:t>
        <w:br/>
        <w:t>Ichiro RF</w:t>
        <w:br/>
        <w:t>Roberts 2B</w:t>
        <w:br/>
        <w:t>T&amp;#8230;</w:t>
      </w:r>
    </w:p>
    <w:p>
      <w:r>
        <w:rPr>
          <w:b/>
          <w:u w:val="single"/>
        </w:rPr>
        <w:t>75456</w:t>
      </w:r>
    </w:p>
    <w:p>
      <w:r>
        <w:t>RT @Yankees: #Yankees win! Final score: 7-4.</w:t>
      </w:r>
    </w:p>
    <w:p>
      <w:r>
        <w:rPr>
          <w:b/>
          <w:u w:val="single"/>
        </w:rPr>
        <w:t>75457</w:t>
      </w:r>
    </w:p>
    <w:p>
      <w:r>
        <w:t>RT @Yankees: #Yankees win, 6-5, on a #walkoff single by Derek Jeter!!!!!! #FarewellCaptain</w:t>
      </w:r>
    </w:p>
    <w:p>
      <w:r>
        <w:rPr>
          <w:b/>
          <w:u w:val="single"/>
        </w:rPr>
        <w:t>75458</w:t>
      </w:r>
    </w:p>
    <w:p>
      <w:r>
        <w:t>RT @Yankees: .@DRob30 comes in to close out the game here in the 9th. #Yankees</w:t>
      </w:r>
    </w:p>
    <w:p>
      <w:r>
        <w:rPr>
          <w:b/>
          <w:u w:val="single"/>
        </w:rPr>
        <w:t>75459</w:t>
      </w:r>
    </w:p>
    <w:p>
      <w:r>
        <w:t>RT @Yankees: Analyzing the impact of Masahiro Tanaka on #SpringTraining Daily, brought to you by @YankeesonDemand: http://t.co/L2gJboDNkM</w:t>
      </w:r>
    </w:p>
    <w:p>
      <w:r>
        <w:rPr>
          <w:b/>
          <w:u w:val="single"/>
        </w:rPr>
        <w:t>75460</w:t>
      </w:r>
    </w:p>
    <w:p>
      <w:r>
        <w:t>RT @Yankees: Ballgame over, #Yankees WIN! Yanks beat the White Sox in 10 innings, 4-3.</w:t>
      </w:r>
    </w:p>
    <w:p>
      <w:r>
        <w:rPr>
          <w:b/>
          <w:u w:val="single"/>
        </w:rPr>
        <w:t>75461</w:t>
      </w:r>
    </w:p>
    <w:p>
      <w:r>
        <w:t>RT @Yankees: Congrats to Derek Jeter, who will start at shortstop in his 14th and final All-Star Game! #FarewellCaptain http://t.co/5nhtJOx&amp;#8230;</w:t>
      </w:r>
    </w:p>
    <w:p>
      <w:r>
        <w:rPr>
          <w:b/>
          <w:u w:val="single"/>
        </w:rPr>
        <w:t>75462</w:t>
      </w:r>
    </w:p>
    <w:p>
      <w:r>
        <w:t>RT @Yankees: Congratulations Ichiro! That leadoff base hit in the 8th is hit No. 2,800 in his @MLB career!</w:t>
      </w:r>
    </w:p>
    <w:p>
      <w:r>
        <w:rPr>
          <w:b/>
          <w:u w:val="single"/>
        </w:rPr>
        <w:t>75463</w:t>
      </w:r>
    </w:p>
    <w:p>
      <w:r>
        <w:t>RT @Yankees: Gardy goes yardy again! He leads off the game with a HR for the second straight night, and it's 1-0 #Yankees!</w:t>
      </w:r>
    </w:p>
    <w:p>
      <w:r>
        <w:rPr>
          <w:b/>
          <w:u w:val="single"/>
        </w:rPr>
        <w:t>75464</w:t>
      </w:r>
    </w:p>
    <w:p>
      <w:r>
        <w:t>RT @Yankees: Getting the field ready for today's game. http://t.co/lh4UzqXbei</w:t>
      </w:r>
    </w:p>
    <w:p>
      <w:r>
        <w:rPr>
          <w:b/>
          <w:u w:val="single"/>
        </w:rPr>
        <w:t>75465</w:t>
      </w:r>
    </w:p>
    <w:p>
      <w:r>
        <w:t>RT @Yankees: RECAP: In epic storybook ending, Derek Jeter closes his last game in Bronx with a #walkoff. http://t.co/Dl390SbteQ http://t.co&amp;#8230;</w:t>
      </w:r>
    </w:p>
    <w:p>
      <w:r>
        <w:rPr>
          <w:b/>
          <w:u w:val="single"/>
        </w:rPr>
        <w:t>75466</w:t>
      </w:r>
    </w:p>
    <w:p>
      <w:r>
        <w:t>RT @Yankees: Remember when we paused an All-Star Game to honor Mariano Rivera? #tbt http://t.co/PqEDosogLo</w:t>
      </w:r>
    </w:p>
    <w:p>
      <w:r>
        <w:rPr>
          <w:b/>
          <w:u w:val="single"/>
        </w:rPr>
        <w:t>75467</w:t>
      </w:r>
    </w:p>
    <w:p>
      <w:r>
        <w:t>RT @Yankees: SEE YA! @JacobyEllsbury gives the #Yankees a 4-3 lead in the 10th with a solo home run!</w:t>
      </w:r>
    </w:p>
    <w:p>
      <w:r>
        <w:rPr>
          <w:b/>
          <w:u w:val="single"/>
        </w:rPr>
        <w:t>75468</w:t>
      </w:r>
    </w:p>
    <w:p>
      <w:r>
        <w:t>RT @Yankees: Show your support during #FleetWeekNYC with #troopthanks. You could be on the @BofA_Community billboard in Times Sq! http://t.&amp;#8230;</w:t>
      </w:r>
    </w:p>
    <w:p>
      <w:r>
        <w:rPr>
          <w:b/>
          <w:u w:val="single"/>
        </w:rPr>
        <w:t>75469</w:t>
      </w:r>
    </w:p>
    <w:p>
      <w:r>
        <w:t>RT @Yankees: The @EmpireStateBldg shines its lights in #Yankees pinstripes in honor of Derek Jeter. #FarewellCaptain http://t.co/3fp2pg85MB</w:t>
      </w:r>
    </w:p>
    <w:p>
      <w:r>
        <w:rPr>
          <w:b/>
          <w:u w:val="single"/>
        </w:rPr>
        <w:t>75470</w:t>
      </w:r>
    </w:p>
    <w:p>
      <w:r>
        <w:t>RT @Yankees: Time to bounce in the Bronx. #LetsGoYankees #Walkoff http://t.co/W5ATfRsLKK</w:t>
      </w:r>
    </w:p>
    <w:p>
      <w:r>
        <w:rPr>
          <w:b/>
          <w:u w:val="single"/>
        </w:rPr>
        <w:t>75471</w:t>
      </w:r>
    </w:p>
    <w:p>
      <w:r>
        <w:t>RT @Yankees: VICTORY! #Yankees outlast A's, 10-9 in 14 innings. Eduardo Nunez the hero, and oh yeah, FIRST PLACE still resides in the Bronx.</w:t>
      </w:r>
    </w:p>
    <w:p>
      <w:r>
        <w:rPr>
          <w:b/>
          <w:u w:val="single"/>
        </w:rPr>
        <w:t>75472</w:t>
      </w:r>
    </w:p>
    <w:p>
      <w:r>
        <w:t>RT @Yankees: Were you expecting anything short of fireworks in his final homestand? #FarewellCaptain http://t.co/5nTacrQ43m</w:t>
      </w:r>
    </w:p>
    <w:p>
      <w:r>
        <w:rPr>
          <w:b/>
          <w:u w:val="single"/>
        </w:rPr>
        <w:t>75473</w:t>
      </w:r>
    </w:p>
    <w:p>
      <w:r>
        <w:t>RT @Yankees: You may cry after watching the Derek Jeter @Gatorade ad: http://t.co/hMO9Bxol0x http://t.co/0xdlxToci8</w:t>
      </w:r>
    </w:p>
    <w:p>
      <w:r>
        <w:rPr>
          <w:b/>
          <w:u w:val="single"/>
        </w:rPr>
        <w:t>75474</w:t>
      </w:r>
    </w:p>
    <w:p>
      <w:r>
        <w:t>RT @YankeesWFAN: One scout said Prado is "first team most underrated." Gives the Yankees a 2b through 2016, could slide to 3b if needed too.</w:t>
      </w:r>
    </w:p>
    <w:p>
      <w:r>
        <w:rPr>
          <w:b/>
          <w:u w:val="single"/>
        </w:rPr>
        <w:t>75475</w:t>
      </w:r>
    </w:p>
    <w:p>
      <w:r>
        <w:t>RT @Yannapyt: it ain't nothing to cut that bitch off &amp;#127908;&amp;#127911;</w:t>
      </w:r>
    </w:p>
    <w:p>
      <w:r>
        <w:rPr>
          <w:b/>
          <w:u w:val="single"/>
        </w:rPr>
        <w:t>75476</w:t>
      </w:r>
    </w:p>
    <w:p>
      <w:r>
        <w:t>RT @Yanoozaj: I hope LVG is homeless in a few years whilst Welbeck is scoring 30+ for Arsenal and fucking bitches</w:t>
      </w:r>
    </w:p>
    <w:p>
      <w:r>
        <w:rPr>
          <w:b/>
          <w:u w:val="single"/>
        </w:rPr>
        <w:t>75477</w:t>
      </w:r>
    </w:p>
    <w:p>
      <w:r>
        <w:t>RT @Yansii_: Black bitches be like "boy i told you not to get my hair wet" http://t.co/CSG4OoPgkY</w:t>
      </w:r>
    </w:p>
    <w:p>
      <w:r>
        <w:rPr>
          <w:b/>
          <w:u w:val="single"/>
        </w:rPr>
        <w:t>75478</w:t>
      </w:r>
    </w:p>
    <w:p>
      <w:r>
        <w:t>RT @Yansii_: This bitch don went super saiyan 5 at walmart http://t.co/xkF59toVcK</w:t>
      </w:r>
    </w:p>
    <w:p>
      <w:r>
        <w:rPr>
          <w:b/>
          <w:u w:val="single"/>
        </w:rPr>
        <w:t>75479</w:t>
      </w:r>
    </w:p>
    <w:p>
      <w:r>
        <w:t>RT @Yaremisxo: &amp;#8220;@DonQuixtote: "@Yaremisxo: Actually, I take that back &amp;#128530; you niggas ain't loyal" im loyal fam&amp;#8221; nah negro nah</w:t>
      </w:r>
    </w:p>
    <w:p>
      <w:r>
        <w:rPr>
          <w:b/>
          <w:u w:val="single"/>
        </w:rPr>
        <w:t>75480</w:t>
      </w:r>
    </w:p>
    <w:p>
      <w:r>
        <w:t>RT @Yaremisxo: &amp;#8220;@DonQuixtote: @Yaremisxo then how yall got here b&amp;#8221; stfu negro</w:t>
      </w:r>
    </w:p>
    <w:p>
      <w:r>
        <w:rPr>
          <w:b/>
          <w:u w:val="single"/>
        </w:rPr>
        <w:t>75481</w:t>
      </w:r>
    </w:p>
    <w:p>
      <w:r>
        <w:t>RT @Yaremisxo: &amp;#8220;@DonQuixtote: I need molly water and a chubby asian bitch&amp;#8221; same</w:t>
      </w:r>
    </w:p>
    <w:p>
      <w:r>
        <w:rPr>
          <w:b/>
          <w:u w:val="single"/>
        </w:rPr>
        <w:t>75482</w:t>
      </w:r>
    </w:p>
    <w:p>
      <w:r>
        <w:t>RT @Yaremisxo: Stop being a hoe so I can love you :/</w:t>
      </w:r>
    </w:p>
    <w:p>
      <w:r>
        <w:rPr>
          <w:b/>
          <w:u w:val="single"/>
        </w:rPr>
        <w:t>75483</w:t>
      </w:r>
    </w:p>
    <w:p>
      <w:r>
        <w:t>RT @Yaremisxo: You hoes ain't worth losing sleep over</w:t>
      </w:r>
    </w:p>
    <w:p>
      <w:r>
        <w:rPr>
          <w:b/>
          <w:u w:val="single"/>
        </w:rPr>
        <w:t>75484</w:t>
      </w:r>
    </w:p>
    <w:p>
      <w:r>
        <w:t>RT @YatchakHannah: @aireekaTK stop crying you pussy</w:t>
      </w:r>
    </w:p>
    <w:p>
      <w:r>
        <w:rPr>
          <w:b/>
          <w:u w:val="single"/>
        </w:rPr>
        <w:t>75485</w:t>
      </w:r>
    </w:p>
    <w:p>
      <w:r>
        <w:t xml:space="preserve">RT @Yennno_Nay: " these hoes ain't loyal " </w:t>
        <w:br/>
        <w:br/>
        <w:t>duhh BITCH she a HOE !!!!!!</w:t>
      </w:r>
    </w:p>
    <w:p>
      <w:r>
        <w:rPr>
          <w:b/>
          <w:u w:val="single"/>
        </w:rPr>
        <w:t>75486</w:t>
      </w:r>
    </w:p>
    <w:p>
      <w:r>
        <w:t>RT @Yennno_Nay: Now a days bitches will beef w/ you over something that has nothing to do w/ them &amp;#128514;&amp;#128514;&amp;#128514;&amp;#128514;&amp;#128128; bitch yo ugly ass wasn't a factor a&amp;#8230;</w:t>
      </w:r>
    </w:p>
    <w:p>
      <w:r>
        <w:rPr>
          <w:b/>
          <w:u w:val="single"/>
        </w:rPr>
        <w:t>75487</w:t>
      </w:r>
    </w:p>
    <w:p>
      <w:r>
        <w:t>RT @YepRealPosts: Selena mothered these hoes http://t.co/phsDhxjm6e</w:t>
      </w:r>
    </w:p>
    <w:p>
      <w:r>
        <w:rPr>
          <w:b/>
          <w:u w:val="single"/>
        </w:rPr>
        <w:t>75488</w:t>
      </w:r>
    </w:p>
    <w:p>
      <w:r>
        <w:t>RT @YepillPosts: If I had a dollar for every time I died on flappy bird http://t.co/pj8QSBTe2L</w:t>
      </w:r>
    </w:p>
    <w:p>
      <w:r>
        <w:rPr>
          <w:b/>
          <w:u w:val="single"/>
        </w:rPr>
        <w:t>75489</w:t>
      </w:r>
    </w:p>
    <w:p>
      <w:r>
        <w:t>RT @Yes__We__Cam: Selfie game retarded http://t.co/HpLo9JaP9K</w:t>
      </w:r>
    </w:p>
    <w:p>
      <w:r>
        <w:rPr>
          <w:b/>
          <w:u w:val="single"/>
        </w:rPr>
        <w:t>75490</w:t>
      </w:r>
    </w:p>
    <w:p>
      <w:r>
        <w:t>RT @YoKidAintMine: alcohol is liquid truth. So if a girl is a hoe when she drinks, she's naturally a hoe anyway.</w:t>
      </w:r>
    </w:p>
    <w:p>
      <w:r>
        <w:rPr>
          <w:b/>
          <w:u w:val="single"/>
        </w:rPr>
        <w:t>75491</w:t>
      </w:r>
    </w:p>
    <w:p>
      <w:r>
        <w:t>RT @YoShortyMa: I'll kill this bitch no hesitation http://t.co/UxePa9LVi5</w:t>
      </w:r>
    </w:p>
    <w:p>
      <w:r>
        <w:rPr>
          <w:b/>
          <w:u w:val="single"/>
        </w:rPr>
        <w:t>75492</w:t>
      </w:r>
    </w:p>
    <w:p>
      <w:r>
        <w:t>RT @YolieTheJew: You know all these bitches who posted pics for Zeeti are in the shower like Jim Carey in Ace Ventura after he found out Ei&amp;#8230;</w:t>
      </w:r>
    </w:p>
    <w:p>
      <w:r>
        <w:rPr>
          <w:b/>
          <w:u w:val="single"/>
        </w:rPr>
        <w:t>75493</w:t>
      </w:r>
    </w:p>
    <w:p>
      <w:r>
        <w:t>RT @YouCanHaveHer: You either gay or straight don't talk to me bitch please &amp;#9996;</w:t>
      </w:r>
    </w:p>
    <w:p>
      <w:r>
        <w:rPr>
          <w:b/>
          <w:u w:val="single"/>
        </w:rPr>
        <w:t>75494</w:t>
      </w:r>
    </w:p>
    <w:p>
      <w:r>
        <w:t>RT @YouNeed_Jasmine: I hate when ppl say hoes aren't loyal. They supposed to be? &amp;#128514;</w:t>
      </w:r>
    </w:p>
    <w:p>
      <w:r>
        <w:rPr>
          <w:b/>
          <w:u w:val="single"/>
        </w:rPr>
        <w:t>75495</w:t>
      </w:r>
    </w:p>
    <w:p>
      <w:r>
        <w:t>RT @YoungAmari_: Dizzy bitch &amp;#128530;&amp;#128564;</w:t>
      </w:r>
    </w:p>
    <w:p>
      <w:r>
        <w:rPr>
          <w:b/>
          <w:u w:val="single"/>
        </w:rPr>
        <w:t>75496</w:t>
      </w:r>
    </w:p>
    <w:p>
      <w:r>
        <w:t>RT @YoungBuddhaBruh: @WestSideFlee it all depends on the female dawg, usually that's how it is with these hoes but the genuine women fuck w&amp;#8230;</w:t>
      </w:r>
    </w:p>
    <w:p>
      <w:r>
        <w:rPr>
          <w:b/>
          <w:u w:val="single"/>
        </w:rPr>
        <w:t>75497</w:t>
      </w:r>
    </w:p>
    <w:p>
      <w:r>
        <w:t>RT @YoungCoke__: "@1stBlocJeremiah: @1stBlock_Rody yu ah hoe"lmfao,</w:t>
      </w:r>
    </w:p>
    <w:p>
      <w:r>
        <w:rPr>
          <w:b/>
          <w:u w:val="single"/>
        </w:rPr>
        <w:t>75498</w:t>
      </w:r>
    </w:p>
    <w:p>
      <w:r>
        <w:t>RT @YoungCon1266: Listen to Charlie Daniels speak the truth &amp;amp; then enlist in the U.S. FREEDOM ARMY at http://t.co/cxzfajqUfV. http://t.co/k&amp;#8230;</w:t>
      </w:r>
    </w:p>
    <w:p>
      <w:r>
        <w:rPr>
          <w:b/>
          <w:u w:val="single"/>
        </w:rPr>
        <w:t>75499</w:t>
      </w:r>
    </w:p>
    <w:p>
      <w:r>
        <w:t>RT @YoungDG_: Thats yo bitch she my bitch too</w:t>
      </w:r>
    </w:p>
    <w:p>
      <w:r>
        <w:rPr>
          <w:b/>
          <w:u w:val="single"/>
        </w:rPr>
        <w:t>75500</w:t>
      </w:r>
    </w:p>
    <w:p>
      <w:r>
        <w:t>RT @YoungGizzle_: First thing I look at is what's on a bitch feet</w:t>
      </w:r>
    </w:p>
    <w:p>
      <w:r>
        <w:rPr>
          <w:b/>
          <w:u w:val="single"/>
        </w:rPr>
        <w:t>75501</w:t>
      </w:r>
    </w:p>
    <w:p>
      <w:r>
        <w:t>RT @YoungGizzle_: You bitches selfish .. Y'all want Father's Day too? Damn lol</w:t>
      </w:r>
    </w:p>
    <w:p>
      <w:r>
        <w:rPr>
          <w:b/>
          <w:u w:val="single"/>
        </w:rPr>
        <w:t>75502</w:t>
      </w:r>
    </w:p>
    <w:p>
      <w:r>
        <w:t>RT @YoungMiddleEric: Y'all niggas ain't no killas y'all niggaz some hoes...</w:t>
      </w:r>
    </w:p>
    <w:p>
      <w:r>
        <w:rPr>
          <w:b/>
          <w:u w:val="single"/>
        </w:rPr>
        <w:t>75503</w:t>
      </w:r>
    </w:p>
    <w:p>
      <w:r>
        <w:t>RT @YoungMoneyKem: @scottvohar @matty_kem Nigga I'm just popping Molly &amp;amp; stepping out. You bowling bitch don't come at me</w:t>
      </w:r>
    </w:p>
    <w:p>
      <w:r>
        <w:rPr>
          <w:b/>
          <w:u w:val="single"/>
        </w:rPr>
        <w:t>75504</w:t>
      </w:r>
    </w:p>
    <w:p>
      <w:r>
        <w:t>RT @YoungRecklesss_: Ain't no money or no hoe in the world can spoil it &amp;#128175; #MyBrothersKeeper</w:t>
      </w:r>
    </w:p>
    <w:p>
      <w:r>
        <w:rPr>
          <w:b/>
          <w:u w:val="single"/>
        </w:rPr>
        <w:t>75505</w:t>
      </w:r>
    </w:p>
    <w:p>
      <w:r>
        <w:t>RT @YourFavPosts: When your teacher puts you in a group with a bunch of retards http://t.co/D5DPhKwi2L</w:t>
      </w:r>
    </w:p>
    <w:p>
      <w:r>
        <w:rPr>
          <w:b/>
          <w:u w:val="single"/>
        </w:rPr>
        <w:t>75506</w:t>
      </w:r>
    </w:p>
    <w:p>
      <w:r>
        <w:t>RT @YourMajestyV_: You got bitches, and I don't have niggas &amp;#128514; ... I want you.</w:t>
      </w:r>
    </w:p>
    <w:p>
      <w:r>
        <w:rPr>
          <w:b/>
          <w:u w:val="single"/>
        </w:rPr>
        <w:t>75507</w:t>
      </w:r>
    </w:p>
    <w:p>
      <w:r>
        <w:t>RT @Youss_Mayer: &amp;#8220;@SaddyBey: Fat bitch. What's her @? http://t.co/IZGkpcqIO0&amp;#8221;&amp;#128557;&amp;#128514;&amp;#128557;&amp;#128557;&amp;#128557;</w:t>
      </w:r>
    </w:p>
    <w:p>
      <w:r>
        <w:rPr>
          <w:b/>
          <w:u w:val="single"/>
        </w:rPr>
        <w:t>75508</w:t>
      </w:r>
    </w:p>
    <w:p>
      <w:r>
        <w:t>RT @YrnReggie: How bitch how?&amp;#128529;&amp;#128514;&amp;#128514; http://t.co/FCQfDKI4Zn</w:t>
      </w:r>
    </w:p>
    <w:p>
      <w:r>
        <w:rPr>
          <w:b/>
          <w:u w:val="single"/>
        </w:rPr>
        <w:t>75509</w:t>
      </w:r>
    </w:p>
    <w:p>
      <w:r>
        <w:t>RT @YunGMiGo: &amp;#128557;&amp;#128557;&amp;#128557;&amp;#128514;&amp;#128514;RT @Shane_A1: Can you imagine Tryn yo hardest to stop a bitch frm slutin and still comin up unsuccessful</w:t>
      </w:r>
    </w:p>
    <w:p>
      <w:r>
        <w:rPr>
          <w:b/>
          <w:u w:val="single"/>
        </w:rPr>
        <w:t>75510</w:t>
      </w:r>
    </w:p>
    <w:p>
      <w:r>
        <w:t>RT @YunGMiGo: &amp;#128557;&amp;#128557;&amp;#128557;&amp;#128514;&amp;#128514;RT @Shane_A1: I done went wit a hoe before frfr so who am I to judge</w:t>
      </w:r>
    </w:p>
    <w:p>
      <w:r>
        <w:rPr>
          <w:b/>
          <w:u w:val="single"/>
        </w:rPr>
        <w:t>75511</w:t>
      </w:r>
    </w:p>
    <w:p>
      <w:r>
        <w:t>RT @YunGMiGo: @ChynaaKDave na a hoe cry to yu swear she ain't fuckn off n still have a side nigga</w:t>
      </w:r>
    </w:p>
    <w:p>
      <w:r>
        <w:rPr>
          <w:b/>
          <w:u w:val="single"/>
        </w:rPr>
        <w:t>75512</w:t>
      </w:r>
    </w:p>
    <w:p>
      <w:r>
        <w:t>RT @YunGMiGo: Spit da same game to hoes like da same clothes money bring power so we like a bankroll @Shane_A1</w:t>
      </w:r>
    </w:p>
    <w:p>
      <w:r>
        <w:rPr>
          <w:b/>
          <w:u w:val="single"/>
        </w:rPr>
        <w:t>75513</w:t>
      </w:r>
    </w:p>
    <w:p>
      <w:r>
        <w:t>RT @YungFree504: Mannn let bosh hoe ass hit that 3</w:t>
      </w:r>
    </w:p>
    <w:p>
      <w:r>
        <w:rPr>
          <w:b/>
          <w:u w:val="single"/>
        </w:rPr>
        <w:t>75514</w:t>
      </w:r>
    </w:p>
    <w:p>
      <w:r>
        <w:t>RT @YungPineapple_: "To bad you wont hit a girl pussy" http://t.co/hsRjqyxZj8</w:t>
      </w:r>
    </w:p>
    <w:p>
      <w:r>
        <w:rPr>
          <w:b/>
          <w:u w:val="single"/>
        </w:rPr>
        <w:t>75515</w:t>
      </w:r>
    </w:p>
    <w:p>
      <w:r>
        <w:t>RT @YungPineapple_: "You like your lunch little boy?"</w:t>
        <w:br/>
        <w:br/>
        <w:t>"Nah bitch look what I'm eating cause of you" http://t.co/7cvA8grvds</w:t>
      </w:r>
    </w:p>
    <w:p>
      <w:r>
        <w:rPr>
          <w:b/>
          <w:u w:val="single"/>
        </w:rPr>
        <w:t>75516</w:t>
      </w:r>
    </w:p>
    <w:p>
      <w:r>
        <w:t>RT @YungRajee: Ladies listen NO nigga wants to settle down at a young age. All you bitches crying about being single now will be wifed in 1&amp;#8230;</w:t>
      </w:r>
    </w:p>
    <w:p>
      <w:r>
        <w:rPr>
          <w:b/>
          <w:u w:val="single"/>
        </w:rPr>
        <w:t>75517</w:t>
      </w:r>
    </w:p>
    <w:p>
      <w:r>
        <w:t>RT @YungRalphMaejor: &amp;#8220;@iDocLyfe: Worst movie you can think of?&amp;#8221; Fan that fucking trash netflix be posting shit that looks like a porno</w:t>
      </w:r>
    </w:p>
    <w:p>
      <w:r>
        <w:rPr>
          <w:b/>
          <w:u w:val="single"/>
        </w:rPr>
        <w:t>75518</w:t>
      </w:r>
    </w:p>
    <w:p>
      <w:r>
        <w:t>RT @YungRetweet: @Versharky bitch</w:t>
      </w:r>
    </w:p>
    <w:p>
      <w:r>
        <w:rPr>
          <w:b/>
          <w:u w:val="single"/>
        </w:rPr>
        <w:t>75519</w:t>
      </w:r>
    </w:p>
    <w:p>
      <w:r>
        <w:t>RT @YungTweetGod: AWE HELL NAH "@SideHoeNextDoor: me and @yungblasiann are bad bitches, come fuck with us" http://t.co/6mInU5kdeI</w:t>
      </w:r>
    </w:p>
    <w:p>
      <w:r>
        <w:rPr>
          <w:b/>
          <w:u w:val="single"/>
        </w:rPr>
        <w:t>75520</w:t>
      </w:r>
    </w:p>
    <w:p>
      <w:r>
        <w:t>RT @YungTweetGod: Bitches will give their pussy to the whole community but wont give a nigga a piece of gum</w:t>
      </w:r>
    </w:p>
    <w:p>
      <w:r>
        <w:rPr>
          <w:b/>
          <w:u w:val="single"/>
        </w:rPr>
        <w:t>75521</w:t>
      </w:r>
    </w:p>
    <w:p>
      <w:r>
        <w:t>RT @YungUgIy: just because i think you're fine don't mean i want you, you appealing to my eyes, not my heart bitch.</w:t>
      </w:r>
    </w:p>
    <w:p>
      <w:r>
        <w:rPr>
          <w:b/>
          <w:u w:val="single"/>
        </w:rPr>
        <w:t>75522</w:t>
      </w:r>
    </w:p>
    <w:p>
      <w:r>
        <w:t>RT @Yung_Mizzo: I got money I don't need u bitch</w:t>
      </w:r>
    </w:p>
    <w:p>
      <w:r>
        <w:rPr>
          <w:b/>
          <w:u w:val="single"/>
        </w:rPr>
        <w:t>75523</w:t>
      </w:r>
    </w:p>
    <w:p>
      <w:r>
        <w:t>RT @Yung_bootylord: Everybody think i get hoes and think ima playa but honestly im in my crib wondering bout if my mom making yellow or whi&amp;#8230;</w:t>
      </w:r>
    </w:p>
    <w:p>
      <w:r>
        <w:rPr>
          <w:b/>
          <w:u w:val="single"/>
        </w:rPr>
        <w:t>75524</w:t>
      </w:r>
    </w:p>
    <w:p>
      <w:r>
        <w:t>RT @YurUgly: Niggas these days will walk 10 miles to get some pussy. &amp;#128557;</w:t>
      </w:r>
    </w:p>
    <w:p>
      <w:r>
        <w:rPr>
          <w:b/>
          <w:u w:val="single"/>
        </w:rPr>
        <w:t>75525</w:t>
      </w:r>
    </w:p>
    <w:p>
      <w:r>
        <w:t>RT @ZANNLXRD: i hate when italian ppl say "olive garden isnt real italian food" fuck ur grandmas roasted casserole you bitch olive garden i&amp;#8230;</w:t>
      </w:r>
    </w:p>
    <w:p>
      <w:r>
        <w:rPr>
          <w:b/>
          <w:u w:val="single"/>
        </w:rPr>
        <w:t>75526</w:t>
      </w:r>
    </w:p>
    <w:p>
      <w:r>
        <w:t>RT @ZOEPASSION Niggaz buying p***y....Niggaz buying p***y. + Don't start this hoe shit...</w:t>
      </w:r>
    </w:p>
    <w:p>
      <w:r>
        <w:rPr>
          <w:b/>
          <w:u w:val="single"/>
        </w:rPr>
        <w:t>75527</w:t>
      </w:r>
    </w:p>
    <w:p>
      <w:r>
        <w:t>RT @Z_MEGA: @Im_Yung_Jay grab me some bitches while u up there lmao oh and a belt ( fendi )</w:t>
      </w:r>
    </w:p>
    <w:p>
      <w:r>
        <w:rPr>
          <w:b/>
          <w:u w:val="single"/>
        </w:rPr>
        <w:t>75528</w:t>
      </w:r>
    </w:p>
    <w:p>
      <w:r>
        <w:t>RT @Zach_Dorsey: Give me three wishes</w:t>
        <w:br/>
        <w:br/>
        <w:t>I wish, I wish, I wish, you would bitch</w:t>
      </w:r>
    </w:p>
    <w:p>
      <w:r>
        <w:rPr>
          <w:b/>
          <w:u w:val="single"/>
        </w:rPr>
        <w:t>75529</w:t>
      </w:r>
    </w:p>
    <w:p>
      <w:r>
        <w:t>RT @Zach_Dorsey: My trash is worth more than you</w:t>
      </w:r>
    </w:p>
    <w:p>
      <w:r>
        <w:rPr>
          <w:b/>
          <w:u w:val="single"/>
        </w:rPr>
        <w:t>75530</w:t>
      </w:r>
    </w:p>
    <w:p>
      <w:r>
        <w:t>RT @Zag_OX: Your girl hold my dick like a wii controller</w:t>
        <w:br/>
        <w:t>Where's your bitch, nigga? We control her</w:t>
      </w:r>
    </w:p>
    <w:p>
      <w:r>
        <w:rPr>
          <w:b/>
          <w:u w:val="single"/>
        </w:rPr>
        <w:t>75531</w:t>
      </w:r>
    </w:p>
    <w:p>
      <w:r>
        <w:t>RT @ZayBillions: "Alright bitches we are the Kayne's now" http://t.co/IBsFfuqag4</w:t>
      </w:r>
    </w:p>
    <w:p>
      <w:r>
        <w:rPr>
          <w:b/>
          <w:u w:val="single"/>
        </w:rPr>
        <w:t>75532</w:t>
      </w:r>
    </w:p>
    <w:p>
      <w:r>
        <w:t>RT @ZayZillaaa: &amp;#8220;@ArchieLacombe: @ZayZillaaa @Thompson_Era long as my bitches love me &amp;#128527;&amp;#8221; &amp;#128514;&amp;#128076;</w:t>
      </w:r>
    </w:p>
    <w:p>
      <w:r>
        <w:rPr>
          <w:b/>
          <w:u w:val="single"/>
        </w:rPr>
        <w:t>75533</w:t>
      </w:r>
    </w:p>
    <w:p>
      <w:r>
        <w:t>RT @Zednanreh__: "@_InMyZoneeee: I think my wish came true, where y'all hating ass bitches at &amp;#128299; http://t.co/so4coPPpU9"oh nahhhhh</w:t>
      </w:r>
    </w:p>
    <w:p>
      <w:r>
        <w:rPr>
          <w:b/>
          <w:u w:val="single"/>
        </w:rPr>
        <w:t>75534</w:t>
      </w:r>
    </w:p>
    <w:p>
      <w:r>
        <w:t>RT @ZekeJMiller: RT @MarcACaputo: "I've met few people in politics that I disrespect more than Charlie Crist," --Rudy Giuliani</w:t>
      </w:r>
    </w:p>
    <w:p>
      <w:r>
        <w:rPr>
          <w:b/>
          <w:u w:val="single"/>
        </w:rPr>
        <w:t>75535</w:t>
      </w:r>
    </w:p>
    <w:p>
      <w:r>
        <w:t>RT @ZekeJMiller: RT @bobschieffer: Looking forward to sitting down with President Obama for our 60th anniversary broadcast this Sunday &amp;#8212; ho&amp;#8230;</w:t>
      </w:r>
    </w:p>
    <w:p>
      <w:r>
        <w:rPr>
          <w:b/>
          <w:u w:val="single"/>
        </w:rPr>
        <w:t>75536</w:t>
      </w:r>
    </w:p>
    <w:p>
      <w:r>
        <w:t>RT @ZephTheGreat: Not all black girls are ghetto .</w:t>
      </w:r>
    </w:p>
    <w:p>
      <w:r>
        <w:rPr>
          <w:b/>
          <w:u w:val="single"/>
        </w:rPr>
        <w:t>75537</w:t>
      </w:r>
    </w:p>
    <w:p>
      <w:r>
        <w:t>RT @Ziggybadass: &amp;#128557;&amp;#128557;&amp;#128557; RT @JBrownSugaa: I'm pretty sure my future ex boyfriend is on here slidin in another bitch DMs...but i'm patient</w:t>
      </w:r>
    </w:p>
    <w:p>
      <w:r>
        <w:rPr>
          <w:b/>
          <w:u w:val="single"/>
        </w:rPr>
        <w:t>75538</w:t>
      </w:r>
    </w:p>
    <w:p>
      <w:r>
        <w:t>RT @ZitlalyL: &amp;#8220;@Vic_Manzan0: My dog is gonna be a bitch magnet for sure &amp;#128076;&amp;#8221;no&amp;#9995;</w:t>
      </w:r>
    </w:p>
    <w:p>
      <w:r>
        <w:rPr>
          <w:b/>
          <w:u w:val="single"/>
        </w:rPr>
        <w:t>75539</w:t>
      </w:r>
    </w:p>
    <w:p>
      <w:r>
        <w:t>RT @ZitlalyL: @Vic_Manzan0 haha doubt it did you see all them bitches you had at the track field ?&amp;#128561;&amp;#128561; there were soo many &amp;#128514;&amp;#128076;</w:t>
      </w:r>
    </w:p>
    <w:p>
      <w:r>
        <w:rPr>
          <w:b/>
          <w:u w:val="single"/>
        </w:rPr>
        <w:t>75540</w:t>
      </w:r>
    </w:p>
    <w:p>
      <w:r>
        <w:t>RT @ZitlalyL: @Vic_Manzan0 just like you&amp;#128076;&amp;#128079; you pulled all them track bitches &amp;#128514;</w:t>
      </w:r>
    </w:p>
    <w:p>
      <w:r>
        <w:rPr>
          <w:b/>
          <w:u w:val="single"/>
        </w:rPr>
        <w:t>75541</w:t>
      </w:r>
    </w:p>
    <w:p>
      <w:r>
        <w:t>RT @ZitlalyL: It's okay chiquito &amp;#128514; I'm not in the ghetto anymore &amp;#128524;</w:t>
      </w:r>
    </w:p>
    <w:p>
      <w:r>
        <w:rPr>
          <w:b/>
          <w:u w:val="single"/>
        </w:rPr>
        <w:t>75542</w:t>
      </w:r>
    </w:p>
    <w:p>
      <w:r>
        <w:t>RT @ZitlalyL: You don't know maybe some bitches like a man in a tutu &amp;#128514;&amp;#128514;&amp;#128054;</w:t>
      </w:r>
    </w:p>
    <w:p>
      <w:r>
        <w:rPr>
          <w:b/>
          <w:u w:val="single"/>
        </w:rPr>
        <w:t>75543</w:t>
      </w:r>
    </w:p>
    <w:p>
      <w:r>
        <w:t>RT @ZonedMoan: Smh RT @TieMyDuragBoo: And Henny too RT @BkRaised718 Beer trash af end of story</w:t>
      </w:r>
    </w:p>
    <w:p>
      <w:r>
        <w:rPr>
          <w:b/>
          <w:u w:val="single"/>
        </w:rPr>
        <w:t>75544</w:t>
      </w:r>
    </w:p>
    <w:p>
      <w:r>
        <w:t>RT @Zubiaa_3o3: You can't take no ones bitch.</w:t>
      </w:r>
    </w:p>
    <w:p>
      <w:r>
        <w:rPr>
          <w:b/>
          <w:u w:val="single"/>
        </w:rPr>
        <w:t>75545</w:t>
      </w:r>
    </w:p>
    <w:p>
      <w:r>
        <w:t>RT @_2kkz: This faggit bitch tried to say she hoe'd for hd bearfaced bitch yusa fag</w:t>
      </w:r>
    </w:p>
    <w:p>
      <w:r>
        <w:rPr>
          <w:b/>
          <w:u w:val="single"/>
        </w:rPr>
        <w:t>75546</w:t>
      </w:r>
    </w:p>
    <w:p>
      <w:r>
        <w:t>RT @_2kkz: You niggaz really think yo niggaz/n yo bitch solid guarantee yo nigga will hav her choosin n wont tell ya</w:t>
      </w:r>
    </w:p>
    <w:p>
      <w:r>
        <w:rPr>
          <w:b/>
          <w:u w:val="single"/>
        </w:rPr>
        <w:t>75547</w:t>
      </w:r>
    </w:p>
    <w:p>
      <w:r>
        <w:t>RT @_AD4: Why all ghetto chicks gotta smell like love-spell. Or that cucumber shit, bath &amp;amp; body works!</w:t>
      </w:r>
    </w:p>
    <w:p>
      <w:r>
        <w:rPr>
          <w:b/>
          <w:u w:val="single"/>
        </w:rPr>
        <w:t>75548</w:t>
      </w:r>
    </w:p>
    <w:p>
      <w:r>
        <w:t>RT @_AshCrackk: My bitch bad, she from the island</w:t>
      </w:r>
    </w:p>
    <w:p>
      <w:r>
        <w:rPr>
          <w:b/>
          <w:u w:val="single"/>
        </w:rPr>
        <w:t>75549</w:t>
      </w:r>
    </w:p>
    <w:p>
      <w:r>
        <w:t>RT @_BOOWHOP: I can't trust ah soul I can't trust these NIGHAS I can't trust these hoes</w:t>
      </w:r>
    </w:p>
    <w:p>
      <w:r>
        <w:rPr>
          <w:b/>
          <w:u w:val="single"/>
        </w:rPr>
        <w:t>75550</w:t>
      </w:r>
    </w:p>
    <w:p>
      <w:r>
        <w:t>RT @_BaDunCHING_: This bitch.... http://t.co/3x1NOLV356</w:t>
      </w:r>
    </w:p>
    <w:p>
      <w:r>
        <w:rPr>
          <w:b/>
          <w:u w:val="single"/>
        </w:rPr>
        <w:t>75551</w:t>
      </w:r>
    </w:p>
    <w:p>
      <w:r>
        <w:t>RT @_Bayou_Bob_: &amp;#8220;@white_thunduh: Why does nobody believe me when i say im a virgin dewd wtf&amp;#8221;</w:t>
        <w:br/>
        <w:br/>
        <w:t>No you aint hoe</w:t>
      </w:r>
    </w:p>
    <w:p>
      <w:r>
        <w:rPr>
          <w:b/>
          <w:u w:val="single"/>
        </w:rPr>
        <w:t>75552</w:t>
      </w:r>
    </w:p>
    <w:p>
      <w:r>
        <w:t>RT @_BeautifulKeezy: &amp;#8220;@100046729: &amp;#8220;@_BeautifulKeezy: &amp;#8220;@maxnostalgia: @100046729 you need one &amp;#128530;&amp;#8221;yesss cause I'm not her bf !&amp;#8221;you my bitch&amp;#8221;&amp;#128514;&amp;#128514;</w:t>
      </w:r>
    </w:p>
    <w:p>
      <w:r>
        <w:rPr>
          <w:b/>
          <w:u w:val="single"/>
        </w:rPr>
        <w:t>75553</w:t>
      </w:r>
    </w:p>
    <w:p>
      <w:r>
        <w:t>RT @_BeautifulKeezy: &amp;#8220;@100046729: &amp;#8220;@_BeautifulKeezy: @100046729 bitch&amp;#128514;&amp;#128514;&amp;#128514;&amp;#128128;&amp;#8221;man that's so cute to me &amp;#128514;&amp;#128514;&amp;#128514;&amp;#128128;&amp;#8221;find a date</w:t>
      </w:r>
    </w:p>
    <w:p>
      <w:r>
        <w:rPr>
          <w:b/>
          <w:u w:val="single"/>
        </w:rPr>
        <w:t>75554</w:t>
      </w:r>
    </w:p>
    <w:p>
      <w:r>
        <w:t>RT @_BeautifulKeezy: &amp;#8220;@100046729: &amp;#8220;@_BeautifulKeezy: let me sit this ass on you !&amp;#8221;@Leelucas_&amp;#8221;bitch you and Chris better Gtf &amp;#128080;</w:t>
      </w:r>
    </w:p>
    <w:p>
      <w:r>
        <w:rPr>
          <w:b/>
          <w:u w:val="single"/>
        </w:rPr>
        <w:t>75555</w:t>
      </w:r>
    </w:p>
    <w:p>
      <w:r>
        <w:t>RT @_BeautifulKeezy: &amp;#8220;@100046729: &amp;#8220;@_BeautifulKeezy: where tf lyssa toilet mouth ass ? &amp;#128064;&amp;#128530;&amp;#8221; wassup&amp;#8221;you be twatching hoe &amp;#128514;&amp;#128514;</w:t>
      </w:r>
    </w:p>
    <w:p>
      <w:r>
        <w:rPr>
          <w:b/>
          <w:u w:val="single"/>
        </w:rPr>
        <w:t>75556</w:t>
      </w:r>
    </w:p>
    <w:p>
      <w:r>
        <w:t>RT @_BeautifulKeezy: &amp;#8220;@100046729: @_BeautifulKeezy lmfao bitch was I talking to you &amp;#128514;&amp;#128514;&amp;#8221;but I'm talking to you in my bubba voice &amp;#128514;&amp;#128514;&amp;#128514;&amp;#128128;</w:t>
      </w:r>
    </w:p>
    <w:p>
      <w:r>
        <w:rPr>
          <w:b/>
          <w:u w:val="single"/>
        </w:rPr>
        <w:t>75557</w:t>
      </w:r>
    </w:p>
    <w:p>
      <w:r>
        <w:t>RT @_BeautifulKeezy: &amp;#8220;@100046729: Small ass pants &amp;#128514;&amp;#8221;bitch &amp;#128514;&amp;#128514;&amp;#128514;</w:t>
      </w:r>
    </w:p>
    <w:p>
      <w:r>
        <w:rPr>
          <w:b/>
          <w:u w:val="single"/>
        </w:rPr>
        <w:t>75558</w:t>
      </w:r>
    </w:p>
    <w:p>
      <w:r>
        <w:t>RT @_BeautifulKeezy: &amp;#8220;@100046729: You been the side hoe &amp;#128514;&amp;#128514;&amp;#128514;&amp;#128128;&amp;#128128;&amp;#128074;&amp;#8221;omg &amp;#128514;&amp;#128514;&amp;#128514;&amp;#128514;&amp;#128184;</w:t>
      </w:r>
    </w:p>
    <w:p>
      <w:r>
        <w:rPr>
          <w:b/>
          <w:u w:val="single"/>
        </w:rPr>
        <w:t>75559</w:t>
      </w:r>
    </w:p>
    <w:p>
      <w:r>
        <w:t>RT @_BeautifulKeezy: &amp;#8220;@sofpizzie_: These hoes gonna be stunting in Florida with the pussy&amp;#128586;&amp;#128548;&amp;#128548;&amp;#8221;&amp;#128514;&amp;#128514;&amp;#128514;&amp;#128514;&amp;#128514;&amp;#128128;&amp;#128080;</w:t>
      </w:r>
    </w:p>
    <w:p>
      <w:r>
        <w:rPr>
          <w:b/>
          <w:u w:val="single"/>
        </w:rPr>
        <w:t>75560</w:t>
      </w:r>
    </w:p>
    <w:p>
      <w:r>
        <w:t>RT @_BeautifulKeezy: hoe bang this big | | and she got nerves to think she better then us , bitches have no chill &amp;#128564;</w:t>
      </w:r>
    </w:p>
    <w:p>
      <w:r>
        <w:rPr>
          <w:b/>
          <w:u w:val="single"/>
        </w:rPr>
        <w:t>75561</w:t>
      </w:r>
    </w:p>
    <w:p>
      <w:r>
        <w:t>RT @_BeautifulKeezy: ion be understanding how all you hoes drop yall nuts at once but when a bitch on your ass you can't hear a mouse piss &amp;#8230;</w:t>
      </w:r>
    </w:p>
    <w:p>
      <w:r>
        <w:rPr>
          <w:b/>
          <w:u w:val="single"/>
        </w:rPr>
        <w:t>75562</w:t>
      </w:r>
    </w:p>
    <w:p>
      <w:r>
        <w:t>RT @_Becool4: &amp;#8220;@Lil_swahh: The face you make before you tell a bitch about herself http://t.co/Jvm1k8togx&amp;#8221;&amp;lt;&amp;lt; I make dat face too much</w:t>
      </w:r>
    </w:p>
    <w:p>
      <w:r>
        <w:rPr>
          <w:b/>
          <w:u w:val="single"/>
        </w:rPr>
        <w:t>75563</w:t>
      </w:r>
    </w:p>
    <w:p>
      <w:r>
        <w:t>RT @_BlessedAle: You stupid lil ass bitch I ain't fuckin with chuuu.</w:t>
      </w:r>
    </w:p>
    <w:p>
      <w:r>
        <w:rPr>
          <w:b/>
          <w:u w:val="single"/>
        </w:rPr>
        <w:t>75564</w:t>
      </w:r>
    </w:p>
    <w:p>
      <w:r>
        <w:t>RT @_BmoreMartyr: "@WB_Pooh_3x: What the fuck was wrong with me? Thinking I can wife this hoe.&amp;#128514;"&amp;#128080;&amp;#128552;&amp;#128516;</w:t>
      </w:r>
    </w:p>
    <w:p>
      <w:r>
        <w:rPr>
          <w:b/>
          <w:u w:val="single"/>
        </w:rPr>
        <w:t>75565</w:t>
      </w:r>
    </w:p>
    <w:p>
      <w:r>
        <w:t>RT @_BredDIFFERENT: Niggas will fuck yah good , eat ya pussy then go home to they bitch like ain't shit happen &amp;#128553;&amp;#128530;</w:t>
      </w:r>
    </w:p>
    <w:p>
      <w:r>
        <w:rPr>
          <w:b/>
          <w:u w:val="single"/>
        </w:rPr>
        <w:t>75566</w:t>
      </w:r>
    </w:p>
    <w:p>
      <w:r>
        <w:t>RT @_BredDIFFERENT: They on a bitch , yeah they want a bitch</w:t>
      </w:r>
    </w:p>
    <w:p>
      <w:r>
        <w:rPr>
          <w:b/>
          <w:u w:val="single"/>
        </w:rPr>
        <w:t>75567</w:t>
      </w:r>
    </w:p>
    <w:p>
      <w:r>
        <w:t>RT @_BucketsMcnasty: If u can steal her she's a hoe</w:t>
      </w:r>
    </w:p>
    <w:p>
      <w:r>
        <w:rPr>
          <w:b/>
          <w:u w:val="single"/>
        </w:rPr>
        <w:t>75568</w:t>
      </w:r>
    </w:p>
    <w:p>
      <w:r>
        <w:t>RT @_BucketsMcnasty: Iz no point in being jealous cuz dee hoes for everybody #&amp;#128175;&amp;#128175;&amp;#128175; #BucketsProverbs</w:t>
      </w:r>
    </w:p>
    <w:p>
      <w:r>
        <w:rPr>
          <w:b/>
          <w:u w:val="single"/>
        </w:rPr>
        <w:t>75569</w:t>
      </w:r>
    </w:p>
    <w:p>
      <w:r>
        <w:t>RT @_BucketsMcnasty: U bitches boring</w:t>
      </w:r>
    </w:p>
    <w:p>
      <w:r>
        <w:rPr>
          <w:b/>
          <w:u w:val="single"/>
        </w:rPr>
        <w:t>75570</w:t>
      </w:r>
    </w:p>
    <w:p>
      <w:r>
        <w:t>RT @_BucketsMcnasty: You knew I fucked that bitch and you didn't react?</w:t>
      </w:r>
    </w:p>
    <w:p>
      <w:r>
        <w:rPr>
          <w:b/>
          <w:u w:val="single"/>
        </w:rPr>
        <w:t>75571</w:t>
      </w:r>
    </w:p>
    <w:p>
      <w:r>
        <w:t>RT @_ButterPecanTan: half y'all bitches side hoes and don't even know.</w:t>
      </w:r>
    </w:p>
    <w:p>
      <w:r>
        <w:rPr>
          <w:b/>
          <w:u w:val="single"/>
        </w:rPr>
        <w:t>75572</w:t>
      </w:r>
    </w:p>
    <w:p>
      <w:r>
        <w:t>RT @_CDiddy: Hate to break the news but u spam bro RT @MojoGreen1217: A dyke a tuck her titties in the winter and start calling herself Mr.&amp;#8230;</w:t>
      </w:r>
    </w:p>
    <w:p>
      <w:r>
        <w:rPr>
          <w:b/>
          <w:u w:val="single"/>
        </w:rPr>
        <w:t>75573</w:t>
      </w:r>
    </w:p>
    <w:p>
      <w:r>
        <w:t>RT @_Cashhhhhh: Was deleting this pic until I realized a dike in the back ground dressed like a nigga with wedges on &amp;#128514; , bitch I'm &amp;#128128; http:/&amp;#8230;</w:t>
      </w:r>
    </w:p>
    <w:p>
      <w:r>
        <w:rPr>
          <w:b/>
          <w:u w:val="single"/>
        </w:rPr>
        <w:t>75574</w:t>
      </w:r>
    </w:p>
    <w:p>
      <w:r>
        <w:t>RT @_ChickenGeorge: DEAD!!&amp;#128128;&amp;#8220;@TAkeme2CHINA: &amp;#128553; RT @PEagles14: When ur fuckin and her pussy stank but u have really good friends........... ht&amp;#8230;</w:t>
      </w:r>
    </w:p>
    <w:p>
      <w:r>
        <w:rPr>
          <w:b/>
          <w:u w:val="single"/>
        </w:rPr>
        <w:t>75575</w:t>
      </w:r>
    </w:p>
    <w:p>
      <w:r>
        <w:t>RT @_CocaKoula: Da bitch got scared and couldn't take it no mo but ya boy was feenin fo dat &amp;#128533;&amp;#128514;&amp;#128514;</w:t>
        <w:br/>
        <w:t>&amp;#8220;@uce_INA: &amp;#128514;&amp;#128557;&amp;#128514;&amp;#128557;&amp;#128514;&amp;#128557;&amp;#128514; koula noooooooo https://&amp;#8230;</w:t>
      </w:r>
    </w:p>
    <w:p>
      <w:r>
        <w:rPr>
          <w:b/>
          <w:u w:val="single"/>
        </w:rPr>
        <w:t>75576</w:t>
      </w:r>
    </w:p>
    <w:p>
      <w:r>
        <w:t>RT @_CollegeHumor_: One loyal girlfriend is worth more than one hundred hoes.</w:t>
      </w:r>
    </w:p>
    <w:p>
      <w:r>
        <w:rPr>
          <w:b/>
          <w:u w:val="single"/>
        </w:rPr>
        <w:t>75577</w:t>
      </w:r>
    </w:p>
    <w:p>
      <w:r>
        <w:t>RT @_CollegeHumor_: i fully support same-sex marriage but i'll never stop calling my friends faggots</w:t>
      </w:r>
    </w:p>
    <w:p>
      <w:r>
        <w:rPr>
          <w:b/>
          <w:u w:val="single"/>
        </w:rPr>
        <w:t>75578</w:t>
      </w:r>
    </w:p>
    <w:p>
      <w:r>
        <w:t>RT @_ConnerJay: Ho ho ho bitches Merry 4 months-ish until Christmas. http://t.co/4JCiu8vHzV</w:t>
      </w:r>
    </w:p>
    <w:p>
      <w:r>
        <w:rPr>
          <w:b/>
          <w:u w:val="single"/>
        </w:rPr>
        <w:t>75579</w:t>
      </w:r>
    </w:p>
    <w:p>
      <w:r>
        <w:t>RT @_ConnorRay: I do not fuck with that bitch she cannot keep her legs closed</w:t>
      </w:r>
    </w:p>
    <w:p>
      <w:r>
        <w:rPr>
          <w:b/>
          <w:u w:val="single"/>
        </w:rPr>
        <w:t>75580</w:t>
      </w:r>
    </w:p>
    <w:p>
      <w:r>
        <w:t>RT @_Creamm_: @Victoria_Finae dont mind my retarded ass&amp;#128514;</w:t>
      </w:r>
    </w:p>
    <w:p>
      <w:r>
        <w:rPr>
          <w:b/>
          <w:u w:val="single"/>
        </w:rPr>
        <w:t>75581</w:t>
      </w:r>
    </w:p>
    <w:p>
      <w:r>
        <w:t>RT @_Crzy4tay: &amp;#8220;@hedge_brandon: If youve only seen my couch, not my bed, then you my hoe&amp;#8221;&amp;#128514;&amp;#128514;</w:t>
      </w:r>
    </w:p>
    <w:p>
      <w:r>
        <w:rPr>
          <w:b/>
          <w:u w:val="single"/>
        </w:rPr>
        <w:t>75582</w:t>
      </w:r>
    </w:p>
    <w:p>
      <w:r>
        <w:t>RT @_DEROOO: &amp;#8220;@ViriDoesItt: How I lose this sweet..&amp;#8221;you ain't lose it you hide it lmfao Viri tryna smoke that hoe to his self</w:t>
      </w:r>
    </w:p>
    <w:p>
      <w:r>
        <w:rPr>
          <w:b/>
          <w:u w:val="single"/>
        </w:rPr>
        <w:t>75583</w:t>
      </w:r>
    </w:p>
    <w:p>
      <w:r>
        <w:t>RT @_DJPHILIP: &amp;#9995;&amp;#128214;My mama told me if a bitch feet dirty her pussy dirty cause ya feet the first thing that hit the water when you bathe.</w:t>
      </w:r>
    </w:p>
    <w:p>
      <w:r>
        <w:rPr>
          <w:b/>
          <w:u w:val="single"/>
        </w:rPr>
        <w:t>75584</w:t>
      </w:r>
    </w:p>
    <w:p>
      <w:r>
        <w:t>RT @_DalvinA: &amp;#8220;@Can_iGet_8: I can't stand no messy hoe&amp;#8221;1&amp;#8419;0&amp;#8419;0&amp;#8419;0&amp;#8419; true story</w:t>
      </w:r>
    </w:p>
    <w:p>
      <w:r>
        <w:rPr>
          <w:b/>
          <w:u w:val="single"/>
        </w:rPr>
        <w:t>75585</w:t>
      </w:r>
    </w:p>
    <w:p>
      <w:r>
        <w:t>RT @_Dingyyybritt_: @wheeler_kashhh. lls lor bitches stay wanting to fight , made them real mad i talks my Shit</w:t>
      </w:r>
    </w:p>
    <w:p>
      <w:r>
        <w:rPr>
          <w:b/>
          <w:u w:val="single"/>
        </w:rPr>
        <w:t>75586</w:t>
      </w:r>
    </w:p>
    <w:p>
      <w:r>
        <w:t>RT @_Drettab: I hate you sidelines hoes y'all got so much courage &amp;#128553;&amp;#128514;</w:t>
      </w:r>
    </w:p>
    <w:p>
      <w:r>
        <w:rPr>
          <w:b/>
          <w:u w:val="single"/>
        </w:rPr>
        <w:t>75587</w:t>
      </w:r>
    </w:p>
    <w:p>
      <w:r>
        <w:t>RT @_Ezzzylove: I hate salty bitches</w:t>
      </w:r>
    </w:p>
    <w:p>
      <w:r>
        <w:rPr>
          <w:b/>
          <w:u w:val="single"/>
        </w:rPr>
        <w:t>75588</w:t>
      </w:r>
    </w:p>
    <w:p>
      <w:r>
        <w:t>RT @_Ezzzylove: She a bad bitch, let's get to it right away .</w:t>
      </w:r>
    </w:p>
    <w:p>
      <w:r>
        <w:rPr>
          <w:b/>
          <w:u w:val="single"/>
        </w:rPr>
        <w:t>75589</w:t>
      </w:r>
    </w:p>
    <w:p>
      <w:r>
        <w:t>RT @_Fashi0nista: &amp;amp; it's sad cause niggas will have a good girl &amp;amp; do her wrong, it's hard finding a good bitch out here forreal.</w:t>
      </w:r>
    </w:p>
    <w:p>
      <w:r>
        <w:rPr>
          <w:b/>
          <w:u w:val="single"/>
        </w:rPr>
        <w:t>75590</w:t>
      </w:r>
    </w:p>
    <w:p>
      <w:r>
        <w:t>RT @_FckYoLifeStyle: We slap bitches! &amp;#128514;&amp;#128514;&amp;#128514;</w:t>
      </w:r>
    </w:p>
    <w:p>
      <w:r>
        <w:rPr>
          <w:b/>
          <w:u w:val="single"/>
        </w:rPr>
        <w:t>75591</w:t>
      </w:r>
    </w:p>
    <w:p>
      <w:r>
        <w:t>RT @_Foreverfamous_: "@vintage_monroe_: &amp;#8220;@VineForTheByrd: Girlfriends Be Like....&amp;#128514;&amp;#128557;&amp;#128588;&amp;#128175; https://t.co/QM5XDxNQyN&amp;#8221;bitch we don't want him"&amp;#128514;&amp;#128514;&amp;#128557;&amp;#128557;&amp;#128128;&amp;#128128;</w:t>
      </w:r>
    </w:p>
    <w:p>
      <w:r>
        <w:rPr>
          <w:b/>
          <w:u w:val="single"/>
        </w:rPr>
        <w:t>75592</w:t>
      </w:r>
    </w:p>
    <w:p>
      <w:r>
        <w:t>RT @_FreeMax_: &amp;#128514;&amp;#128514;&amp;#128514;&amp;#128557; skitdaddle wit that shit hoe http://t.co/BXsLCSHjHE</w:t>
      </w:r>
    </w:p>
    <w:p>
      <w:r>
        <w:rPr>
          <w:b/>
          <w:u w:val="single"/>
        </w:rPr>
        <w:t>75593</w:t>
      </w:r>
    </w:p>
    <w:p>
      <w:r>
        <w:t>RT @_Fvfx: Pussy will always be my fav iggy song, like how do you not like a song that just says pussy numerous amounts of time.</w:t>
      </w:r>
    </w:p>
    <w:p>
      <w:r>
        <w:rPr>
          <w:b/>
          <w:u w:val="single"/>
        </w:rPr>
        <w:t>75594</w:t>
      </w:r>
    </w:p>
    <w:p>
      <w:r>
        <w:t>RT @_Headsyoulose: I'll write a poem for u hoe http://t.co/jQPzftI14w</w:t>
      </w:r>
    </w:p>
    <w:p>
      <w:r>
        <w:rPr>
          <w:b/>
          <w:u w:val="single"/>
        </w:rPr>
        <w:t>75595</w:t>
      </w:r>
    </w:p>
    <w:p>
      <w:r>
        <w:t>RT @_HolySmokes: If you can't eat pussy that's got hair on it I'm not even sure you really know how to eat pussy.</w:t>
      </w:r>
    </w:p>
    <w:p>
      <w:r>
        <w:rPr>
          <w:b/>
          <w:u w:val="single"/>
        </w:rPr>
        <w:t>75596</w:t>
      </w:r>
    </w:p>
    <w:p>
      <w:r>
        <w:t>RT @_IAmMariahJ: @1017_Sqquad man I just went from 0 - 100 real quick I ain't no hoe the fuck niggas thought this was ?&amp;#128530;</w:t>
      </w:r>
    </w:p>
    <w:p>
      <w:r>
        <w:rPr>
          <w:b/>
          <w:u w:val="single"/>
        </w:rPr>
        <w:t>75597</w:t>
      </w:r>
    </w:p>
    <w:p>
      <w:r>
        <w:t>RT @_IBeKev: Throw me a blunt bitch</w:t>
      </w:r>
    </w:p>
    <w:p>
      <w:r>
        <w:rPr>
          <w:b/>
          <w:u w:val="single"/>
        </w:rPr>
        <w:t>75598</w:t>
      </w:r>
    </w:p>
    <w:p>
      <w:r>
        <w:t>RT @_IStayLowkey_: This bitch must be stopped http://t.co/plNmHgU4yY</w:t>
      </w:r>
    </w:p>
    <w:p>
      <w:r>
        <w:rPr>
          <w:b/>
          <w:u w:val="single"/>
        </w:rPr>
        <w:t>75599</w:t>
      </w:r>
    </w:p>
    <w:p>
      <w:r>
        <w:t>RT @_ImOVERSEAS: Hoes out here selling pussy for some new uggs! You disqualified</w:t>
      </w:r>
    </w:p>
    <w:p>
      <w:r>
        <w:rPr>
          <w:b/>
          <w:u w:val="single"/>
        </w:rPr>
        <w:t>75600</w:t>
      </w:r>
    </w:p>
    <w:p>
      <w:r>
        <w:t>RT @_ImtrILLasFuk: A girl KNOWS when a bitch likes her boyfriend &amp;#128564;&amp;#128080;</w:t>
      </w:r>
    </w:p>
    <w:p>
      <w:r>
        <w:rPr>
          <w:b/>
          <w:u w:val="single"/>
        </w:rPr>
        <w:t>75601</w:t>
      </w:r>
    </w:p>
    <w:p>
      <w:r>
        <w:t>RT @_ImtrILLasFuk: If her pussy got over 10 body counts, It's dead&amp;#128128;. Pussies&amp;#128049; only have 9 lives &amp;#128514;&amp;#128514;</w:t>
      </w:r>
    </w:p>
    <w:p>
      <w:r>
        <w:rPr>
          <w:b/>
          <w:u w:val="single"/>
        </w:rPr>
        <w:t>75602</w:t>
      </w:r>
    </w:p>
    <w:p>
      <w:r>
        <w:t>RT @_ItsUpWitPc: Gotta eat her pussy so good she forget dick coming next. Have her talking to herself like "he brought dick with him too"" &amp;#8230;</w:t>
      </w:r>
    </w:p>
    <w:p>
      <w:r>
        <w:rPr>
          <w:b/>
          <w:u w:val="single"/>
        </w:rPr>
        <w:t>75603</w:t>
      </w:r>
    </w:p>
    <w:p>
      <w:r>
        <w:t>RT @_JBsoprano: "Young N****s act hard and all the bad B*****s grew up to be trash broads" -@JaeTips</w:t>
      </w:r>
    </w:p>
    <w:p>
      <w:r>
        <w:rPr>
          <w:b/>
          <w:u w:val="single"/>
        </w:rPr>
        <w:t>75604</w:t>
      </w:r>
    </w:p>
    <w:p>
      <w:r>
        <w:t>RT @_James_Kirby_: The bigger the hoops the bigger the hoe #jerryspringer #classic #truthhurts</w:t>
      </w:r>
    </w:p>
    <w:p>
      <w:r>
        <w:rPr>
          <w:b/>
          <w:u w:val="single"/>
        </w:rPr>
        <w:t>75605</w:t>
      </w:r>
    </w:p>
    <w:p>
      <w:r>
        <w:t>RT @_JioVanni: These bitches play on everybody's team</w:t>
      </w:r>
    </w:p>
    <w:p>
      <w:r>
        <w:rPr>
          <w:b/>
          <w:u w:val="single"/>
        </w:rPr>
        <w:t>75606</w:t>
      </w:r>
    </w:p>
    <w:p>
      <w:r>
        <w:t>RT @_JocelynB: Yu hoes just love to pump fake bout y'all lives on these social networks</w:t>
      </w:r>
    </w:p>
    <w:p>
      <w:r>
        <w:rPr>
          <w:b/>
          <w:u w:val="single"/>
        </w:rPr>
        <w:t>75607</w:t>
      </w:r>
    </w:p>
    <w:p>
      <w:r>
        <w:t>RT @_JohnFKennedy_: Fuck bitches, get re-elected #TeamJFK</w:t>
      </w:r>
    </w:p>
    <w:p>
      <w:r>
        <w:rPr>
          <w:b/>
          <w:u w:val="single"/>
        </w:rPr>
        <w:t>75608</w:t>
      </w:r>
    </w:p>
    <w:p>
      <w:r>
        <w:t>RT @_JohnFKennedy_: I choose to fuck all these bitches not because they're easy, but because I'm hard #PresidentialPounding</w:t>
      </w:r>
    </w:p>
    <w:p>
      <w:r>
        <w:rPr>
          <w:b/>
          <w:u w:val="single"/>
        </w:rPr>
        <w:t>75609</w:t>
      </w:r>
    </w:p>
    <w:p>
      <w:r>
        <w:t>RT @_JohnFKennedy_: One man's trash is another man's wife #Fact</w:t>
      </w:r>
    </w:p>
    <w:p>
      <w:r>
        <w:rPr>
          <w:b/>
          <w:u w:val="single"/>
        </w:rPr>
        <w:t>75610</w:t>
      </w:r>
    </w:p>
    <w:p>
      <w:r>
        <w:t>RT @_KINGCAILLOU: Shit like this why hoes head be fuck up the want social media ass relationships http://t.co/F7pTmbSSLU</w:t>
      </w:r>
    </w:p>
    <w:p>
      <w:r>
        <w:rPr>
          <w:b/>
          <w:u w:val="single"/>
        </w:rPr>
        <w:t>75611</w:t>
      </w:r>
    </w:p>
    <w:p>
      <w:r>
        <w:t>RT @_KJTheGreat: Four Brothers showed the bitch in a lot of niggas. I would've killed. I would've killed Victor Sweet if I was one of his l&amp;#8230;</w:t>
      </w:r>
    </w:p>
    <w:p>
      <w:r>
        <w:rPr>
          <w:b/>
          <w:u w:val="single"/>
        </w:rPr>
        <w:t>75612</w:t>
      </w:r>
    </w:p>
    <w:p>
      <w:r>
        <w:t>RT @_KJTheGreat: I knew a bitch in college who sold the pussy for 2-3 "favors"</w:t>
      </w:r>
    </w:p>
    <w:p>
      <w:r>
        <w:rPr>
          <w:b/>
          <w:u w:val="single"/>
        </w:rPr>
        <w:t>75613</w:t>
      </w:r>
    </w:p>
    <w:p>
      <w:r>
        <w:t>RT @_KingCorey_: &amp;#8220;@skyereyes_: &amp;#8220;@GinaSanabria_: I have no hoes man. I don't need those though &amp;#128564;&amp;#8221;&amp;#128557;&amp;#128557; I need to pick mines back up &amp;#128553;&amp;#8221;</w:t>
      </w:r>
    </w:p>
    <w:p>
      <w:r>
        <w:rPr>
          <w:b/>
          <w:u w:val="single"/>
        </w:rPr>
        <w:t>75614</w:t>
      </w:r>
    </w:p>
    <w:p>
      <w:r>
        <w:t>RT @_Kingdineroo: Lmao dis bitch dumb asl http://t.co/O0RraJ8Vij</w:t>
      </w:r>
    </w:p>
    <w:p>
      <w:r>
        <w:rPr>
          <w:b/>
          <w:u w:val="single"/>
        </w:rPr>
        <w:t>75615</w:t>
      </w:r>
    </w:p>
    <w:p>
      <w:r>
        <w:t>RT @_Kristin_Nikole: "@zzachbarness: Swear AG ugly den a bitch. He look like a possum and giraffe mix breed." This isnt funny. But I died l&amp;#8230;</w:t>
      </w:r>
    </w:p>
    <w:p>
      <w:r>
        <w:rPr>
          <w:b/>
          <w:u w:val="single"/>
        </w:rPr>
        <w:t>75616</w:t>
      </w:r>
    </w:p>
    <w:p>
      <w:r>
        <w:t>RT @_LLcooLJ: bitch i don't fucking know you</w:t>
      </w:r>
    </w:p>
    <w:p>
      <w:r>
        <w:rPr>
          <w:b/>
          <w:u w:val="single"/>
        </w:rPr>
        <w:t>75617</w:t>
      </w:r>
    </w:p>
    <w:p>
      <w:r>
        <w:t>RT @_LOSOWORLD: @ChiefKeef bitch ass nikka took Flight Frm #Kenosha</w:t>
      </w:r>
    </w:p>
    <w:p>
      <w:r>
        <w:rPr>
          <w:b/>
          <w:u w:val="single"/>
        </w:rPr>
        <w:t>75618</w:t>
      </w:r>
    </w:p>
    <w:p>
      <w:r>
        <w:t>RT @_LastQueenCyn_: Niggas be in that pussy like http://t.co/DDJSB5itcD</w:t>
      </w:r>
    </w:p>
    <w:p>
      <w:r>
        <w:rPr>
          <w:b/>
          <w:u w:val="single"/>
        </w:rPr>
        <w:t>75619</w:t>
      </w:r>
    </w:p>
    <w:p>
      <w:r>
        <w:t xml:space="preserve">RT @_LastQueen_Bri: Everybody claim they fvck with "bad bitches" but all the ugly bitches getting pregnant&amp;#128118;&amp;#128118; </w:t>
        <w:br/>
        <w:t>.</w:t>
        <w:br/>
        <w:br/>
        <w:t>.</w:t>
        <w:br/>
        <w:br/>
        <w:t>.</w:t>
        <w:br/>
        <w:br/>
        <w:t>.</w:t>
        <w:br/>
        <w:t>Somebody lien&amp;#128530;&amp;#128530;</w:t>
      </w:r>
    </w:p>
    <w:p>
      <w:r>
        <w:rPr>
          <w:b/>
          <w:u w:val="single"/>
        </w:rPr>
        <w:t>75620</w:t>
      </w:r>
    </w:p>
    <w:p>
      <w:r>
        <w:t>RT @_LexC__: I'm convinced that some of y'all bitches get pregnant purposely because "birth control &amp;amp; plan b pills" are effective &amp;#128533;&amp;#128056;&amp;#9749;&amp;#65039;</w:t>
      </w:r>
    </w:p>
    <w:p>
      <w:r>
        <w:rPr>
          <w:b/>
          <w:u w:val="single"/>
        </w:rPr>
        <w:t>75621</w:t>
      </w:r>
    </w:p>
    <w:p>
      <w:r>
        <w:t>RT @_LiftingProbz_: if i had a dollar for every time i fucked ur bitch http://t.co/8ike4m29co</w:t>
      </w:r>
    </w:p>
    <w:p>
      <w:r>
        <w:rPr>
          <w:b/>
          <w:u w:val="single"/>
        </w:rPr>
        <w:t>75622</w:t>
      </w:r>
    </w:p>
    <w:p>
      <w:r>
        <w:t>RT @_LilBaddiee_: I have a daughter to think about , yall think I'm worry about you hoes , naaaaaaaa</w:t>
      </w:r>
    </w:p>
    <w:p>
      <w:r>
        <w:rPr>
          <w:b/>
          <w:u w:val="single"/>
        </w:rPr>
        <w:t>75623</w:t>
      </w:r>
    </w:p>
    <w:p>
      <w:r>
        <w:t>RT @_LindseyLove: "Let me tell y'all bitches something right quick" http://t.co/2jcQl8pFLc</w:t>
      </w:r>
    </w:p>
    <w:p>
      <w:r>
        <w:rPr>
          <w:b/>
          <w:u w:val="single"/>
        </w:rPr>
        <w:t>75624</w:t>
      </w:r>
    </w:p>
    <w:p>
      <w:r>
        <w:t>RT @_LoveAblePinky: &amp;#8220;@1000gramsBee: i hate ah dirty house!!! foul living bitches&amp;#8221;&amp;#128514;&amp;#128514;&amp;#128514; it's a lot of them out there</w:t>
      </w:r>
    </w:p>
    <w:p>
      <w:r>
        <w:rPr>
          <w:b/>
          <w:u w:val="single"/>
        </w:rPr>
        <w:t>75625</w:t>
      </w:r>
    </w:p>
    <w:p>
      <w:r>
        <w:t>RT @_MCBaybeh1218: Keep ur bitch on a leash .</w:t>
      </w:r>
    </w:p>
    <w:p>
      <w:r>
        <w:rPr>
          <w:b/>
          <w:u w:val="single"/>
        </w:rPr>
        <w:t>75626</w:t>
      </w:r>
    </w:p>
    <w:p>
      <w:r>
        <w:t>RT @_MILLz5: "@Spotlightasiaa: &amp;#128514;&amp;#128514;&amp;#128514;&amp;#128514;&amp;#128514; why fab snapped like that http://t.co/gLKgTqIG15" &amp;#128514;&amp;#128514;&amp;#128514; "konnnichiwa bitch"</w:t>
      </w:r>
    </w:p>
    <w:p>
      <w:r>
        <w:rPr>
          <w:b/>
          <w:u w:val="single"/>
        </w:rPr>
        <w:t>75627</w:t>
      </w:r>
    </w:p>
    <w:p>
      <w:r>
        <w:t>RT @_Maniac_Mind_: I tell a bitch, go and get my name tatted on her spine so I can feel good when I'm hittin it from behind</w:t>
      </w:r>
    </w:p>
    <w:p>
      <w:r>
        <w:rPr>
          <w:b/>
          <w:u w:val="single"/>
        </w:rPr>
        <w:t>75628</w:t>
      </w:r>
    </w:p>
    <w:p>
      <w:r>
        <w:t>RT @_MindAtEase: Fuck twerking bitch can you cook</w:t>
      </w:r>
    </w:p>
    <w:p>
      <w:r>
        <w:rPr>
          <w:b/>
          <w:u w:val="single"/>
        </w:rPr>
        <w:t>75629</w:t>
      </w:r>
    </w:p>
    <w:p>
      <w:r>
        <w:t>RT @_MindAtEase: Wet pussy with no smell a mf</w:t>
      </w:r>
    </w:p>
    <w:p>
      <w:r>
        <w:rPr>
          <w:b/>
          <w:u w:val="single"/>
        </w:rPr>
        <w:t>75630</w:t>
      </w:r>
    </w:p>
    <w:p>
      <w:r>
        <w:t>RT @_MissBre: Lord. RT @BadSkinWavyHair: RT @_MissBre #SugarCode RT @KiiD_ThatGuy: If you a hoe you a hoe I'm not finna sugar code it</w:t>
      </w:r>
    </w:p>
    <w:p>
      <w:r>
        <w:rPr>
          <w:b/>
          <w:u w:val="single"/>
        </w:rPr>
        <w:t>75631</w:t>
      </w:r>
    </w:p>
    <w:p>
      <w:r>
        <w:t>RT @_MissBre: She's hurt. The nigga she crushing on fucking a bottle girl so they all have to be hoes.</w:t>
      </w:r>
    </w:p>
    <w:p>
      <w:r>
        <w:rPr>
          <w:b/>
          <w:u w:val="single"/>
        </w:rPr>
        <w:t>75632</w:t>
      </w:r>
    </w:p>
    <w:p>
      <w:r>
        <w:t>RT @_MoDavis: RT if you want me to expose some more bitches http://t.co/mGZjPp0rfs</w:t>
      </w:r>
    </w:p>
    <w:p>
      <w:r>
        <w:rPr>
          <w:b/>
          <w:u w:val="single"/>
        </w:rPr>
        <w:t>75633</w:t>
      </w:r>
    </w:p>
    <w:p>
      <w:r>
        <w:t>RT @_MoonWP_: When dykes hear "ladies free before 10" http://t.co/ptk6CzTtkS</w:t>
      </w:r>
    </w:p>
    <w:p>
      <w:r>
        <w:rPr>
          <w:b/>
          <w:u w:val="single"/>
        </w:rPr>
        <w:t>75634</w:t>
      </w:r>
    </w:p>
    <w:p>
      <w:r>
        <w:t>RT @_Mr_Williams_: Hoes gone be hoes.&amp;#128581;and these hoes can't be trusted &amp;#9994;</w:t>
      </w:r>
    </w:p>
    <w:p>
      <w:r>
        <w:rPr>
          <w:b/>
          <w:u w:val="single"/>
        </w:rPr>
        <w:t>75635</w:t>
      </w:r>
    </w:p>
    <w:p>
      <w:r>
        <w:t>RT @_MykalaJ: @whitakerc54 blame it on the yellow chucks lmfao</w:t>
      </w:r>
    </w:p>
    <w:p>
      <w:r>
        <w:rPr>
          <w:b/>
          <w:u w:val="single"/>
        </w:rPr>
        <w:t>75636</w:t>
      </w:r>
    </w:p>
    <w:p>
      <w:r>
        <w:t>RT @_NenaKelly: Thursday We will see bitches dressed up like if the hallways were runways, clown make up on some girls,guys with pants belo&amp;#8230;</w:t>
      </w:r>
    </w:p>
    <w:p>
      <w:r>
        <w:rPr>
          <w:b/>
          <w:u w:val="single"/>
        </w:rPr>
        <w:t>75637</w:t>
      </w:r>
    </w:p>
    <w:p>
      <w:r>
        <w:t>RT @_NikkiiiBeeee: Getting called ugly by a bitch that use to idolize you. &amp;#128064; Ohhhh well okay... &amp;#128514;</w:t>
      </w:r>
    </w:p>
    <w:p>
      <w:r>
        <w:rPr>
          <w:b/>
          <w:u w:val="single"/>
        </w:rPr>
        <w:t>75638</w:t>
      </w:r>
    </w:p>
    <w:p>
      <w:r>
        <w:t>RT @_NoREGGIEAllow: I think IF i had hoes , i would tell them alll the same shit &amp;#128514; im too lazy to be tryna switch shit up . &amp;#128564;</w:t>
      </w:r>
    </w:p>
    <w:p>
      <w:r>
        <w:rPr>
          <w:b/>
          <w:u w:val="single"/>
        </w:rPr>
        <w:t>75639</w:t>
      </w:r>
    </w:p>
    <w:p>
      <w:r>
        <w:t>RT @_OgElizabeth: On god yall hoes better get off my twitter</w:t>
      </w:r>
    </w:p>
    <w:p>
      <w:r>
        <w:rPr>
          <w:b/>
          <w:u w:val="single"/>
        </w:rPr>
        <w:t>75640</w:t>
      </w:r>
    </w:p>
    <w:p>
      <w:r>
        <w:t>RT @_POCAPetite: stick by his side and don't give his pussy up . .</w:t>
      </w:r>
    </w:p>
    <w:p>
      <w:r>
        <w:rPr>
          <w:b/>
          <w:u w:val="single"/>
        </w:rPr>
        <w:t>75641</w:t>
      </w:r>
    </w:p>
    <w:p>
      <w:r>
        <w:t>RT @_Perarl: BITCH YOU GUESSED IT "@VSamone: &amp;#8220;@_Perarl: my pussy cuteness always sets me up for a good day&amp;#128522;&amp;#8221;u need some dick"</w:t>
        <w:br/>
        <w:br/>
        <w:t>WOOOOH</w:t>
        <w:br/>
        <w:br/>
        <w:t>You &amp;#8230;</w:t>
      </w:r>
    </w:p>
    <w:p>
      <w:r>
        <w:rPr>
          <w:b/>
          <w:u w:val="single"/>
        </w:rPr>
        <w:t>75642</w:t>
      </w:r>
    </w:p>
    <w:p>
      <w:r>
        <w:t>RT @_Phocus: "@BOSSSHlTONLY: This bitch... http://t.co/o7uSKCMfcD"&amp;#128514;&amp;#128514;</w:t>
      </w:r>
    </w:p>
    <w:p>
      <w:r>
        <w:rPr>
          <w:b/>
          <w:u w:val="single"/>
        </w:rPr>
        <w:t>75643</w:t>
      </w:r>
    </w:p>
    <w:p>
      <w:r>
        <w:t>RT @_PimpC: "@koniikonn: &amp;#8220;@_Weezy_Wee: If you ask me, every bitch gay&amp;#8221; not me I'm all sexual" Wtf is all sexual? If you don't mind me asking</w:t>
      </w:r>
    </w:p>
    <w:p>
      <w:r>
        <w:rPr>
          <w:b/>
          <w:u w:val="single"/>
        </w:rPr>
        <w:t>75644</w:t>
      </w:r>
    </w:p>
    <w:p>
      <w:r>
        <w:t>RT @_PlayboyG: Another movie that's gonna make you question your bitch &amp;#128530;&amp;#128514; https://t.co/V9EbkQytsu</w:t>
      </w:r>
    </w:p>
    <w:p>
      <w:r>
        <w:rPr>
          <w:b/>
          <w:u w:val="single"/>
        </w:rPr>
        <w:t>75645</w:t>
      </w:r>
    </w:p>
    <w:p>
      <w:r>
        <w:t>RT @_PrettyJade: I don't care about none of these bitches &amp;#128524;</w:t>
      </w:r>
    </w:p>
    <w:p>
      <w:r>
        <w:rPr>
          <w:b/>
          <w:u w:val="single"/>
        </w:rPr>
        <w:t>75646</w:t>
      </w:r>
    </w:p>
    <w:p>
      <w:r>
        <w:t>RT @_RealThickJazz: "@1inkkofrosess: Makem eat my ass since eating pussy ain't major nomore &amp;#128175;&amp;#128553;&amp;#128514;&amp;#9996;&amp;#65039;&amp;#128584;&amp;#128129;&amp;#128079;&amp;#128522;" &amp;#128514;&amp;#128514;</w:t>
      </w:r>
    </w:p>
    <w:p>
      <w:r>
        <w:rPr>
          <w:b/>
          <w:u w:val="single"/>
        </w:rPr>
        <w:t>75647</w:t>
      </w:r>
    </w:p>
    <w:p>
      <w:r>
        <w:t>RT @_RiveraJustin: It's unattractive when girls act ghetto</w:t>
      </w:r>
    </w:p>
    <w:p>
      <w:r>
        <w:rPr>
          <w:b/>
          <w:u w:val="single"/>
        </w:rPr>
        <w:t>75648</w:t>
      </w:r>
    </w:p>
    <w:p>
      <w:r>
        <w:t>RT @_RyanRod: RT @AmazinTheGreat: Girls say bs like "you got too many hoes". Stop letting twitter and IG fool you. I don't know these fucki&amp;#8230;</w:t>
      </w:r>
    </w:p>
    <w:p>
      <w:r>
        <w:rPr>
          <w:b/>
          <w:u w:val="single"/>
        </w:rPr>
        <w:t>75649</w:t>
      </w:r>
    </w:p>
    <w:p>
      <w:r>
        <w:t>RT @_SadisticBitch: I'll never understand how people can fake an entire relationship? I can't even fake a 'hello' to a bitch that I fucking&amp;#8230;</w:t>
      </w:r>
    </w:p>
    <w:p>
      <w:r>
        <w:rPr>
          <w:b/>
          <w:u w:val="single"/>
        </w:rPr>
        <w:t>75650</w:t>
      </w:r>
    </w:p>
    <w:p>
      <w:r>
        <w:t>RT @_ShePissGlitter: I'm not going out my way 2 make sure bitches know NOTHING ... Just pay attention !!!</w:t>
      </w:r>
    </w:p>
    <w:p>
      <w:r>
        <w:rPr>
          <w:b/>
          <w:u w:val="single"/>
        </w:rPr>
        <w:t>75651</w:t>
      </w:r>
    </w:p>
    <w:p>
      <w:r>
        <w:t>RT @_ShesSuchADoll: ; straight &amp;#128686; "@DrewWhosUrDaddy: To each his own @wizkhalifa but these hoes weak http://t.co/W7TEj28aNr"</w:t>
      </w:r>
    </w:p>
    <w:p>
      <w:r>
        <w:rPr>
          <w:b/>
          <w:u w:val="single"/>
        </w:rPr>
        <w:t>75652</w:t>
      </w:r>
    </w:p>
    <w:p>
      <w:r>
        <w:t>RT @_SiNCERE18: - when ya friends nag you like they yo bitch &amp;#128064; mayne chill tf</w:t>
      </w:r>
    </w:p>
    <w:p>
      <w:r>
        <w:rPr>
          <w:b/>
          <w:u w:val="single"/>
        </w:rPr>
        <w:t>75653</w:t>
      </w:r>
    </w:p>
    <w:p>
      <w:r>
        <w:t>RT @_SooFcknHomo: Yeen suckin yeen fuckin watchu doin hoe ?</w:t>
      </w:r>
    </w:p>
    <w:p>
      <w:r>
        <w:rPr>
          <w:b/>
          <w:u w:val="single"/>
        </w:rPr>
        <w:t>75654</w:t>
      </w:r>
    </w:p>
    <w:p>
      <w:r>
        <w:t>RT @_TJL0326: &amp;#8220;@JNH_54: When the pussy so wet you hear that shit smacking &amp;gt;&amp;gt;&amp;gt;&amp;gt;&amp;gt; &amp;#128049;&amp;#128166;&amp;#128166;&amp;#128553;&amp;#128525;&amp;#128588;&amp;#8221; &amp;#10071;&amp;#65039;</w:t>
      </w:r>
    </w:p>
    <w:p>
      <w:r>
        <w:rPr>
          <w:b/>
          <w:u w:val="single"/>
        </w:rPr>
        <w:t>75655</w:t>
      </w:r>
    </w:p>
    <w:p>
      <w:r>
        <w:t>RT @_TatyanaShells: he like me even more cuz he know I gotta bitch</w:t>
      </w:r>
    </w:p>
    <w:p>
      <w:r>
        <w:rPr>
          <w:b/>
          <w:u w:val="single"/>
        </w:rPr>
        <w:t>75656</w:t>
      </w:r>
    </w:p>
    <w:p>
      <w:r>
        <w:t>RT @_ThatBoyKing: All you hoes wake up</w:t>
      </w:r>
    </w:p>
    <w:p>
      <w:r>
        <w:rPr>
          <w:b/>
          <w:u w:val="single"/>
        </w:rPr>
        <w:t>75657</w:t>
      </w:r>
    </w:p>
    <w:p>
      <w:r>
        <w:t>RT @_ThatGirlKhaila: Yo hoe will get slayed &amp;#128514;</w:t>
      </w:r>
    </w:p>
    <w:p>
      <w:r>
        <w:rPr>
          <w:b/>
          <w:u w:val="single"/>
        </w:rPr>
        <w:t>75658</w:t>
      </w:r>
    </w:p>
    <w:p>
      <w:r>
        <w:t>RT @_ThatsIt: When a bitch tell me I'm ugly &amp;#128514;&amp;#128514;&amp;#128514;&amp;#128514; http://t.co/o9EkMrw5WK</w:t>
      </w:r>
    </w:p>
    <w:p>
      <w:r>
        <w:rPr>
          <w:b/>
          <w:u w:val="single"/>
        </w:rPr>
        <w:t>75659</w:t>
      </w:r>
    </w:p>
    <w:p>
      <w:r>
        <w:t>RT @_TheBank: Bacon over bitches</w:t>
      </w:r>
    </w:p>
    <w:p>
      <w:r>
        <w:rPr>
          <w:b/>
          <w:u w:val="single"/>
        </w:rPr>
        <w:t>75660</w:t>
      </w:r>
    </w:p>
    <w:p>
      <w:r>
        <w:t>RT @_TheCrownedHead: man I'm strolling and all I see is y'all hoes that suck dick talking about her like man don't stunt on her bru .</w:t>
      </w:r>
    </w:p>
    <w:p>
      <w:r>
        <w:rPr>
          <w:b/>
          <w:u w:val="single"/>
        </w:rPr>
        <w:t>75661</w:t>
      </w:r>
    </w:p>
    <w:p>
      <w:r>
        <w:t>RT @_TommyCollins: @WeAreRichnow @buffalobills yeah Texans are so much better you fucking retard</w:t>
      </w:r>
    </w:p>
    <w:p>
      <w:r>
        <w:rPr>
          <w:b/>
          <w:u w:val="single"/>
        </w:rPr>
        <w:t>75662</w:t>
      </w:r>
    </w:p>
    <w:p>
      <w:r>
        <w:t>RT @_TommyGunn_: Some of you cunts owe me money.</w:t>
      </w:r>
    </w:p>
    <w:p>
      <w:r>
        <w:rPr>
          <w:b/>
          <w:u w:val="single"/>
        </w:rPr>
        <w:t>75663</w:t>
      </w:r>
    </w:p>
    <w:p>
      <w:r>
        <w:t>RT @_TootieDee: Ion want the pussy if it come wit hairs</w:t>
      </w:r>
    </w:p>
    <w:p>
      <w:r>
        <w:rPr>
          <w:b/>
          <w:u w:val="single"/>
        </w:rPr>
        <w:t>75664</w:t>
      </w:r>
    </w:p>
    <w:p>
      <w:r>
        <w:t>RT @_TrackStar15: I hate "I'm my own WCW" ass bitches &amp;#58382;</w:t>
      </w:r>
    </w:p>
    <w:p>
      <w:r>
        <w:rPr>
          <w:b/>
          <w:u w:val="single"/>
        </w:rPr>
        <w:t>75665</w:t>
      </w:r>
    </w:p>
    <w:p>
      <w:r>
        <w:t>RT @_TraeMartinez: @ATRLfan @ChocolVte_ @baesuschrist @VikkiNoSecrets bitch you ugly as fuck, are you a fuck tranny ? Get Alligator face as&amp;#8230;</w:t>
      </w:r>
    </w:p>
    <w:p>
      <w:r>
        <w:rPr>
          <w:b/>
          <w:u w:val="single"/>
        </w:rPr>
        <w:t>75666</w:t>
      </w:r>
    </w:p>
    <w:p>
      <w:r>
        <w:t>RT @_TrillKVLE: @Visually_Gifted I'll find you a ride. But it's no pussy shit and that was some pussy shit &amp;#128548;&amp;#128514;</w:t>
      </w:r>
    </w:p>
    <w:p>
      <w:r>
        <w:rPr>
          <w:b/>
          <w:u w:val="single"/>
        </w:rPr>
        <w:t>75667</w:t>
      </w:r>
    </w:p>
    <w:p>
      <w:r>
        <w:t>RT @_TyMoore: For all those watching that so raven. Look at this negro now lol&amp;#128514;&amp;#128514;&amp;#128553;&amp;#128553; http://t.co/nEcAKyTdI1</w:t>
      </w:r>
    </w:p>
    <w:p>
      <w:r>
        <w:rPr>
          <w:b/>
          <w:u w:val="single"/>
        </w:rPr>
        <w:t>75668</w:t>
      </w:r>
    </w:p>
    <w:p>
      <w:r>
        <w:t>RT @_VibeWithMe_: doing someone wrong for the sole reason that they did you wrong will only bring more negative karma &amp;amp; energy into your li&amp;#8230;</w:t>
      </w:r>
    </w:p>
    <w:p>
      <w:r>
        <w:rPr>
          <w:b/>
          <w:u w:val="single"/>
        </w:rPr>
        <w:t>75669</w:t>
      </w:r>
    </w:p>
    <w:p>
      <w:r>
        <w:t>RT @_ViciousMoe: i have absolutely no "hoes"</w:t>
      </w:r>
    </w:p>
    <w:p>
      <w:r>
        <w:rPr>
          <w:b/>
          <w:u w:val="single"/>
        </w:rPr>
        <w:t>75670</w:t>
      </w:r>
    </w:p>
    <w:p>
      <w:r>
        <w:t>RT @_VodkaThoughts_: "Light beer? You mean faggot piss?" -Overly Powered Man</w:t>
      </w:r>
    </w:p>
    <w:p>
      <w:r>
        <w:rPr>
          <w:b/>
          <w:u w:val="single"/>
        </w:rPr>
        <w:t>75671</w:t>
      </w:r>
    </w:p>
    <w:p>
      <w:r>
        <w:t>RT @_VodkaThoughts_: shego was the baddest bitch of my childhood&amp;#128293; http://t.co/fiigh50DEj</w:t>
      </w:r>
    </w:p>
    <w:p>
      <w:r>
        <w:rPr>
          <w:b/>
          <w:u w:val="single"/>
        </w:rPr>
        <w:t>75672</w:t>
      </w:r>
    </w:p>
    <w:p>
      <w:r>
        <w:t>RT @_WORDtotheWISE: I love when the birds are chirping in the morning #patsgonnasubtweet</w:t>
      </w:r>
    </w:p>
    <w:p>
      <w:r>
        <w:rPr>
          <w:b/>
          <w:u w:val="single"/>
        </w:rPr>
        <w:t>75673</w:t>
      </w:r>
    </w:p>
    <w:p>
      <w:r>
        <w:t>RT @_WhitePonyJr_: @Eric_Mariners @JC_1221 peace out then faggot http://t.co/qSGyCVcvaP</w:t>
      </w:r>
    </w:p>
    <w:p>
      <w:r>
        <w:rPr>
          <w:b/>
          <w:u w:val="single"/>
        </w:rPr>
        <w:t>75674</w:t>
      </w:r>
    </w:p>
    <w:p>
      <w:r>
        <w:t>RT @_Withluv_Kira: &amp;#8220;@ChiChi_knows: What's yall favorite chappelle show skit?&amp;#8221; Is wayne Brady gonna have to choke a bitch? &amp;#128514;</w:t>
      </w:r>
    </w:p>
    <w:p>
      <w:r>
        <w:rPr>
          <w:b/>
          <w:u w:val="single"/>
        </w:rPr>
        <w:t>75675</w:t>
      </w:r>
    </w:p>
    <w:p>
      <w:r>
        <w:t>RT @_YourHoesStink: &amp;#8220;@PizzaBeforeHoes: I hate a "I'm my own WCW &amp;#128129;" ass bitch &amp;#128514;&amp;#8221;</w:t>
      </w:r>
    </w:p>
    <w:p>
      <w:r>
        <w:rPr>
          <w:b/>
          <w:u w:val="single"/>
        </w:rPr>
        <w:t>75676</w:t>
      </w:r>
    </w:p>
    <w:p>
      <w:r>
        <w:t>RT @__BrighterDays: I don't be worrying about these messy hood ass hoes but they worrying about me though. Why? &amp;#128583;</w:t>
      </w:r>
    </w:p>
    <w:p>
      <w:r>
        <w:rPr>
          <w:b/>
          <w:u w:val="single"/>
        </w:rPr>
        <w:t>75677</w:t>
      </w:r>
    </w:p>
    <w:p>
      <w:r>
        <w:t>RT @__BrighterDays: I don't understand I don't even fuck with these bitches but I'm so relevant to them though &amp;#128564;</w:t>
      </w:r>
    </w:p>
    <w:p>
      <w:r>
        <w:rPr>
          <w:b/>
          <w:u w:val="single"/>
        </w:rPr>
        <w:t>75678</w:t>
      </w:r>
    </w:p>
    <w:p>
      <w:r>
        <w:t>RT @__BrionnaNicole: Never realize the precious time you bitch niggas is wasting &amp;#128070;</w:t>
      </w:r>
    </w:p>
    <w:p>
      <w:r>
        <w:rPr>
          <w:b/>
          <w:u w:val="single"/>
        </w:rPr>
        <w:t>75679</w:t>
      </w:r>
    </w:p>
    <w:p>
      <w:r>
        <w:t>RT @__CocaineCowboy: Freaky ass ready ass hoes</w:t>
      </w:r>
    </w:p>
    <w:p>
      <w:r>
        <w:rPr>
          <w:b/>
          <w:u w:val="single"/>
        </w:rPr>
        <w:t>75680</w:t>
      </w:r>
    </w:p>
    <w:p>
      <w:r>
        <w:t>RT @__DatTootieGurl: "@1stBlocJeremiah: These hoes got more bodies than a cemetery&amp;#128056;&amp;#9749;&amp;#65039;."</w:t>
      </w:r>
    </w:p>
    <w:p>
      <w:r>
        <w:rPr>
          <w:b/>
          <w:u w:val="single"/>
        </w:rPr>
        <w:t>75681</w:t>
      </w:r>
    </w:p>
    <w:p>
      <w:r>
        <w:t>RT @__DayAnnaa: Bobby bitch bobby bitch &amp;#128293;&amp;#128293;&amp;#128520;</w:t>
      </w:r>
    </w:p>
    <w:p>
      <w:r>
        <w:rPr>
          <w:b/>
          <w:u w:val="single"/>
        </w:rPr>
        <w:t>75682</w:t>
      </w:r>
    </w:p>
    <w:p>
      <w:r>
        <w:t>RT @__E_T___: Brown colored eyes are really blue, under a layer of melanin.</w:t>
      </w:r>
    </w:p>
    <w:p>
      <w:r>
        <w:rPr>
          <w:b/>
          <w:u w:val="single"/>
        </w:rPr>
        <w:t>75683</w:t>
      </w:r>
    </w:p>
    <w:p>
      <w:r>
        <w:t>RT @__Harveyyy: People getting called all types of bitches over music lol you know how ridiculous that is?</w:t>
      </w:r>
    </w:p>
    <w:p>
      <w:r>
        <w:rPr>
          <w:b/>
          <w:u w:val="single"/>
        </w:rPr>
        <w:t>75684</w:t>
      </w:r>
    </w:p>
    <w:p>
      <w:r>
        <w:t>RT @__HerEyezLow: U gotta be a pathetic bitch to ride by another females house looking for a nigga that ain't yours smh</w:t>
      </w:r>
    </w:p>
    <w:p>
      <w:r>
        <w:rPr>
          <w:b/>
          <w:u w:val="single"/>
        </w:rPr>
        <w:t>75685</w:t>
      </w:r>
    </w:p>
    <w:p>
      <w:r>
        <w:t>RT @__HoldMyHEART: I don't understand how bitches find the time to worry about what another bitch is doing</w:t>
      </w:r>
    </w:p>
    <w:p>
      <w:r>
        <w:rPr>
          <w:b/>
          <w:u w:val="single"/>
        </w:rPr>
        <w:t>75686</w:t>
      </w:r>
    </w:p>
    <w:p>
      <w:r>
        <w:t>RT @__Independentt: Why do these hoes think it's cute to take pictures kissing eachother ? #gaggggg</w:t>
      </w:r>
    </w:p>
    <w:p>
      <w:r>
        <w:rPr>
          <w:b/>
          <w:u w:val="single"/>
        </w:rPr>
        <w:t>75687</w:t>
      </w:r>
    </w:p>
    <w:p>
      <w:r>
        <w:t>RT @__J_R: Smh nigga is mildly retarded RT @Thotcho: LMFAO RT @JustDoJ: If Griff wasn&amp;#8217;t injuries we&amp;#8217;d legit be 6-1</w:t>
      </w:r>
    </w:p>
    <w:p>
      <w:r>
        <w:rPr>
          <w:b/>
          <w:u w:val="single"/>
        </w:rPr>
        <w:t>75688</w:t>
      </w:r>
    </w:p>
    <w:p>
      <w:r>
        <w:t>RT @__Junebugg: @VoiceOfDStreetz hell yea save money like a hoe</w:t>
      </w:r>
    </w:p>
    <w:p>
      <w:r>
        <w:rPr>
          <w:b/>
          <w:u w:val="single"/>
        </w:rPr>
        <w:t>75689</w:t>
      </w:r>
    </w:p>
    <w:p>
      <w:r>
        <w:t>RT @__Junebugg: That hoe is live though</w:t>
      </w:r>
    </w:p>
    <w:p>
      <w:r>
        <w:rPr>
          <w:b/>
          <w:u w:val="single"/>
        </w:rPr>
        <w:t>75690</w:t>
      </w:r>
    </w:p>
    <w:p>
      <w:r>
        <w:t>RT @__LilBrisko: I don't care about none of these bitches</w:t>
      </w:r>
    </w:p>
    <w:p>
      <w:r>
        <w:rPr>
          <w:b/>
          <w:u w:val="single"/>
        </w:rPr>
        <w:t>75691</w:t>
      </w:r>
    </w:p>
    <w:p>
      <w:r>
        <w:t>RT @__LilNiNo: R.I.P &amp;#128128; to the hoes&amp;#128131; dying for attention.</w:t>
      </w:r>
    </w:p>
    <w:p>
      <w:r>
        <w:rPr>
          <w:b/>
          <w:u w:val="single"/>
        </w:rPr>
        <w:t>75692</w:t>
      </w:r>
    </w:p>
    <w:p>
      <w:r>
        <w:t>RT @__Lonz: Once a hoe , always a hoe &amp;#128076;</w:t>
      </w:r>
    </w:p>
    <w:p>
      <w:r>
        <w:rPr>
          <w:b/>
          <w:u w:val="single"/>
        </w:rPr>
        <w:t>75693</w:t>
      </w:r>
    </w:p>
    <w:p>
      <w:r>
        <w:t>RT @__PrettyBlaack: If a bitch think I'm worried about her , that bitch overthinking &amp;#128557;&amp;#128514;&amp;#128581;&amp;#128129;&amp;#128582;&amp;#8252;&amp;#65039;</w:t>
      </w:r>
    </w:p>
    <w:p>
      <w:r>
        <w:rPr>
          <w:b/>
          <w:u w:val="single"/>
        </w:rPr>
        <w:t>75694</w:t>
      </w:r>
    </w:p>
    <w:p>
      <w:r>
        <w:t>RT @__PrettyTea: 30 bottles ! 30 bitches !</w:t>
      </w:r>
    </w:p>
    <w:p>
      <w:r>
        <w:rPr>
          <w:b/>
          <w:u w:val="single"/>
        </w:rPr>
        <w:t>75695</w:t>
      </w:r>
    </w:p>
    <w:p>
      <w:r>
        <w:t>RT @__SoulFlower: "I'm against feminism I think men and women should be equal" a bitch that don't know shit about feminism</w:t>
      </w:r>
    </w:p>
    <w:p>
      <w:r>
        <w:rPr>
          <w:b/>
          <w:u w:val="single"/>
        </w:rPr>
        <w:t>75696</w:t>
      </w:r>
    </w:p>
    <w:p>
      <w:r>
        <w:t>RT @__Stackzz: &amp;#8220;@VoiceOfDStreetz: &amp;#8220;@__Stackzz: @VoiceOfDStreetz lol for what?&amp;#8221; Lol you dissing us&amp;#8221;&amp;#128514;&amp;#128514;&amp;#128514; shut up bitch</w:t>
      </w:r>
    </w:p>
    <w:p>
      <w:r>
        <w:rPr>
          <w:b/>
          <w:u w:val="single"/>
        </w:rPr>
        <w:t>75697</w:t>
      </w:r>
    </w:p>
    <w:p>
      <w:r>
        <w:t>RT @__Stackzz: Pick 6 hoe lets gooo</w:t>
      </w:r>
    </w:p>
    <w:p>
      <w:r>
        <w:rPr>
          <w:b/>
          <w:u w:val="single"/>
        </w:rPr>
        <w:t>75698</w:t>
      </w:r>
    </w:p>
    <w:p>
      <w:r>
        <w:t>RT @__VIIXXIV &amp;#128514;</w:t>
        <w:br/>
        <w:br/>
        <w:t>Me: Baby I cooked</w:t>
        <w:br/>
        <w:t>Bae: What's for dinner?</w:t>
        <w:br/>
        <w:t>Me: That bitch you been texting http://t.co/GwT19xIXUz</w:t>
      </w:r>
    </w:p>
    <w:p>
      <w:r>
        <w:rPr>
          <w:b/>
          <w:u w:val="single"/>
        </w:rPr>
        <w:t>75699</w:t>
      </w:r>
    </w:p>
    <w:p>
      <w:r>
        <w:t>RT @__YouWEAKTho: ain't no "WE" in this bitch .</w:t>
      </w:r>
    </w:p>
    <w:p>
      <w:r>
        <w:rPr>
          <w:b/>
          <w:u w:val="single"/>
        </w:rPr>
        <w:t>75700</w:t>
      </w:r>
    </w:p>
    <w:p>
      <w:r>
        <w:t>RT @___Jazsy: If a bitch tweeting about a nigga and he saying he don't mess with her , He's lying&amp;#128533; That bitch ain't tweeting for nothing &amp;#128527;</w:t>
      </w:r>
    </w:p>
    <w:p>
      <w:r>
        <w:rPr>
          <w:b/>
          <w:u w:val="single"/>
        </w:rPr>
        <w:t>75701</w:t>
      </w:r>
    </w:p>
    <w:p>
      <w:r>
        <w:t>RT @___Legacy: Need some ice cream and Oreos &amp;#128525;</w:t>
      </w:r>
    </w:p>
    <w:p>
      <w:r>
        <w:rPr>
          <w:b/>
          <w:u w:val="single"/>
        </w:rPr>
        <w:t>75702</w:t>
      </w:r>
    </w:p>
    <w:p>
      <w:r>
        <w:t>RT @___MICHIGANMADE: Only the basic bitches put on for Twitter ..</w:t>
      </w:r>
    </w:p>
    <w:p>
      <w:r>
        <w:rPr>
          <w:b/>
          <w:u w:val="single"/>
        </w:rPr>
        <w:t>75703</w:t>
      </w:r>
    </w:p>
    <w:p>
      <w:r>
        <w:t>RT @___Nisha: I hate when boys keep chasing a bitch that treat them like they any nigga &amp;#128529;</w:t>
      </w:r>
    </w:p>
    <w:p>
      <w:r>
        <w:rPr>
          <w:b/>
          <w:u w:val="single"/>
        </w:rPr>
        <w:t>75704</w:t>
      </w:r>
    </w:p>
    <w:p>
      <w:r>
        <w:t>RT @___Royals: When niggas try to act hard but really be bitch made &amp;#128514;</w:t>
      </w:r>
    </w:p>
    <w:p>
      <w:r>
        <w:rPr>
          <w:b/>
          <w:u w:val="single"/>
        </w:rPr>
        <w:t>75705</w:t>
      </w:r>
    </w:p>
    <w:p>
      <w:r>
        <w:t>RT @___TheFuckery: "@187XO_: ' You messin with broke niggahs you gon be broke niggah &amp;#1043323;&amp;#1043323;&amp;#1043323;&amp;#1043323;&amp;#10071;&amp;#65039;" nigga preeeeeeeach ! !</w:t>
      </w:r>
    </w:p>
    <w:p>
      <w:r>
        <w:rPr>
          <w:b/>
          <w:u w:val="single"/>
        </w:rPr>
        <w:t>75706</w:t>
      </w:r>
    </w:p>
    <w:p>
      <w:r>
        <w:t>RT @____Chelleeee: Been Trynna catch up Witchu pussy &amp;#128299;</w:t>
      </w:r>
    </w:p>
    <w:p>
      <w:r>
        <w:rPr>
          <w:b/>
          <w:u w:val="single"/>
        </w:rPr>
        <w:t>75707</w:t>
      </w:r>
    </w:p>
    <w:p>
      <w:r>
        <w:t>RT @____LilRambo: &amp;#8220;@Dollvsh_: I don't be fucking with NOBODY , cause most of these bitches got fake in they blood . &amp;#9994;&amp;#8221;and niggas</w:t>
      </w:r>
    </w:p>
    <w:p>
      <w:r>
        <w:rPr>
          <w:b/>
          <w:u w:val="single"/>
        </w:rPr>
        <w:t>75708</w:t>
      </w:r>
    </w:p>
    <w:p>
      <w:r>
        <w:t>RT @____Quinn: When you thinking about killing a bitch http://t.co/bT7hf28U0d</w:t>
      </w:r>
    </w:p>
    <w:p>
      <w:r>
        <w:rPr>
          <w:b/>
          <w:u w:val="single"/>
        </w:rPr>
        <w:t>75709</w:t>
      </w:r>
    </w:p>
    <w:p>
      <w:r>
        <w:t>RT @_____AL: &amp;#8220;@KY_YNF: &amp;#8220;@TroyPanamera: Brandon Jennings easily got the coldest bitch ever&amp;#8221; damn near lol&amp;#8221;not damn near that's fact.</w:t>
      </w:r>
    </w:p>
    <w:p>
      <w:r>
        <w:rPr>
          <w:b/>
          <w:u w:val="single"/>
        </w:rPr>
        <w:t>75710</w:t>
      </w:r>
    </w:p>
    <w:p>
      <w:r>
        <w:t>RT @_____AL: Exactly. Don't be gettin no additional pussy for them soft ass tweets. Jus be you dude lol</w:t>
      </w:r>
    </w:p>
    <w:p>
      <w:r>
        <w:rPr>
          <w:b/>
          <w:u w:val="single"/>
        </w:rPr>
        <w:t>75711</w:t>
      </w:r>
    </w:p>
    <w:p>
      <w:r>
        <w:t>RT @_____AL: Woww. Now niggas can't hit u bitches line and ask what u doin nomo.</w:t>
      </w:r>
    </w:p>
    <w:p>
      <w:r>
        <w:rPr>
          <w:b/>
          <w:u w:val="single"/>
        </w:rPr>
        <w:t>75712</w:t>
      </w:r>
    </w:p>
    <w:p>
      <w:r>
        <w:t>RT @_____redd: killing these bitches go body for body &amp;#128530;&amp;#128524;&amp;#127911;</w:t>
      </w:r>
    </w:p>
    <w:p>
      <w:r>
        <w:rPr>
          <w:b/>
          <w:u w:val="single"/>
        </w:rPr>
        <w:t>75713</w:t>
      </w:r>
    </w:p>
    <w:p>
      <w:r>
        <w:t>RT @___bria: I hate a bitch that acts like she can't be single. Get your I need a man ass on</w:t>
      </w:r>
    </w:p>
    <w:p>
      <w:r>
        <w:rPr>
          <w:b/>
          <w:u w:val="single"/>
        </w:rPr>
        <w:t>75714</w:t>
      </w:r>
    </w:p>
    <w:p>
      <w:r>
        <w:t>RT @___iv: &amp;#8220;@CamoQuay: Bro even with uno webo I still get more pussy than you &amp;#128586;&amp;#8221; &amp;#128514;&amp;#128514;&amp;#128514;&amp;#128514;&amp;#128514;&amp;#128514;&amp;#128514;&amp;#128514;&amp;#128514;&amp;#128514;&amp;#128514;</w:t>
      </w:r>
    </w:p>
    <w:p>
      <w:r>
        <w:rPr>
          <w:b/>
          <w:u w:val="single"/>
        </w:rPr>
        <w:t>75715</w:t>
      </w:r>
    </w:p>
    <w:p>
      <w:r>
        <w:t>RT @__ashlaaay: Why does everybody drive like retards when it rains lol</w:t>
      </w:r>
    </w:p>
    <w:p>
      <w:r>
        <w:rPr>
          <w:b/>
          <w:u w:val="single"/>
        </w:rPr>
        <w:t>75716</w:t>
      </w:r>
    </w:p>
    <w:p>
      <w:r>
        <w:t>RT @__bettyboo: You better pray I don't send your nudes out bitch</w:t>
      </w:r>
    </w:p>
    <w:p>
      <w:r>
        <w:rPr>
          <w:b/>
          <w:u w:val="single"/>
        </w:rPr>
        <w:t>75717</w:t>
      </w:r>
    </w:p>
    <w:p>
      <w:r>
        <w:t>RT @__brookenicole: How many bitches have actually gone to the club in a mini skirt &amp;amp; j's on? #questionoftheday</w:t>
      </w:r>
    </w:p>
    <w:p>
      <w:r>
        <w:rPr>
          <w:b/>
          <w:u w:val="single"/>
        </w:rPr>
        <w:t>75718</w:t>
      </w:r>
    </w:p>
    <w:p>
      <w:r>
        <w:t>RT @__chuuu_: I want this "bad bitch" epidemic to be over so fast bruh...fees can't write a sentence with proper subject-verb agreement now&amp;#8230;</w:t>
      </w:r>
    </w:p>
    <w:p>
      <w:r>
        <w:rPr>
          <w:b/>
          <w:u w:val="single"/>
        </w:rPr>
        <w:t>75719</w:t>
      </w:r>
    </w:p>
    <w:p>
      <w:r>
        <w:t>RT @__iamjazz: "@shaaaaayy_: i wish i was born in a different generation , cause yall just make my pussy bones hurt . sicken ass children .&amp;#8230;</w:t>
      </w:r>
    </w:p>
    <w:p>
      <w:r>
        <w:rPr>
          <w:b/>
          <w:u w:val="single"/>
        </w:rPr>
        <w:t>75720</w:t>
      </w:r>
    </w:p>
    <w:p>
      <w:r>
        <w:t>RT @__iamjazz: where is D hoes ? &amp;#128514;</w:t>
      </w:r>
    </w:p>
    <w:p>
      <w:r>
        <w:rPr>
          <w:b/>
          <w:u w:val="single"/>
        </w:rPr>
        <w:t>75721</w:t>
      </w:r>
    </w:p>
    <w:p>
      <w:r>
        <w:t>RT @__matt29: Larry bird 38 &amp;#128514;</w:t>
      </w:r>
    </w:p>
    <w:p>
      <w:r>
        <w:rPr>
          <w:b/>
          <w:u w:val="single"/>
        </w:rPr>
        <w:t>75722</w:t>
      </w:r>
    </w:p>
    <w:p>
      <w:r>
        <w:t>RT @__nijel: Niggas be out here loving ALL they hoes...that's a no no.</w:t>
      </w:r>
    </w:p>
    <w:p>
      <w:r>
        <w:rPr>
          <w:b/>
          <w:u w:val="single"/>
        </w:rPr>
        <w:t>75723</w:t>
      </w:r>
    </w:p>
    <w:p>
      <w:r>
        <w:t>RT @__prvncesssss: "@lilnas_: Niggas bitches getting exposed&amp;#128514;&amp;#128514;&amp;#128514;&amp;#128553;"&amp;#128555;&amp;#128555;&amp;#128555;&amp;#128555;&amp;#128555;</w:t>
      </w:r>
    </w:p>
    <w:p>
      <w:r>
        <w:rPr>
          <w:b/>
          <w:u w:val="single"/>
        </w:rPr>
        <w:t>75724</w:t>
      </w:r>
    </w:p>
    <w:p>
      <w:r>
        <w:t>RT @__queenshaun: &amp;#8220;@JuicelessEss_: If you ask me every bitch gay.&amp;#8221; true dat true dat</w:t>
      </w:r>
    </w:p>
    <w:p>
      <w:r>
        <w:rPr>
          <w:b/>
          <w:u w:val="single"/>
        </w:rPr>
        <w:t>75725</w:t>
      </w:r>
    </w:p>
    <w:p>
      <w:r>
        <w:t>RT @__sabrinaaaaa: the same hoes is still at it</w:t>
      </w:r>
    </w:p>
    <w:p>
      <w:r>
        <w:rPr>
          <w:b/>
          <w:u w:val="single"/>
        </w:rPr>
        <w:t>75726</w:t>
      </w:r>
    </w:p>
    <w:p>
      <w:r>
        <w:t>RT @__thaRealist: @Dono_44 yea that hoe was rocking Friday and last night</w:t>
      </w:r>
    </w:p>
    <w:p>
      <w:r>
        <w:rPr>
          <w:b/>
          <w:u w:val="single"/>
        </w:rPr>
        <w:t>75727</w:t>
      </w:r>
    </w:p>
    <w:p>
      <w:r>
        <w:t>RT @__thaRealist: @VoiceOfDStreetz &amp;#128514;&amp;#128514; 2 many lil bitty bitches</w:t>
      </w:r>
    </w:p>
    <w:p>
      <w:r>
        <w:rPr>
          <w:b/>
          <w:u w:val="single"/>
        </w:rPr>
        <w:t>75728</w:t>
      </w:r>
    </w:p>
    <w:p>
      <w:r>
        <w:t>RT @__thaRealist: @pskinny31 &amp;#128514;&amp;#128514;&amp;#128514; chill bitch</w:t>
      </w:r>
    </w:p>
    <w:p>
      <w:r>
        <w:rPr>
          <w:b/>
          <w:u w:val="single"/>
        </w:rPr>
        <w:t>75729</w:t>
      </w:r>
    </w:p>
    <w:p>
      <w:r>
        <w:t>RT @__thaRealist: Dudes a hoe had me laughin on my only pics&amp;#128514;&amp;#128514;&amp;#128514;</w:t>
      </w:r>
    </w:p>
    <w:p>
      <w:r>
        <w:rPr>
          <w:b/>
          <w:u w:val="single"/>
        </w:rPr>
        <w:t>75730</w:t>
      </w:r>
    </w:p>
    <w:p>
      <w:r>
        <w:t>RT @__thaRealist: Sum hoes be smoking to look cute bitch u better inhale that shit wasting weed</w:t>
      </w:r>
    </w:p>
    <w:p>
      <w:r>
        <w:rPr>
          <w:b/>
          <w:u w:val="single"/>
        </w:rPr>
        <w:t>75731</w:t>
      </w:r>
    </w:p>
    <w:p>
      <w:r>
        <w:t>RT @_adrizzzle: Happy birthday to my chocolate brotha @1NOnlyDirtyMike &amp;#127880;&amp;#127881; love u hoe http://t.co/iQIxXX1ZNv</w:t>
      </w:r>
    </w:p>
    <w:p>
      <w:r>
        <w:rPr>
          <w:b/>
          <w:u w:val="single"/>
        </w:rPr>
        <w:t>75732</w:t>
      </w:r>
    </w:p>
    <w:p>
      <w:r>
        <w:t>RT @_aleahmonique: &amp;#128079;"@WhitDAWGem_: Real bitches who really hungry won't be out here arguing with bitches on twitter straight flexin"</w:t>
      </w:r>
    </w:p>
    <w:p>
      <w:r>
        <w:rPr>
          <w:b/>
          <w:u w:val="single"/>
        </w:rPr>
        <w:t>75733</w:t>
      </w:r>
    </w:p>
    <w:p>
      <w:r>
        <w:t>RT @_aleksssa: "@BrianLovesAss_: @_aleksssa tbh but a niggah can't have a normal convo with someone lmao"hoes will be hoes Brian lol</w:t>
      </w:r>
    </w:p>
    <w:p>
      <w:r>
        <w:rPr>
          <w:b/>
          <w:u w:val="single"/>
        </w:rPr>
        <w:t>75734</w:t>
      </w:r>
    </w:p>
    <w:p>
      <w:r>
        <w:t>RT @_allaboutAshley: When will you guys leave that childish pussy alone? Get that sophisticated pussy.</w:t>
      </w:r>
    </w:p>
    <w:p>
      <w:r>
        <w:rPr>
          <w:b/>
          <w:u w:val="single"/>
        </w:rPr>
        <w:t>75735</w:t>
      </w:r>
    </w:p>
    <w:p>
      <w:r>
        <w:t>RT @_amaaari: bitches be fake af &amp;#128514;&amp;#128581;</w:t>
      </w:r>
    </w:p>
    <w:p>
      <w:r>
        <w:rPr>
          <w:b/>
          <w:u w:val="single"/>
        </w:rPr>
        <w:t>75736</w:t>
      </w:r>
    </w:p>
    <w:p>
      <w:r>
        <w:t>RT @_ashwhole: &amp;#8220;@TerryLee__: &amp;#8220;@______0__o_____: RT &amp;#8220;@iHitModelsRaw: *hits blunt* https://t.co/WiqgnDXgNM &amp;#8221;&amp;#8221; this hoe thought she was so dee&amp;#8230;</w:t>
      </w:r>
    </w:p>
    <w:p>
      <w:r>
        <w:rPr>
          <w:b/>
          <w:u w:val="single"/>
        </w:rPr>
        <w:t>75737</w:t>
      </w:r>
    </w:p>
    <w:p>
      <w:r>
        <w:t>RT @_asslxrd_: my inner nigger is coming out</w:t>
      </w:r>
    </w:p>
    <w:p>
      <w:r>
        <w:rPr>
          <w:b/>
          <w:u w:val="single"/>
        </w:rPr>
        <w:t>75738</w:t>
      </w:r>
    </w:p>
    <w:p>
      <w:r>
        <w:t>RT @_ayeeexo: Fxck outta here hoe &amp;#9996;</w:t>
      </w:r>
    </w:p>
    <w:p>
      <w:r>
        <w:rPr>
          <w:b/>
          <w:u w:val="single"/>
        </w:rPr>
        <w:t>75739</w:t>
      </w:r>
    </w:p>
    <w:p>
      <w:r>
        <w:t>RT @_ayejayydoe: "@UglyAssAyeKay: Dumb bitch" im singing to you bitch</w:t>
      </w:r>
    </w:p>
    <w:p>
      <w:r>
        <w:rPr>
          <w:b/>
          <w:u w:val="single"/>
        </w:rPr>
        <w:t>75740</w:t>
      </w:r>
    </w:p>
    <w:p>
      <w:r>
        <w:t>RT @_ayejayydoe: This hoe never called me like she said @UglyAssAyeKay</w:t>
      </w:r>
    </w:p>
    <w:p>
      <w:r>
        <w:rPr>
          <w:b/>
          <w:u w:val="single"/>
        </w:rPr>
        <w:t>75741</w:t>
      </w:r>
    </w:p>
    <w:p>
      <w:r>
        <w:t xml:space="preserve">RT @_blkarab24: Whats a bad bitch to </w:t>
        <w:br/>
        <w:t>a queen with Goals&amp;#10067;</w:t>
      </w:r>
    </w:p>
    <w:p>
      <w:r>
        <w:rPr>
          <w:b/>
          <w:u w:val="single"/>
        </w:rPr>
        <w:t>75742</w:t>
      </w:r>
    </w:p>
    <w:p>
      <w:r>
        <w:t>RT @_blvcksxul: When u see a bitch that don&amp;#8217;t like u, look at u&amp;#8230; http://t.co/vAO8ovq4XM</w:t>
      </w:r>
    </w:p>
    <w:p>
      <w:r>
        <w:rPr>
          <w:b/>
          <w:u w:val="single"/>
        </w:rPr>
        <w:t>75743</w:t>
      </w:r>
    </w:p>
    <w:p>
      <w:r>
        <w:t>RT @_brooklynnmsb: It ain't nothing to cut that bitch off. &amp;#128076;&amp;#128129;</w:t>
      </w:r>
    </w:p>
    <w:p>
      <w:r>
        <w:rPr>
          <w:b/>
          <w:u w:val="single"/>
        </w:rPr>
        <w:t>75744</w:t>
      </w:r>
    </w:p>
    <w:p>
      <w:r>
        <w:t>RT @_campkevin: Bitches be thinking they are soooo out here like no your just an everyday average Instagram bitch</w:t>
      </w:r>
    </w:p>
    <w:p>
      <w:r>
        <w:rPr>
          <w:b/>
          <w:u w:val="single"/>
        </w:rPr>
        <w:t>75745</w:t>
      </w:r>
    </w:p>
    <w:p>
      <w:r>
        <w:t>RT @_chocgirL: Rich homie and bird man gone be at mansion &amp;#233;lan tonight &amp;#128064;</w:t>
      </w:r>
    </w:p>
    <w:p>
      <w:r>
        <w:rPr>
          <w:b/>
          <w:u w:val="single"/>
        </w:rPr>
        <w:t>75746</w:t>
      </w:r>
    </w:p>
    <w:p>
      <w:r>
        <w:t>RT @_chrisssssyxo: Bad bitch give me head like lice .</w:t>
      </w:r>
    </w:p>
    <w:p>
      <w:r>
        <w:rPr>
          <w:b/>
          <w:u w:val="single"/>
        </w:rPr>
        <w:t>75747</w:t>
      </w:r>
    </w:p>
    <w:p>
      <w:r>
        <w:t>RT @_clearlyspoken: Side bxtches gettin lit up outchea, y'all birds better tighten up.</w:t>
      </w:r>
    </w:p>
    <w:p>
      <w:r>
        <w:rPr>
          <w:b/>
          <w:u w:val="single"/>
        </w:rPr>
        <w:t>75748</w:t>
      </w:r>
    </w:p>
    <w:p>
      <w:r>
        <w:t>RT @_daijak: i tell you ANYTHING on this bitch i better get a thank you. fuck wrong w/ you dumb ass i wanna be famous ass 3 mixtapes cant r&amp;#8230;</w:t>
      </w:r>
    </w:p>
    <w:p>
      <w:r>
        <w:rPr>
          <w:b/>
          <w:u w:val="single"/>
        </w:rPr>
        <w:t>75749</w:t>
      </w:r>
    </w:p>
    <w:p>
      <w:r>
        <w:t>RT @_danieebro: all these bitches fake if you ask me</w:t>
      </w:r>
    </w:p>
    <w:p>
      <w:r>
        <w:rPr>
          <w:b/>
          <w:u w:val="single"/>
        </w:rPr>
        <w:t>75750</w:t>
      </w:r>
    </w:p>
    <w:p>
      <w:r>
        <w:t>RT @_deemarieeeee: Nomatter how much I'm feeling you, u can't compete with girls who throw the pussy. Im just gonna always take the L</w:t>
      </w:r>
    </w:p>
    <w:p>
      <w:r>
        <w:rPr>
          <w:b/>
          <w:u w:val="single"/>
        </w:rPr>
        <w:t>75751</w:t>
      </w:r>
    </w:p>
    <w:p>
      <w:r>
        <w:t>RT @_elennamichelle: @erykahminor_ miss ya too nigger &amp;#128539;&amp;#128536;&amp;#128536;&amp;#128536;&amp;#128536;&amp;#128525;</w:t>
      </w:r>
    </w:p>
    <w:p>
      <w:r>
        <w:rPr>
          <w:b/>
          <w:u w:val="single"/>
        </w:rPr>
        <w:t>75752</w:t>
      </w:r>
    </w:p>
    <w:p>
      <w:r>
        <w:t>RT @_emilyscraba: my sugar daddy is following this bitch fuckin hoe that use to be my friend this is bullshit</w:t>
      </w:r>
    </w:p>
    <w:p>
      <w:r>
        <w:rPr>
          <w:b/>
          <w:u w:val="single"/>
        </w:rPr>
        <w:t>75753</w:t>
      </w:r>
    </w:p>
    <w:p>
      <w:r>
        <w:t>RT @_fckwhatyathink: @uce_INA Shi&amp;#8217;...now I don't wanna rant b/c my first impression would be that i'm a such a bitch &amp;#128514; lmao.</w:t>
      </w:r>
    </w:p>
    <w:p>
      <w:r>
        <w:rPr>
          <w:b/>
          <w:u w:val="single"/>
        </w:rPr>
        <w:t>75754</w:t>
      </w:r>
    </w:p>
    <w:p>
      <w:r>
        <w:t>RT @_forevernee: I hate a copy cat ass bitch. Monkey see, monkey do ass bitch &amp;#128544;</w:t>
      </w:r>
    </w:p>
    <w:p>
      <w:r>
        <w:rPr>
          <w:b/>
          <w:u w:val="single"/>
        </w:rPr>
        <w:t>75755</w:t>
      </w:r>
    </w:p>
    <w:p>
      <w:r>
        <w:t>RT @_getMEAUXmoney: &amp;#8220;@100046729: &amp;#8220;@_getMEAUXmoney: Nobody cares about KIRK Bosley no&amp;#8221;I care bout my cousin hoe&amp;#8221; http://t.co/k1OLU522FT</w:t>
      </w:r>
    </w:p>
    <w:p>
      <w:r>
        <w:rPr>
          <w:b/>
          <w:u w:val="single"/>
        </w:rPr>
        <w:t>75756</w:t>
      </w:r>
    </w:p>
    <w:p>
      <w:r>
        <w:t>RT @_gotti300: @1stBlocJeremiah 1st block bitch Wassup</w:t>
      </w:r>
    </w:p>
    <w:p>
      <w:r>
        <w:rPr>
          <w:b/>
          <w:u w:val="single"/>
        </w:rPr>
        <w:t>75757</w:t>
      </w:r>
    </w:p>
    <w:p>
      <w:r>
        <w:t>RT @_groovyg: me 2nite bitches http://t.co/NlToDB7xze</w:t>
      </w:r>
    </w:p>
    <w:p>
      <w:r>
        <w:rPr>
          <w:b/>
          <w:u w:val="single"/>
        </w:rPr>
        <w:t>75758</w:t>
      </w:r>
    </w:p>
    <w:p>
      <w:r>
        <w:t>RT @_groovymovie: &amp;#8220;@Shane_A1: Hmu talmbout match but when I pull up its 30 other niccas wit ya &amp;#128530;&amp;#8221; smfh shit like that kill me</w:t>
      </w:r>
    </w:p>
    <w:p>
      <w:r>
        <w:rPr>
          <w:b/>
          <w:u w:val="single"/>
        </w:rPr>
        <w:t>75759</w:t>
      </w:r>
    </w:p>
    <w:p>
      <w:r>
        <w:t>RT @_haleybeeee: Im a boss ass bitch! @MostDoubt3d6 @EmilyMorring</w:t>
      </w:r>
    </w:p>
    <w:p>
      <w:r>
        <w:rPr>
          <w:b/>
          <w:u w:val="single"/>
        </w:rPr>
        <w:t>75760</w:t>
      </w:r>
    </w:p>
    <w:p>
      <w:r>
        <w:t>RT @_hillzzz: this is real life &amp;#128557; RT @NoWomanIsRight: She want to give u pussy so bad she mad at u cus u fucking it up</w:t>
      </w:r>
    </w:p>
    <w:p>
      <w:r>
        <w:rPr>
          <w:b/>
          <w:u w:val="single"/>
        </w:rPr>
        <w:t>75761</w:t>
      </w:r>
    </w:p>
    <w:p>
      <w:r>
        <w:t>RT @_honeysays: &amp;#8220;@NipseyHussle: Sometime u gotta shut down all tha fun and get tha $ rite. get ugly on these hoes and EAT!&amp;#8221;</w:t>
      </w:r>
    </w:p>
    <w:p>
      <w:r>
        <w:rPr>
          <w:b/>
          <w:u w:val="single"/>
        </w:rPr>
        <w:t>75762</w:t>
      </w:r>
    </w:p>
    <w:p>
      <w:r>
        <w:t>RT @_iAmDizzy: A hoe gone be a hoe and dats #100 nd when a nigga broke them hoes act funny!</w:t>
      </w:r>
    </w:p>
    <w:p>
      <w:r>
        <w:rPr>
          <w:b/>
          <w:u w:val="single"/>
        </w:rPr>
        <w:t>75763</w:t>
      </w:r>
    </w:p>
    <w:p>
      <w:r>
        <w:t>RT @_iChrisP: &amp;#8220;@Shane_A1: swear me n zee da only niccas who aint got da update yet&amp;#8221;&amp;lt;I'm right there wit cha bruh</w:t>
      </w:r>
    </w:p>
    <w:p>
      <w:r>
        <w:rPr>
          <w:b/>
          <w:u w:val="single"/>
        </w:rPr>
        <w:t>75764</w:t>
      </w:r>
    </w:p>
    <w:p>
      <w:r>
        <w:t>RT @_iForeign: You talking shit &amp;#128567; But yo pockets ain't shit &amp;#128169; Yo bitch ain't shit &amp;#128169; Yo life ain't shit &amp;#128169; nigga you just a ain't shit as nig&amp;#8230;</w:t>
      </w:r>
    </w:p>
    <w:p>
      <w:r>
        <w:rPr>
          <w:b/>
          <w:u w:val="single"/>
        </w:rPr>
        <w:t>75765</w:t>
      </w:r>
    </w:p>
    <w:p>
      <w:r>
        <w:t>RT @_iGotHer: "Her pussy fatter than ya dick" lmao</w:t>
      </w:r>
    </w:p>
    <w:p>
      <w:r>
        <w:rPr>
          <w:b/>
          <w:u w:val="single"/>
        </w:rPr>
        <w:t>75766</w:t>
      </w:r>
    </w:p>
    <w:p>
      <w:r>
        <w:t>RT @_iHATEMOON: All these bitches &amp;amp; niggaz with they imaginary haters .....</w:t>
      </w:r>
    </w:p>
    <w:p>
      <w:r>
        <w:rPr>
          <w:b/>
          <w:u w:val="single"/>
        </w:rPr>
        <w:t>75767</w:t>
      </w:r>
    </w:p>
    <w:p>
      <w:r>
        <w:t>RT @_iMadeHerWise: Idc about your "story", if Petey Pablo said your name in Freek A Leek, you automatically a hoe</w:t>
      </w:r>
    </w:p>
    <w:p>
      <w:r>
        <w:rPr>
          <w:b/>
          <w:u w:val="single"/>
        </w:rPr>
        <w:t>75768</w:t>
      </w:r>
    </w:p>
    <w:p>
      <w:r>
        <w:t>RT @_iMcNasty: Heat lost. Medical marijuana got rejected. Rick Scott got reelected. I still have no hoes. Today's just been a bad day.</w:t>
      </w:r>
    </w:p>
    <w:p>
      <w:r>
        <w:rPr>
          <w:b/>
          <w:u w:val="single"/>
        </w:rPr>
        <w:t>75769</w:t>
      </w:r>
    </w:p>
    <w:p>
      <w:r>
        <w:t>RT @_iamextra: 7 out of 10 RT @TAXSTONE: Every bitch in Houston look good ?</w:t>
      </w:r>
    </w:p>
    <w:p>
      <w:r>
        <w:rPr>
          <w:b/>
          <w:u w:val="single"/>
        </w:rPr>
        <w:t>75770</w:t>
      </w:r>
    </w:p>
    <w:p>
      <w:r>
        <w:t>RT @_illionaire: @VoiceOfDStreetz hahahaha signs be funny than a bitch</w:t>
      </w:r>
    </w:p>
    <w:p>
      <w:r>
        <w:rPr>
          <w:b/>
          <w:u w:val="single"/>
        </w:rPr>
        <w:t>75771</w:t>
      </w:r>
    </w:p>
    <w:p>
      <w:r>
        <w:t>RT @_imREDhoe: heard a bitch say im ugly but ha nigga thank different &amp;#128523; you say you mainline he dont treat me no different &amp;#9996;&amp;#128540;</w:t>
      </w:r>
    </w:p>
    <w:p>
      <w:r>
        <w:rPr>
          <w:b/>
          <w:u w:val="single"/>
        </w:rPr>
        <w:t>75772</w:t>
      </w:r>
    </w:p>
    <w:p>
      <w:r>
        <w:t>RT @_imjustvee: ever wanna text somebody and be like bitch die I hope you don't wake up you low down dirty muthafxcka&amp;#128520;</w:t>
      </w:r>
    </w:p>
    <w:p>
      <w:r>
        <w:rPr>
          <w:b/>
          <w:u w:val="single"/>
        </w:rPr>
        <w:t>75773</w:t>
      </w:r>
    </w:p>
    <w:p>
      <w:r>
        <w:t>RT @_indylovee: these bitch niggas couldn't live my cold life$tyle&amp;#128184;&amp;#128080;&amp;#128523;</w:t>
      </w:r>
    </w:p>
    <w:p>
      <w:r>
        <w:rPr>
          <w:b/>
          <w:u w:val="single"/>
        </w:rPr>
        <w:t>75774</w:t>
      </w:r>
    </w:p>
    <w:p>
      <w:r>
        <w:t>RT @_itsKILLA_: Yall hoes love football</w:t>
      </w:r>
    </w:p>
    <w:p>
      <w:r>
        <w:rPr>
          <w:b/>
          <w:u w:val="single"/>
        </w:rPr>
        <w:t>75775</w:t>
      </w:r>
    </w:p>
    <w:p>
      <w:r>
        <w:t>RT @_jahmall_: &amp;#8220;@_BlueUnicorns: Df Bruh http://t.co/EIvJYapKuD&amp;#8221; "go wash the dishes in the sink then come upstairs and eat this pussy"</w:t>
      </w:r>
    </w:p>
    <w:p>
      <w:r>
        <w:rPr>
          <w:b/>
          <w:u w:val="single"/>
        </w:rPr>
        <w:t>75776</w:t>
      </w:r>
    </w:p>
    <w:p>
      <w:r>
        <w:t>RT @_jeff_hank: @lgreiner3 @Versharky @RayceWarden @BigJohn_Studd fuck no id be gettin swole in there like everyday nigger</w:t>
      </w:r>
    </w:p>
    <w:p>
      <w:r>
        <w:rPr>
          <w:b/>
          <w:u w:val="single"/>
        </w:rPr>
        <w:t>75777</w:t>
      </w:r>
    </w:p>
    <w:p>
      <w:r>
        <w:t>RT @_juicewayne: I swear it's the huge bitches that think they the baddest</w:t>
      </w:r>
    </w:p>
    <w:p>
      <w:r>
        <w:rPr>
          <w:b/>
          <w:u w:val="single"/>
        </w:rPr>
        <w:t>75778</w:t>
      </w:r>
    </w:p>
    <w:p>
      <w:r>
        <w:t xml:space="preserve">RT @_justcallmetajj: imma cool as bitch so if a bitch don't like me it's a personal problem </w:t>
        <w:br/>
        <w:t>.</w:t>
      </w:r>
    </w:p>
    <w:p>
      <w:r>
        <w:rPr>
          <w:b/>
          <w:u w:val="single"/>
        </w:rPr>
        <w:t>75779</w:t>
      </w:r>
    </w:p>
    <w:p>
      <w:r>
        <w:t>RT @_katrinasalazar: this what most of yall hoes need to admit . https://t.co/SXz6y0HRR0</w:t>
      </w:r>
    </w:p>
    <w:p>
      <w:r>
        <w:rPr>
          <w:b/>
          <w:u w:val="single"/>
        </w:rPr>
        <w:t>75780</w:t>
      </w:r>
    </w:p>
    <w:p>
      <w:r>
        <w:t>RT @_kivnaaa: @VivaLaKash &amp;#128514;&amp;#128514;&amp;#128514; on God i be thinking that . lol people at school be showing me this nigguh videos . im like &amp;#128563; he famous oss &amp;#128514;</w:t>
      </w:r>
    </w:p>
    <w:p>
      <w:r>
        <w:rPr>
          <w:b/>
          <w:u w:val="single"/>
        </w:rPr>
        <w:t>75781</w:t>
      </w:r>
    </w:p>
    <w:p>
      <w:r>
        <w:t>RT @_kourtne: don't try nd play me, I'll hoe u harder &amp;#128514;&amp;#128076;</w:t>
      </w:r>
    </w:p>
    <w:p>
      <w:r>
        <w:rPr>
          <w:b/>
          <w:u w:val="single"/>
        </w:rPr>
        <w:t>75782</w:t>
      </w:r>
    </w:p>
    <w:p>
      <w:r>
        <w:t>RT @_laddieD: These hoes sad man</w:t>
      </w:r>
    </w:p>
    <w:p>
      <w:r>
        <w:rPr>
          <w:b/>
          <w:u w:val="single"/>
        </w:rPr>
        <w:t>75783</w:t>
      </w:r>
    </w:p>
    <w:p>
      <w:r>
        <w:t>RT @_lex_lloyd: Y'all bitches be like 16 looking 25 &amp;#128553;</w:t>
      </w:r>
    </w:p>
    <w:p>
      <w:r>
        <w:rPr>
          <w:b/>
          <w:u w:val="single"/>
        </w:rPr>
        <w:t>75784</w:t>
      </w:r>
    </w:p>
    <w:p>
      <w:r>
        <w:t>RT @_lvrking: chris brown is trash.</w:t>
      </w:r>
    </w:p>
    <w:p>
      <w:r>
        <w:rPr>
          <w:b/>
          <w:u w:val="single"/>
        </w:rPr>
        <w:t>75785</w:t>
      </w:r>
    </w:p>
    <w:p>
      <w:r>
        <w:t>RT @_materialgurlxo: How you leave ya mans dead for a broke bitch, most these rap niggas on some hoe shit!!!</w:t>
      </w:r>
    </w:p>
    <w:p>
      <w:r>
        <w:rPr>
          <w:b/>
          <w:u w:val="single"/>
        </w:rPr>
        <w:t>75786</w:t>
      </w:r>
    </w:p>
    <w:p>
      <w:r>
        <w:t>RT @_mikaylahh: I asked @zzachbarness to get me pink bunnies one time, so he brought me yellow chicks...&amp;#128048;&amp;#128149;</w:t>
      </w:r>
    </w:p>
    <w:p>
      <w:r>
        <w:rPr>
          <w:b/>
          <w:u w:val="single"/>
        </w:rPr>
        <w:t>75787</w:t>
      </w:r>
    </w:p>
    <w:p>
      <w:r>
        <w:t>RT @_missvain: Lmfaooooo &amp;gt;RT @sirTurn3r: Lmaoo Thats what u got from this? RT @waddupivy: Dougie be yamming the coon all that beat boxing &amp;#128553;</w:t>
      </w:r>
    </w:p>
    <w:p>
      <w:r>
        <w:rPr>
          <w:b/>
          <w:u w:val="single"/>
        </w:rPr>
        <w:t>75788</w:t>
      </w:r>
    </w:p>
    <w:p>
      <w:r>
        <w:t>RT @_naptural_: "@NoBeeetch: When you drop all your hoes for the wrong one and you gotta bring em back http://t.co/vUBKmFQyAJ" LMFAOOOOOOO</w:t>
      </w:r>
    </w:p>
    <w:p>
      <w:r>
        <w:rPr>
          <w:b/>
          <w:u w:val="single"/>
        </w:rPr>
        <w:t>75789</w:t>
      </w:r>
    </w:p>
    <w:p>
      <w:r>
        <w:t>RT @_onnaa_: "@1stBlocJeremiah: Gotta watch these hoes &amp;#128064;" I Swear &amp;#128079;</w:t>
      </w:r>
    </w:p>
    <w:p>
      <w:r>
        <w:rPr>
          <w:b/>
          <w:u w:val="single"/>
        </w:rPr>
        <w:t>75790</w:t>
      </w:r>
    </w:p>
    <w:p>
      <w:r>
        <w:t>RT @_pascuzzo: "@Salon: Meanwhile in Texas: 19-year-old man facing 5 years to life in prison for $25 worth of pot brownies http://t.co/438F&amp;#8230;</w:t>
      </w:r>
    </w:p>
    <w:p>
      <w:r>
        <w:rPr>
          <w:b/>
          <w:u w:val="single"/>
        </w:rPr>
        <w:t>75791</w:t>
      </w:r>
    </w:p>
    <w:p>
      <w:r>
        <w:t>RT @_pgwashere: Truth B told i have -0 hoes &amp;#128514;</w:t>
      </w:r>
    </w:p>
    <w:p>
      <w:r>
        <w:rPr>
          <w:b/>
          <w:u w:val="single"/>
        </w:rPr>
        <w:t>75792</w:t>
      </w:r>
    </w:p>
    <w:p>
      <w:r>
        <w:t>RT @_politeASSHOLE: 1) A real nigga would NEVER be hurt and crying over pussy they didn't get for two years. What kinda gay shit is that?</w:t>
      </w:r>
    </w:p>
    <w:p>
      <w:r>
        <w:rPr>
          <w:b/>
          <w:u w:val="single"/>
        </w:rPr>
        <w:t>75793</w:t>
      </w:r>
    </w:p>
    <w:p>
      <w:r>
        <w:t>RT @_politeASSHOLE: 4) Only pussy niggas who suck dick cry about someone being in their mentions, tweet the person then cry again about the&amp;#8230;</w:t>
      </w:r>
    </w:p>
    <w:p>
      <w:r>
        <w:rPr>
          <w:b/>
          <w:u w:val="single"/>
        </w:rPr>
        <w:t>75794</w:t>
      </w:r>
    </w:p>
    <w:p>
      <w:r>
        <w:t>RT @_posterboi: &amp;#128591; Lord please don't let this bitch kill my vibe.</w:t>
      </w:r>
    </w:p>
    <w:p>
      <w:r>
        <w:rPr>
          <w:b/>
          <w:u w:val="single"/>
        </w:rPr>
        <w:t>75795</w:t>
      </w:r>
    </w:p>
    <w:p>
      <w:r>
        <w:t>RT @_posterboi: And y'all niggas jus give up the pussy.. I wonder how y'all feel reading the TL... Nervous AF huh? Thinkin y'all bout to ge&amp;#8230;</w:t>
      </w:r>
    </w:p>
    <w:p>
      <w:r>
        <w:rPr>
          <w:b/>
          <w:u w:val="single"/>
        </w:rPr>
        <w:t>75796</w:t>
      </w:r>
    </w:p>
    <w:p>
      <w:r>
        <w:t>RT @_prettygirl92: Life to short to be walkin round mad at bitches</w:t>
      </w:r>
    </w:p>
    <w:p>
      <w:r>
        <w:rPr>
          <w:b/>
          <w:u w:val="single"/>
        </w:rPr>
        <w:t>75797</w:t>
      </w:r>
    </w:p>
    <w:p>
      <w:r>
        <w:t>RT @_prettygirl92: bitches jus love to get me madd</w:t>
      </w:r>
    </w:p>
    <w:p>
      <w:r>
        <w:rPr>
          <w:b/>
          <w:u w:val="single"/>
        </w:rPr>
        <w:t>75798</w:t>
      </w:r>
    </w:p>
    <w:p>
      <w:r>
        <w:t>RT @_princessShy: pussy like girls&amp;#128571;, damn is my pussy gay?</w:t>
      </w:r>
    </w:p>
    <w:p>
      <w:r>
        <w:rPr>
          <w:b/>
          <w:u w:val="single"/>
        </w:rPr>
        <w:t>75799</w:t>
      </w:r>
    </w:p>
    <w:p>
      <w:r>
        <w:t>RT @_reathie: "@1inkkofrosess: Any bitch that has ever had a "problem" with me ain't checked shit but my twitter &amp;#128541;"NBS !!</w:t>
      </w:r>
    </w:p>
    <w:p>
      <w:r>
        <w:rPr>
          <w:b/>
          <w:u w:val="single"/>
        </w:rPr>
        <w:t>75800</w:t>
      </w:r>
    </w:p>
    <w:p>
      <w:r>
        <w:t>RT @_sheswatsPOPPIN: js met a lil bitch wit a long name mufucka had more letters den Tennessee, I go gorilla ina pussy, RIP&amp;#128527;</w:t>
      </w:r>
    </w:p>
    <w:p>
      <w:r>
        <w:rPr>
          <w:b/>
          <w:u w:val="single"/>
        </w:rPr>
        <w:t>75801</w:t>
      </w:r>
    </w:p>
    <w:p>
      <w:r>
        <w:t>RT @_shorrtstop: If you still put your pride in front of your feelings .. Then yes bitch your still childish</w:t>
      </w:r>
    </w:p>
    <w:p>
      <w:r>
        <w:rPr>
          <w:b/>
          <w:u w:val="single"/>
        </w:rPr>
        <w:t>75802</w:t>
      </w:r>
    </w:p>
    <w:p>
      <w:r>
        <w:t>RT @_soulfulsiren: &amp;#8220;@VizyIsIgnant: When she waives her pussy fees&amp;gt;&amp;gt;&amp;gt;&amp;gt;&amp;#8221; bye Lawrence &amp;#128075;</w:t>
      </w:r>
    </w:p>
    <w:p>
      <w:r>
        <w:rPr>
          <w:b/>
          <w:u w:val="single"/>
        </w:rPr>
        <w:t>75803</w:t>
      </w:r>
    </w:p>
    <w:p>
      <w:r>
        <w:t>RT @_tarynupsheets: The single life is hitting for zero. Like I don't even want hoes.</w:t>
      </w:r>
    </w:p>
    <w:p>
      <w:r>
        <w:rPr>
          <w:b/>
          <w:u w:val="single"/>
        </w:rPr>
        <w:t>75804</w:t>
      </w:r>
    </w:p>
    <w:p>
      <w:r>
        <w:t>RT @_tellmeboutLOVE: I swear these bitches think their still in highschool</w:t>
      </w:r>
    </w:p>
    <w:p>
      <w:r>
        <w:rPr>
          <w:b/>
          <w:u w:val="single"/>
        </w:rPr>
        <w:t>75805</w:t>
      </w:r>
    </w:p>
    <w:p>
      <w:r>
        <w:t>RT @_tenijieth: I believe there's a hood in heaven cause the devil gots a bad bitch.</w:t>
      </w:r>
    </w:p>
    <w:p>
      <w:r>
        <w:rPr>
          <w:b/>
          <w:u w:val="single"/>
        </w:rPr>
        <w:t>75806</w:t>
      </w:r>
    </w:p>
    <w:p>
      <w:r>
        <w:t>RT @_theDarius: &amp;#8220;@DopeShitOnly: Man just proofread &amp;amp; edited this niggah sentence&amp;#128514;&amp;#128514;&amp;#128514;&amp;#128514;&amp;#128557;&amp;#128557;&amp;#128557;&amp;#8221;feel like I'm back in 6th grade doing daily oral la&amp;#8230;</w:t>
      </w:r>
    </w:p>
    <w:p>
      <w:r>
        <w:rPr>
          <w:b/>
          <w:u w:val="single"/>
        </w:rPr>
        <w:t>75807</w:t>
      </w:r>
    </w:p>
    <w:p>
      <w:r>
        <w:t>RT @_theDarius: &amp;#8220;@JetsAndASwisher: @_theDarius boy I was clean in them bitches.&amp;#8221;you loved them damn sandals &amp;#128514;</w:t>
      </w:r>
    </w:p>
    <w:p>
      <w:r>
        <w:rPr>
          <w:b/>
          <w:u w:val="single"/>
        </w:rPr>
        <w:t>75808</w:t>
      </w:r>
    </w:p>
    <w:p>
      <w:r>
        <w:t>RT @_tiffnasty: Lmaoooooo RT @Weed_Cloudz: If we cuddle then Im sliding something thick in your pussy, just a warning</w:t>
      </w:r>
    </w:p>
    <w:p>
      <w:r>
        <w:rPr>
          <w:b/>
          <w:u w:val="single"/>
        </w:rPr>
        <w:t>75809</w:t>
      </w:r>
    </w:p>
    <w:p>
      <w:r>
        <w:t>RT @_tiffnasty: Why do y'all niggas entertain that Nicole bitch? I don't see how y'all can ever take a bitch that posted naked pics serious&amp;#8230;</w:t>
      </w:r>
    </w:p>
    <w:p>
      <w:r>
        <w:rPr>
          <w:b/>
          <w:u w:val="single"/>
        </w:rPr>
        <w:t>75810</w:t>
      </w:r>
    </w:p>
    <w:p>
      <w:r>
        <w:t>RT @_tonktrippin: if you can't do or say certain shit in front of yo bitch then don't do it</w:t>
      </w:r>
    </w:p>
    <w:p>
      <w:r>
        <w:rPr>
          <w:b/>
          <w:u w:val="single"/>
        </w:rPr>
        <w:t>75811</w:t>
      </w:r>
    </w:p>
    <w:p>
      <w:r>
        <w:t>RT @_twelvestarr: Niggas be catching attitudes and expect a bitch to beg plenty of sorry's to figure out what's his problem. NO</w:t>
      </w:r>
    </w:p>
    <w:p>
      <w:r>
        <w:rPr>
          <w:b/>
          <w:u w:val="single"/>
        </w:rPr>
        <w:t>75812</w:t>
      </w:r>
    </w:p>
    <w:p>
      <w:r>
        <w:t>RT @_visionaryJ: Sellin' my soul for material wishes , fast cars &amp;amp; bitches</w:t>
      </w:r>
    </w:p>
    <w:p>
      <w:r>
        <w:rPr>
          <w:b/>
          <w:u w:val="single"/>
        </w:rPr>
        <w:t>75813</w:t>
      </w:r>
    </w:p>
    <w:p>
      <w:r>
        <w:t>RT @_wintergirl93: I don't wanna hear Sgt. #Tahmooressi's name come outta the Preezy's mouth. He couldn't be bothered then, keep his pie ho&amp;#8230;</w:t>
      </w:r>
    </w:p>
    <w:p>
      <w:r>
        <w:rPr>
          <w:b/>
          <w:u w:val="single"/>
        </w:rPr>
        <w:t>75814</w:t>
      </w:r>
    </w:p>
    <w:p>
      <w:r>
        <w:t>RT @_xCallMeZiaa: Lil stupid ass bitch.. i aint fucking with YOU &amp;#128514;</w:t>
      </w:r>
    </w:p>
    <w:p>
      <w:r>
        <w:rPr>
          <w:b/>
          <w:u w:val="single"/>
        </w:rPr>
        <w:t>75815</w:t>
      </w:r>
    </w:p>
    <w:p>
      <w:r>
        <w:t>RT @_xMaiya_xMonike: What's the difference between a main &amp;amp; a side bitch ?? Shit y'all both getting feed lies &amp;amp; dick!</w:t>
      </w:r>
    </w:p>
    <w:p>
      <w:r>
        <w:rPr>
          <w:b/>
          <w:u w:val="single"/>
        </w:rPr>
        <w:t>75816</w:t>
      </w:r>
    </w:p>
    <w:p>
      <w:r>
        <w:t>RT @_xchaazelle: most of the bitches he fw not old enough to get a ID &amp;#128514;&amp;#128514;so what that tell you &amp;#128129;</w:t>
      </w:r>
    </w:p>
    <w:p>
      <w:r>
        <w:rPr>
          <w:b/>
          <w:u w:val="single"/>
        </w:rPr>
        <w:t>75817</w:t>
      </w:r>
    </w:p>
    <w:p>
      <w:r>
        <w:t>RT @_xobrandy: @Blaxxxican invest in some curtains bitch</w:t>
      </w:r>
    </w:p>
    <w:p>
      <w:r>
        <w:rPr>
          <w:b/>
          <w:u w:val="single"/>
        </w:rPr>
        <w:t>75818</w:t>
      </w:r>
    </w:p>
    <w:p>
      <w:r>
        <w:t>RT @_xplicitContent: if im bad built ok yall built like tractors yall got relationships bitch where mine ?? &amp;#128533;</w:t>
      </w:r>
    </w:p>
    <w:p>
      <w:r>
        <w:rPr>
          <w:b/>
          <w:u w:val="single"/>
        </w:rPr>
        <w:t>75819</w:t>
      </w:r>
    </w:p>
    <w:p>
      <w:r>
        <w:t>RT @_yeaimmaBOSS: &amp;#8220;@100046729: I wonder if I @ oomf I be like I want fuck would I be wrong or &amp;#128533;&amp;#8221; you a be one brave as bitch&amp;#128514;&amp;#128514;</w:t>
      </w:r>
    </w:p>
    <w:p>
      <w:r>
        <w:rPr>
          <w:b/>
          <w:u w:val="single"/>
        </w:rPr>
        <w:t>75820</w:t>
      </w:r>
    </w:p>
    <w:p>
      <w:r>
        <w:t>RT @_yoonea: these bitches can't do nothin for you.</w:t>
      </w:r>
    </w:p>
    <w:p>
      <w:r>
        <w:rPr>
          <w:b/>
          <w:u w:val="single"/>
        </w:rPr>
        <w:t>75821</w:t>
      </w:r>
    </w:p>
    <w:p>
      <w:r>
        <w:t>RT @abreumegan_: Sex on 1st date dont mean you a hoe, waiting 90 days wont make you a wife, cute pics dont mean y'all happy, having a title&amp;#8230;</w:t>
      </w:r>
    </w:p>
    <w:p>
      <w:r>
        <w:rPr>
          <w:b/>
          <w:u w:val="single"/>
        </w:rPr>
        <w:t>75822</w:t>
      </w:r>
    </w:p>
    <w:p>
      <w:r>
        <w:t>RT @absoulxo: in a relationship there's gonna be bitches badder than yours or niggas doing better than your nigga. that's where the loyalty&amp;#8230;</w:t>
      </w:r>
    </w:p>
    <w:p>
      <w:r>
        <w:rPr>
          <w:b/>
          <w:u w:val="single"/>
        </w:rPr>
        <w:t>75823</w:t>
      </w:r>
    </w:p>
    <w:p>
      <w:r>
        <w:t>RT @acidlacedbong: I am so jealous of bitches who can squirt &amp;#128530;</w:t>
      </w:r>
    </w:p>
    <w:p>
      <w:r>
        <w:rPr>
          <w:b/>
          <w:u w:val="single"/>
        </w:rPr>
        <w:t>75824</w:t>
      </w:r>
    </w:p>
    <w:p>
      <w:r>
        <w:t>RT @adrianalisett_: Zulema don't worry bitches only act bold when they have somebody to "back" them up! It's cool tho I got you if anything!</w:t>
      </w:r>
    </w:p>
    <w:p>
      <w:r>
        <w:rPr>
          <w:b/>
          <w:u w:val="single"/>
        </w:rPr>
        <w:t>75825</w:t>
      </w:r>
    </w:p>
    <w:p>
      <w:r>
        <w:t>RT @adubbFFamous: &amp;#8220;@4MeSheWILL: Bring winter back... This 70 degrees at 7 am shit is for the birds&amp;#8221;---Get The Fukkk Outta Here Bro!!</w:t>
      </w:r>
    </w:p>
    <w:p>
      <w:r>
        <w:rPr>
          <w:b/>
          <w:u w:val="single"/>
        </w:rPr>
        <w:t>75826</w:t>
      </w:r>
    </w:p>
    <w:p>
      <w:r>
        <w:t>RT @adviljr: &amp;#8220;@antsyinpantsy: @adviljr you have no sense of humor so back off their backs&amp;#8221;</w:t>
        <w:br/>
        <w:br/>
        <w:t>ur a lil bitch and im 10</w:t>
      </w:r>
    </w:p>
    <w:p>
      <w:r>
        <w:rPr>
          <w:b/>
          <w:u w:val="single"/>
        </w:rPr>
        <w:t>75827</w:t>
      </w:r>
    </w:p>
    <w:p>
      <w:r>
        <w:t>RT @aekulze: In Hopes of Recruiting More Women, ISIS Opens Jihadi Finishing School http://t.co/xlxdfZxS9s @vocativ http://t.co/E3hhzNThrk</w:t>
      </w:r>
    </w:p>
    <w:p>
      <w:r>
        <w:rPr>
          <w:b/>
          <w:u w:val="single"/>
        </w:rPr>
        <w:t>75828</w:t>
      </w:r>
    </w:p>
    <w:p>
      <w:r>
        <w:t>RT @agonyquotez: If i had a dollar for every bobby pin I've lost, I'd be one rich bitch</w:t>
      </w:r>
    </w:p>
    <w:p>
      <w:r>
        <w:rPr>
          <w:b/>
          <w:u w:val="single"/>
        </w:rPr>
        <w:t>75829</w:t>
      </w:r>
    </w:p>
    <w:p>
      <w:r>
        <w:t>RT @agrovelax26: I don't care what any of you bitches say, Kesha is awesome &amp;#10084;&amp;#128076;</w:t>
      </w:r>
    </w:p>
    <w:p>
      <w:r>
        <w:rPr>
          <w:b/>
          <w:u w:val="single"/>
        </w:rPr>
        <w:t>75830</w:t>
      </w:r>
    </w:p>
    <w:p>
      <w:r>
        <w:t>RT @ahh_nicolee: these hoes ain't loyal</w:t>
      </w:r>
    </w:p>
    <w:p>
      <w:r>
        <w:rPr>
          <w:b/>
          <w:u w:val="single"/>
        </w:rPr>
        <w:t>75831</w:t>
      </w:r>
    </w:p>
    <w:p>
      <w:r>
        <w:t>RT @ahmadblack35: Can someone find the Georgia fan who talked trash to me and told me he hope we don't end up like Tennessee? Tell him I'm &amp;#8230;</w:t>
      </w:r>
    </w:p>
    <w:p>
      <w:r>
        <w:rPr>
          <w:b/>
          <w:u w:val="single"/>
        </w:rPr>
        <w:t>75832</w:t>
      </w:r>
    </w:p>
    <w:p>
      <w:r>
        <w:t>RT @ahmiryoung Lakers on....I thought trash day was Monday</w:t>
      </w:r>
    </w:p>
    <w:p>
      <w:r>
        <w:rPr>
          <w:b/>
          <w:u w:val="single"/>
        </w:rPr>
        <w:t>75833</w:t>
      </w:r>
    </w:p>
    <w:p>
      <w:r>
        <w:t>RT @airam12_: &amp;#8220;@T_ReV_13: Some of you bitches are DUMBBBB&amp;#8221; they are everywhere trev. &amp;#128530;</w:t>
      </w:r>
    </w:p>
    <w:p>
      <w:r>
        <w:rPr>
          <w:b/>
          <w:u w:val="single"/>
        </w:rPr>
        <w:t>75834</w:t>
      </w:r>
    </w:p>
    <w:p>
      <w:r>
        <w:t>RT @aivayePVUcheer: I can't stand a "fuck these niggas" ass bitch..</w:t>
      </w:r>
    </w:p>
    <w:p>
      <w:r>
        <w:rPr>
          <w:b/>
          <w:u w:val="single"/>
        </w:rPr>
        <w:t>75835</w:t>
      </w:r>
    </w:p>
    <w:p>
      <w:r>
        <w:t>RT @ajade___: everybody tryna fuck the next nigga bitch not knowin that his bitch is the next nigga bitch &amp;#128586;&amp;#128566;</w:t>
      </w:r>
    </w:p>
    <w:p>
      <w:r>
        <w:rPr>
          <w:b/>
          <w:u w:val="single"/>
        </w:rPr>
        <w:t>75836</w:t>
      </w:r>
    </w:p>
    <w:p>
      <w:r>
        <w:t>RT @ajbk4life1: how do people not realize the jig ?</w:t>
      </w:r>
    </w:p>
    <w:p>
      <w:r>
        <w:rPr>
          <w:b/>
          <w:u w:val="single"/>
        </w:rPr>
        <w:t>75837</w:t>
      </w:r>
    </w:p>
    <w:p>
      <w:r>
        <w:t>RT @ajjacobs: Just learned that there was a 1932 Japanese political plot to assassinate Charlie Chaplin. #PleaseOptionThisTweetNow #Back ...</w:t>
      </w:r>
    </w:p>
    <w:p>
      <w:r>
        <w:rPr>
          <w:b/>
          <w:u w:val="single"/>
        </w:rPr>
        <w:t>75838</w:t>
      </w:r>
    </w:p>
    <w:p>
      <w:r>
        <w:t>RT @albertogomez51: &amp;#8220;@nomaambundy92: I'm not the type of guy to bitch about how hot it is but it's about to be 11 and I'm still sweating&amp;#8221; q&amp;#8230;</w:t>
      </w:r>
    </w:p>
    <w:p>
      <w:r>
        <w:rPr>
          <w:b/>
          <w:u w:val="single"/>
        </w:rPr>
        <w:t>75839</w:t>
      </w:r>
    </w:p>
    <w:p>
      <w:r>
        <w:t>RT @alec_myers12: All I want for valentines day is a big booty hoe.</w:t>
      </w:r>
    </w:p>
    <w:p>
      <w:r>
        <w:rPr>
          <w:b/>
          <w:u w:val="single"/>
        </w:rPr>
        <w:t>75840</w:t>
      </w:r>
    </w:p>
    <w:p>
      <w:r>
        <w:t>RT @alec_tiano: @Vinnyrants Happy birthday fag boy</w:t>
      </w:r>
    </w:p>
    <w:p>
      <w:r>
        <w:rPr>
          <w:b/>
          <w:u w:val="single"/>
        </w:rPr>
        <w:t>75841</w:t>
      </w:r>
    </w:p>
    <w:p>
      <w:r>
        <w:t>RT @alex05241: Hannah is retarded don't listen to her.</w:t>
      </w:r>
    </w:p>
    <w:p>
      <w:r>
        <w:rPr>
          <w:b/>
          <w:u w:val="single"/>
        </w:rPr>
        <w:t>75842</w:t>
      </w:r>
    </w:p>
    <w:p>
      <w:r>
        <w:t>RT @alexYvette8: &amp;#8220;@GhettoAnnabelle: @alexYvette8 don't get me started on you potato head lookin ass bitch&amp;#8221;&amp;#128514;&amp;#128514;&amp;#128514;&amp;#128514;&amp;#128514;&amp;#128514;&amp;#128514;&amp;#128514;&amp;#128514;&amp;#128514;&amp;#128514;&amp;#128514;&amp;#128514;&amp;#128514;&amp;#128514;&amp;#128514;&amp;#128514;&amp;#128514;</w:t>
      </w:r>
    </w:p>
    <w:p>
      <w:r>
        <w:rPr>
          <w:b/>
          <w:u w:val="single"/>
        </w:rPr>
        <w:t>75843</w:t>
      </w:r>
    </w:p>
    <w:p>
      <w:r>
        <w:t>RT @alex_gtz13: Cause I'm as free as a bird now, and this bird you can not change &amp;#127926;</w:t>
      </w:r>
    </w:p>
    <w:p>
      <w:r>
        <w:rPr>
          <w:b/>
          <w:u w:val="single"/>
        </w:rPr>
        <w:t>75844</w:t>
      </w:r>
    </w:p>
    <w:p>
      <w:r>
        <w:t>RT @alex_mizz310: @Huntermoore why do you call most guys that talk shit to you "fags" then? You should use another word hypocrite.</w:t>
      </w:r>
    </w:p>
    <w:p>
      <w:r>
        <w:rPr>
          <w:b/>
          <w:u w:val="single"/>
        </w:rPr>
        <w:t>75845</w:t>
      </w:r>
    </w:p>
    <w:p>
      <w:r>
        <w:t>RT @alexis_mahnal: &amp;#128557;&amp;#128557;@iDntWearCondoms: If I cum on your pussy don't be tryna rub it in like they do in the pornos cuz if u get pregnant tha&amp;#8230;</w:t>
      </w:r>
    </w:p>
    <w:p>
      <w:r>
        <w:rPr>
          <w:b/>
          <w:u w:val="single"/>
        </w:rPr>
        <w:t>75846</w:t>
      </w:r>
    </w:p>
    <w:p>
      <w:r>
        <w:t>RT @alexishope_2014: You got niggas &amp;amp; I got bitches but I want you... &amp;#128149;&amp;#127926;</w:t>
      </w:r>
    </w:p>
    <w:p>
      <w:r>
        <w:rPr>
          <w:b/>
          <w:u w:val="single"/>
        </w:rPr>
        <w:t>75847</w:t>
      </w:r>
    </w:p>
    <w:p>
      <w:r>
        <w:t>RT @alexiss_11: Diii bitches &amp;#128527;&amp;#128158; @violetannt @tashh_x0 http://t.co/GWKbq3l0S4</w:t>
      </w:r>
    </w:p>
    <w:p>
      <w:r>
        <w:rPr>
          <w:b/>
          <w:u w:val="single"/>
        </w:rPr>
        <w:t>75848</w:t>
      </w:r>
    </w:p>
    <w:p>
      <w:r>
        <w:t>RT @alexiswoa_: " now i know why niggas have sides, my bitch boring "</w:t>
      </w:r>
    </w:p>
    <w:p>
      <w:r>
        <w:rPr>
          <w:b/>
          <w:u w:val="single"/>
        </w:rPr>
        <w:t>75849</w:t>
      </w:r>
    </w:p>
    <w:p>
      <w:r>
        <w:t>RT @alexlundry: Charlie Baker!!!</w:t>
      </w:r>
    </w:p>
    <w:p>
      <w:r>
        <w:rPr>
          <w:b/>
          <w:u w:val="single"/>
        </w:rPr>
        <w:t>75850</w:t>
      </w:r>
    </w:p>
    <w:p>
      <w:r>
        <w:t>RT @alicia_enz: I'm the only person who likes yellow Starburst I feel</w:t>
      </w:r>
    </w:p>
    <w:p>
      <w:r>
        <w:rPr>
          <w:b/>
          <w:u w:val="single"/>
        </w:rPr>
        <w:t>75851</w:t>
      </w:r>
    </w:p>
    <w:p>
      <w:r>
        <w:t>RT @alicia_garcia3: "That's why God made brownies. To replace boys."</w:t>
      </w:r>
    </w:p>
    <w:p>
      <w:r>
        <w:rPr>
          <w:b/>
          <w:u w:val="single"/>
        </w:rPr>
        <w:t>75852</w:t>
      </w:r>
    </w:p>
    <w:p>
      <w:r>
        <w:t>RT @alightskinnigga: When a girl bring up my "hoes" when I'm trying to get to know her.. http://t.co/yNBWcmgeb4</w:t>
      </w:r>
    </w:p>
    <w:p>
      <w:r>
        <w:rPr>
          <w:b/>
          <w:u w:val="single"/>
        </w:rPr>
        <w:t>75853</w:t>
      </w:r>
    </w:p>
    <w:p>
      <w:r>
        <w:t>RT @alison_cherry: .@nlisa &amp;amp; I are discussing our awful 90s fashion choices: yellow overall shorts, boxers over leggings. What was your bes&amp;#8230;</w:t>
      </w:r>
    </w:p>
    <w:p>
      <w:r>
        <w:rPr>
          <w:b/>
          <w:u w:val="single"/>
        </w:rPr>
        <w:t>75854</w:t>
      </w:r>
    </w:p>
    <w:p>
      <w:r>
        <w:t>RT @alisonkent: Also as part of my release day gift (yes, we get those!) this adorable bumblebee bear! #Montlake http://t.co/SC3AjXCiRB</w:t>
      </w:r>
    </w:p>
    <w:p>
      <w:r>
        <w:rPr>
          <w:b/>
          <w:u w:val="single"/>
        </w:rPr>
        <w:t>75855</w:t>
      </w:r>
    </w:p>
    <w:p>
      <w:r>
        <w:t>RT @allisonnamaya_: @Whitecholo23 omg Nathaniel. No "come here mr pussy" "Mr pussy where are you" lol</w:t>
      </w:r>
    </w:p>
    <w:p>
      <w:r>
        <w:rPr>
          <w:b/>
          <w:u w:val="single"/>
        </w:rPr>
        <w:t>75856</w:t>
      </w:r>
    </w:p>
    <w:p>
      <w:r>
        <w:t>RT @allly_sunn: "That's what that means..some kid called me at like 1 in the morning asking me if I wanted to hit the slopes..."</w:t>
      </w:r>
    </w:p>
    <w:p>
      <w:r>
        <w:rPr>
          <w:b/>
          <w:u w:val="single"/>
        </w:rPr>
        <w:t>75857</w:t>
      </w:r>
    </w:p>
    <w:p>
      <w:r>
        <w:t>RT @allovevie: I know it ain't good, but these hoes gon' do what they wa-wa-waaaaannnnnt.</w:t>
      </w:r>
    </w:p>
    <w:p>
      <w:r>
        <w:rPr>
          <w:b/>
          <w:u w:val="single"/>
        </w:rPr>
        <w:t>75858</w:t>
      </w:r>
    </w:p>
    <w:p>
      <w:r>
        <w:t>RT @allzmicelz: how she gets all the bitches http://t.co/DWkd2DjOrV</w:t>
      </w:r>
    </w:p>
    <w:p>
      <w:r>
        <w:rPr>
          <w:b/>
          <w:u w:val="single"/>
        </w:rPr>
        <w:t>75859</w:t>
      </w:r>
    </w:p>
    <w:p>
      <w:r>
        <w:t>RT @almostkanye: Nights like this I wish, ride low in the Chevy hit the switch. In the city burning killa with a bitch</w:t>
      </w:r>
    </w:p>
    <w:p>
      <w:r>
        <w:rPr>
          <w:b/>
          <w:u w:val="single"/>
        </w:rPr>
        <w:t>75860</w:t>
      </w:r>
    </w:p>
    <w:p>
      <w:r>
        <w:t>RT @almostkanye: RT @Resolutionary_: if Crabtree woulda caught that over Sherman for the game y'all woulda said Sherman trash &amp;amp; he got what&amp;#8230;</w:t>
      </w:r>
    </w:p>
    <w:p>
      <w:r>
        <w:rPr>
          <w:b/>
          <w:u w:val="single"/>
        </w:rPr>
        <w:t>75861</w:t>
      </w:r>
    </w:p>
    <w:p>
      <w:r>
        <w:t>RT @alwayznpolo: years of eating and still no beard, more of mythology. RT @willyroast2 When you eat pussy it helps Yo beard grow this is s&amp;#8230;</w:t>
      </w:r>
    </w:p>
    <w:p>
      <w:r>
        <w:rPr>
          <w:b/>
          <w:u w:val="single"/>
        </w:rPr>
        <w:t>75862</w:t>
      </w:r>
    </w:p>
    <w:p>
      <w:r>
        <w:t>RT @amara_banks: I want some taco truck tacos! Brenda &amp;amp; her mom be having them bitches smacking.</w:t>
      </w:r>
    </w:p>
    <w:p>
      <w:r>
        <w:rPr>
          <w:b/>
          <w:u w:val="single"/>
        </w:rPr>
        <w:t>75863</w:t>
      </w:r>
    </w:p>
    <w:p>
      <w:r>
        <w:t>RT @amaurer13: Just saw someone riding a bike while wearing camo, the bitch is asking to get hit!</w:t>
      </w:r>
    </w:p>
    <w:p>
      <w:r>
        <w:rPr>
          <w:b/>
          <w:u w:val="single"/>
        </w:rPr>
        <w:t>75864</w:t>
      </w:r>
    </w:p>
    <w:p>
      <w:r>
        <w:t>RT @amazingatheist: America is like a drunken redneck flailing his fists around, raving incoherently. He's kind of funny, but also you'r ...</w:t>
      </w:r>
    </w:p>
    <w:p>
      <w:r>
        <w:rPr>
          <w:b/>
          <w:u w:val="single"/>
        </w:rPr>
        <w:t>75865</w:t>
      </w:r>
    </w:p>
    <w:p>
      <w:r>
        <w:t>RT @amh_1126: s/o #NF @patpatbush thanks for the follow Hun!! &amp;#128536;&amp;#128536;</w:t>
      </w:r>
    </w:p>
    <w:p>
      <w:r>
        <w:rPr>
          <w:b/>
          <w:u w:val="single"/>
        </w:rPr>
        <w:t>75866</w:t>
      </w:r>
    </w:p>
    <w:p>
      <w:r>
        <w:t>RT @amnesty2016: Stfu stupid bitch. God damn. Unfuckingfollow me then!!! Shit.</w:t>
      </w:r>
    </w:p>
    <w:p>
      <w:r>
        <w:rPr>
          <w:b/>
          <w:u w:val="single"/>
        </w:rPr>
        <w:t>75867</w:t>
      </w:r>
    </w:p>
    <w:p>
      <w:r>
        <w:t>RT @amour_tajiana: Only fuck niggas would wanna continue to mess with these messy ass bitches vs. somebody who HAS been down for them all a&amp;#8230;</w:t>
      </w:r>
    </w:p>
    <w:p>
      <w:r>
        <w:rPr>
          <w:b/>
          <w:u w:val="single"/>
        </w:rPr>
        <w:t>75868</w:t>
      </w:r>
    </w:p>
    <w:p>
      <w:r>
        <w:t>RT @amoz1939: drinking</w:t>
        <w:br/>
        <w:t>to the last drop</w:t>
        <w:br/>
        <w:t xml:space="preserve">washing teapot </w:t>
        <w:br/>
        <w:t>#haiku #mijikai</w:t>
      </w:r>
    </w:p>
    <w:p>
      <w:r>
        <w:rPr>
          <w:b/>
          <w:u w:val="single"/>
        </w:rPr>
        <w:t>75869</w:t>
      </w:r>
    </w:p>
    <w:p>
      <w:r>
        <w:t>RT @amyalkon: School admins take hungry kids' lunch &amp;amp; throw in trash because their lunch funds aren't paid up. That'll teach em! http://t.c&amp;#8230;</w:t>
      </w:r>
    </w:p>
    <w:p>
      <w:r>
        <w:rPr>
          <w:b/>
          <w:u w:val="single"/>
        </w:rPr>
        <w:t>75870</w:t>
      </w:r>
    </w:p>
    <w:p>
      <w:r>
        <w:t>RT @anarchistrev: I am no longer willing to claim "I'm just like you just queer" as my rallying cry.</w:t>
      </w:r>
    </w:p>
    <w:p>
      <w:r>
        <w:rPr>
          <w:b/>
          <w:u w:val="single"/>
        </w:rPr>
        <w:t>75871</w:t>
      </w:r>
    </w:p>
    <w:p>
      <w:r>
        <w:t>RT @anderson6benton: &amp;#8220;@T_ReV_13: Dumb bitches are one thing that'll never become extinct..&amp;#8221; That's real</w:t>
      </w:r>
    </w:p>
    <w:p>
      <w:r>
        <w:rPr>
          <w:b/>
          <w:u w:val="single"/>
        </w:rPr>
        <w:t>75872</w:t>
      </w:r>
    </w:p>
    <w:p>
      <w:r>
        <w:t>RT @andrenickatina: Bitch at MacDonalds say.."U look a lil devilish 2day homey"..Oh well bitch..I WOKE UP LIKE THIS-I WOKE UP LIKE THIS(Bey&amp;#8230;</w:t>
      </w:r>
    </w:p>
    <w:p>
      <w:r>
        <w:rPr>
          <w:b/>
          <w:u w:val="single"/>
        </w:rPr>
        <w:t>75873</w:t>
      </w:r>
    </w:p>
    <w:p>
      <w:r>
        <w:t>RT @andresdavid: Saying, "Who cares?" comes from a privileged position. May you never experience what a queer person goes through, and may &amp;#8230;</w:t>
      </w:r>
    </w:p>
    <w:p>
      <w:r>
        <w:rPr>
          <w:b/>
          <w:u w:val="single"/>
        </w:rPr>
        <w:t>75874</w:t>
      </w:r>
    </w:p>
    <w:p>
      <w:r>
        <w:t>RT @andrewtylerdick: &amp;#8220;@ZWHITE93: Or... Run wildcat. Let Romo run that deep post, and have Murray bomb that bitch to Tony&amp;#8221; &amp;#128514;&amp;#128514;&amp;#128514;&amp;#128514;&amp;#128514;&amp;#128514;&amp;#128514;&amp;#128514;&amp;#128514;&amp;#128514;&amp;#128514;</w:t>
      </w:r>
    </w:p>
    <w:p>
      <w:r>
        <w:rPr>
          <w:b/>
          <w:u w:val="single"/>
        </w:rPr>
        <w:t>75875</w:t>
      </w:r>
    </w:p>
    <w:p>
      <w:r>
        <w:t>RT @angelalonz: I feel bad for these young girls that are already hoes.</w:t>
      </w:r>
    </w:p>
    <w:p>
      <w:r>
        <w:rPr>
          <w:b/>
          <w:u w:val="single"/>
        </w:rPr>
        <w:t>75876</w:t>
      </w:r>
    </w:p>
    <w:p>
      <w:r>
        <w:t>RT @angiecuh: Man, how you "shittin" on all these hoes when you're only cute with make up on ?&amp;#9995;&amp;#128564;</w:t>
      </w:r>
    </w:p>
    <w:p>
      <w:r>
        <w:rPr>
          <w:b/>
          <w:u w:val="single"/>
        </w:rPr>
        <w:t>75877</w:t>
      </w:r>
    </w:p>
    <w:p>
      <w:r>
        <w:t>RT @anibeeezy: all these damn bitches on my phone line</w:t>
      </w:r>
    </w:p>
    <w:p>
      <w:r>
        <w:rPr>
          <w:b/>
          <w:u w:val="single"/>
        </w:rPr>
        <w:t>75878</w:t>
      </w:r>
    </w:p>
    <w:p>
      <w:r>
        <w:t>RT @anilkohli54: @mediacrooks so the ball did roll down the slope &amp;amp; found a natural spot @madhutrehan defending brother &amp;amp; the scumbag @sard&amp;#8230;</w:t>
      </w:r>
    </w:p>
    <w:p>
      <w:r>
        <w:rPr>
          <w:b/>
          <w:u w:val="single"/>
        </w:rPr>
        <w:t>75879</w:t>
      </w:r>
    </w:p>
    <w:p>
      <w:r>
        <w:t>RT @anitaphilmar: Fairy Fun - Losing her wings doesn't mean there aren't other ways to fly? #asmsg, #erotica #shortstory http://t.co/t6LuM&amp;#8230;</w:t>
      </w:r>
    </w:p>
    <w:p>
      <w:r>
        <w:rPr>
          <w:b/>
          <w:u w:val="single"/>
        </w:rPr>
        <w:t>75880</w:t>
      </w:r>
    </w:p>
    <w:p>
      <w:r>
        <w:t>RT @annamarixae: @WhereYoHussleAt YESSSS bitch&amp;#128166;&amp;#128525;&amp;#128147;</w:t>
      </w:r>
    </w:p>
    <w:p>
      <w:r>
        <w:rPr>
          <w:b/>
          <w:u w:val="single"/>
        </w:rPr>
        <w:t>75881</w:t>
      </w:r>
    </w:p>
    <w:p>
      <w:r>
        <w:t>RT @antglizzygg: Ain't Talk 2 My Mova N A Week First Thing She Say Is Where Shy An Benny &amp;#128514;</w:t>
      </w:r>
    </w:p>
    <w:p>
      <w:r>
        <w:rPr>
          <w:b/>
          <w:u w:val="single"/>
        </w:rPr>
        <w:t>75882</w:t>
      </w:r>
    </w:p>
    <w:p>
      <w:r>
        <w:t>RT @antglizzygg: Tell your bitch that I'm that nigga now</w:t>
      </w:r>
    </w:p>
    <w:p>
      <w:r>
        <w:rPr>
          <w:b/>
          <w:u w:val="single"/>
        </w:rPr>
        <w:t>75883</w:t>
      </w:r>
    </w:p>
    <w:p>
      <w:r>
        <w:t>RT @anthonycampos23: Lebron your still a bitch you suck nigger hope you die</w:t>
      </w:r>
    </w:p>
    <w:p>
      <w:r>
        <w:rPr>
          <w:b/>
          <w:u w:val="single"/>
        </w:rPr>
        <w:t>75884</w:t>
      </w:r>
    </w:p>
    <w:p>
      <w:r>
        <w:t>RT @anticvlum: @NoneShallPass97 trash eating trash</w:t>
      </w:r>
    </w:p>
    <w:p>
      <w:r>
        <w:rPr>
          <w:b/>
          <w:u w:val="single"/>
        </w:rPr>
        <w:t>75885</w:t>
      </w:r>
    </w:p>
    <w:p>
      <w:r>
        <w:t>RT @anticvlum: Lol I'm litetally just a walking trash can</w:t>
      </w:r>
    </w:p>
    <w:p>
      <w:r>
        <w:rPr>
          <w:b/>
          <w:u w:val="single"/>
        </w:rPr>
        <w:t>75886</w:t>
      </w:r>
    </w:p>
    <w:p>
      <w:r>
        <w:t>RT @antijokeapple: "mom i&amp;#8217;ve had it. i&amp;#8217;m dropping out"</w:t>
        <w:br/>
        <w:br/>
        <w:t>"excuse me"</w:t>
        <w:br/>
        <w:br/>
        <w:t>"i&amp;#8217;m done with fake bitches. the hw. all of it. done"</w:t>
        <w:br/>
        <w:br/>
        <w:t>"ur in 2nd grad&amp;#8230;</w:t>
      </w:r>
    </w:p>
    <w:p>
      <w:r>
        <w:rPr>
          <w:b/>
          <w:u w:val="single"/>
        </w:rPr>
        <w:t>75887</w:t>
      </w:r>
    </w:p>
    <w:p>
      <w:r>
        <w:t>RT @antoinetteA: Coming up at 5:15a: Charlie Baker's campaign admits he may have been wrong about the emotional fisherman story from this w&amp;#8230;</w:t>
      </w:r>
    </w:p>
    <w:p>
      <w:r>
        <w:rPr>
          <w:b/>
          <w:u w:val="single"/>
        </w:rPr>
        <w:t>75888</w:t>
      </w:r>
    </w:p>
    <w:p>
      <w:r>
        <w:t>RT @apablo29: &amp;#8220;@WesOrrJames: If you posted a thunder buddy status yesterday slap yourself&amp;#8221;&amp;#128514;your a basic bitch*</w:t>
      </w:r>
    </w:p>
    <w:p>
      <w:r>
        <w:rPr>
          <w:b/>
          <w:u w:val="single"/>
        </w:rPr>
        <w:t>75889</w:t>
      </w:r>
    </w:p>
    <w:p>
      <w:r>
        <w:t>RT @arabellaann: &amp;#8220;@0_FacingReality: Finna punch all these bitches in front of me&amp;#8221; das my girl</w:t>
      </w:r>
    </w:p>
    <w:p>
      <w:r>
        <w:rPr>
          <w:b/>
          <w:u w:val="single"/>
        </w:rPr>
        <w:t>75890</w:t>
      </w:r>
    </w:p>
    <w:p>
      <w:r>
        <w:t>RT @argenivee: Its kinda pathetic how these bitches on BGC be 21+ &amp;amp; be acting so childish af</w:t>
      </w:r>
    </w:p>
    <w:p>
      <w:r>
        <w:rPr>
          <w:b/>
          <w:u w:val="single"/>
        </w:rPr>
        <w:t>75891</w:t>
      </w:r>
    </w:p>
    <w:p>
      <w:r>
        <w:t>RT @arigold_88: Jordan wearing bitches need to grow tf up</w:t>
      </w:r>
    </w:p>
    <w:p>
      <w:r>
        <w:rPr>
          <w:b/>
          <w:u w:val="single"/>
        </w:rPr>
        <w:t>75892</w:t>
      </w:r>
    </w:p>
    <w:p>
      <w:r>
        <w:t>RT @arigold_88: Tiny.... girl. Can't trust a bitch named Tameka no way.</w:t>
      </w:r>
    </w:p>
    <w:p>
      <w:r>
        <w:rPr>
          <w:b/>
          <w:u w:val="single"/>
        </w:rPr>
        <w:t>75893</w:t>
      </w:r>
    </w:p>
    <w:p>
      <w:r>
        <w:t>RT @arigold_88: You and yo bitch break up and she start "lol" at another nigga, she gone for good bruh.</w:t>
      </w:r>
    </w:p>
    <w:p>
      <w:r>
        <w:rPr>
          <w:b/>
          <w:u w:val="single"/>
        </w:rPr>
        <w:t>75894</w:t>
      </w:r>
    </w:p>
    <w:p>
      <w:r>
        <w:t>RT @arlingtondems: Hey Arlington Democrats! For you early birds, join us @BusboysAndPoets tomorrow. It's the Second Saturday of April. http&amp;#8230;</w:t>
      </w:r>
    </w:p>
    <w:p>
      <w:r>
        <w:rPr>
          <w:b/>
          <w:u w:val="single"/>
        </w:rPr>
        <w:t>75895</w:t>
      </w:r>
    </w:p>
    <w:p>
      <w:r>
        <w:t>RT @army_constancio: &amp;#8220;@1ProudMahomiee: @army_constancio http://t.co/15iZirYyMj&amp;#8221; bitches have me like..</w:t>
      </w:r>
    </w:p>
    <w:p>
      <w:r>
        <w:rPr>
          <w:b/>
          <w:u w:val="single"/>
        </w:rPr>
        <w:t>75896</w:t>
      </w:r>
    </w:p>
    <w:p>
      <w:r>
        <w:t>RT @asap_marlene: &amp;#128546; a bitch that don't like you always gone think you ugly. &amp;#128514;&amp;#128513;&amp;#128564;</w:t>
      </w:r>
    </w:p>
    <w:p>
      <w:r>
        <w:rPr>
          <w:b/>
          <w:u w:val="single"/>
        </w:rPr>
        <w:t>75897</w:t>
      </w:r>
    </w:p>
    <w:p>
      <w:r>
        <w:t>RT @asaplex: This bitch jus blew my high and I was off all of these drugssss</w:t>
      </w:r>
    </w:p>
    <w:p>
      <w:r>
        <w:rPr>
          <w:b/>
          <w:u w:val="single"/>
        </w:rPr>
        <w:t>75898</w:t>
      </w:r>
    </w:p>
    <w:p>
      <w:r>
        <w:t>RT @ashkardash___: If you let your girl get disrespected and you don't do nothing, you should of been born a bitch cuz only bitch niggas le&amp;#8230;</w:t>
      </w:r>
    </w:p>
    <w:p>
      <w:r>
        <w:rPr>
          <w:b/>
          <w:u w:val="single"/>
        </w:rPr>
        <w:t>75899</w:t>
      </w:r>
    </w:p>
    <w:p>
      <w:r>
        <w:t>RT @asialacap: &amp;#8220;@ViriDoesItt: @asialacap her face so damn flawless.. I know her pussy taste like peaches and all my life goals&amp;#8221; lmfaooooooo</w:t>
      </w:r>
    </w:p>
    <w:p>
      <w:r>
        <w:rPr>
          <w:b/>
          <w:u w:val="single"/>
        </w:rPr>
        <w:t>75900</w:t>
      </w:r>
    </w:p>
    <w:p>
      <w:r>
        <w:t>RT @assholejaay: does being on my dick make any of yall hoes feel relevant ? if so , re evaluate your WHOLE life .. thanks</w:t>
      </w:r>
    </w:p>
    <w:p>
      <w:r>
        <w:rPr>
          <w:b/>
          <w:u w:val="single"/>
        </w:rPr>
        <w:t>75901</w:t>
      </w:r>
    </w:p>
    <w:p>
      <w:r>
        <w:t>RT @assjpg: @BigBrotherLeak pussies</w:t>
      </w:r>
    </w:p>
    <w:p>
      <w:r>
        <w:rPr>
          <w:b/>
          <w:u w:val="single"/>
        </w:rPr>
        <w:t>75902</w:t>
      </w:r>
    </w:p>
    <w:p>
      <w:r>
        <w:t>RT @asvholejay: do i have time for these hoes ?</w:t>
        <w:br/>
        <w:br/>
        <w:t>no no no</w:t>
        <w:br/>
        <w:t>no no</w:t>
        <w:br/>
        <w:t>no \_ no</w:t>
        <w:br/>
        <w:t>no no</w:t>
        <w:br/>
        <w:t>&amp;#8230;</w:t>
      </w:r>
    </w:p>
    <w:p>
      <w:r>
        <w:rPr>
          <w:b/>
          <w:u w:val="single"/>
        </w:rPr>
        <w:t>75903</w:t>
      </w:r>
    </w:p>
    <w:p>
      <w:r>
        <w:t>RT @attsmcjay: "One man's trash is another man's treasure"...perfectly explains strippers with daddy issues.</w:t>
      </w:r>
    </w:p>
    <w:p>
      <w:r>
        <w:rPr>
          <w:b/>
          <w:u w:val="single"/>
        </w:rPr>
        <w:t>75904</w:t>
      </w:r>
    </w:p>
    <w:p>
      <w:r>
        <w:t>RT @audizzle: Quote of last night, @GinaGaus telling me to find her a curved stick and she'll make a crossbow to shoot a bird down</w:t>
      </w:r>
    </w:p>
    <w:p>
      <w:r>
        <w:rPr>
          <w:b/>
          <w:u w:val="single"/>
        </w:rPr>
        <w:t>75905</w:t>
      </w:r>
    </w:p>
    <w:p>
      <w:r>
        <w:t>RT @aurie_xo: Fuking bitches that don't move when you say excuse me is what's wrong in this world.</w:t>
      </w:r>
    </w:p>
    <w:p>
      <w:r>
        <w:rPr>
          <w:b/>
          <w:u w:val="single"/>
        </w:rPr>
        <w:t>75906</w:t>
      </w:r>
    </w:p>
    <w:p>
      <w:r>
        <w:t>RT @austdun: bitch we them boys</w:t>
      </w:r>
    </w:p>
    <w:p>
      <w:r>
        <w:rPr>
          <w:b/>
          <w:u w:val="single"/>
        </w:rPr>
        <w:t>75907</w:t>
      </w:r>
    </w:p>
    <w:p>
      <w:r>
        <w:t>RT @awhooker: Contrary to belief, us queers don&amp;#8217;t go around looking for things to be offended about. It&amp;#8217;s just you cisheteros say the darne&amp;#8230;</w:t>
      </w:r>
    </w:p>
    <w:p>
      <w:r>
        <w:rPr>
          <w:b/>
          <w:u w:val="single"/>
        </w:rPr>
        <w:t>75908</w:t>
      </w:r>
    </w:p>
    <w:p>
      <w:r>
        <w:t>RT @awkwardposts: Flirting with bitches on Twitter like http://t.co/eV2QUYsbpO</w:t>
      </w:r>
    </w:p>
    <w:p>
      <w:r>
        <w:rPr>
          <w:b/>
          <w:u w:val="single"/>
        </w:rPr>
        <w:t>75909</w:t>
      </w:r>
    </w:p>
    <w:p>
      <w:r>
        <w:t>RT @axelandrewsss: &amp;#127919;&amp;#8220;@TYRXNY: Basic tongue ring to suck dick with. And a basic costume. Recipe for a hoe &amp;#8220;@Ohh_Kaila: Ready for work. http:&amp;#8230;</w:t>
      </w:r>
    </w:p>
    <w:p>
      <w:r>
        <w:rPr>
          <w:b/>
          <w:u w:val="single"/>
        </w:rPr>
        <w:t>75910</w:t>
      </w:r>
    </w:p>
    <w:p>
      <w:r>
        <w:t>RT @aychmoore: most teachers abuse their position, there's teaching with discipline and there's being a cunt, most are cunts</w:t>
      </w:r>
    </w:p>
    <w:p>
      <w:r>
        <w:rPr>
          <w:b/>
          <w:u w:val="single"/>
        </w:rPr>
        <w:t>75911</w:t>
      </w:r>
    </w:p>
    <w:p>
      <w:r>
        <w:t>RT @ayooo_moee: walk like a big bitch now.</w:t>
      </w:r>
    </w:p>
    <w:p>
      <w:r>
        <w:rPr>
          <w:b/>
          <w:u w:val="single"/>
        </w:rPr>
        <w:t>75912</w:t>
      </w:r>
    </w:p>
    <w:p>
      <w:r>
        <w:t>RT @ayoooitsjelly: some niggas act like straight up bitches</w:t>
      </w:r>
    </w:p>
    <w:p>
      <w:r>
        <w:rPr>
          <w:b/>
          <w:u w:val="single"/>
        </w:rPr>
        <w:t>75913</w:t>
      </w:r>
    </w:p>
    <w:p>
      <w:r>
        <w:t>RT @b0ss561: If you're gonna smoke weed then do you but alcohol is just stupid you faggots are getting more stupid drinking it</w:t>
      </w:r>
    </w:p>
    <w:p>
      <w:r>
        <w:rPr>
          <w:b/>
          <w:u w:val="single"/>
        </w:rPr>
        <w:t>75914</w:t>
      </w:r>
    </w:p>
    <w:p>
      <w:r>
        <w:t>RT @b0ss561: Yall hoes be looking so bad in your avi's then I look at the rest of your pics and U ugly as shit</w:t>
      </w:r>
    </w:p>
    <w:p>
      <w:r>
        <w:rPr>
          <w:b/>
          <w:u w:val="single"/>
        </w:rPr>
        <w:t>75915</w:t>
      </w:r>
    </w:p>
    <w:p>
      <w:r>
        <w:t>RT @b0ujib00ty: I feel like the main reason bitches still have stank pus in 2014 is because they genuinely don't know how to wash it prope&amp;#8230;</w:t>
      </w:r>
    </w:p>
    <w:p>
      <w:r>
        <w:rPr>
          <w:b/>
          <w:u w:val="single"/>
        </w:rPr>
        <w:t>75916</w:t>
      </w:r>
    </w:p>
    <w:p>
      <w:r>
        <w:t>RT @b_kolinskyy: "Drop that bitch" -@j_hikes on the atomic bomb</w:t>
      </w:r>
    </w:p>
    <w:p>
      <w:r>
        <w:rPr>
          <w:b/>
          <w:u w:val="single"/>
        </w:rPr>
        <w:t>75917</w:t>
      </w:r>
    </w:p>
    <w:p>
      <w:r>
        <w:t>RT @babiesdressup: What a silly little monkey &amp;#128584; http://t.co/DMKLK4k147</w:t>
      </w:r>
    </w:p>
    <w:p>
      <w:r>
        <w:rPr>
          <w:b/>
          <w:u w:val="single"/>
        </w:rPr>
        <w:t>75918</w:t>
      </w:r>
    </w:p>
    <w:p>
      <w:r>
        <w:t>RT @babyjaypops: "@BreadTruckkBri: Why everybody sayin I don't listen &amp;#128557;&amp;#128514;&amp;#128557;"u don't bitch u gone learn one day</w:t>
      </w:r>
    </w:p>
    <w:p>
      <w:r>
        <w:rPr>
          <w:b/>
          <w:u w:val="single"/>
        </w:rPr>
        <w:t>75919</w:t>
      </w:r>
    </w:p>
    <w:p>
      <w:r>
        <w:t>RT @babyyhogg: Ayy fag , you still having your party tonight ?! @weidie1211 &amp;#127867;&amp;#127867;&amp;#128540;</w:t>
      </w:r>
    </w:p>
    <w:p>
      <w:r>
        <w:rPr>
          <w:b/>
          <w:u w:val="single"/>
        </w:rPr>
        <w:t>75920</w:t>
      </w:r>
    </w:p>
    <w:p>
      <w:r>
        <w:t>RT @backtoBRIality: &amp;#8220;@OverlyLiked: ONLY REAL NIGGAS KNOW no matter how hungry you are, you better let these bitches cool off! http://t.co/T&amp;#8230;</w:t>
      </w:r>
    </w:p>
    <w:p>
      <w:r>
        <w:rPr>
          <w:b/>
          <w:u w:val="single"/>
        </w:rPr>
        <w:t>75921</w:t>
      </w:r>
    </w:p>
    <w:p>
      <w:r>
        <w:t>RT @bad_boy_six: Damn faggots.... #tcot http://t.co/4gkgAM6aeo</w:t>
      </w:r>
    </w:p>
    <w:p>
      <w:r>
        <w:rPr>
          <w:b/>
          <w:u w:val="single"/>
        </w:rPr>
        <w:t>75922</w:t>
      </w:r>
    </w:p>
    <w:p>
      <w:r>
        <w:t>RT @badblogger69: @wenchbucket that monkey is from hell</w:t>
      </w:r>
    </w:p>
    <w:p>
      <w:r>
        <w:rPr>
          <w:b/>
          <w:u w:val="single"/>
        </w:rPr>
        <w:t>75923</w:t>
      </w:r>
    </w:p>
    <w:p>
      <w:r>
        <w:t>RT @baddiewhitt_: the older i get the less i give a fuck &amp;#128514;&amp;#9996; , beef &amp;#128074; ? bitch please &amp;#9995; loosing friends? bitch bye &amp;#128514;&amp;#128075; drama ? ill pass &amp;#128080;&amp;#128683;</w:t>
      </w:r>
    </w:p>
    <w:p>
      <w:r>
        <w:rPr>
          <w:b/>
          <w:u w:val="single"/>
        </w:rPr>
        <w:t>75924</w:t>
      </w:r>
    </w:p>
    <w:p>
      <w:r>
        <w:t>RT @badgalZolanski: Retweet if ur dick will choke a bitch &amp;#128514;</w:t>
      </w:r>
    </w:p>
    <w:p>
      <w:r>
        <w:rPr>
          <w:b/>
          <w:u w:val="single"/>
        </w:rPr>
        <w:t>75925</w:t>
      </w:r>
    </w:p>
    <w:p>
      <w:r>
        <w:t>RT @badlvck: bitches &amp;lt;</w:t>
      </w:r>
    </w:p>
    <w:p>
      <w:r>
        <w:rPr>
          <w:b/>
          <w:u w:val="single"/>
        </w:rPr>
        <w:t>75926</w:t>
      </w:r>
    </w:p>
    <w:p>
      <w:r>
        <w:t>RT @badnradbrad: @whattheflocka lol have u seen when ike and his kindergarten teacher start having a sexual relationship</w:t>
      </w:r>
    </w:p>
    <w:p>
      <w:r>
        <w:rPr>
          <w:b/>
          <w:u w:val="single"/>
        </w:rPr>
        <w:t>75927</w:t>
      </w:r>
    </w:p>
    <w:p>
      <w:r>
        <w:t>RT @baeElectronica: bitch, bye &amp;#128514; RT @WeAre_XCI: Dawg look at this shit http://t.co/DfOsx3XKQa</w:t>
      </w:r>
    </w:p>
    <w:p>
      <w:r>
        <w:rPr>
          <w:b/>
          <w:u w:val="single"/>
        </w:rPr>
        <w:t>75928</w:t>
      </w:r>
    </w:p>
    <w:p>
      <w:r>
        <w:t xml:space="preserve">RT @baeElectronica: this is genius &amp;#128221; RT @PhilthyCleo: "You fat" </w:t>
        <w:br/>
        <w:br/>
        <w:t>"Nigga so is this pussy since we statin facts" &amp;#128557;</w:t>
      </w:r>
    </w:p>
    <w:p>
      <w:r>
        <w:rPr>
          <w:b/>
          <w:u w:val="single"/>
        </w:rPr>
        <w:t>75929</w:t>
      </w:r>
    </w:p>
    <w:p>
      <w:r>
        <w:t>RT @bakedalaska: bitch took flight &amp;#128557; http://t.co/WxgTxA7SYA</w:t>
      </w:r>
    </w:p>
    <w:p>
      <w:r>
        <w:rPr>
          <w:b/>
          <w:u w:val="single"/>
        </w:rPr>
        <w:t>75930</w:t>
      </w:r>
    </w:p>
    <w:p>
      <w:r>
        <w:t>RT @bakedbeansbro: Throw me in trash http://t.co/GvGMJJ6vYi</w:t>
      </w:r>
    </w:p>
    <w:p>
      <w:r>
        <w:rPr>
          <w:b/>
          <w:u w:val="single"/>
        </w:rPr>
        <w:t>75931</w:t>
      </w:r>
    </w:p>
    <w:p>
      <w:r>
        <w:t>RT @bakedbrotatoes: *spits out animal cracker*</w:t>
        <w:br/>
        <w:t>This doesn't even taste like hippo.</w:t>
      </w:r>
    </w:p>
    <w:p>
      <w:r>
        <w:rPr>
          <w:b/>
          <w:u w:val="single"/>
        </w:rPr>
        <w:t>75932</w:t>
      </w:r>
    </w:p>
    <w:p>
      <w:r>
        <w:t>RT @ballerlifee: I took the hoe to burger king&amp;#128514;&amp;#128514;&amp;#9995;&amp;#9995;</w:t>
      </w:r>
    </w:p>
    <w:p>
      <w:r>
        <w:rPr>
          <w:b/>
          <w:u w:val="single"/>
        </w:rPr>
        <w:t>75933</w:t>
      </w:r>
    </w:p>
    <w:p>
      <w:r>
        <w:t xml:space="preserve">RT @balvarezzzz: &amp;#8220;@3phonekibagami: @balvarezzzz why you hurt my feelings&amp;#8221; </w:t>
        <w:br/>
        <w:br/>
        <w:t>Jk 3phone you pull all the hoes wit the nice weaves</w:t>
      </w:r>
    </w:p>
    <w:p>
      <w:r>
        <w:rPr>
          <w:b/>
          <w:u w:val="single"/>
        </w:rPr>
        <w:t>75934</w:t>
      </w:r>
    </w:p>
    <w:p>
      <w:r>
        <w:t>RT @bankheist: it's always anime faggots that got some shit to say lmao, you in love with some damn cartoons lol fuckin nerds</w:t>
      </w:r>
    </w:p>
    <w:p>
      <w:r>
        <w:rPr>
          <w:b/>
          <w:u w:val="single"/>
        </w:rPr>
        <w:t>75935</w:t>
      </w:r>
    </w:p>
    <w:p>
      <w:r>
        <w:t>RT @bankheist: you're a retard @ShawnaCarr99</w:t>
      </w:r>
    </w:p>
    <w:p>
      <w:r>
        <w:rPr>
          <w:b/>
          <w:u w:val="single"/>
        </w:rPr>
        <w:t>75936</w:t>
      </w:r>
    </w:p>
    <w:p>
      <w:r>
        <w:t>RT @bansky: LeBron doesn't turn 30 til december. he made 5 trips faster than kobe shaq mike or bird. he'll be back yal act like hes retirin&amp;#8230;</w:t>
      </w:r>
    </w:p>
    <w:p>
      <w:r>
        <w:rPr>
          <w:b/>
          <w:u w:val="single"/>
        </w:rPr>
        <w:t>75937</w:t>
      </w:r>
    </w:p>
    <w:p>
      <w:r>
        <w:t>RT @basedamERICan: "Aye fam you think you can line me up I saw a bad bitch in Mrs. Bridget's room" http://t.co/OAl9WlJMgE</w:t>
      </w:r>
    </w:p>
    <w:p>
      <w:r>
        <w:rPr>
          <w:b/>
          <w:u w:val="single"/>
        </w:rPr>
        <w:t>75938</w:t>
      </w:r>
    </w:p>
    <w:p>
      <w:r>
        <w:t>RT @basedamERICan: "Ayo take this pic for me fam"</w:t>
        <w:br/>
        <w:br/>
        <w:t>"You think the bitches gon fuck with this pic?" http://t.co/n4BzYk1DH4</w:t>
      </w:r>
    </w:p>
    <w:p>
      <w:r>
        <w:rPr>
          <w:b/>
          <w:u w:val="single"/>
        </w:rPr>
        <w:t>75939</w:t>
      </w:r>
    </w:p>
    <w:p>
      <w:r>
        <w:t>RT @basedamERICan: This burger 3 days old but I eat 19 yr old pussy so I should be fine right ? http://t.co/iHVxyab2vN</w:t>
      </w:r>
    </w:p>
    <w:p>
      <w:r>
        <w:rPr>
          <w:b/>
          <w:u w:val="single"/>
        </w:rPr>
        <w:t>75940</w:t>
      </w:r>
    </w:p>
    <w:p>
      <w:r>
        <w:t>RT @basedamERICan: When you stuck in the middle of the jungle but see a bad bitch Chillin by the mango tree... http://t.co/YRpGM7JC1s</w:t>
      </w:r>
    </w:p>
    <w:p>
      <w:r>
        <w:rPr>
          <w:b/>
          <w:u w:val="single"/>
        </w:rPr>
        <w:t>75941</w:t>
      </w:r>
    </w:p>
    <w:p>
      <w:r>
        <w:t>RT @baskgod: Main bitches saying "I hate a 'send me a pic' ass nigga" be answering every single one of DJ Rice-a-Roni's request</w:t>
      </w:r>
    </w:p>
    <w:p>
      <w:r>
        <w:rPr>
          <w:b/>
          <w:u w:val="single"/>
        </w:rPr>
        <w:t>75942</w:t>
      </w:r>
    </w:p>
    <w:p>
      <w:r>
        <w:t>RT @bayleebork: @rahshauna keep your avi hoe</w:t>
      </w:r>
    </w:p>
    <w:p>
      <w:r>
        <w:rPr>
          <w:b/>
          <w:u w:val="single"/>
        </w:rPr>
        <w:t>75943</w:t>
      </w:r>
    </w:p>
    <w:p>
      <w:r>
        <w:t>RT @bayleigh_16: How you fuck for cash but you not a hoe?</w:t>
      </w:r>
    </w:p>
    <w:p>
      <w:r>
        <w:rPr>
          <w:b/>
          <w:u w:val="single"/>
        </w:rPr>
        <w:t>75944</w:t>
      </w:r>
    </w:p>
    <w:p>
      <w:r>
        <w:t>RT @bbcwhorship: &amp;#8220;@bored_rappers: http://t.co/ZFicQYS3Dy&amp;#8221; I want to be filled with hot nigger seed</w:t>
      </w:r>
    </w:p>
    <w:p>
      <w:r>
        <w:rPr>
          <w:b/>
          <w:u w:val="single"/>
        </w:rPr>
        <w:t>75945</w:t>
      </w:r>
    </w:p>
    <w:p>
      <w:r>
        <w:t>RT @bbrowne69: @AliciaAlexis209 @collegefession shut up bitch everyone's perfect the way they are.</w:t>
      </w:r>
    </w:p>
    <w:p>
      <w:r>
        <w:rPr>
          <w:b/>
          <w:u w:val="single"/>
        </w:rPr>
        <w:t>75946</w:t>
      </w:r>
    </w:p>
    <w:p>
      <w:r>
        <w:t>RT @bclaymoore: Dude does his girlfriend's mom, trashes her wedding. Mopes to folk rock. #explainafilmplotbadly</w:t>
      </w:r>
    </w:p>
    <w:p>
      <w:r>
        <w:rPr>
          <w:b/>
          <w:u w:val="single"/>
        </w:rPr>
        <w:t>75947</w:t>
      </w:r>
    </w:p>
    <w:p>
      <w:r>
        <w:t>RT @bdha: http://t.co/zPrnmY7kQR What a shit heel.</w:t>
      </w:r>
    </w:p>
    <w:p>
      <w:r>
        <w:rPr>
          <w:b/>
          <w:u w:val="single"/>
        </w:rPr>
        <w:t>75948</w:t>
      </w:r>
    </w:p>
    <w:p>
      <w:r>
        <w:t>RT @beauty_briii: One of my classmates offered my teacher and brownie and someone said "you trying to earn brownie points" &amp;#128514;&amp;#128514;&amp;#128514;&amp;#128514;&amp;#128514;&amp;#128514;&amp;#128514;&amp;#128514;</w:t>
      </w:r>
    </w:p>
    <w:p>
      <w:r>
        <w:rPr>
          <w:b/>
          <w:u w:val="single"/>
        </w:rPr>
        <w:t>75949</w:t>
      </w:r>
    </w:p>
    <w:p>
      <w:r>
        <w:t>RT @bebalizz123: Bagging thot bitches &amp;amp; giving 'em head? Ew nigga you nasty &amp;amp; you're better off dead.</w:t>
      </w:r>
    </w:p>
    <w:p>
      <w:r>
        <w:rPr>
          <w:b/>
          <w:u w:val="single"/>
        </w:rPr>
        <w:t>75950</w:t>
      </w:r>
    </w:p>
    <w:p>
      <w:r>
        <w:t>RT @bebalizz123: I got all these hoes starin when I walk thru</w:t>
      </w:r>
    </w:p>
    <w:p>
      <w:r>
        <w:rPr>
          <w:b/>
          <w:u w:val="single"/>
        </w:rPr>
        <w:t>75951</w:t>
      </w:r>
    </w:p>
    <w:p>
      <w:r>
        <w:t>RT @beethetranny: can we please stop talking about how some scumbag faggots mugshot is sexy? you dumb whores.</w:t>
      </w:r>
    </w:p>
    <w:p>
      <w:r>
        <w:rPr>
          <w:b/>
          <w:u w:val="single"/>
        </w:rPr>
        <w:t>75952</w:t>
      </w:r>
    </w:p>
    <w:p>
      <w:r>
        <w:t>RT @bella_chuchi: You hoes ain't got no manners.</w:t>
      </w:r>
    </w:p>
    <w:p>
      <w:r>
        <w:rPr>
          <w:b/>
          <w:u w:val="single"/>
        </w:rPr>
        <w:t>75953</w:t>
      </w:r>
    </w:p>
    <w:p>
      <w:r>
        <w:t>RT @belong: my self esteem has two levels:</w:t>
        <w:br/>
        <w:br/>
        <w:t xml:space="preserve">&amp;#8226; i'm a worthless piece of shit who deserves no love </w:t>
        <w:br/>
        <w:br/>
        <w:t>&amp;#8226; bow down before me bitches i am you&amp;#8230;</w:t>
      </w:r>
    </w:p>
    <w:p>
      <w:r>
        <w:rPr>
          <w:b/>
          <w:u w:val="single"/>
        </w:rPr>
        <w:t>75954</w:t>
      </w:r>
    </w:p>
    <w:p>
      <w:r>
        <w:t>RT @bender3395: I'm never playing flappy bird again ever fuck that game &amp;#128581;</w:t>
      </w:r>
    </w:p>
    <w:p>
      <w:r>
        <w:rPr>
          <w:b/>
          <w:u w:val="single"/>
        </w:rPr>
        <w:t>75955</w:t>
      </w:r>
    </w:p>
    <w:p>
      <w:r>
        <w:t>RT @benjibrown1: A nigga can like ONE pic &amp;amp; u bitches: "S/O to _____ showing LOVE".... Bitch kill yoself</w:t>
      </w:r>
    </w:p>
    <w:p>
      <w:r>
        <w:rPr>
          <w:b/>
          <w:u w:val="single"/>
        </w:rPr>
        <w:t>75956</w:t>
      </w:r>
    </w:p>
    <w:p>
      <w:r>
        <w:t>RT @benjibrown1: U hoes are super basic that give S/Os to ppl liking yall IG pics..</w:t>
      </w:r>
    </w:p>
    <w:p>
      <w:r>
        <w:rPr>
          <w:b/>
          <w:u w:val="single"/>
        </w:rPr>
        <w:t>75957</w:t>
      </w:r>
    </w:p>
    <w:p>
      <w:r>
        <w:t>RT @benjibrown1: U lookin for a boss? Go get a job bitch</w:t>
      </w:r>
    </w:p>
    <w:p>
      <w:r>
        <w:rPr>
          <w:b/>
          <w:u w:val="single"/>
        </w:rPr>
        <w:t>75958</w:t>
      </w:r>
    </w:p>
    <w:p>
      <w:r>
        <w:t>RT @berryDAbody: Its unexplainable how booty and fucking ass these bitches be. They live to be funny.</w:t>
      </w:r>
    </w:p>
    <w:p>
      <w:r>
        <w:rPr>
          <w:b/>
          <w:u w:val="single"/>
        </w:rPr>
        <w:t>75959</w:t>
      </w:r>
    </w:p>
    <w:p>
      <w:r>
        <w:t>RT @berto__9: Them trick niggas splurge on the pussy, yo</w:t>
        <w:br/>
        <w:t>You give me one day, I'll purge on that pussy yoooo</w:t>
      </w:r>
    </w:p>
    <w:p>
      <w:r>
        <w:rPr>
          <w:b/>
          <w:u w:val="single"/>
        </w:rPr>
        <w:t>75960</w:t>
      </w:r>
    </w:p>
    <w:p>
      <w:r>
        <w:t>RT @best_seth14: Now the title bitch doesn't apply to all women, but all women have a lil bitch in em</w:t>
      </w:r>
    </w:p>
    <w:p>
      <w:r>
        <w:rPr>
          <w:b/>
          <w:u w:val="single"/>
        </w:rPr>
        <w:t>75961</w:t>
      </w:r>
    </w:p>
    <w:p>
      <w:r>
        <w:t>RT @bethanylynn__: &amp;#8220;@WhitDAWGem_: There is nothing wrong with Ariana Grande..... Just cause she don't look like hoe.... Y'all gotta a probl&amp;#8230;</w:t>
      </w:r>
    </w:p>
    <w:p>
      <w:r>
        <w:rPr>
          <w:b/>
          <w:u w:val="single"/>
        </w:rPr>
        <w:t>75962</w:t>
      </w:r>
    </w:p>
    <w:p>
      <w:r>
        <w:t>RT @beyoncesGEDtest: The "his momma dead. bitch really think i can't connect my own lucky number" face http://t.co/LFu19F4ovK</w:t>
      </w:r>
    </w:p>
    <w:p>
      <w:r>
        <w:rPr>
          <w:b/>
          <w:u w:val="single"/>
        </w:rPr>
        <w:t>75963</w:t>
      </w:r>
    </w:p>
    <w:p>
      <w:r>
        <w:t>RT @big_business_: RT @OGFlash MY CHEST RT @PacmanJonez: Kobe getting docked 100K for calling Ref a faggot RT @iCelestial: What do y'all co&amp;#8230;</w:t>
      </w:r>
    </w:p>
    <w:p>
      <w:r>
        <w:rPr>
          <w:b/>
          <w:u w:val="single"/>
        </w:rPr>
        <w:t>75964</w:t>
      </w:r>
    </w:p>
    <w:p>
      <w:r>
        <w:t>RT @bigbluexpress: Cal has a day off and for giggles heads to Yankee stadium to hang with Derek Jeter. Yep coaching at UK is probably weari&amp;#8230;</w:t>
      </w:r>
    </w:p>
    <w:p>
      <w:r>
        <w:rPr>
          <w:b/>
          <w:u w:val="single"/>
        </w:rPr>
        <w:t>75965</w:t>
      </w:r>
    </w:p>
    <w:p>
      <w:r>
        <w:t>RT @bigdawgsergio: Run up on a nigga get to squeezing hoe hahaa</w:t>
      </w:r>
    </w:p>
    <w:p>
      <w:r>
        <w:rPr>
          <w:b/>
          <w:u w:val="single"/>
        </w:rPr>
        <w:t>75966</w:t>
      </w:r>
    </w:p>
    <w:p>
      <w:r>
        <w:t>RT @bigshaadswerver: Yo this freezing cold shit so Lel n for the birds it crazy</w:t>
      </w:r>
    </w:p>
    <w:p>
      <w:r>
        <w:rPr>
          <w:b/>
          <w:u w:val="single"/>
        </w:rPr>
        <w:t>75967</w:t>
      </w:r>
    </w:p>
    <w:p>
      <w:r>
        <w:t>RT @bigshaadswerver: Yu take this money we gon throw a party on that pussy</w:t>
      </w:r>
    </w:p>
    <w:p>
      <w:r>
        <w:rPr>
          <w:b/>
          <w:u w:val="single"/>
        </w:rPr>
        <w:t>75968</w:t>
      </w:r>
    </w:p>
    <w:p>
      <w:r>
        <w:t>RT @bijoudulcet: Y'all some bitches @nbc</w:t>
      </w:r>
    </w:p>
    <w:p>
      <w:r>
        <w:rPr>
          <w:b/>
          <w:u w:val="single"/>
        </w:rPr>
        <w:t>75969</w:t>
      </w:r>
    </w:p>
    <w:p>
      <w:r>
        <w:t>RT @billmanoussakis: Damn I fuck bitches I guess</w:t>
      </w:r>
    </w:p>
    <w:p>
      <w:r>
        <w:rPr>
          <w:b/>
          <w:u w:val="single"/>
        </w:rPr>
        <w:t>75970</w:t>
      </w:r>
    </w:p>
    <w:p>
      <w:r>
        <w:t>RT @billmanoussakis: Sinclair hoes don't care how fat they are. They all still wear yoga pants and belly shirts....</w:t>
      </w:r>
    </w:p>
    <w:p>
      <w:r>
        <w:rPr>
          <w:b/>
          <w:u w:val="single"/>
        </w:rPr>
        <w:t>75971</w:t>
      </w:r>
    </w:p>
    <w:p>
      <w:r>
        <w:t>RT @binniemouse: @WhatsAshirt lmao i have morals negro. unlike you</w:t>
      </w:r>
    </w:p>
    <w:p>
      <w:r>
        <w:rPr>
          <w:b/>
          <w:u w:val="single"/>
        </w:rPr>
        <w:t>75972</w:t>
      </w:r>
    </w:p>
    <w:p>
      <w:r>
        <w:t>RT @bitchEATme_: Like damn bitch yeah ...its me http://t.co/xirt5pqHBX</w:t>
      </w:r>
    </w:p>
    <w:p>
      <w:r>
        <w:rPr>
          <w:b/>
          <w:u w:val="single"/>
        </w:rPr>
        <w:t>75973</w:t>
      </w:r>
    </w:p>
    <w:p>
      <w:r>
        <w:t>RT @bitchdicknigga: @Tronkitty bet nigger, I'm waiting for the car keys</w:t>
      </w:r>
    </w:p>
    <w:p>
      <w:r>
        <w:rPr>
          <w:b/>
          <w:u w:val="single"/>
        </w:rPr>
        <w:t>75974</w:t>
      </w:r>
    </w:p>
    <w:p>
      <w:r>
        <w:t>RT @bitchniggabob: If she called me ugly and started pushin me around. I'd run like a mother fucking pussy screaming for my mom to help htt&amp;#8230;</w:t>
      </w:r>
    </w:p>
    <w:p>
      <w:r>
        <w:rPr>
          <w:b/>
          <w:u w:val="single"/>
        </w:rPr>
        <w:t>75975</w:t>
      </w:r>
    </w:p>
    <w:p>
      <w:r>
        <w:t>RT @bitterarab: Now that Halloween is fast approaching please understand this. We are a culture, not a costume to mock and ridicule! http:/&amp;#8230;</w:t>
      </w:r>
    </w:p>
    <w:p>
      <w:r>
        <w:rPr>
          <w:b/>
          <w:u w:val="single"/>
        </w:rPr>
        <w:t>75976</w:t>
      </w:r>
    </w:p>
    <w:p>
      <w:r>
        <w:t>RT @bjs5555: ELECT Democratic Nominee Amos Powers @Powers2014 2 #Congress #TN6 DEFEAT TEA Diane Black #Red2Blue #TNTweeters #CIR http://t.c&amp;#8230;</w:t>
      </w:r>
    </w:p>
    <w:p>
      <w:r>
        <w:rPr>
          <w:b/>
          <w:u w:val="single"/>
        </w:rPr>
        <w:t>75977</w:t>
      </w:r>
    </w:p>
    <w:p>
      <w:r>
        <w:t>RT @bjs5555: ELECT Democratic Nominee Charlie Brown @Govcharliebrown for #Gov of #TN DEFEAT (R) Gov. Bill Haslam! @UniteBlueTN http://t.co/&amp;#8230;</w:t>
      </w:r>
    </w:p>
    <w:p>
      <w:r>
        <w:rPr>
          <w:b/>
          <w:u w:val="single"/>
        </w:rPr>
        <w:t>75978</w:t>
      </w:r>
    </w:p>
    <w:p>
      <w:r>
        <w:t>RT @bjs5555: ELECT Democratic Nominee Charlie Hardy @runwithcharlie to U.S. Senate. #WY Defeat TEA Mike Enzi. #TNTweeters #CIR http://t.co&amp;#8230;</w:t>
      </w:r>
    </w:p>
    <w:p>
      <w:r>
        <w:rPr>
          <w:b/>
          <w:u w:val="single"/>
        </w:rPr>
        <w:t>75979</w:t>
      </w:r>
    </w:p>
    <w:p>
      <w:r>
        <w:t>RT @bl0ndeB1tch_: Love really is blind, stupid cunt of a feeling.</w:t>
      </w:r>
    </w:p>
    <w:p>
      <w:r>
        <w:rPr>
          <w:b/>
          <w:u w:val="single"/>
        </w:rPr>
        <w:t>75980</w:t>
      </w:r>
    </w:p>
    <w:p>
      <w:r>
        <w:t>RT @black_taco_: Wtf is boy pussy ? Lmao you atl nigga sick</w:t>
      </w:r>
    </w:p>
    <w:p>
      <w:r>
        <w:rPr>
          <w:b/>
          <w:u w:val="single"/>
        </w:rPr>
        <w:t>75981</w:t>
      </w:r>
    </w:p>
    <w:p>
      <w:r>
        <w:t>RT @blackrepublican: Spike Lee is one of those [wealthy] people he bitches about that's causing gentrification.</w:t>
      </w:r>
    </w:p>
    <w:p>
      <w:r>
        <w:rPr>
          <w:b/>
          <w:u w:val="single"/>
        </w:rPr>
        <w:t>75982</w:t>
      </w:r>
    </w:p>
    <w:p>
      <w:r>
        <w:t>RT @blangblangsich: What an inconsiderate bitch</w:t>
      </w:r>
    </w:p>
    <w:p>
      <w:r>
        <w:rPr>
          <w:b/>
          <w:u w:val="single"/>
        </w:rPr>
        <w:t>75983</w:t>
      </w:r>
    </w:p>
    <w:p>
      <w:r>
        <w:t>RT @blessedarti: Y'all claim you want a good &amp;amp; loyal girl but keep messing with hoes like I'm confused</w:t>
      </w:r>
    </w:p>
    <w:p>
      <w:r>
        <w:rPr>
          <w:b/>
          <w:u w:val="single"/>
        </w:rPr>
        <w:t>75984</w:t>
      </w:r>
    </w:p>
    <w:p>
      <w:r>
        <w:t>RT @blogredmachine: I wonder if those fans in LA feel like Charlie Brown after Lucy pulls the ball away... #JoeyVotto</w:t>
      </w:r>
    </w:p>
    <w:p>
      <w:r>
        <w:rPr>
          <w:b/>
          <w:u w:val="single"/>
        </w:rPr>
        <w:t>75985</w:t>
      </w:r>
    </w:p>
    <w:p>
      <w:r>
        <w:t>RT @bniceloco: Charlie Sheen is the realest nigga alive http://t.co/pk0nEjIOVh</w:t>
      </w:r>
    </w:p>
    <w:p>
      <w:r>
        <w:rPr>
          <w:b/>
          <w:u w:val="single"/>
        </w:rPr>
        <w:t>75986</w:t>
      </w:r>
    </w:p>
    <w:p>
      <w:r>
        <w:t>RT @boburnham: In the future, gay culture will be considered cool by America's teens and instead of wiggers there will be straggots.</w:t>
      </w:r>
    </w:p>
    <w:p>
      <w:r>
        <w:rPr>
          <w:b/>
          <w:u w:val="single"/>
        </w:rPr>
        <w:t>75987</w:t>
      </w:r>
    </w:p>
    <w:p>
      <w:r>
        <w:t>RT @bodmonting: Instead of worry bout who that bitch fucking why don't you get you some money</w:t>
      </w:r>
    </w:p>
    <w:p>
      <w:r>
        <w:rPr>
          <w:b/>
          <w:u w:val="single"/>
        </w:rPr>
        <w:t>75988</w:t>
      </w:r>
    </w:p>
    <w:p>
      <w:r>
        <w:t>RT @bonita_kayla: all bitches wanna do is beef over niggas &amp;#58382; grow tf up a get ya priorities straight &amp;#57933;&amp;#58167;</w:t>
      </w:r>
    </w:p>
    <w:p>
      <w:r>
        <w:rPr>
          <w:b/>
          <w:u w:val="single"/>
        </w:rPr>
        <w:t>75989</w:t>
      </w:r>
    </w:p>
    <w:p>
      <w:r>
        <w:t>RT @boominator: &amp;#8220;@CureOurCountry: Rand Paul mocks Clinton with #HillarysLosers pics with failed candidates http://t.co/r8fjtCsJ5O http://t&amp;#8230;</w:t>
      </w:r>
    </w:p>
    <w:p>
      <w:r>
        <w:rPr>
          <w:b/>
          <w:u w:val="single"/>
        </w:rPr>
        <w:t>75990</w:t>
      </w:r>
    </w:p>
    <w:p>
      <w:r>
        <w:t>RT @boss_sant: I don't like bitch niggaz and they don't like me &amp;#128175; #Boss up</w:t>
      </w:r>
    </w:p>
    <w:p>
      <w:r>
        <w:rPr>
          <w:b/>
          <w:u w:val="single"/>
        </w:rPr>
        <w:t>75991</w:t>
      </w:r>
    </w:p>
    <w:p>
      <w:r>
        <w:t>RT @boss_sant: I would never trip over a bitch that aint mine &amp;#128514;&amp;#128514; niggas clowns man</w:t>
      </w:r>
    </w:p>
    <w:p>
      <w:r>
        <w:rPr>
          <w:b/>
          <w:u w:val="single"/>
        </w:rPr>
        <w:t>75992</w:t>
      </w:r>
    </w:p>
    <w:p>
      <w:r>
        <w:t>RT @boujjhetto: When an irrelevant bitch dislikes u for no reason &amp;#128133;</w:t>
        <w:br/>
        <w:t>http://t.co/sM1rsmOLEZ</w:t>
      </w:r>
    </w:p>
    <w:p>
      <w:r>
        <w:rPr>
          <w:b/>
          <w:u w:val="single"/>
        </w:rPr>
        <w:t>75993</w:t>
      </w:r>
    </w:p>
    <w:p>
      <w:r>
        <w:t>RT @braidedcocks: @veryproudofya @poppunksucks well now I'm crying like a little bitch</w:t>
      </w:r>
    </w:p>
    <w:p>
      <w:r>
        <w:rPr>
          <w:b/>
          <w:u w:val="single"/>
        </w:rPr>
        <w:t>75994</w:t>
      </w:r>
    </w:p>
    <w:p>
      <w:r>
        <w:t>RT @breebree1731: What a bitch.</w:t>
      </w:r>
    </w:p>
    <w:p>
      <w:r>
        <w:rPr>
          <w:b/>
          <w:u w:val="single"/>
        </w:rPr>
        <w:t>75995</w:t>
      </w:r>
    </w:p>
    <w:p>
      <w:r>
        <w:t>RT @breely216: The recommended serving size for brownies is "all of them."</w:t>
      </w:r>
    </w:p>
    <w:p>
      <w:r>
        <w:rPr>
          <w:b/>
          <w:u w:val="single"/>
        </w:rPr>
        <w:t>75996</w:t>
      </w:r>
    </w:p>
    <w:p>
      <w:r>
        <w:t>RT @brendacoyt_3: @Tonymartinezz15 &amp;#128514;&amp;#128514;&amp;#128514;&amp;#128514;&amp;#128690; rolling deep af &amp;#128072; I even got bitches running after me &amp;#128690;&amp;#128111;&amp;#128514;&amp;#128514;&amp;#128514;&amp;#128514;&amp;#128557;</w:t>
      </w:r>
    </w:p>
    <w:p>
      <w:r>
        <w:rPr>
          <w:b/>
          <w:u w:val="single"/>
        </w:rPr>
        <w:t>75997</w:t>
      </w:r>
    </w:p>
    <w:p>
      <w:r>
        <w:t>RT @brendacoyt_3: @Tonymartinezz15 &amp;#128530;&amp;#9995; naw bruh member when you said that it was your snow -.- and your bitches &amp;#128514;&amp;#128514; that's my cake &amp;#128079;</w:t>
      </w:r>
    </w:p>
    <w:p>
      <w:r>
        <w:rPr>
          <w:b/>
          <w:u w:val="single"/>
        </w:rPr>
        <w:t>75998</w:t>
      </w:r>
    </w:p>
    <w:p>
      <w:r>
        <w:t>RT @brianduroha1: Bitches ain't shit hoes ain't neither</w:t>
      </w:r>
    </w:p>
    <w:p>
      <w:r>
        <w:rPr>
          <w:b/>
          <w:u w:val="single"/>
        </w:rPr>
        <w:t>75999</w:t>
      </w:r>
    </w:p>
    <w:p>
      <w:r>
        <w:t>RT @briangaar: Old white people complaining about government tyranny is like the Yankees being upset that players make too much money</w:t>
      </w:r>
    </w:p>
    <w:p>
      <w:r>
        <w:rPr>
          <w:b/>
          <w:u w:val="single"/>
        </w:rPr>
        <w:t>76000</w:t>
      </w:r>
    </w:p>
    <w:p>
      <w:r>
        <w:t>RT @briannafbaby: Good girls take 4-12 months before they move on.. only hoes jump from nigga to nigga.. don't argue with me, this is scien&amp;#8230;</w:t>
      </w:r>
    </w:p>
    <w:p>
      <w:r>
        <w:rPr>
          <w:b/>
          <w:u w:val="single"/>
        </w:rPr>
        <w:t>76001</w:t>
      </w:r>
    </w:p>
    <w:p>
      <w:r>
        <w:t>RT @britnigiles_: don't mention a bitch from your past to me. first of all, i don't give a fuck. second of all, i don't care. and third, i &amp;#8230;</w:t>
      </w:r>
    </w:p>
    <w:p>
      <w:r>
        <w:rPr>
          <w:b/>
          <w:u w:val="single"/>
        </w:rPr>
        <w:t>76002</w:t>
      </w:r>
    </w:p>
    <w:p>
      <w:r>
        <w:t>RT @brittanyaflores: you got niggas &amp;amp; I got bitches &amp;#128080;</w:t>
      </w:r>
    </w:p>
    <w:p>
      <w:r>
        <w:rPr>
          <w:b/>
          <w:u w:val="single"/>
        </w:rPr>
        <w:t>76003</w:t>
      </w:r>
    </w:p>
    <w:p>
      <w:r>
        <w:t>RT @brookebrooklyn_: Spineless bitches in backless dressess</w:t>
      </w:r>
    </w:p>
    <w:p>
      <w:r>
        <w:rPr>
          <w:b/>
          <w:u w:val="single"/>
        </w:rPr>
        <w:t>76004</w:t>
      </w:r>
    </w:p>
    <w:p>
      <w:r>
        <w:t>RT @brownandbella: YASSSSSSSSSSSSSS!!!! RT @DearLeader10: Nothing wrong with Black girls having high dick standards, our pussy bomb nigga!</w:t>
      </w:r>
    </w:p>
    <w:p>
      <w:r>
        <w:rPr>
          <w:b/>
          <w:u w:val="single"/>
        </w:rPr>
        <w:t>76005</w:t>
      </w:r>
    </w:p>
    <w:p>
      <w:r>
        <w:t>RT @brownandspicey: &amp;#8220;@KB_Three: Can I sit on your face &amp;#8212; Sit on a hot stove bitch http://t.co/0qc5Mz3pDL&amp;#8221; &amp;#128553;&amp;#128514;&amp;#128557;&amp;#128514;&amp;#128557;&amp;#128514;&amp;#128557;</w:t>
      </w:r>
    </w:p>
    <w:p>
      <w:r>
        <w:rPr>
          <w:b/>
          <w:u w:val="single"/>
        </w:rPr>
        <w:t>76006</w:t>
      </w:r>
    </w:p>
    <w:p>
      <w:r>
        <w:t>RT @bruhlmaoo: When bae sings "it ain't nothin to cut that bitch off" with too much enthusiasm http://t.co/2rwY1h0D0F</w:t>
      </w:r>
    </w:p>
    <w:p>
      <w:r>
        <w:rPr>
          <w:b/>
          <w:u w:val="single"/>
        </w:rPr>
        <w:t>76007</w:t>
      </w:r>
    </w:p>
    <w:p>
      <w:r>
        <w:t>RT @bryannaaaaaa_: I'll naturally slap the shit outa oomf that bitch talk to much.</w:t>
      </w:r>
    </w:p>
    <w:p>
      <w:r>
        <w:rPr>
          <w:b/>
          <w:u w:val="single"/>
        </w:rPr>
        <w:t>76008</w:t>
      </w:r>
    </w:p>
    <w:p>
      <w:r>
        <w:t>RT @bspence5: @Morning_Joe #msnbc new census questions=tempest in teapot,ACA stays,costs down,7.5mil+getting covered is a success story to &amp;#8230;</w:t>
      </w:r>
    </w:p>
    <w:p>
      <w:r>
        <w:rPr>
          <w:b/>
          <w:u w:val="single"/>
        </w:rPr>
        <w:t>76009</w:t>
      </w:r>
    </w:p>
    <w:p>
      <w:r>
        <w:t>RT @bubble_wrapMe: These hoes ain loyal</w:t>
      </w:r>
    </w:p>
    <w:p>
      <w:r>
        <w:rPr>
          <w:b/>
          <w:u w:val="single"/>
        </w:rPr>
        <w:t>76010</w:t>
      </w:r>
    </w:p>
    <w:p>
      <w:r>
        <w:t>RT @buckupside: What kind of world do we live in, where bitches are getting surgery to make their butts BIGGER!? Since when do women want a&amp;#8230;</w:t>
      </w:r>
    </w:p>
    <w:p>
      <w:r>
        <w:rPr>
          <w:b/>
          <w:u w:val="single"/>
        </w:rPr>
        <w:t>76011</w:t>
      </w:r>
    </w:p>
    <w:p>
      <w:r>
        <w:t>RT @bugattibeez: "Nicki Minaj ass so fake." -a bitch walking around w/ weave</w:t>
      </w:r>
    </w:p>
    <w:p>
      <w:r>
        <w:rPr>
          <w:b/>
          <w:u w:val="single"/>
        </w:rPr>
        <w:t>76012</w:t>
      </w:r>
    </w:p>
    <w:p>
      <w:r>
        <w:t>RT @bugattibeez: pussy still taste like McDonald's fries. RT @BOOSIERENE: I eat pineapples everyday they so good &amp;#128553;&amp;#128069;</w:t>
      </w:r>
    </w:p>
    <w:p>
      <w:r>
        <w:rPr>
          <w:b/>
          <w:u w:val="single"/>
        </w:rPr>
        <w:t>76013</w:t>
      </w:r>
    </w:p>
    <w:p>
      <w:r>
        <w:t>RT @bugattibeez: to u bitches who have upside down default pictures, die. nobody has time to flip they phone around to see if u even uglier&amp;#8230;</w:t>
      </w:r>
    </w:p>
    <w:p>
      <w:r>
        <w:rPr>
          <w:b/>
          <w:u w:val="single"/>
        </w:rPr>
        <w:t>76014</w:t>
      </w:r>
    </w:p>
    <w:p>
      <w:r>
        <w:t>RT @bunnyasmin1125: I Still Be Craving An Oreo McFlurry b;</w:t>
      </w:r>
    </w:p>
    <w:p>
      <w:r>
        <w:rPr>
          <w:b/>
          <w:u w:val="single"/>
        </w:rPr>
        <w:t>76015</w:t>
      </w:r>
    </w:p>
    <w:p>
      <w:r>
        <w:t>RT @burnett_dainah: California Chrome bitches!!!!!!!!</w:t>
      </w:r>
    </w:p>
    <w:p>
      <w:r>
        <w:rPr>
          <w:b/>
          <w:u w:val="single"/>
        </w:rPr>
        <w:t>76016</w:t>
      </w:r>
    </w:p>
    <w:p>
      <w:r>
        <w:t>RT @burnthewitchxo: I probably am mentally retarded</w:t>
      </w:r>
    </w:p>
    <w:p>
      <w:r>
        <w:rPr>
          <w:b/>
          <w:u w:val="single"/>
        </w:rPr>
        <w:t>76017</w:t>
      </w:r>
    </w:p>
    <w:p>
      <w:r>
        <w:t>RT @butter_obama: I love when @NICKIMINAJ say "bitch I'm me" &amp;#128588;</w:t>
      </w:r>
    </w:p>
    <w:p>
      <w:r>
        <w:rPr>
          <w:b/>
          <w:u w:val="single"/>
        </w:rPr>
        <w:t>76018</w:t>
      </w:r>
    </w:p>
    <w:p>
      <w:r>
        <w:t>RT @bye_bye_byrdy: Weed ain't a drug! Its a fucking herb bitch!</w:t>
      </w:r>
    </w:p>
    <w:p>
      <w:r>
        <w:rPr>
          <w:b/>
          <w:u w:val="single"/>
        </w:rPr>
        <w:t>76019</w:t>
      </w:r>
    </w:p>
    <w:p>
      <w:r>
        <w:t>RT @cIavdia: wow well aren't you just a fucking cunt :)</w:t>
      </w:r>
    </w:p>
    <w:p>
      <w:r>
        <w:rPr>
          <w:b/>
          <w:u w:val="single"/>
        </w:rPr>
        <w:t>76020</w:t>
      </w:r>
    </w:p>
    <w:p>
      <w:r>
        <w:t>RT @callmekennn_: im not finna beg a nigga to fwm, nor will I beg a bitch to be my "friend" &amp;#128514; fuck y'all thought?</w:t>
      </w:r>
    </w:p>
    <w:p>
      <w:r>
        <w:rPr>
          <w:b/>
          <w:u w:val="single"/>
        </w:rPr>
        <w:t>76021</w:t>
      </w:r>
    </w:p>
    <w:p>
      <w:r>
        <w:t>RT @calvin2000: Really? This is what's concerning him right now? MT @katiecouric: Looking forwd to speaking with John Kerry tomorrow AM abo&amp;#8230;</w:t>
      </w:r>
    </w:p>
    <w:p>
      <w:r>
        <w:rPr>
          <w:b/>
          <w:u w:val="single"/>
        </w:rPr>
        <w:t>76022</w:t>
      </w:r>
    </w:p>
    <w:p>
      <w:r>
        <w:t>RT @cambryh_: I'm he's? Really? He on the phone talking to another bitch while you standing in the middle of a damn field clueless. http://&amp;#8230;</w:t>
      </w:r>
    </w:p>
    <w:p>
      <w:r>
        <w:rPr>
          <w:b/>
          <w:u w:val="single"/>
        </w:rPr>
        <w:t>76023</w:t>
      </w:r>
    </w:p>
    <w:p>
      <w:r>
        <w:t>RT @camilleftansel: i've read the hunger games 12 times i am trash</w:t>
      </w:r>
    </w:p>
    <w:p>
      <w:r>
        <w:rPr>
          <w:b/>
          <w:u w:val="single"/>
        </w:rPr>
        <w:t>76024</w:t>
      </w:r>
    </w:p>
    <w:p>
      <w:r>
        <w:t xml:space="preserve">RT @camxo__: &amp;#8220;@Rosaalbae: Playstation is trash. Xbox is better&amp;#8221; </w:t>
        <w:br/>
        <w:t>ya titties trash</w:t>
      </w:r>
    </w:p>
    <w:p>
      <w:r>
        <w:rPr>
          <w:b/>
          <w:u w:val="single"/>
        </w:rPr>
        <w:t>76025</w:t>
      </w:r>
    </w:p>
    <w:p>
      <w:r>
        <w:t>RT @capflowwatch: Apple CEO says &amp;#8216;Being gay is a gift from God&amp;#8217; as part of campaign to sell iPhone to queers.. http://t.co/lZE2E0wUyV</w:t>
      </w:r>
    </w:p>
    <w:p>
      <w:r>
        <w:rPr>
          <w:b/>
          <w:u w:val="single"/>
        </w:rPr>
        <w:t>76026</w:t>
      </w:r>
    </w:p>
    <w:p>
      <w:r>
        <w:t>RT @captaincoximus: I'm like the bat signal, but for crazy bitches</w:t>
      </w:r>
    </w:p>
    <w:p>
      <w:r>
        <w:rPr>
          <w:b/>
          <w:u w:val="single"/>
        </w:rPr>
        <w:t>76027</w:t>
      </w:r>
    </w:p>
    <w:p>
      <w:r>
        <w:t>RT @carcarroni: @UglyAssDerrick my sincerest apologies my main bitch chocolate dipped cinnamon apple</w:t>
      </w:r>
    </w:p>
    <w:p>
      <w:r>
        <w:rPr>
          <w:b/>
          <w:u w:val="single"/>
        </w:rPr>
        <w:t>76028</w:t>
      </w:r>
    </w:p>
    <w:p>
      <w:r>
        <w:t>RT @carharttdarlin: Trying to download iOS 8 but my phones a bitch</w:t>
      </w:r>
    </w:p>
    <w:p>
      <w:r>
        <w:rPr>
          <w:b/>
          <w:u w:val="single"/>
        </w:rPr>
        <w:t>76029</w:t>
      </w:r>
    </w:p>
    <w:p>
      <w:r>
        <w:t>RT @carrielusch: You might be a liberal if you continue to trash America, claiming how horrible and evil it is, yet you refuse to leave</w:t>
      </w:r>
    </w:p>
    <w:p>
      <w:r>
        <w:rPr>
          <w:b/>
          <w:u w:val="single"/>
        </w:rPr>
        <w:t>76030</w:t>
      </w:r>
    </w:p>
    <w:p>
      <w:r>
        <w:t>RT @carterazoo: My nephew on Adam Rose: "I bet he ain't got no hoes though."</w:t>
      </w:r>
    </w:p>
    <w:p>
      <w:r>
        <w:rPr>
          <w:b/>
          <w:u w:val="single"/>
        </w:rPr>
        <w:t>76031</w:t>
      </w:r>
    </w:p>
    <w:p>
      <w:r>
        <w:t>RT @carterreynolds: Austin Mahone is making bitches horny right now...</w:t>
      </w:r>
    </w:p>
    <w:p>
      <w:r>
        <w:rPr>
          <w:b/>
          <w:u w:val="single"/>
        </w:rPr>
        <w:t>76032</w:t>
      </w:r>
    </w:p>
    <w:p>
      <w:r>
        <w:t>RT @caseoftheKink: Some men say they&amp;#8217;re afraid of having daughters bc they don&amp;#8217;t want them to turn into &amp;#8220;hoes&amp;#8221; or w/e.</w:t>
      </w:r>
    </w:p>
    <w:p>
      <w:r>
        <w:rPr>
          <w:b/>
          <w:u w:val="single"/>
        </w:rPr>
        <w:t>76033</w:t>
      </w:r>
    </w:p>
    <w:p>
      <w:r>
        <w:t>RT @caseykim12: Your sole purpose is to make money. Otherwise you'd suggest violence prevention policies that actually WORK. @piersmorgan</w:t>
      </w:r>
    </w:p>
    <w:p>
      <w:r>
        <w:rPr>
          <w:b/>
          <w:u w:val="single"/>
        </w:rPr>
        <w:t>76034</w:t>
      </w:r>
    </w:p>
    <w:p>
      <w:r>
        <w:t>RT @caseytu88662466: Play pussy get fucked</w:t>
      </w:r>
    </w:p>
    <w:p>
      <w:r>
        <w:rPr>
          <w:b/>
          <w:u w:val="single"/>
        </w:rPr>
        <w:t>76035</w:t>
      </w:r>
    </w:p>
    <w:p>
      <w:r>
        <w:t>RT @caseytu88662466: Y these niggas on this hoe shit</w:t>
      </w:r>
    </w:p>
    <w:p>
      <w:r>
        <w:rPr>
          <w:b/>
          <w:u w:val="single"/>
        </w:rPr>
        <w:t>76036</w:t>
      </w:r>
    </w:p>
    <w:p>
      <w:r>
        <w:t>RT @cashflowHO: I'm too pretty for this &amp;#128526;&amp;#128129;&amp;#128133; . Yall lil bitches can have the petty shit &amp;#128080;&amp;#128169;&amp;#128128; .</w:t>
      </w:r>
    </w:p>
    <w:p>
      <w:r>
        <w:rPr>
          <w:b/>
          <w:u w:val="single"/>
        </w:rPr>
        <w:t>76037</w:t>
      </w:r>
    </w:p>
    <w:p>
      <w:r>
        <w:t>RT @cassidy_kelsey: Now you just reminded me why I hate you. #bitch #cantstandyou</w:t>
      </w:r>
    </w:p>
    <w:p>
      <w:r>
        <w:rPr>
          <w:b/>
          <w:u w:val="single"/>
        </w:rPr>
        <w:t>76038</w:t>
      </w:r>
    </w:p>
    <w:p>
      <w:r>
        <w:t>RT @castabignet: Some people are handed a bar of gold and all they can do is bitch about how heavy it is.</w:t>
      </w:r>
    </w:p>
    <w:p>
      <w:r>
        <w:rPr>
          <w:b/>
          <w:u w:val="single"/>
        </w:rPr>
        <w:t>76039</w:t>
      </w:r>
    </w:p>
    <w:p>
      <w:r>
        <w:t>RT @causeweregirls: Bae: "Go talk to your hoes"</w:t>
        <w:br/>
        <w:br/>
        <w:t>Me: http://t.co/kKk5pSBv9F</w:t>
      </w:r>
    </w:p>
    <w:p>
      <w:r>
        <w:rPr>
          <w:b/>
          <w:u w:val="single"/>
        </w:rPr>
        <w:t>76040</w:t>
      </w:r>
    </w:p>
    <w:p>
      <w:r>
        <w:t>RT @ccancel14: Miserable bitches talk the most shit &amp;#128514;&amp;#9996;&amp;#65039;</w:t>
      </w:r>
    </w:p>
    <w:p>
      <w:r>
        <w:rPr>
          <w:b/>
          <w:u w:val="single"/>
        </w:rPr>
        <w:t>76041</w:t>
      </w:r>
    </w:p>
    <w:p>
      <w:r>
        <w:t>RT @ccobb1573: &amp;#8220;@imFindDory: Can't spell slut without u, bitch.&amp;#8221;</w:t>
      </w:r>
    </w:p>
    <w:p>
      <w:r>
        <w:rPr>
          <w:b/>
          <w:u w:val="single"/>
        </w:rPr>
        <w:t>76042</w:t>
      </w:r>
    </w:p>
    <w:p>
      <w:r>
        <w:t>RT @cecetooshort_: wait.. why do niggas get to fw they exe's friend but when girls fw her exes friend she a hoe? lol</w:t>
      </w:r>
    </w:p>
    <w:p>
      <w:r>
        <w:rPr>
          <w:b/>
          <w:u w:val="single"/>
        </w:rPr>
        <w:t>76043</w:t>
      </w:r>
    </w:p>
    <w:p>
      <w:r>
        <w:t xml:space="preserve">RT @cenopant: (she)s </w:t>
        <w:br/>
        <w:t>bro(was)ken</w:t>
        <w:br/>
        <w:t>bec(a)use</w:t>
        <w:br/>
        <w:t>s(side)he</w:t>
        <w:br/>
        <w:t>beli(hoe)ved</w:t>
      </w:r>
    </w:p>
    <w:p>
      <w:r>
        <w:rPr>
          <w:b/>
          <w:u w:val="single"/>
        </w:rPr>
        <w:t>76044</w:t>
      </w:r>
    </w:p>
    <w:p>
      <w:r>
        <w:t>RT @ceoo_97: &amp;#8220;@POSlTlVEVlBE: a loyal girl truly does come with a smart mouth &amp;amp; arguments,only a hoe will let you do as you please cause she&amp;#8230;</w:t>
      </w:r>
    </w:p>
    <w:p>
      <w:r>
        <w:rPr>
          <w:b/>
          <w:u w:val="single"/>
        </w:rPr>
        <w:t>76045</w:t>
      </w:r>
    </w:p>
    <w:p>
      <w:r>
        <w:t>RT @ceut: BushCo used to publicly trash ex-officials who wrote books - Snow, O'Neill, etc. Bet we won't hear PBO trashing Gates... #morning&amp;#8230;</w:t>
      </w:r>
    </w:p>
    <w:p>
      <w:r>
        <w:rPr>
          <w:b/>
          <w:u w:val="single"/>
        </w:rPr>
        <w:t>76046</w:t>
      </w:r>
    </w:p>
    <w:p>
      <w:r>
        <w:t>RT @chanelisabeth: happy 17th birthday to my main hoe and partner in crime #bountyhunters4lyfe &amp;#127881;&amp;#128299; @Whitecholo23</w:t>
      </w:r>
    </w:p>
    <w:p>
      <w:r>
        <w:rPr>
          <w:b/>
          <w:u w:val="single"/>
        </w:rPr>
        <w:t>76047</w:t>
      </w:r>
    </w:p>
    <w:p>
      <w:r>
        <w:t>RT @chanelpuke: i hate when people ask &amp;#8220;who you tryna look good for?!&amp;#8221; bitch myself bye</w:t>
      </w:r>
    </w:p>
    <w:p>
      <w:r>
        <w:rPr>
          <w:b/>
          <w:u w:val="single"/>
        </w:rPr>
        <w:t>76048</w:t>
      </w:r>
    </w:p>
    <w:p>
      <w:r>
        <w:t xml:space="preserve">RT @chanelpuke: me: goodnight moon </w:t>
        <w:br/>
        <w:br/>
        <w:t>moon: goodnight lil bitch</w:t>
      </w:r>
    </w:p>
    <w:p>
      <w:r>
        <w:rPr>
          <w:b/>
          <w:u w:val="single"/>
        </w:rPr>
        <w:t>76049</w:t>
      </w:r>
    </w:p>
    <w:p>
      <w:r>
        <w:t>RT @chaniiyyaa: Wayne really treat nicki like that's his bitch &amp;#128564;&amp;#128525;&amp;#128553;....</w:t>
      </w:r>
    </w:p>
    <w:p>
      <w:r>
        <w:rPr>
          <w:b/>
          <w:u w:val="single"/>
        </w:rPr>
        <w:t>76050</w:t>
      </w:r>
    </w:p>
    <w:p>
      <w:r>
        <w:t>RT @charcharkuhlman: First day of spring break: ate half a pan of brownies &amp;amp; watched 6 episodes of Parks and Rec with @victoriakuhlman &amp;amp; @E&amp;#8230;</w:t>
      </w:r>
    </w:p>
    <w:p>
      <w:r>
        <w:rPr>
          <w:b/>
          <w:u w:val="single"/>
        </w:rPr>
        <w:t>76051</w:t>
      </w:r>
    </w:p>
    <w:p>
      <w:r>
        <w:t>RT @charlie_danger: Beautiful wall color &amp;#128525; "@_100d: I don't love these bitches and you shouldn't either &amp;#128581; http://t.co/TfoTrkw25v"</w:t>
      </w:r>
    </w:p>
    <w:p>
      <w:r>
        <w:rPr>
          <w:b/>
          <w:u w:val="single"/>
        </w:rPr>
        <w:t>76052</w:t>
      </w:r>
    </w:p>
    <w:p>
      <w:r>
        <w:t>RT @charlieecai: Our taxi driver is fucking retarded.. He doesn't know how to get from grapevine to lewisville</w:t>
      </w:r>
    </w:p>
    <w:p>
      <w:r>
        <w:rPr>
          <w:b/>
          <w:u w:val="single"/>
        </w:rPr>
        <w:t>76053</w:t>
      </w:r>
    </w:p>
    <w:p>
      <w:r>
        <w:t>RT @chasemylovex: bitch u lame af.... get with the times and pop that ass RT @SincerelyTumblr: This makes me kinda sad http://t.co/tCUJpKoC&amp;#8230;</w:t>
      </w:r>
    </w:p>
    <w:p>
      <w:r>
        <w:rPr>
          <w:b/>
          <w:u w:val="single"/>
        </w:rPr>
        <w:t>76054</w:t>
      </w:r>
    </w:p>
    <w:p>
      <w:r>
        <w:t>RT @chaserojo: "boys are dumb! no faith in boys!!" bitch shut up youre in high school acting like this is going to be the person you marry.&amp;#8230;</w:t>
      </w:r>
    </w:p>
    <w:p>
      <w:r>
        <w:rPr>
          <w:b/>
          <w:u w:val="single"/>
        </w:rPr>
        <w:t>76055</w:t>
      </w:r>
    </w:p>
    <w:p>
      <w:r>
        <w:t>RT @chasingstaxx: If your girl is upset and crying..let her cry...she needs to learn how to stop being a pussy. Toughen up</w:t>
      </w:r>
    </w:p>
    <w:p>
      <w:r>
        <w:rPr>
          <w:b/>
          <w:u w:val="single"/>
        </w:rPr>
        <w:t>76056</w:t>
      </w:r>
    </w:p>
    <w:p>
      <w:r>
        <w:t>RT @chefpolio: "I don't send nudes" -- a bitch wit trash nudes</w:t>
      </w:r>
    </w:p>
    <w:p>
      <w:r>
        <w:rPr>
          <w:b/>
          <w:u w:val="single"/>
        </w:rPr>
        <w:t>76057</w:t>
      </w:r>
    </w:p>
    <w:p>
      <w:r>
        <w:t>RT @chels_phelps: Crafty bitches "@CheatsOfLife: best way to cheat on a test http://t.co/vGneo1T1tG"</w:t>
      </w:r>
    </w:p>
    <w:p>
      <w:r>
        <w:rPr>
          <w:b/>
          <w:u w:val="single"/>
        </w:rPr>
        <w:t>76058</w:t>
      </w:r>
    </w:p>
    <w:p>
      <w:r>
        <w:t>RT @chelsearaine: Aw that's cute, your mom raised you to be a bitchy little cunt&amp;#128536;</w:t>
      </w:r>
    </w:p>
    <w:p>
      <w:r>
        <w:rPr>
          <w:b/>
          <w:u w:val="single"/>
        </w:rPr>
        <w:t>76059</w:t>
      </w:r>
    </w:p>
    <w:p>
      <w:r>
        <w:t>RT @chelseaxlaser: I really need to take my rose colored glasses off though. I gotta stop thinking everybody does shit with good intentions&amp;#8230;</w:t>
      </w:r>
    </w:p>
    <w:p>
      <w:r>
        <w:rPr>
          <w:b/>
          <w:u w:val="single"/>
        </w:rPr>
        <w:t>76060</w:t>
      </w:r>
    </w:p>
    <w:p>
      <w:r>
        <w:t>RT @chelseypaige42: Bitches be begging for love &amp;amp; loyalty when they've never giving it to anyone. Karma bitch&amp;#128520;</w:t>
      </w:r>
    </w:p>
    <w:p>
      <w:r>
        <w:rPr>
          <w:b/>
          <w:u w:val="single"/>
        </w:rPr>
        <w:t>76061</w:t>
      </w:r>
    </w:p>
    <w:p>
      <w:r>
        <w:t>RT @chelseypaige42: I peep everything. And just know I'll slap a bitch with a smile on my face.</w:t>
      </w:r>
    </w:p>
    <w:p>
      <w:r>
        <w:rPr>
          <w:b/>
          <w:u w:val="single"/>
        </w:rPr>
        <w:t>76062</w:t>
      </w:r>
    </w:p>
    <w:p>
      <w:r>
        <w:t>RT @cheyycheyy8: Rivers is seriously a bitch. Don't throw your hands around like a 5 year old bc something didn't go right. Lol</w:t>
      </w:r>
    </w:p>
    <w:p>
      <w:r>
        <w:rPr>
          <w:b/>
          <w:u w:val="single"/>
        </w:rPr>
        <w:t>76063</w:t>
      </w:r>
    </w:p>
    <w:p>
      <w:r>
        <w:t>RT @chicagobulls: Coach K says players won't need motivation to get back on track following Paul George's injury; rather they'll play to ho&amp;#8230;</w:t>
      </w:r>
    </w:p>
    <w:p>
      <w:r>
        <w:rPr>
          <w:b/>
          <w:u w:val="single"/>
        </w:rPr>
        <w:t>76064</w:t>
      </w:r>
    </w:p>
    <w:p>
      <w:r>
        <w:t>RT @chicagotribune: Chicago will not refund $7.7 million made from red light tickets issued after yellow lights were shortened http://t.co/&amp;#8230;</w:t>
      </w:r>
    </w:p>
    <w:p>
      <w:r>
        <w:rPr>
          <w:b/>
          <w:u w:val="single"/>
        </w:rPr>
        <w:t>76065</w:t>
      </w:r>
    </w:p>
    <w:p>
      <w:r>
        <w:t>RT @chiko600: You think she bad well my bitch meaner &amp;#128076;&amp;#128527;</w:t>
      </w:r>
    </w:p>
    <w:p>
      <w:r>
        <w:rPr>
          <w:b/>
          <w:u w:val="single"/>
        </w:rPr>
        <w:t>76066</w:t>
      </w:r>
    </w:p>
    <w:p>
      <w:r>
        <w:t>RT @chillRoppy: &amp;#8220;@bvdgxl: &amp;#8220;@TRILL_A_G: When bitches say "darkskin niggas fuck the best" this all I see......... http://t.co/2Z2jlzYJUM&amp;#8221;</w:t>
        <w:br/>
        <w:br/>
        <w:t>wo&amp;#8230;</w:t>
      </w:r>
    </w:p>
    <w:p>
      <w:r>
        <w:rPr>
          <w:b/>
          <w:u w:val="single"/>
        </w:rPr>
        <w:t>76067</w:t>
      </w:r>
    </w:p>
    <w:p>
      <w:r>
        <w:t>RT @chillin662: Boosie said he got a bitch from the Sip. #THOTs are gonna have "Boosie's bitch in da Sip" in their bio now #BETHipHopAwards&amp;#8230;</w:t>
      </w:r>
    </w:p>
    <w:p>
      <w:r>
        <w:rPr>
          <w:b/>
          <w:u w:val="single"/>
        </w:rPr>
        <w:t>76068</w:t>
      </w:r>
    </w:p>
    <w:p>
      <w:r>
        <w:t>RT @chilltweetss: flappy bird is deep... hahaha http://t.co/EMuhmR3jzE</w:t>
      </w:r>
    </w:p>
    <w:p>
      <w:r>
        <w:rPr>
          <w:b/>
          <w:u w:val="single"/>
        </w:rPr>
        <w:t>76069</w:t>
      </w:r>
    </w:p>
    <w:p>
      <w:r>
        <w:t>RT @chilltweetss: when I make the paper ball into the trash can &amp;#128168; http://t.co/Xnx2XEGACm</w:t>
      </w:r>
    </w:p>
    <w:p>
      <w:r>
        <w:rPr>
          <w:b/>
          <w:u w:val="single"/>
        </w:rPr>
        <w:t>76070</w:t>
      </w:r>
    </w:p>
    <w:p>
      <w:r>
        <w:t>RT @chillvitooo: &amp;#8220;@__KillSwitch: Nigga damn &amp;#128556;&amp;#128563; https://t.co/m7gExESuag&amp;#8221;LMFAO Dej Loaf got all these bitches getting TRYED&amp;#128557;&amp;#128557;&amp;#128557;&amp;#128557;&amp;#128557;</w:t>
      </w:r>
    </w:p>
    <w:p>
      <w:r>
        <w:rPr>
          <w:b/>
          <w:u w:val="single"/>
        </w:rPr>
        <w:t>76071</w:t>
      </w:r>
    </w:p>
    <w:p>
      <w:r>
        <w:t>RT @chrisbegettinit: &amp;#8220;@_100D: It's like zero bitches in nap that's gon stick by yo side if you fall off &amp;#128175;&amp;#8221;FORREAL THO THIS AIN NO LIE &amp;#128175;</w:t>
      </w:r>
    </w:p>
    <w:p>
      <w:r>
        <w:rPr>
          <w:b/>
          <w:u w:val="single"/>
        </w:rPr>
        <w:t>76072</w:t>
      </w:r>
    </w:p>
    <w:p>
      <w:r>
        <w:t>RT @chrisgeidner: The mandate still being in effect means the marriage ban in Nevada is unconstitutional. Trial court is yet to enter injun&amp;#8230;</w:t>
      </w:r>
    </w:p>
    <w:p>
      <w:r>
        <w:rPr>
          <w:b/>
          <w:u w:val="single"/>
        </w:rPr>
        <w:t>76073</w:t>
      </w:r>
    </w:p>
    <w:p>
      <w:r>
        <w:t>RT @christeaa: Can't turn a hoe into a house wife babbyyy.</w:t>
      </w:r>
    </w:p>
    <w:p>
      <w:r>
        <w:rPr>
          <w:b/>
          <w:u w:val="single"/>
        </w:rPr>
        <w:t>76074</w:t>
      </w:r>
    </w:p>
    <w:p>
      <w:r>
        <w:t>RT @chughes717: @TyZebruh trash cans are always demanding new music from the gawd Tyga</w:t>
      </w:r>
    </w:p>
    <w:p>
      <w:r>
        <w:rPr>
          <w:b/>
          <w:u w:val="single"/>
        </w:rPr>
        <w:t>76075</w:t>
      </w:r>
    </w:p>
    <w:p>
      <w:r>
        <w:t>RT @churchofbasebal: And people say baseball is boring? #redskins</w:t>
      </w:r>
    </w:p>
    <w:p>
      <w:r>
        <w:rPr>
          <w:b/>
          <w:u w:val="single"/>
        </w:rPr>
        <w:t>76076</w:t>
      </w:r>
    </w:p>
    <w:p>
      <w:r>
        <w:t>RT @chvmpagne: Bitches that dress like this pussy taste like hot dog water and bad grades. http://t.co/wrfv9Ld6eo</w:t>
      </w:r>
    </w:p>
    <w:p>
      <w:r>
        <w:rPr>
          <w:b/>
          <w:u w:val="single"/>
        </w:rPr>
        <w:t>76077</w:t>
      </w:r>
    </w:p>
    <w:p>
      <w:r>
        <w:t>RT @chvmpagne: I can't stand you "I don't text first" ass bitches.</w:t>
      </w:r>
    </w:p>
    <w:p>
      <w:r>
        <w:rPr>
          <w:b/>
          <w:u w:val="single"/>
        </w:rPr>
        <w:t>76078</w:t>
      </w:r>
    </w:p>
    <w:p>
      <w:r>
        <w:t>RT @chvmpagne: fat bitch: "I'm thick" http://t.co/LqXvllvzHJ</w:t>
      </w:r>
    </w:p>
    <w:p>
      <w:r>
        <w:rPr>
          <w:b/>
          <w:u w:val="single"/>
        </w:rPr>
        <w:t>76079</w:t>
      </w:r>
    </w:p>
    <w:p>
      <w:r>
        <w:t>RT @chvrchs: my rapper name would be nigger</w:t>
      </w:r>
    </w:p>
    <w:p>
      <w:r>
        <w:rPr>
          <w:b/>
          <w:u w:val="single"/>
        </w:rPr>
        <w:t>76080</w:t>
      </w:r>
    </w:p>
    <w:p>
      <w:r>
        <w:t>RT @cigarsNscotch: What's black and yellow and not going to win this year? WRONG! The answer is Tiger Woods.</w:t>
      </w:r>
    </w:p>
    <w:p>
      <w:r>
        <w:rPr>
          <w:b/>
          <w:u w:val="single"/>
        </w:rPr>
        <w:t>76081</w:t>
      </w:r>
    </w:p>
    <w:p>
      <w:r>
        <w:t>RT @cjduchesneau: nigger hair??? comin from this bitch who had a dread on the back of her@bair she forgot from century's ago</w:t>
      </w:r>
    </w:p>
    <w:p>
      <w:r>
        <w:rPr>
          <w:b/>
          <w:u w:val="single"/>
        </w:rPr>
        <w:t>76082</w:t>
      </w:r>
    </w:p>
    <w:p>
      <w:r>
        <w:t>RT @ckillaTRIPPY: Im a knock the pussy out like fight night</w:t>
      </w:r>
    </w:p>
    <w:p>
      <w:r>
        <w:rPr>
          <w:b/>
          <w:u w:val="single"/>
        </w:rPr>
        <w:t>76083</w:t>
      </w:r>
    </w:p>
    <w:p>
      <w:r>
        <w:t>RT @cloudydino: Fuck with us and then we tweaking hoe</w:t>
      </w:r>
    </w:p>
    <w:p>
      <w:r>
        <w:rPr>
          <w:b/>
          <w:u w:val="single"/>
        </w:rPr>
        <w:t>76084</w:t>
      </w:r>
    </w:p>
    <w:p>
      <w:r>
        <w:t>RT @clurfogarty: All Babies are born hipsters because they come out of the hospital in beanies.</w:t>
      </w:r>
    </w:p>
    <w:p>
      <w:r>
        <w:rPr>
          <w:b/>
          <w:u w:val="single"/>
        </w:rPr>
        <w:t>76085</w:t>
      </w:r>
    </w:p>
    <w:p>
      <w:r>
        <w:t>RT @cocaLove_: All it takes is one female to change that nigga, but it takes 100 niggas to change that hoe http://t.co/u0FdWrv17y</w:t>
      </w:r>
    </w:p>
    <w:p>
      <w:r>
        <w:rPr>
          <w:b/>
          <w:u w:val="single"/>
        </w:rPr>
        <w:t>76086</w:t>
      </w:r>
    </w:p>
    <w:p>
      <w:r>
        <w:t>RT @cocaLove_: bitch be working and keep singing like she ain't never bust a move &amp;#128539;</w:t>
      </w:r>
    </w:p>
    <w:p>
      <w:r>
        <w:rPr>
          <w:b/>
          <w:u w:val="single"/>
        </w:rPr>
        <w:t>76087</w:t>
      </w:r>
    </w:p>
    <w:p>
      <w:r>
        <w:t>RT @cocainebungy: Mckean Mckean lol hate half the people there lol weird ass hoes lol corny ass food ( I still kill that shit doe )</w:t>
      </w:r>
    </w:p>
    <w:p>
      <w:r>
        <w:rPr>
          <w:b/>
          <w:u w:val="single"/>
        </w:rPr>
        <w:t>76088</w:t>
      </w:r>
    </w:p>
    <w:p>
      <w:r>
        <w:t>RT @cockyblackguy: When a hoe get outta line featuring @SsippiHippie cat http://t.co/vHGexgIPAs</w:t>
      </w:r>
    </w:p>
    <w:p>
      <w:r>
        <w:rPr>
          <w:b/>
          <w:u w:val="single"/>
        </w:rPr>
        <w:t>76089</w:t>
      </w:r>
    </w:p>
    <w:p>
      <w:r>
        <w:t>RT @cocoQTe: &amp;#128514;&amp;#128514;RT @supbishes: Lol RT @Joanna52011: &amp;#128514;&amp;#128557; RT @lettuceprey8: Just so u faggots know! http://t.co/bGhTSjipNe</w:t>
      </w:r>
    </w:p>
    <w:p>
      <w:r>
        <w:rPr>
          <w:b/>
          <w:u w:val="single"/>
        </w:rPr>
        <w:t>76090</w:t>
      </w:r>
    </w:p>
    <w:p>
      <w:r>
        <w:t>RT @cokvne: Fuck twerking, bitch can you cook? &amp;#128530;</w:t>
      </w:r>
    </w:p>
    <w:p>
      <w:r>
        <w:rPr>
          <w:b/>
          <w:u w:val="single"/>
        </w:rPr>
        <w:t>76091</w:t>
      </w:r>
    </w:p>
    <w:p>
      <w:r>
        <w:t>RT @coldcACE: @1MarKus_A he knows game. He's just gonna make it as small of a loss as possible.she was 1 of Don Juan hoes off jump http://t&amp;#8230;</w:t>
      </w:r>
    </w:p>
    <w:p>
      <w:r>
        <w:rPr>
          <w:b/>
          <w:u w:val="single"/>
        </w:rPr>
        <w:t>76092</w:t>
      </w:r>
    </w:p>
    <w:p>
      <w:r>
        <w:t>RT @colin_weis: Step up into the gauntlet bitch nuts. I could use something to wipe my ass with</w:t>
      </w:r>
    </w:p>
    <w:p>
      <w:r>
        <w:rPr>
          <w:b/>
          <w:u w:val="single"/>
        </w:rPr>
        <w:t>76093</w:t>
      </w:r>
    </w:p>
    <w:p>
      <w:r>
        <w:t>RT @collegefession: "All you need in life is bottles, bitches, and life lessons." - Sam Houston State</w:t>
      </w:r>
    </w:p>
    <w:p>
      <w:r>
        <w:rPr>
          <w:b/>
          <w:u w:val="single"/>
        </w:rPr>
        <w:t>76094</w:t>
      </w:r>
    </w:p>
    <w:p>
      <w:r>
        <w:t>RT @collegefession: "Guy tells me he doesn't eat pussy, and all of the sudden I don't suck dick anymore" - Centeral Washington University</w:t>
      </w:r>
    </w:p>
    <w:p>
      <w:r>
        <w:rPr>
          <w:b/>
          <w:u w:val="single"/>
        </w:rPr>
        <w:t>76095</w:t>
      </w:r>
    </w:p>
    <w:p>
      <w:r>
        <w:t>RT @collegefession: "I rub orange peels on my dick before I go out cuz I don't want these bitches to catch a cold. #VitaminSemen" - Prairie&amp;#8230;</w:t>
      </w:r>
    </w:p>
    <w:p>
      <w:r>
        <w:rPr>
          <w:b/>
          <w:u w:val="single"/>
        </w:rPr>
        <w:t>76096</w:t>
      </w:r>
    </w:p>
    <w:p>
      <w:r>
        <w:t>RT @collegefession: "My first adult decision i made in college was to buy a guinea pig #NoRagrets #AlsoNoBeerMoney" - University if Iowa</w:t>
      </w:r>
    </w:p>
    <w:p>
      <w:r>
        <w:rPr>
          <w:b/>
          <w:u w:val="single"/>
        </w:rPr>
        <w:t>76097</w:t>
      </w:r>
    </w:p>
    <w:p>
      <w:r>
        <w:t>RT @collegefession: "The only thing that Collegefession has taught me is that in fact, these hoes ain't loyal" - Stony Brook</w:t>
      </w:r>
    </w:p>
    <w:p>
      <w:r>
        <w:rPr>
          <w:b/>
          <w:u w:val="single"/>
        </w:rPr>
        <w:t>76098</w:t>
      </w:r>
    </w:p>
    <w:p>
      <w:r>
        <w:t>RT @collegefession: "We're putting long hard dicks down our throats the least you could do is lick a little pussy #returnthefavor" - Illino&amp;#8230;</w:t>
      </w:r>
    </w:p>
    <w:p>
      <w:r>
        <w:rPr>
          <w:b/>
          <w:u w:val="single"/>
        </w:rPr>
        <w:t>76099</w:t>
      </w:r>
    </w:p>
    <w:p>
      <w:r>
        <w:t>RT @connorbagen: You know she's a dyke when she asks for men's golf clubs</w:t>
      </w:r>
    </w:p>
    <w:p>
      <w:r>
        <w:rPr>
          <w:b/>
          <w:u w:val="single"/>
        </w:rPr>
        <w:t>76100</w:t>
      </w:r>
    </w:p>
    <w:p>
      <w:r>
        <w:t>RT @consciousfuck: lmao okay now let&amp;#8217;s address pepsi pussy RT @Thotcho: Real niggas know http://t.co/ipedbpBjm5</w:t>
      </w:r>
    </w:p>
    <w:p>
      <w:r>
        <w:rPr>
          <w:b/>
          <w:u w:val="single"/>
        </w:rPr>
        <w:t>76101</w:t>
      </w:r>
    </w:p>
    <w:p>
      <w:r>
        <w:t>RT @consprcy_carrot: Blow shit up and get fatter. White trash love this holiday.</w:t>
      </w:r>
    </w:p>
    <w:p>
      <w:r>
        <w:rPr>
          <w:b/>
          <w:u w:val="single"/>
        </w:rPr>
        <w:t>76102</w:t>
      </w:r>
    </w:p>
    <w:p>
      <w:r>
        <w:t>RT @constantini_c: Who wants to be @ImFlyinJryan's 600 follower? Follow bitches! #cruze2014 #Pittsburgh</w:t>
      </w:r>
    </w:p>
    <w:p>
      <w:r>
        <w:rPr>
          <w:b/>
          <w:u w:val="single"/>
        </w:rPr>
        <w:t>76103</w:t>
      </w:r>
    </w:p>
    <w:p>
      <w:r>
        <w:t>RT @coolgirl71899: bitch act like she never seen a face mask #bitchplease http://t.co/uQQ0K8H89l</w:t>
      </w:r>
    </w:p>
    <w:p>
      <w:r>
        <w:rPr>
          <w:b/>
          <w:u w:val="single"/>
        </w:rPr>
        <w:t>76104</w:t>
      </w:r>
    </w:p>
    <w:p>
      <w:r>
        <w:t>RT @copperpeony: @LibsHateUs @1Dittlinger Sharpton went from being a big fat snitch to a skinny bitch. Either way, he's nothing but a carni&amp;#8230;</w:t>
      </w:r>
    </w:p>
    <w:p>
      <w:r>
        <w:rPr>
          <w:b/>
          <w:u w:val="single"/>
        </w:rPr>
        <w:t>76105</w:t>
      </w:r>
    </w:p>
    <w:p>
      <w:r>
        <w:t>RT @corey_emanuel: &amp;#128557;&amp;#128557;&amp;#128557;&amp;#128557; RT @ivyleague1908: SHAT!!!!!! RT @DirtRoadDon: When Deltas smell they own pussy http://t.co/3LojKQM8ZG</w:t>
      </w:r>
    </w:p>
    <w:p>
      <w:r>
        <w:rPr>
          <w:b/>
          <w:u w:val="single"/>
        </w:rPr>
        <w:t>76106</w:t>
      </w:r>
    </w:p>
    <w:p>
      <w:r>
        <w:t>RT @corinne_sauer: You notice that im the real them other bitches is wack</w:t>
      </w:r>
    </w:p>
    <w:p>
      <w:r>
        <w:rPr>
          <w:b/>
          <w:u w:val="single"/>
        </w:rPr>
        <w:t>76107</w:t>
      </w:r>
    </w:p>
    <w:p>
      <w:r>
        <w:t>RT @cosmeticJUNKiee: bitches be quick to say " let me pull out my phone" &amp;#128514;&amp;#128514;&amp;#128514;</w:t>
      </w:r>
    </w:p>
    <w:p>
      <w:r>
        <w:rPr>
          <w:b/>
          <w:u w:val="single"/>
        </w:rPr>
        <w:t>76108</w:t>
      </w:r>
    </w:p>
    <w:p>
      <w:r>
        <w:t>RT @cotydankh: "are these hoes loyal?"</w:t>
        <w:br/>
        <w:br/>
        <w:t>&amp;#12288; N</w:t>
        <w:br/>
        <w:t>&amp;#12288;&amp;#12288; O</w:t>
        <w:br/>
        <w:t>&amp;#12288;&amp;#12288;&amp;#12288; O</w:t>
        <w:br/>
        <w:t>&amp;#12288;&amp;#12288;&amp;#12288;&amp;#12288; o</w:t>
        <w:br/>
        <w:t>&amp;#12288;&amp;#12288;&amp;#12288;&amp;#12288;&amp;#12288;o</w:t>
        <w:br/>
        <w:t>&amp;#12288;&amp;#12288;&amp;#12288;&amp;#12288;&amp;#12288; o</w:t>
        <w:br/>
        <w:t>&amp;#12288;&amp;#12288;&amp;#12288;&amp;#12288;&amp;#12288;o</w:t>
        <w:br/>
        <w:t>&amp;#12288;&amp;#12288;&amp;#12288;&amp;#12288; &amp;#12290;</w:t>
        <w:br/>
        <w:t>&amp;#12288;&amp;#12288;&amp;#12288; &amp;#12290;</w:t>
        <w:br/>
        <w:t>&amp;#12288;&amp;#12288;&amp;#12288;.</w:t>
        <w:br/>
        <w:t>&amp;#12288;&amp;#12288;&amp;#12288;.</w:t>
        <w:br/>
        <w:t>&amp;#12288;&amp;#12288;&amp;#12288; .</w:t>
        <w:br/>
        <w:t>&amp;#12288;&amp;#12288;&amp;#12288;&amp;#12288;.</w:t>
      </w:r>
    </w:p>
    <w:p>
      <w:r>
        <w:rPr>
          <w:b/>
          <w:u w:val="single"/>
        </w:rPr>
        <w:t>76109</w:t>
      </w:r>
    </w:p>
    <w:p>
      <w:r>
        <w:t>RT @cotydankh: don't make me pull out the pokeflute hoe http://t.co/yFN3PdMdy1</w:t>
      </w:r>
    </w:p>
    <w:p>
      <w:r>
        <w:rPr>
          <w:b/>
          <w:u w:val="single"/>
        </w:rPr>
        <w:t>76110</w:t>
      </w:r>
    </w:p>
    <w:p>
      <w:r>
        <w:t>RT @cpSqueak: each time I do it for ya I make that bad pussy behave</w:t>
      </w:r>
    </w:p>
    <w:p>
      <w:r>
        <w:rPr>
          <w:b/>
          <w:u w:val="single"/>
        </w:rPr>
        <w:t>76111</w:t>
      </w:r>
    </w:p>
    <w:p>
      <w:r>
        <w:t>RT @cpabry: Curious George, the curious little monkey or deranged serial cat killer? The story the man with the yellow hat doesn't want you&amp;#8230;</w:t>
      </w:r>
    </w:p>
    <w:p>
      <w:r>
        <w:rPr>
          <w:b/>
          <w:u w:val="single"/>
        </w:rPr>
        <w:t>76112</w:t>
      </w:r>
    </w:p>
    <w:p>
      <w:r>
        <w:t>RT @craigslistlove: 'Doctor' is available to examine your pussy, testicles and penis as painlessly as possible.</w:t>
      </w:r>
    </w:p>
    <w:p>
      <w:r>
        <w:rPr>
          <w:b/>
          <w:u w:val="single"/>
        </w:rPr>
        <w:t>76113</w:t>
      </w:r>
    </w:p>
    <w:p>
      <w:r>
        <w:t>RT @craigslistlove: I want to eat as much pussy as I can before Lent. - m4w - 29</w:t>
      </w:r>
    </w:p>
    <w:p>
      <w:r>
        <w:rPr>
          <w:b/>
          <w:u w:val="single"/>
        </w:rPr>
        <w:t>76114</w:t>
      </w:r>
    </w:p>
    <w:p>
      <w:r>
        <w:t>RT @craigslistlove: some women just weren't blessed with a cotton candy pussy</w:t>
      </w:r>
    </w:p>
    <w:p>
      <w:r>
        <w:rPr>
          <w:b/>
          <w:u w:val="single"/>
        </w:rPr>
        <w:t>76115</w:t>
      </w:r>
    </w:p>
    <w:p>
      <w:r>
        <w:t>RT @crazygirlgab: Just eating animal crackers in sacrament! #17AndLovinIt</w:t>
      </w:r>
    </w:p>
    <w:p>
      <w:r>
        <w:rPr>
          <w:b/>
          <w:u w:val="single"/>
        </w:rPr>
        <w:t>76116</w:t>
      </w:r>
    </w:p>
    <w:p>
      <w:r>
        <w:t>RT @creativecarley: I'm such a bitch to you. Why do you stick around?</w:t>
      </w:r>
    </w:p>
    <w:p>
      <w:r>
        <w:rPr>
          <w:b/>
          <w:u w:val="single"/>
        </w:rPr>
        <w:t>76117</w:t>
      </w:r>
    </w:p>
    <w:p>
      <w:r>
        <w:t>RT @creepingsharia: Syrian Brought to US for &amp;#8220;Democracy Training&amp;#8221; Endorses&amp;#160;Jihadis http://t.co/lfhCto8777</w:t>
      </w:r>
    </w:p>
    <w:p>
      <w:r>
        <w:rPr>
          <w:b/>
          <w:u w:val="single"/>
        </w:rPr>
        <w:t>76118</w:t>
      </w:r>
    </w:p>
    <w:p>
      <w:r>
        <w:t>RT @crissstaaaaal: If unfollow me you're a little bitch cus you couldn't handle my tweets lol</w:t>
      </w:r>
    </w:p>
    <w:p>
      <w:r>
        <w:rPr>
          <w:b/>
          <w:u w:val="single"/>
        </w:rPr>
        <w:t>76119</w:t>
      </w:r>
    </w:p>
    <w:p>
      <w:r>
        <w:t>RT @crownkingz: Fuck these lancaster bitches they all the same</w:t>
      </w:r>
    </w:p>
    <w:p>
      <w:r>
        <w:rPr>
          <w:b/>
          <w:u w:val="single"/>
        </w:rPr>
        <w:t>76120</w:t>
      </w:r>
    </w:p>
    <w:p>
      <w:r>
        <w:t>RT @crystalcheyenne: @WhiteboiColeman thought you were sleeping, bitch &amp;#191;</w:t>
      </w:r>
    </w:p>
    <w:p>
      <w:r>
        <w:rPr>
          <w:b/>
          <w:u w:val="single"/>
        </w:rPr>
        <w:t>76121</w:t>
      </w:r>
    </w:p>
    <w:p>
      <w:r>
        <w:t>RT @cthagod: All it takes is one bitch ass monkey or human to fuck up every bodies Peace and Serenity.</w:t>
      </w:r>
    </w:p>
    <w:p>
      <w:r>
        <w:rPr>
          <w:b/>
          <w:u w:val="single"/>
        </w:rPr>
        <w:t>76122</w:t>
      </w:r>
    </w:p>
    <w:p>
      <w:r>
        <w:t>RT @cthagod: Congress really is acting like a bunch of bitter bitches.You can't continue to refight an election you lost.Obama is President&amp;#8230;</w:t>
      </w:r>
    </w:p>
    <w:p>
      <w:r>
        <w:rPr>
          <w:b/>
          <w:u w:val="single"/>
        </w:rPr>
        <w:t>76123</w:t>
      </w:r>
    </w:p>
    <w:p>
      <w:r>
        <w:t>RT @cthagod: Lance Stephenson trash talk didn't affect anybody but Lance Stephenson</w:t>
      </w:r>
    </w:p>
    <w:p>
      <w:r>
        <w:rPr>
          <w:b/>
          <w:u w:val="single"/>
        </w:rPr>
        <w:t>76124</w:t>
      </w:r>
    </w:p>
    <w:p>
      <w:r>
        <w:t>RT @cthagod: You know my motto "It Ain't Tricking If She's Worth It" but fuck first, trick later depending on the potency of the pussy.</w:t>
      </w:r>
    </w:p>
    <w:p>
      <w:r>
        <w:rPr>
          <w:b/>
          <w:u w:val="single"/>
        </w:rPr>
        <w:t>76125</w:t>
      </w:r>
    </w:p>
    <w:p>
      <w:r>
        <w:t>RT @cuposyrup: What females do on twitter:</w:t>
        <w:br/>
        <w:br/>
        <w:t xml:space="preserve">1. Brag bout loyalty </w:t>
        <w:br/>
        <w:t>2. Call other females hoes</w:t>
        <w:br/>
        <w:t>3. Song lyrics</w:t>
        <w:br/>
        <w:t>4. Complain bout cramps</w:t>
        <w:br/>
        <w:t>5. Twee&amp;#8230;</w:t>
      </w:r>
    </w:p>
    <w:p>
      <w:r>
        <w:rPr>
          <w:b/>
          <w:u w:val="single"/>
        </w:rPr>
        <w:t>76126</w:t>
      </w:r>
    </w:p>
    <w:p>
      <w:r>
        <w:t>RT @curlyhairkilla: You gotta be a really weak bitch to let somebody's tweets offend you ...especially if you never met the person</w:t>
      </w:r>
    </w:p>
    <w:p>
      <w:r>
        <w:rPr>
          <w:b/>
          <w:u w:val="single"/>
        </w:rPr>
        <w:t>76127</w:t>
      </w:r>
    </w:p>
    <w:p>
      <w:r>
        <w:t>RT @cwissi: beanies for life &amp;#9697;&amp;#776;&amp;#8413; http://t.co/iywPwmPGTu</w:t>
      </w:r>
    </w:p>
    <w:p>
      <w:r>
        <w:rPr>
          <w:b/>
          <w:u w:val="single"/>
        </w:rPr>
        <w:t>76128</w:t>
      </w:r>
    </w:p>
    <w:p>
      <w:r>
        <w:t>RT @cyb3rvibes: &amp;#8220;@SejlaSmajlovic: Funniest one lmfaoooo https://t.co/1WT6BBlIdp&amp;#8221; "swag bitch"</w:t>
      </w:r>
    </w:p>
    <w:p>
      <w:r>
        <w:rPr>
          <w:b/>
          <w:u w:val="single"/>
        </w:rPr>
        <w:t>76129</w:t>
      </w:r>
    </w:p>
    <w:p>
      <w:r>
        <w:t>RT @cyberbullouing: i fought 2 little bitch ass 6 yr olds over a month ago for those :''') http://t.co/rasgyuT6pJ</w:t>
      </w:r>
    </w:p>
    <w:p>
      <w:r>
        <w:rPr>
          <w:b/>
          <w:u w:val="single"/>
        </w:rPr>
        <w:t>76130</w:t>
      </w:r>
    </w:p>
    <w:p>
      <w:r>
        <w:t>RT @d1_imaginary23: Boys get thirsty and grimey for a girl no pussy getting ass niggas</w:t>
      </w:r>
    </w:p>
    <w:p>
      <w:r>
        <w:rPr>
          <w:b/>
          <w:u w:val="single"/>
        </w:rPr>
        <w:t>76131</w:t>
      </w:r>
    </w:p>
    <w:p>
      <w:r>
        <w:t>RT @daaamian_69: Derrick said if I cover my face and leave just my eyes visible I'll have tons of bitches</w:t>
      </w:r>
    </w:p>
    <w:p>
      <w:r>
        <w:rPr>
          <w:b/>
          <w:u w:val="single"/>
        </w:rPr>
        <w:t>76132</w:t>
      </w:r>
    </w:p>
    <w:p>
      <w:r>
        <w:t>RT @daberellla: pop a Molly? why don't you hoes start poppin some birth control &amp;#128138;&amp;#128076;</w:t>
      </w:r>
    </w:p>
    <w:p>
      <w:r>
        <w:rPr>
          <w:b/>
          <w:u w:val="single"/>
        </w:rPr>
        <w:t>76133</w:t>
      </w:r>
    </w:p>
    <w:p>
      <w:r>
        <w:t>RT @dabosss_: &amp;#128056;&amp;#9749;&amp;#65039;&amp;#8220;@100046729: #oomf lying knowing he don't be bored in Brusly fckn that bald head hoe.&amp;#8221;</w:t>
      </w:r>
    </w:p>
    <w:p>
      <w:r>
        <w:rPr>
          <w:b/>
          <w:u w:val="single"/>
        </w:rPr>
        <w:t>76134</w:t>
      </w:r>
    </w:p>
    <w:p>
      <w:r>
        <w:t>RT @daggerbyte: Call me old fashioned, but I'm sewn together with magic and birds.</w:t>
      </w:r>
    </w:p>
    <w:p>
      <w:r>
        <w:rPr>
          <w:b/>
          <w:u w:val="single"/>
        </w:rPr>
        <w:t>76135</w:t>
      </w:r>
    </w:p>
    <w:p>
      <w:r>
        <w:t>RT @dahliafoxx: sick of bitches bitching about other bitches.</w:t>
      </w:r>
    </w:p>
    <w:p>
      <w:r>
        <w:rPr>
          <w:b/>
          <w:u w:val="single"/>
        </w:rPr>
        <w:t>76136</w:t>
      </w:r>
    </w:p>
    <w:p>
      <w:r>
        <w:t>RT @daijahshardaee: &amp;#8220;@100046729: I need a bitch&amp;#8221;&amp;#128109;&amp;#128064;&amp;#128523;</w:t>
      </w:r>
    </w:p>
    <w:p>
      <w:r>
        <w:rPr>
          <w:b/>
          <w:u w:val="single"/>
        </w:rPr>
        <w:t>76137</w:t>
      </w:r>
    </w:p>
    <w:p>
      <w:r>
        <w:t>RT @daijahshardaee: &amp;#8220;@_TheCrownedHead: big bitches come to the club dressed well WITH flats on. #noheels&amp;#8221;&amp;#128514;&amp;#128514;</w:t>
      </w:r>
    </w:p>
    <w:p>
      <w:r>
        <w:rPr>
          <w:b/>
          <w:u w:val="single"/>
        </w:rPr>
        <w:t>76138</w:t>
      </w:r>
    </w:p>
    <w:p>
      <w:r>
        <w:t>RT @dailytiz: "Hey bitch, socialize this." I love it RT @RedMillennial: IOC Cuts Constitution From Hockey Mask http://t.co/esxKWb4qnH via @&amp;#8230;</w:t>
      </w:r>
    </w:p>
    <w:p>
      <w:r>
        <w:rPr>
          <w:b/>
          <w:u w:val="single"/>
        </w:rPr>
        <w:t>76139</w:t>
      </w:r>
    </w:p>
    <w:p>
      <w:r>
        <w:t>RT @daishialopez: I don't watch the VS fashion show because I have bigger boobs than all of those pancake bitches lol. &amp;#128522;&amp;#128518;</w:t>
      </w:r>
    </w:p>
    <w:p>
      <w:r>
        <w:rPr>
          <w:b/>
          <w:u w:val="single"/>
        </w:rPr>
        <w:t>76140</w:t>
      </w:r>
    </w:p>
    <w:p>
      <w:r>
        <w:t>RT @dajhane9: bitch I'm not concerned about you.</w:t>
      </w:r>
    </w:p>
    <w:p>
      <w:r>
        <w:rPr>
          <w:b/>
          <w:u w:val="single"/>
        </w:rPr>
        <w:t>76141</w:t>
      </w:r>
    </w:p>
    <w:p>
      <w:r>
        <w:t>RT @dak_whi: @KaeWhy270 people are forgetting that the logic behind the Purge is retarded haha</w:t>
      </w:r>
    </w:p>
    <w:p>
      <w:r>
        <w:rPr>
          <w:b/>
          <w:u w:val="single"/>
        </w:rPr>
        <w:t>76142</w:t>
      </w:r>
    </w:p>
    <w:p>
      <w:r>
        <w:t>RT @daliasza: &amp;#8220;@NoChillPaz: Me when somebody says Childish Gambino is trash http://t.co/8ejOHDLdD9&amp;#8221;</w:t>
      </w:r>
    </w:p>
    <w:p>
      <w:r>
        <w:rPr>
          <w:b/>
          <w:u w:val="single"/>
        </w:rPr>
        <w:t>76143</w:t>
      </w:r>
    </w:p>
    <w:p>
      <w:r>
        <w:t>RT @dallywaggz12: &amp;#8220;@JustReIatabIe: Charlie Sheen gets point for this http://t.co/V6v0d77oBM&amp;#8221;</w:t>
      </w:r>
    </w:p>
    <w:p>
      <w:r>
        <w:rPr>
          <w:b/>
          <w:u w:val="single"/>
        </w:rPr>
        <w:t>76144</w:t>
      </w:r>
    </w:p>
    <w:p>
      <w:r>
        <w:t>RT @dallywaggz12: I may be a bitch, but least I keep it real.</w:t>
      </w:r>
    </w:p>
    <w:p>
      <w:r>
        <w:rPr>
          <w:b/>
          <w:u w:val="single"/>
        </w:rPr>
        <w:t>76145</w:t>
      </w:r>
    </w:p>
    <w:p>
      <w:r>
        <w:t xml:space="preserve">RT @dami3n00: Flappy birds Extreme now you can play two birds at once! Hardcore! Easier with two people lol! </w:t>
        <w:br/>
        <w:br/>
        <w:t>http://t.co/yCTT56cXK5</w:t>
        <w:br/>
        <w:br/>
        <w:t>#f&amp;#8230;</w:t>
      </w:r>
    </w:p>
    <w:p>
      <w:r>
        <w:rPr>
          <w:b/>
          <w:u w:val="single"/>
        </w:rPr>
        <w:t>76146</w:t>
      </w:r>
    </w:p>
    <w:p>
      <w:r>
        <w:t>RT @damnlifepics: just a little closer bitch http://t.co/QWUFY11CrQ</w:t>
      </w:r>
    </w:p>
    <w:p>
      <w:r>
        <w:rPr>
          <w:b/>
          <w:u w:val="single"/>
        </w:rPr>
        <w:t>76147</w:t>
      </w:r>
    </w:p>
    <w:p>
      <w:r>
        <w:t>RT @damola49: @Ademulla happy birthday to the gayest nigga missing you and follow my new account british cunt</w:t>
      </w:r>
    </w:p>
    <w:p>
      <w:r>
        <w:rPr>
          <w:b/>
          <w:u w:val="single"/>
        </w:rPr>
        <w:t>76148</w:t>
      </w:r>
    </w:p>
    <w:p>
      <w:r>
        <w:t>RT @dan_danovskis: &amp;#8220;@FlappyBprob: If you're playing flappy bird: 1-800-273-8255 National Suicide Prevention Lifeline. RT to save lives&amp;#8221; @r&amp;#8230;</w:t>
      </w:r>
    </w:p>
    <w:p>
      <w:r>
        <w:rPr>
          <w:b/>
          <w:u w:val="single"/>
        </w:rPr>
        <w:t>76149</w:t>
      </w:r>
    </w:p>
    <w:p>
      <w:r>
        <w:t>RT @dan_danovskis: The theory of "you say no to ratchet pussy, juicy j can't" has been proven</w:t>
      </w:r>
    </w:p>
    <w:p>
      <w:r>
        <w:rPr>
          <w:b/>
          <w:u w:val="single"/>
        </w:rPr>
        <w:t>76150</w:t>
      </w:r>
    </w:p>
    <w:p>
      <w:r>
        <w:t>RT @danicafjelstul: If you ain't a gator you're gator bait &amp;#128076;</w:t>
      </w:r>
    </w:p>
    <w:p>
      <w:r>
        <w:rPr>
          <w:b/>
          <w:u w:val="single"/>
        </w:rPr>
        <w:t>76151</w:t>
      </w:r>
    </w:p>
    <w:p>
      <w:r>
        <w:t>RT @daniellecarr01: Where all my @Yankees fans?? #ny #yankees #VictoriaSecret #fitness http://t.co/IBNLKWuUNS</w:t>
      </w:r>
    </w:p>
    <w:p>
      <w:r>
        <w:rPr>
          <w:b/>
          <w:u w:val="single"/>
        </w:rPr>
        <w:t>76152</w:t>
      </w:r>
    </w:p>
    <w:p>
      <w:r>
        <w:t>RT @danielleeKendra: Omg i was coughing and saw wiggas tweet &amp;#58386;&amp;#58386;&amp;#58386;&amp;#58386; the fuckkk lol. talk about choking , &amp;#58385;&amp;#58386;&amp;#58385;&amp;#58386;&amp;#58386;</w:t>
      </w:r>
    </w:p>
    <w:p>
      <w:r>
        <w:rPr>
          <w:b/>
          <w:u w:val="single"/>
        </w:rPr>
        <w:t>76153</w:t>
      </w:r>
    </w:p>
    <w:p>
      <w:r>
        <w:t>RT @daniellle_x3: I swear to god some guys are bigger bitches than girls</w:t>
      </w:r>
    </w:p>
    <w:p>
      <w:r>
        <w:rPr>
          <w:b/>
          <w:u w:val="single"/>
        </w:rPr>
        <w:t>76154</w:t>
      </w:r>
    </w:p>
    <w:p>
      <w:r>
        <w:t>RT @danstfler: Hoes find a way to hoe...... no matter what http://t.co/kHsAmPbA68</w:t>
      </w:r>
    </w:p>
    <w:p>
      <w:r>
        <w:rPr>
          <w:b/>
          <w:u w:val="single"/>
        </w:rPr>
        <w:t>76155</w:t>
      </w:r>
    </w:p>
    <w:p>
      <w:r>
        <w:t>RT @danwashburn: The Man Who Captured Muammar Gaddafi Was Wearing A Yankees Cap: http://t.co/7G70pOpW</w:t>
      </w:r>
    </w:p>
    <w:p>
      <w:r>
        <w:rPr>
          <w:b/>
          <w:u w:val="single"/>
        </w:rPr>
        <w:t>76156</w:t>
      </w:r>
    </w:p>
    <w:p>
      <w:r>
        <w:t>RT @daqraca: How can anyone hate Charlie Sheen http://t.co/AF4T3MtmxU</w:t>
      </w:r>
    </w:p>
    <w:p>
      <w:r>
        <w:rPr>
          <w:b/>
          <w:u w:val="single"/>
        </w:rPr>
        <w:t>76157</w:t>
      </w:r>
    </w:p>
    <w:p>
      <w:r>
        <w:t>RT @darahkcarter: I don't have a key to my car that bitch foreign &amp;#128080;</w:t>
      </w:r>
    </w:p>
    <w:p>
      <w:r>
        <w:rPr>
          <w:b/>
          <w:u w:val="single"/>
        </w:rPr>
        <w:t>76158</w:t>
      </w:r>
    </w:p>
    <w:p>
      <w:r>
        <w:t>RT @daraobriain: Tommy Voeckler keeps the yellow, Andy Schleck does the break of the tour, and Contador is broken. Incredible day for #tdf</w:t>
      </w:r>
    </w:p>
    <w:p>
      <w:r>
        <w:rPr>
          <w:b/>
          <w:u w:val="single"/>
        </w:rPr>
        <w:t>76159</w:t>
      </w:r>
    </w:p>
    <w:p>
      <w:r>
        <w:t>RT @dariusferg14: "@VSamone: Dudes probably just think eating pussy is sucking on pussy lips &amp;#128530;" fse cut it out ;)</w:t>
      </w:r>
    </w:p>
    <w:p>
      <w:r>
        <w:rPr>
          <w:b/>
          <w:u w:val="single"/>
        </w:rPr>
        <w:t>76160</w:t>
      </w:r>
    </w:p>
    <w:p>
      <w:r>
        <w:t>RT @darwinjames125: &amp;#8220;@cali_dx: How black bitches drive when they fav song come on pt 1. &amp;#128514;&amp;#128514;&amp;#128514;&amp;#128514;&amp;#128514; #GoLilStacy &amp;#128514;&amp;#128514; &amp;#128514;&amp;#128514;&amp;#128514;&amp;#128514; https://t.co/DKqhxPgoKP&amp;#8221;</w:t>
      </w:r>
    </w:p>
    <w:p>
      <w:r>
        <w:rPr>
          <w:b/>
          <w:u w:val="single"/>
        </w:rPr>
        <w:t>76161</w:t>
      </w:r>
    </w:p>
    <w:p>
      <w:r>
        <w:t>RT @dat_trulyGUY: before I betray them I slit my wrist http://t.co/8HNW9QeWSM</w:t>
      </w:r>
    </w:p>
    <w:p>
      <w:r>
        <w:rPr>
          <w:b/>
          <w:u w:val="single"/>
        </w:rPr>
        <w:t>76162</w:t>
      </w:r>
    </w:p>
    <w:p>
      <w:r>
        <w:t>RT @datniggaT_RAW: top notch bitch hair down to her ass</w:t>
      </w:r>
    </w:p>
    <w:p>
      <w:r>
        <w:rPr>
          <w:b/>
          <w:u w:val="single"/>
        </w:rPr>
        <w:t>76163</w:t>
      </w:r>
    </w:p>
    <w:p>
      <w:r>
        <w:t>RT @datnigga_laced: I'm fuking every night up in my new house .. Cause bitch I worked to hard fa this new house .. &amp;#128513;</w:t>
      </w:r>
    </w:p>
    <w:p>
      <w:r>
        <w:rPr>
          <w:b/>
          <w:u w:val="single"/>
        </w:rPr>
        <w:t>76164</w:t>
      </w:r>
    </w:p>
    <w:p>
      <w:r>
        <w:t>RT @datnigga_laced: Never invest money into a broke bitch ..</w:t>
      </w:r>
    </w:p>
    <w:p>
      <w:r>
        <w:rPr>
          <w:b/>
          <w:u w:val="single"/>
        </w:rPr>
        <w:t>76165</w:t>
      </w:r>
    </w:p>
    <w:p>
      <w:r>
        <w:t>RT @dattniggamatt_: I'm a cool ass nigga lbs..it's rare if a mf don't like me..nigga you either hating or mad cus yo bitch choosing &amp;#128557;&amp;#128564;&amp;#128175;</w:t>
      </w:r>
    </w:p>
    <w:p>
      <w:r>
        <w:rPr>
          <w:b/>
          <w:u w:val="single"/>
        </w:rPr>
        <w:t>76166</w:t>
      </w:r>
    </w:p>
    <w:p>
      <w:r>
        <w:t>RT @davegetnmoney: I beat the pussy up up up up up...</w:t>
      </w:r>
    </w:p>
    <w:p>
      <w:r>
        <w:rPr>
          <w:b/>
          <w:u w:val="single"/>
        </w:rPr>
        <w:t>76167</w:t>
      </w:r>
    </w:p>
    <w:p>
      <w:r>
        <w:t>RT @davegetnmoney: It's @2chainz birthday I wish you many big booty hoes mane. Shit ima turn up for your birthday too</w:t>
      </w:r>
    </w:p>
    <w:p>
      <w:r>
        <w:rPr>
          <w:b/>
          <w:u w:val="single"/>
        </w:rPr>
        <w:t>76168</w:t>
      </w:r>
    </w:p>
    <w:p>
      <w:r>
        <w:t>RT @davegetnmoney: Not a flagrant lebrons a bitch</w:t>
      </w:r>
    </w:p>
    <w:p>
      <w:r>
        <w:rPr>
          <w:b/>
          <w:u w:val="single"/>
        </w:rPr>
        <w:t>76169</w:t>
      </w:r>
    </w:p>
    <w:p>
      <w:r>
        <w:t>RT @davegetnmoney: We don't want no skinny bitches get out! WE WANT BIG BOOTY BITCHES!</w:t>
      </w:r>
    </w:p>
    <w:p>
      <w:r>
        <w:rPr>
          <w:b/>
          <w:u w:val="single"/>
        </w:rPr>
        <w:t>76170</w:t>
      </w:r>
    </w:p>
    <w:p>
      <w:r>
        <w:t>RT @david_marchese: Johnny Cash turned down "The Gambler." Guess you could say he didn't know when to ho . . . never mind.</w:t>
        <w:br/>
        <w:t>http://t.co/gMK&amp;#8230;</w:t>
      </w:r>
    </w:p>
    <w:p>
      <w:r>
        <w:rPr>
          <w:b/>
          <w:u w:val="single"/>
        </w:rPr>
        <w:t>76171</w:t>
      </w:r>
    </w:p>
    <w:p>
      <w:r>
        <w:t>RT @davidalderman77: Obama killed the Twinkie #gonetofar</w:t>
      </w:r>
    </w:p>
    <w:p>
      <w:r>
        <w:rPr>
          <w:b/>
          <w:u w:val="single"/>
        </w:rPr>
        <w:t>76172</w:t>
      </w:r>
    </w:p>
    <w:p>
      <w:r>
        <w:t>RT @davidcomanhidy: It is well known that @centerplate supports cruelty to birds. #saveanimals-sign this petition: http://t.co/t07KZ5myEv h&amp;#8230;</w:t>
      </w:r>
    </w:p>
    <w:p>
      <w:r>
        <w:rPr>
          <w:b/>
          <w:u w:val="single"/>
        </w:rPr>
        <w:t>76173</w:t>
      </w:r>
    </w:p>
    <w:p>
      <w:r>
        <w:t>RT @davidjones720: "Obama is out on the golf course still looking for his balls." -Charlie Daniels</w:t>
      </w:r>
    </w:p>
    <w:p>
      <w:r>
        <w:rPr>
          <w:b/>
          <w:u w:val="single"/>
        </w:rPr>
        <w:t>76174</w:t>
      </w:r>
    </w:p>
    <w:p>
      <w:r>
        <w:t>RT @davis_lyndsi: Lol she blocked you little bitches these days. &amp;#128526; @_viktoriagracee</w:t>
      </w:r>
    </w:p>
    <w:p>
      <w:r>
        <w:rPr>
          <w:b/>
          <w:u w:val="single"/>
        </w:rPr>
        <w:t>76175</w:t>
      </w:r>
    </w:p>
    <w:p>
      <w:r>
        <w:t>RT @daylynnb_: and if you aint a hoe get up out my trap house!!!</w:t>
      </w:r>
    </w:p>
    <w:p>
      <w:r>
        <w:rPr>
          <w:b/>
          <w:u w:val="single"/>
        </w:rPr>
        <w:t>76176</w:t>
      </w:r>
    </w:p>
    <w:p>
      <w:r>
        <w:t>RT @dbrend99: Even if you hate the Yankees there is no way you can't like Derek Jeter, he is one of the classiest and most respectful playe&amp;#8230;</w:t>
      </w:r>
    </w:p>
    <w:p>
      <w:r>
        <w:rPr>
          <w:b/>
          <w:u w:val="single"/>
        </w:rPr>
        <w:t>76177</w:t>
      </w:r>
    </w:p>
    <w:p>
      <w:r>
        <w:t>RT @dcolbray88: "@VonDreaam: If I post a picture of my woman, All you hoes jumping off a bridge tonight! Lol" #OhKillem&amp;#128544;&amp;#128299;</w:t>
      </w:r>
    </w:p>
    <w:p>
      <w:r>
        <w:rPr>
          <w:b/>
          <w:u w:val="single"/>
        </w:rPr>
        <w:t>76178</w:t>
      </w:r>
    </w:p>
    <w:p>
      <w:r>
        <w:t>RT @ddebrinar: Smh, what a hoe. You just couldn't wait. @NayaRivera</w:t>
      </w:r>
    </w:p>
    <w:p>
      <w:r>
        <w:rPr>
          <w:b/>
          <w:u w:val="single"/>
        </w:rPr>
        <w:t>76179</w:t>
      </w:r>
    </w:p>
    <w:p>
      <w:r>
        <w:t>RT @ddictedToHoes: when a bitch twerking on you in the club and you peep the change in her pocket http://t.co/xQYJbKZAnv</w:t>
      </w:r>
    </w:p>
    <w:p>
      <w:r>
        <w:rPr>
          <w:b/>
          <w:u w:val="single"/>
        </w:rPr>
        <w:t>76180</w:t>
      </w:r>
    </w:p>
    <w:p>
      <w:r>
        <w:t>RT @decider: #2 on the field, #1 in our hearts! What if @Yankees star Derek Jeter starred in "Back to School?" http://t.co/nSZ6xGjkLV #yank&amp;#8230;</w:t>
      </w:r>
    </w:p>
    <w:p>
      <w:r>
        <w:rPr>
          <w:b/>
          <w:u w:val="single"/>
        </w:rPr>
        <w:t>76181</w:t>
      </w:r>
    </w:p>
    <w:p>
      <w:r>
        <w:t xml:space="preserve">RT @declothed: this dogs like </w:t>
        <w:br/>
        <w:t>"Go on, tell em I ate your bitch ass homework. they ain't never gunna believe your dumb ass" http://t.co/wLN&amp;#8230;</w:t>
      </w:r>
    </w:p>
    <w:p>
      <w:r>
        <w:rPr>
          <w:b/>
          <w:u w:val="single"/>
        </w:rPr>
        <w:t>76182</w:t>
      </w:r>
    </w:p>
    <w:p>
      <w:r>
        <w:t>RT @deecatanz: Lmao hoes now a days &amp;#128514;&amp;#128581;</w:t>
      </w:r>
    </w:p>
    <w:p>
      <w:r>
        <w:rPr>
          <w:b/>
          <w:u w:val="single"/>
        </w:rPr>
        <w:t>76183</w:t>
      </w:r>
    </w:p>
    <w:p>
      <w:r>
        <w:t>RT @degg: *slow rap voice* that bitch can suck my dick</w:t>
        <w:br/>
        <w:t>*faster rapping voice* that bitch can suck my dick</w:t>
      </w:r>
    </w:p>
    <w:p>
      <w:r>
        <w:rPr>
          <w:b/>
          <w:u w:val="single"/>
        </w:rPr>
        <w:t>76184</w:t>
      </w:r>
    </w:p>
    <w:p>
      <w:r>
        <w:t>RT @delphrano: Berto couldn't KO this dude who wanted to get KO'd&amp;#8230;Berto's trash, Upsher's trash, that fight was trash. #BronerTaylor #Boxing</w:t>
      </w:r>
    </w:p>
    <w:p>
      <w:r>
        <w:rPr>
          <w:b/>
          <w:u w:val="single"/>
        </w:rPr>
        <w:t>76185</w:t>
      </w:r>
    </w:p>
    <w:p>
      <w:r>
        <w:t>RT @deno_5: "hoooow bitch how" &amp;#128514;@UglyAssDerrick</w:t>
      </w:r>
    </w:p>
    <w:p>
      <w:r>
        <w:rPr>
          <w:b/>
          <w:u w:val="single"/>
        </w:rPr>
        <w:t>76186</w:t>
      </w:r>
    </w:p>
    <w:p>
      <w:r>
        <w:t>RT @denytheprophecy: @NoneShallPass97 bitch my dick is yo dinner</w:t>
      </w:r>
    </w:p>
    <w:p>
      <w:r>
        <w:rPr>
          <w:b/>
          <w:u w:val="single"/>
        </w:rPr>
        <w:t>76187</w:t>
      </w:r>
    </w:p>
    <w:p>
      <w:r>
        <w:t>RT @derekt529: See RT @Adolfhibsta: Your pussy &amp;amp; personality gotta be trash if a nigga stopped talking to you after sex</w:t>
      </w:r>
    </w:p>
    <w:p>
      <w:r>
        <w:rPr>
          <w:b/>
          <w:u w:val="single"/>
        </w:rPr>
        <w:t>76188</w:t>
      </w:r>
    </w:p>
    <w:p>
      <w:r>
        <w:t>RT @dessib_93: Lmao a hoe's favorite season is Cuffing Season! U aint know? &amp;#128557;&amp;#128586;&amp;#128557; RT @Im_Yung_Jay: Summer hoes turning into winter wifeys! &amp;#128528;</w:t>
      </w:r>
    </w:p>
    <w:p>
      <w:r>
        <w:rPr>
          <w:b/>
          <w:u w:val="single"/>
        </w:rPr>
        <w:t>76189</w:t>
      </w:r>
    </w:p>
    <w:p>
      <w:r>
        <w:t>RT @desusnice: "In 2014 you tweeted that Migos were trash. Care to explain?" - 2064 Supreme Court Confirmation Hearing</w:t>
      </w:r>
    </w:p>
    <w:p>
      <w:r>
        <w:rPr>
          <w:b/>
          <w:u w:val="single"/>
        </w:rPr>
        <w:t>76190</w:t>
      </w:r>
    </w:p>
    <w:p>
      <w:r>
        <w:t>RT @deviledlegs: drawing myself an organic powdered goats milk bath with rose petals and chopped clams eww what just kidding it's Mr. Bubbl&amp;#8230;</w:t>
      </w:r>
    </w:p>
    <w:p>
      <w:r>
        <w:rPr>
          <w:b/>
          <w:u w:val="single"/>
        </w:rPr>
        <w:t>76191</w:t>
      </w:r>
    </w:p>
    <w:p>
      <w:r>
        <w:t>RT @devonceeknowles: "Uhm bitch the fuck its Wednesday and we are suppose to wear black u can't sit with us" http://t.co/elxI5KyS5b</w:t>
      </w:r>
    </w:p>
    <w:p>
      <w:r>
        <w:rPr>
          <w:b/>
          <w:u w:val="single"/>
        </w:rPr>
        <w:t>76192</w:t>
      </w:r>
    </w:p>
    <w:p>
      <w:r>
        <w:t>RT @dexfrost23: Lexi swear she a bad bitch</w:t>
      </w:r>
    </w:p>
    <w:p>
      <w:r>
        <w:rPr>
          <w:b/>
          <w:u w:val="single"/>
        </w:rPr>
        <w:t>76193</w:t>
      </w:r>
    </w:p>
    <w:p>
      <w:r>
        <w:t>RT @digaveliavelife: @KC_Uptown LOL shiiiiiit, one day they gonna have a have a golden statue of me lickin da shit out of some pussy in my &amp;#8230;</w:t>
      </w:r>
    </w:p>
    <w:p>
      <w:r>
        <w:rPr>
          <w:b/>
          <w:u w:val="single"/>
        </w:rPr>
        <w:t>76194</w:t>
      </w:r>
    </w:p>
    <w:p>
      <w:r>
        <w:t>RT @digaveliavelife: Lol I be eatin da shit outta sum pussy. Ill never be a serial pussy eater tho.</w:t>
      </w:r>
    </w:p>
    <w:p>
      <w:r>
        <w:rPr>
          <w:b/>
          <w:u w:val="single"/>
        </w:rPr>
        <w:t>76195</w:t>
      </w:r>
    </w:p>
    <w:p>
      <w:r>
        <w:t>RT @digiflorals: I don't get why people bitch about an unfollow when you never talked to them</w:t>
      </w:r>
    </w:p>
    <w:p>
      <w:r>
        <w:rPr>
          <w:b/>
          <w:u w:val="single"/>
        </w:rPr>
        <w:t>76196</w:t>
      </w:r>
    </w:p>
    <w:p>
      <w:r>
        <w:t xml:space="preserve">RT @digiflorals: bitch do it look like I care </w:t>
        <w:br/>
        <w:br/>
        <w:t>&amp;#12288; N</w:t>
        <w:br/>
        <w:t>&amp;#12288;&amp;#12288; O</w:t>
        <w:br/>
        <w:t>&amp;#12288;&amp;#12288;&amp;#12288; O</w:t>
        <w:br/>
        <w:t>&amp;#12288;&amp;#12288;&amp;#12288;&amp;#12288; o</w:t>
        <w:br/>
        <w:t>&amp;#12288;&amp;#12288;&amp;#12288;&amp;#12288;&amp;#12288;o</w:t>
        <w:br/>
        <w:t>&amp;#12288;&amp;#12288;&amp;#12288;&amp;#12288;&amp;#12288; o</w:t>
        <w:br/>
        <w:t>&amp;#12288;&amp;#12288;&amp;#12288;&amp;#12288;&amp;#12288;o</w:t>
        <w:br/>
        <w:t>&amp;#12288;&amp;#12288;&amp;#12288;&amp;#12288; &amp;#12290;</w:t>
        <w:br/>
        <w:t>&amp;#12288;&amp;#12288;&amp;#12288; &amp;#12290;</w:t>
        <w:br/>
        <w:t>&amp;#12288;&amp;#12288;&amp;#12288;.</w:t>
        <w:br/>
        <w:t>&amp;#12288;&amp;#12288;&amp;#12288;.</w:t>
        <w:br/>
        <w:t>&amp;#12288;&amp;#12288;&amp;#12288; .</w:t>
        <w:br/>
        <w:t>&amp;#12288;&amp;#12288;&amp;#12288;&amp;#12288;.</w:t>
      </w:r>
    </w:p>
    <w:p>
      <w:r>
        <w:rPr>
          <w:b/>
          <w:u w:val="single"/>
        </w:rPr>
        <w:t>76197</w:t>
      </w:r>
    </w:p>
    <w:p>
      <w:r>
        <w:t>RT @dilemma617: Your iPad raised your kid to be a giant pussy. Good job.</w:t>
      </w:r>
    </w:p>
    <w:p>
      <w:r>
        <w:rPr>
          <w:b/>
          <w:u w:val="single"/>
        </w:rPr>
        <w:t>76198</w:t>
      </w:r>
    </w:p>
    <w:p>
      <w:r>
        <w:t>RT @dinero700k_: These hoes really would sit in your face and act like they puttin the world in the relationship been fuckin off the whole &amp;#8230;</w:t>
      </w:r>
    </w:p>
    <w:p>
      <w:r>
        <w:rPr>
          <w:b/>
          <w:u w:val="single"/>
        </w:rPr>
        <w:t>76199</w:t>
      </w:r>
    </w:p>
    <w:p>
      <w:r>
        <w:t>RT @diplo: guns are fucking corny put down your assault rifles and knuckle up.. i wanna go hand to hand with all the NRA pussy ass spoke ...</w:t>
      </w:r>
    </w:p>
    <w:p>
      <w:r>
        <w:rPr>
          <w:b/>
          <w:u w:val="single"/>
        </w:rPr>
        <w:t>76200</w:t>
      </w:r>
    </w:p>
    <w:p>
      <w:r>
        <w:t>RT @dirtyimage: @Tronkitty not just cause of hoes, go to jail cause of fucking up hoes bloody n making them call you head honcho</w:t>
      </w:r>
    </w:p>
    <w:p>
      <w:r>
        <w:rPr>
          <w:b/>
          <w:u w:val="single"/>
        </w:rPr>
        <w:t>76201</w:t>
      </w:r>
    </w:p>
    <w:p>
      <w:r>
        <w:t>RT @dirtyskimask: Lmaooo Friday After Next? &amp;#8220;@1stName_Bravo: You like that yo son's a fag?&amp;#8221;</w:t>
      </w:r>
    </w:p>
    <w:p>
      <w:r>
        <w:rPr>
          <w:b/>
          <w:u w:val="single"/>
        </w:rPr>
        <w:t>76202</w:t>
      </w:r>
    </w:p>
    <w:p>
      <w:r>
        <w:t>RT @divonte_photos: Momma said no pussy cats inside of my dog house.</w:t>
      </w:r>
    </w:p>
    <w:p>
      <w:r>
        <w:rPr>
          <w:b/>
          <w:u w:val="single"/>
        </w:rPr>
        <w:t>76203</w:t>
      </w:r>
    </w:p>
    <w:p>
      <w:r>
        <w:t>RT @dixiealley: @TonyJRodriguez @WolfVanHalen Not a FOB fan nor in the know. But "Fuck you fatty" is a poor argument for anything after 5th&amp;#8230;</w:t>
      </w:r>
    </w:p>
    <w:p>
      <w:r>
        <w:rPr>
          <w:b/>
          <w:u w:val="single"/>
        </w:rPr>
        <w:t>76204</w:t>
      </w:r>
    </w:p>
    <w:p>
      <w:r>
        <w:t>RT @djMemphis10: Never hurt your Girlfriend to make a hoe happy &amp;#128175; #djmemphis10</w:t>
      </w:r>
    </w:p>
    <w:p>
      <w:r>
        <w:rPr>
          <w:b/>
          <w:u w:val="single"/>
        </w:rPr>
        <w:t>76205</w:t>
      </w:r>
    </w:p>
    <w:p>
      <w:r>
        <w:t>RT @djevilone: stupid ignorant bitch &amp;#8220;@SarahPalinUSA: Stopped by Chick-fil-A in The Woodlands to support a great business. http://t.co/6 ...</w:t>
      </w:r>
    </w:p>
    <w:p>
      <w:r>
        <w:rPr>
          <w:b/>
          <w:u w:val="single"/>
        </w:rPr>
        <w:t>76206</w:t>
      </w:r>
    </w:p>
    <w:p>
      <w:r>
        <w:t>RT @djgoofy500: I gave my number to this bad ass bitch a few days ago,She said I'll call you when I make it home. I'm starting to think tha&amp;#8230;</w:t>
      </w:r>
    </w:p>
    <w:p>
      <w:r>
        <w:rPr>
          <w:b/>
          <w:u w:val="single"/>
        </w:rPr>
        <w:t>76207</w:t>
      </w:r>
    </w:p>
    <w:p>
      <w:r>
        <w:t>RT @djvlad: "if your sis is a bitch, brother is a jerk,</w:t>
        <w:br/>
        <w:t>leave 'em both alone and continue with your work" - Q-Tip</w:t>
      </w:r>
    </w:p>
    <w:p>
      <w:r>
        <w:rPr>
          <w:b/>
          <w:u w:val="single"/>
        </w:rPr>
        <w:t>76208</w:t>
      </w:r>
    </w:p>
    <w:p>
      <w:r>
        <w:t>RT @dkiswinning: GamePlan: 1. Eat the pussy 2. Beat the pussy up 3. Apologize to the pussy by eating it again because it's so good.</w:t>
      </w:r>
    </w:p>
    <w:p>
      <w:r>
        <w:rPr>
          <w:b/>
          <w:u w:val="single"/>
        </w:rPr>
        <w:t>76209</w:t>
      </w:r>
    </w:p>
    <w:p>
      <w:r>
        <w:t>RT @dnumberbefore_2: I want to take the time tonight to acknowledge all of the ex hoes</w:t>
      </w:r>
    </w:p>
    <w:p>
      <w:r>
        <w:rPr>
          <w:b/>
          <w:u w:val="single"/>
        </w:rPr>
        <w:t>76210</w:t>
      </w:r>
    </w:p>
    <w:p>
      <w:r>
        <w:t>RT @dnumberbefore_2: She used to be more fun as a hoe ..this new you is to positive</w:t>
      </w:r>
    </w:p>
    <w:p>
      <w:r>
        <w:rPr>
          <w:b/>
          <w:u w:val="single"/>
        </w:rPr>
        <w:t>76211</w:t>
      </w:r>
    </w:p>
    <w:p>
      <w:r>
        <w:t>RT @doddynyc: I'm mature enough to eat pussy when it's time too, eating ass is just disrespect.</w:t>
      </w:r>
    </w:p>
    <w:p>
      <w:r>
        <w:rPr>
          <w:b/>
          <w:u w:val="single"/>
        </w:rPr>
        <w:t>76212</w:t>
      </w:r>
    </w:p>
    <w:p>
      <w:r>
        <w:t>RT @doddynyc: ya bitches luv throwing bread crumbs on the ground and complain about the pigeons who come flocking towards ya</w:t>
      </w:r>
    </w:p>
    <w:p>
      <w:r>
        <w:rPr>
          <w:b/>
          <w:u w:val="single"/>
        </w:rPr>
        <w:t>76213</w:t>
      </w:r>
    </w:p>
    <w:p>
      <w:r>
        <w:t>RT @domhowx: You know you're ugly when an ape was chosen as a man crush and you've never been http://t.co/DWPs7b4xJU</w:t>
      </w:r>
    </w:p>
    <w:p>
      <w:r>
        <w:rPr>
          <w:b/>
          <w:u w:val="single"/>
        </w:rPr>
        <w:t>76214</w:t>
      </w:r>
    </w:p>
    <w:p>
      <w:r>
        <w:t>RT @dominiggaaa: &amp;#8220;@ReallyAintShit: This bitch come up and pull her titty out... What do you do? http://t.co/3p9chkHeY8&amp;#8221; the more the merrie&amp;#8230;</w:t>
      </w:r>
    </w:p>
    <w:p>
      <w:r>
        <w:rPr>
          <w:b/>
          <w:u w:val="single"/>
        </w:rPr>
        <w:t>76215</w:t>
      </w:r>
    </w:p>
    <w:p>
      <w:r>
        <w:t>RT @donaldblack1995: &amp;#8220;@VoiceOfDStreetz: This nigga jerry room smell like bad pussy!&amp;#128530;&amp;#8221;&amp;#128514;&amp;#128514;&amp;#128514;</w:t>
      </w:r>
    </w:p>
    <w:p>
      <w:r>
        <w:rPr>
          <w:b/>
          <w:u w:val="single"/>
        </w:rPr>
        <w:t>76216</w:t>
      </w:r>
    </w:p>
    <w:p>
      <w:r>
        <w:t>RT @donnellrawlings: Salute to Derek jetter! Best Yankee ever!</w:t>
      </w:r>
    </w:p>
    <w:p>
      <w:r>
        <w:rPr>
          <w:b/>
          <w:u w:val="single"/>
        </w:rPr>
        <w:t>76217</w:t>
      </w:r>
    </w:p>
    <w:p>
      <w:r>
        <w:t>RT @donnyoraha: Dont fucks with u hoe</w:t>
      </w:r>
    </w:p>
    <w:p>
      <w:r>
        <w:rPr>
          <w:b/>
          <w:u w:val="single"/>
        </w:rPr>
        <w:t>76218</w:t>
      </w:r>
    </w:p>
    <w:p>
      <w:r>
        <w:t>RT @dontesydnor: when kanye said "mayonnaise colored benz, i push miracle whips" http://t.co/iizYdfbZCg</w:t>
      </w:r>
    </w:p>
    <w:p>
      <w:r>
        <w:rPr>
          <w:b/>
          <w:u w:val="single"/>
        </w:rPr>
        <w:t>76219</w:t>
      </w:r>
    </w:p>
    <w:p>
      <w:r>
        <w:t>RT @donthypeme: &amp;#8220;@VSamone: &amp;#8220;@donthypeme: any favorites off yellow album ?&amp;#8221;all of it&amp;#8221;</w:t>
        <w:br/>
        <w:br/>
        <w:t>#theperfectanswer &amp;#127942;</w:t>
      </w:r>
    </w:p>
    <w:p>
      <w:r>
        <w:rPr>
          <w:b/>
          <w:u w:val="single"/>
        </w:rPr>
        <w:t>76220</w:t>
      </w:r>
    </w:p>
    <w:p>
      <w:r>
        <w:t>RT @dopealbanian: I do know one thing tho, bitches they come &amp;amp; go.</w:t>
      </w:r>
    </w:p>
    <w:p>
      <w:r>
        <w:rPr>
          <w:b/>
          <w:u w:val="single"/>
        </w:rPr>
        <w:t>76221</w:t>
      </w:r>
    </w:p>
    <w:p>
      <w:r>
        <w:t>RT @dougIyfe: niggas gon talk, bitches gon hate.</w:t>
      </w:r>
    </w:p>
    <w:p>
      <w:r>
        <w:rPr>
          <w:b/>
          <w:u w:val="single"/>
        </w:rPr>
        <w:t>76222</w:t>
      </w:r>
    </w:p>
    <w:p>
      <w:r>
        <w:t>RT @downswinging: brendon urie must make other boys feel like trash</w:t>
      </w:r>
    </w:p>
    <w:p>
      <w:r>
        <w:rPr>
          <w:b/>
          <w:u w:val="single"/>
        </w:rPr>
        <w:t>76223</w:t>
      </w:r>
    </w:p>
    <w:p>
      <w:r>
        <w:t>RT @dre_snipes: Am I the only one Tht see these hoes pattern. They stop tweet for 3 to 4 weeks and come bac with the same love tweets bout &amp;#8230;</w:t>
      </w:r>
    </w:p>
    <w:p>
      <w:r>
        <w:rPr>
          <w:b/>
          <w:u w:val="single"/>
        </w:rPr>
        <w:t>76224</w:t>
      </w:r>
    </w:p>
    <w:p>
      <w:r>
        <w:t>RT @dreaF_: &amp;#8220;@VoiceOfDStreetz: Ross got Amber Rose naked these hoes ain't loyal wiz&amp;#8221; that ain't Amber Rose tho</w:t>
      </w:r>
    </w:p>
    <w:p>
      <w:r>
        <w:rPr>
          <w:b/>
          <w:u w:val="single"/>
        </w:rPr>
        <w:t>76225</w:t>
      </w:r>
    </w:p>
    <w:p>
      <w:r>
        <w:t>RT @dreamhampton: bell hooks is "bored" by Nikki Minaj &amp;amp; thinks "pussy is old hat." I'm bored by her old hat ass pop critiques.</w:t>
      </w:r>
    </w:p>
    <w:p>
      <w:r>
        <w:rPr>
          <w:b/>
          <w:u w:val="single"/>
        </w:rPr>
        <w:t>76226</w:t>
      </w:r>
    </w:p>
    <w:p>
      <w:r>
        <w:t>RT @dreamthievin: Do I get to pick the actress who portrays me on "Unsolved Mysteries" when the police find the remains of the bitch who ca&amp;#8230;</w:t>
      </w:r>
    </w:p>
    <w:p>
      <w:r>
        <w:rPr>
          <w:b/>
          <w:u w:val="single"/>
        </w:rPr>
        <w:t>76227</w:t>
      </w:r>
    </w:p>
    <w:p>
      <w:r>
        <w:t>RT @drewbillionaire: I just wanna pimp these hoe$ &amp;amp; Ride Rarri's</w:t>
      </w:r>
    </w:p>
    <w:p>
      <w:r>
        <w:rPr>
          <w:b/>
          <w:u w:val="single"/>
        </w:rPr>
        <w:t>76228</w:t>
      </w:r>
    </w:p>
    <w:p>
      <w:r>
        <w:t>RT @drhoagie: .@1Dittlinger Jay; I think once someone has Alzheimer's, suffers from alcoholism and is mildly retarded, people shouldn't mak&amp;#8230;</w:t>
      </w:r>
    </w:p>
    <w:p>
      <w:r>
        <w:rPr>
          <w:b/>
          <w:u w:val="single"/>
        </w:rPr>
        <w:t>76229</w:t>
      </w:r>
    </w:p>
    <w:p>
      <w:r>
        <w:t>RT @dril: [(launches sack;s of burning medical waste into the side of someones house for having a bird feeder on their porch)] Fucking Bird&amp;#8230;</w:t>
      </w:r>
    </w:p>
    <w:p>
      <w:r>
        <w:rPr>
          <w:b/>
          <w:u w:val="single"/>
        </w:rPr>
        <w:t>76230</w:t>
      </w:r>
    </w:p>
    <w:p>
      <w:r>
        <w:t>RT @dril: ah, i can smell it,. its just about ready. *opens the oven up and pulls out a sshitty burnt up ritz cracker* my perfect boy's lu&amp;#8230;</w:t>
      </w:r>
    </w:p>
    <w:p>
      <w:r>
        <w:rPr>
          <w:b/>
          <w:u w:val="single"/>
        </w:rPr>
        <w:t>76231</w:t>
      </w:r>
    </w:p>
    <w:p>
      <w:r>
        <w:t>RT @dril: hoo boy... these guinea pigd love to shit. shouldn't have ordered the full dozen</w:t>
      </w:r>
    </w:p>
    <w:p>
      <w:r>
        <w:rPr>
          <w:b/>
          <w:u w:val="single"/>
        </w:rPr>
        <w:t>76232</w:t>
      </w:r>
    </w:p>
    <w:p>
      <w:r>
        <w:t>RT @dril: night time falls. im "corie latin" now. a man of intrigue. i place a bird feather into my glass of scotch and i never do posts ab&amp;#8230;</w:t>
      </w:r>
    </w:p>
    <w:p>
      <w:r>
        <w:rPr>
          <w:b/>
          <w:u w:val="single"/>
        </w:rPr>
        <w:t>76233</w:t>
      </w:r>
    </w:p>
    <w:p>
      <w:r>
        <w:t>RT @driswitdacake: bitches fwu when they wanna .. ha na bitch not over here</w:t>
      </w:r>
    </w:p>
    <w:p>
      <w:r>
        <w:rPr>
          <w:b/>
          <w:u w:val="single"/>
        </w:rPr>
        <w:t>76234</w:t>
      </w:r>
    </w:p>
    <w:p>
      <w:r>
        <w:t>RT @drizzyswerve96: @0kkaren it looks like he's wearing a trash bag</w:t>
      </w:r>
    </w:p>
    <w:p>
      <w:r>
        <w:rPr>
          <w:b/>
          <w:u w:val="single"/>
        </w:rPr>
        <w:t>76235</w:t>
      </w:r>
    </w:p>
    <w:p>
      <w:r>
        <w:t>RT @drphilDONTEhue: Don't curve the man today, in whom you may need to eat your pussy tomorrow</w:t>
      </w:r>
    </w:p>
    <w:p>
      <w:r>
        <w:rPr>
          <w:b/>
          <w:u w:val="single"/>
        </w:rPr>
        <w:t>76236</w:t>
      </w:r>
    </w:p>
    <w:p>
      <w:r>
        <w:t>RT @drphilDONTEhue: Real. &amp;#8220;@heynessagirl: He eats your pussy until u nut. So why u can't return the favor&amp;#8221;</w:t>
      </w:r>
    </w:p>
    <w:p>
      <w:r>
        <w:rPr>
          <w:b/>
          <w:u w:val="single"/>
        </w:rPr>
        <w:t>76237</w:t>
      </w:r>
    </w:p>
    <w:p>
      <w:r>
        <w:t>RT @druggedvibes: Top 5 Thot Tattoos :</w:t>
        <w:br/>
        <w:br/>
        <w:t xml:space="preserve">1) dream catchers </w:t>
        <w:br/>
        <w:br/>
        <w:t xml:space="preserve">2) bird feathers </w:t>
        <w:br/>
        <w:br/>
        <w:t xml:space="preserve">3) inspirational quotes that they dont live by </w:t>
        <w:br/>
        <w:br/>
        <w:t>4) animal p&amp;#8230;</w:t>
      </w:r>
    </w:p>
    <w:p>
      <w:r>
        <w:rPr>
          <w:b/>
          <w:u w:val="single"/>
        </w:rPr>
        <w:t>76238</w:t>
      </w:r>
    </w:p>
    <w:p>
      <w:r>
        <w:t>RT @drunksixthgrade: "And if you aint a hoe, GET UP OUT MY TRAPHOUSEEEE" http://t.co/KyN7iZFw4i</w:t>
      </w:r>
    </w:p>
    <w:p>
      <w:r>
        <w:rPr>
          <w:b/>
          <w:u w:val="single"/>
        </w:rPr>
        <w:t>76239</w:t>
      </w:r>
    </w:p>
    <w:p>
      <w:r>
        <w:t>RT @drunksixthgrade: 7th grade bitches &amp;lt;3 http://t.co/USAEZLCs5v</w:t>
      </w:r>
    </w:p>
    <w:p>
      <w:r>
        <w:rPr>
          <w:b/>
          <w:u w:val="single"/>
        </w:rPr>
        <w:t>76240</w:t>
      </w:r>
    </w:p>
    <w:p>
      <w:r>
        <w:t>RT @drunksixthgrade: dont mind me im just over here tryin to teach ur bitch how to dougie</w:t>
      </w:r>
    </w:p>
    <w:p>
      <w:r>
        <w:rPr>
          <w:b/>
          <w:u w:val="single"/>
        </w:rPr>
        <w:t>76241</w:t>
      </w:r>
    </w:p>
    <w:p>
      <w:r>
        <w:t>RT @drunksixthgrade: my new years resolution is to fuck ur bitch 2014 times</w:t>
      </w:r>
    </w:p>
    <w:p>
      <w:r>
        <w:rPr>
          <w:b/>
          <w:u w:val="single"/>
        </w:rPr>
        <w:t>76242</w:t>
      </w:r>
    </w:p>
    <w:p>
      <w:r>
        <w:t>RT @drunktweets81: You sure do have a pretty face for a cripple</w:t>
      </w:r>
    </w:p>
    <w:p>
      <w:r>
        <w:rPr>
          <w:b/>
          <w:u w:val="single"/>
        </w:rPr>
        <w:t>76243</w:t>
      </w:r>
    </w:p>
    <w:p>
      <w:r>
        <w:t>RT @dsrtvet: @FoxNews @tjoy7 And I don't have any confidence NONWHATSOEVER in you Barack! You're the sole reason why this country is in thi&amp;#8230;</w:t>
      </w:r>
    </w:p>
    <w:p>
      <w:r>
        <w:rPr>
          <w:b/>
          <w:u w:val="single"/>
        </w:rPr>
        <w:t>76244</w:t>
      </w:r>
    </w:p>
    <w:p>
      <w:r>
        <w:t>RT @dubstep_cowboy: #HowToGetAGirl do not and I repeat DO NOT! refer to her as your "bitch"</w:t>
      </w:r>
    </w:p>
    <w:p>
      <w:r>
        <w:rPr>
          <w:b/>
          <w:u w:val="single"/>
        </w:rPr>
        <w:t>76245</w:t>
      </w:r>
    </w:p>
    <w:p>
      <w:r>
        <w:t>RT @duhhvenuhh: violet needs service to get texts from hoes @violetannt http://t.co/K3bzbNyW5h</w:t>
      </w:r>
    </w:p>
    <w:p>
      <w:r>
        <w:rPr>
          <w:b/>
          <w:u w:val="single"/>
        </w:rPr>
        <w:t>76246</w:t>
      </w:r>
    </w:p>
    <w:p>
      <w:r>
        <w:t>RT @duttyOGshake: "pussy ass nigga" http://t.co/G0KL3ZbTAo</w:t>
      </w:r>
    </w:p>
    <w:p>
      <w:r>
        <w:rPr>
          <w:b/>
          <w:u w:val="single"/>
        </w:rPr>
        <w:t>76247</w:t>
      </w:r>
    </w:p>
    <w:p>
      <w:r>
        <w:t>RT @duttyOGshake: for real this game is pub trash let's do drugs and get smashed</w:t>
      </w:r>
    </w:p>
    <w:p>
      <w:r>
        <w:rPr>
          <w:b/>
          <w:u w:val="single"/>
        </w:rPr>
        <w:t>76248</w:t>
      </w:r>
    </w:p>
    <w:p>
      <w:r>
        <w:t>RT @dxpperjay: You assholes know that referring to a girl as "bitch" doesn't make your dick any bigger, right?</w:t>
      </w:r>
    </w:p>
    <w:p>
      <w:r>
        <w:rPr>
          <w:b/>
          <w:u w:val="single"/>
        </w:rPr>
        <w:t>76249</w:t>
      </w:r>
    </w:p>
    <w:p>
      <w:r>
        <w:t>RT @dylanhornick: @felferrara &amp;amp; @_tiffanycarter rivvv tn. no bailing.. #pussies</w:t>
      </w:r>
    </w:p>
    <w:p>
      <w:r>
        <w:rPr>
          <w:b/>
          <w:u w:val="single"/>
        </w:rPr>
        <w:t>76250</w:t>
      </w:r>
    </w:p>
    <w:p>
      <w:r>
        <w:t>RT @dynamite8503: "Why y'all doing the ALS challenge if y'all not gonna donate?" Cuz we don't $10k &amp;amp; Tiger Blood to donate unlike Charlie &amp;#8230;</w:t>
      </w:r>
    </w:p>
    <w:p>
      <w:r>
        <w:rPr>
          <w:b/>
          <w:u w:val="single"/>
        </w:rPr>
        <w:t>76251</w:t>
      </w:r>
    </w:p>
    <w:p>
      <w:r>
        <w:t>RT @eaglesfan167: #Eagles 5hrs till the birds kick some ass###bleedgreen</w:t>
      </w:r>
    </w:p>
    <w:p>
      <w:r>
        <w:rPr>
          <w:b/>
          <w:u w:val="single"/>
        </w:rPr>
        <w:t>76252</w:t>
      </w:r>
    </w:p>
    <w:p>
      <w:r>
        <w:t>RT @eanahS__: @1inkkofrosess bro you just made me want that ho even more , what year?</w:t>
      </w:r>
    </w:p>
    <w:p>
      <w:r>
        <w:rPr>
          <w:b/>
          <w:u w:val="single"/>
        </w:rPr>
        <w:t>76253</w:t>
      </w:r>
    </w:p>
    <w:p>
      <w:r>
        <w:t>RT @eanahS__: @1inkkofrosess lol my credit ain't no where near good , but I know the right man for the job .. that ho nice though!</w:t>
      </w:r>
    </w:p>
    <w:p>
      <w:r>
        <w:rPr>
          <w:b/>
          <w:u w:val="single"/>
        </w:rPr>
        <w:t>76254</w:t>
      </w:r>
    </w:p>
    <w:p>
      <w:r>
        <w:t>RT @eanahS__: I done had EVERYTHING you hoes ever wanted s|o to MY DADDY. Nigga w the MONEY!!!!!</w:t>
      </w:r>
    </w:p>
    <w:p>
      <w:r>
        <w:rPr>
          <w:b/>
          <w:u w:val="single"/>
        </w:rPr>
        <w:t>76255</w:t>
      </w:r>
    </w:p>
    <w:p>
      <w:r>
        <w:t>RT @earthWormSLIM: if melo go to the bulls they still gon be trash unless melo get special privileges allowin him 2play in a allstar uniform</w:t>
      </w:r>
    </w:p>
    <w:p>
      <w:r>
        <w:rPr>
          <w:b/>
          <w:u w:val="single"/>
        </w:rPr>
        <w:t>76256</w:t>
      </w:r>
    </w:p>
    <w:p>
      <w:r>
        <w:t>RT @easy_edd: lifes a bitch</w:t>
      </w:r>
    </w:p>
    <w:p>
      <w:r>
        <w:rPr>
          <w:b/>
          <w:u w:val="single"/>
        </w:rPr>
        <w:t>76257</w:t>
      </w:r>
    </w:p>
    <w:p>
      <w:r>
        <w:t>RT @ebs_14: This Jimmy Fallon Prank of getting NY Yankees fans to boo Robinson Cano is amazing. http://t.co/XnZKZLly4G via</w:t>
      </w:r>
    </w:p>
    <w:p>
      <w:r>
        <w:rPr>
          <w:b/>
          <w:u w:val="single"/>
        </w:rPr>
        <w:t>76258</w:t>
      </w:r>
    </w:p>
    <w:p>
      <w:r>
        <w:t>RT @echobunny9203: Make sure you take your rage out on unsuspecting targets today. I chose a stapler, and that bitch had it coming.</w:t>
      </w:r>
    </w:p>
    <w:p>
      <w:r>
        <w:rPr>
          <w:b/>
          <w:u w:val="single"/>
        </w:rPr>
        <w:t>76259</w:t>
      </w:r>
    </w:p>
    <w:p>
      <w:r>
        <w:t>RT @eddiekinggg: I completely lost my mind, if you find it, go ahead and keep it bitch</w:t>
      </w:r>
    </w:p>
    <w:p>
      <w:r>
        <w:rPr>
          <w:b/>
          <w:u w:val="single"/>
        </w:rPr>
        <w:t>76260</w:t>
      </w:r>
    </w:p>
    <w:p>
      <w:r>
        <w:t>RT @eeerik23: Jimmy Graham is one ugly son of a bitch</w:t>
      </w:r>
    </w:p>
    <w:p>
      <w:r>
        <w:rPr>
          <w:b/>
          <w:u w:val="single"/>
        </w:rPr>
        <w:t>76261</w:t>
      </w:r>
    </w:p>
    <w:p>
      <w:r>
        <w:t>RT @eemoneee: I wish a bitch would tell me something that I don't know about MY nigga. girlboo</w:t>
      </w:r>
    </w:p>
    <w:p>
      <w:r>
        <w:rPr>
          <w:b/>
          <w:u w:val="single"/>
        </w:rPr>
        <w:t>76262</w:t>
      </w:r>
    </w:p>
    <w:p>
      <w:r>
        <w:t>RT @efromthelost: @ObieOneHHH #doggpound never left hip hop fans just turned into hoes. Literally ratchet broads that pretend to like baske&amp;#8230;</w:t>
      </w:r>
    </w:p>
    <w:p>
      <w:r>
        <w:rPr>
          <w:b/>
          <w:u w:val="single"/>
        </w:rPr>
        <w:t>76263</w:t>
      </w:r>
    </w:p>
    <w:p>
      <w:r>
        <w:t>RT @eidolon_ebooks: dreamt i was in a trash bag, btw.</w:t>
      </w:r>
    </w:p>
    <w:p>
      <w:r>
        <w:rPr>
          <w:b/>
          <w:u w:val="single"/>
        </w:rPr>
        <w:t>76264</w:t>
      </w:r>
    </w:p>
    <w:p>
      <w:r>
        <w:t>RT @elchavaloko: @UntouchableVick @staycoolwheels yea but cotto was frustrated n didnt wanna go on,and like a bitch he left the ring as soo&amp;#8230;</w:t>
      </w:r>
    </w:p>
    <w:p>
      <w:r>
        <w:rPr>
          <w:b/>
          <w:u w:val="single"/>
        </w:rPr>
        <w:t>76265</w:t>
      </w:r>
    </w:p>
    <w:p>
      <w:r>
        <w:t>RT @elchavaloko: @_WhitePonyJr_ @Buckm00se @Eric_Mariners i see you guys kicked this long haired faggot out your lil video game team</w:t>
      </w:r>
    </w:p>
    <w:p>
      <w:r>
        <w:rPr>
          <w:b/>
          <w:u w:val="single"/>
        </w:rPr>
        <w:t>76266</w:t>
      </w:r>
    </w:p>
    <w:p>
      <w:r>
        <w:t>RT @elchavaloko: @_WhitePonyJr_ @saucygyro @Buckm00se so you gonna believe me,a cripple or a fuckn hippo??</w:t>
      </w:r>
    </w:p>
    <w:p>
      <w:r>
        <w:rPr>
          <w:b/>
          <w:u w:val="single"/>
        </w:rPr>
        <w:t>76267</w:t>
      </w:r>
    </w:p>
    <w:p>
      <w:r>
        <w:t>RT @elchavaloko: I can see moose rockin himself back n forth in a corner of n empty room with his faggot hair all in his face sayin 2 himse&amp;#8230;</w:t>
      </w:r>
    </w:p>
    <w:p>
      <w:r>
        <w:rPr>
          <w:b/>
          <w:u w:val="single"/>
        </w:rPr>
        <w:t>76268</w:t>
      </w:r>
    </w:p>
    <w:p>
      <w:r>
        <w:t>RT @elchavaloko: I still laugh at maniac being scared of needles,i bet he was crying like a bitch when he got his gay ass tat</w:t>
      </w:r>
    </w:p>
    <w:p>
      <w:r>
        <w:rPr>
          <w:b/>
          <w:u w:val="single"/>
        </w:rPr>
        <w:t>76269</w:t>
      </w:r>
    </w:p>
    <w:p>
      <w:r>
        <w:t>RT @elchavaloko: Wouldn't mind driving up to ghetto ass chula vista just to slap the shit out of gyro and watch him stand there and just ta&amp;#8230;</w:t>
      </w:r>
    </w:p>
    <w:p>
      <w:r>
        <w:rPr>
          <w:b/>
          <w:u w:val="single"/>
        </w:rPr>
        <w:t>76270</w:t>
      </w:r>
    </w:p>
    <w:p>
      <w:r>
        <w:t>RT @elcinpoyrazlar: Two Jihadis Arguing Over Stolen M&amp;amp;M's Will Make Your Day http://t.co/uFRcLDiovX @markham @vocativ http://t.co/zukwJ2ve2d</w:t>
      </w:r>
    </w:p>
    <w:p>
      <w:r>
        <w:rPr>
          <w:b/>
          <w:u w:val="single"/>
        </w:rPr>
        <w:t>76271</w:t>
      </w:r>
    </w:p>
    <w:p>
      <w:r>
        <w:t>RT @eleven8: "You bummy hoes can't do this" ur right sis. Most I do is splash some peppermint soap on it. Other shit ain't necessary.</w:t>
      </w:r>
    </w:p>
    <w:p>
      <w:r>
        <w:rPr>
          <w:b/>
          <w:u w:val="single"/>
        </w:rPr>
        <w:t>76272</w:t>
      </w:r>
    </w:p>
    <w:p>
      <w:r>
        <w:t>RT @ella__fraser: When you clam up, my survival instinct is to kick the door shut</w:t>
      </w:r>
    </w:p>
    <w:p>
      <w:r>
        <w:rPr>
          <w:b/>
          <w:u w:val="single"/>
        </w:rPr>
        <w:t>76273</w:t>
      </w:r>
    </w:p>
    <w:p>
      <w:r>
        <w:t>RT @elleeebeee: flappy bird make me just smash my phone into my face</w:t>
      </w:r>
    </w:p>
    <w:p>
      <w:r>
        <w:rPr>
          <w:b/>
          <w:u w:val="single"/>
        </w:rPr>
        <w:t>76274</w:t>
      </w:r>
    </w:p>
    <w:p>
      <w:r>
        <w:t>RT @elvisknievil: Hover parents are the ones who bitch the most about their children's dependence.</w:t>
      </w:r>
    </w:p>
    <w:p>
      <w:r>
        <w:rPr>
          <w:b/>
          <w:u w:val="single"/>
        </w:rPr>
        <w:t>76275</w:t>
      </w:r>
    </w:p>
    <w:p>
      <w:r>
        <w:t>RT @emilyBOOMBOOM: Its 3am. And your man is with his other bitch. A computer. And you really cannot fucking compete.</w:t>
      </w:r>
    </w:p>
    <w:p>
      <w:r>
        <w:rPr>
          <w:b/>
          <w:u w:val="single"/>
        </w:rPr>
        <w:t>76276</w:t>
      </w:r>
    </w:p>
    <w:p>
      <w:r>
        <w:t xml:space="preserve">RT @eminemXher: It's #novEMINEMber, bitch!!! </w:t>
        <w:br/>
        <w:br/>
        <w:t>@Eminem Artist Of The Year #AMAs http://t.co/1MENiz4urw</w:t>
      </w:r>
    </w:p>
    <w:p>
      <w:r>
        <w:rPr>
          <w:b/>
          <w:u w:val="single"/>
        </w:rPr>
        <w:t>76277</w:t>
      </w:r>
    </w:p>
    <w:p>
      <w:r>
        <w:t>RT @emma3156: Quit hoggin the blunt bitch&amp;#58373;</w:t>
      </w:r>
    </w:p>
    <w:p>
      <w:r>
        <w:rPr>
          <w:b/>
          <w:u w:val="single"/>
        </w:rPr>
        <w:t>76278</w:t>
      </w:r>
    </w:p>
    <w:p>
      <w:r>
        <w:t>RT @emmaleeenaa: I be catchin bitches while bitches be catchin feelings</w:t>
      </w:r>
    </w:p>
    <w:p>
      <w:r>
        <w:rPr>
          <w:b/>
          <w:u w:val="single"/>
        </w:rPr>
        <w:t>76279</w:t>
      </w:r>
    </w:p>
    <w:p>
      <w:r>
        <w:t>RT @emmskayy: Don't put the pussy on a pedestal homie</w:t>
      </w:r>
    </w:p>
    <w:p>
      <w:r>
        <w:rPr>
          <w:b/>
          <w:u w:val="single"/>
        </w:rPr>
        <w:t>76280</w:t>
      </w:r>
    </w:p>
    <w:p>
      <w:r>
        <w:t>RT @enymsaj_h: Kills me when bitches have a different REAL life MCM every damn Monday lmao. #WhoRaisedYou &amp;#128550;&amp;#128550;</w:t>
      </w:r>
    </w:p>
    <w:p>
      <w:r>
        <w:rPr>
          <w:b/>
          <w:u w:val="single"/>
        </w:rPr>
        <w:t>76281</w:t>
      </w:r>
    </w:p>
    <w:p>
      <w:r>
        <w:t>RT @eph4_15: Allen West &amp;amp; The Slippery slope of Obama's constitutional contempt http://t.co/ropPmOtnbD #PJNET #CCOT</w:t>
      </w:r>
    </w:p>
    <w:p>
      <w:r>
        <w:rPr>
          <w:b/>
          <w:u w:val="single"/>
        </w:rPr>
        <w:t>76282</w:t>
      </w:r>
    </w:p>
    <w:p>
      <w:r>
        <w:t xml:space="preserve">RT @erdikken: Where are They Now Fads </w:t>
        <w:br/>
        <w:t xml:space="preserve">Doc Martens -enjoying anal sex </w:t>
        <w:br/>
        <w:t>Girbaud -Posers, wiggers, fake bangers. Now accountants</w:t>
        <w:br/>
        <w:t>Jncos -Domin&amp;#8230;</w:t>
      </w:r>
    </w:p>
    <w:p>
      <w:r>
        <w:rPr>
          <w:b/>
          <w:u w:val="single"/>
        </w:rPr>
        <w:t>76283</w:t>
      </w:r>
    </w:p>
    <w:p>
      <w:r>
        <w:t>RT @ericxmorrison: burn forever, bitch.</w:t>
      </w:r>
    </w:p>
    <w:p>
      <w:r>
        <w:rPr>
          <w:b/>
          <w:u w:val="single"/>
        </w:rPr>
        <w:t>76284</w:t>
      </w:r>
    </w:p>
    <w:p>
      <w:r>
        <w:t>RT @erikxrosa: The ones we really like , we can't get.</w:t>
        <w:br/>
        <w:t>But if you got the one you really like then you a lucky bitch.</w:t>
      </w:r>
    </w:p>
    <w:p>
      <w:r>
        <w:rPr>
          <w:b/>
          <w:u w:val="single"/>
        </w:rPr>
        <w:t>76285</w:t>
      </w:r>
    </w:p>
    <w:p>
      <w:r>
        <w:t>RT @erinfbaaby: &amp;#8220;@2chainzz2pumps: Girl ugly denna hoe &amp;#128532;&amp;#8221; what's this then :/ http://t.co/YbXiFwTugu</w:t>
      </w:r>
    </w:p>
    <w:p>
      <w:r>
        <w:rPr>
          <w:b/>
          <w:u w:val="single"/>
        </w:rPr>
        <w:t>76286</w:t>
      </w:r>
    </w:p>
    <w:p>
      <w:r>
        <w:t>RT @erykahrogers_: idc how cute you are that shit dont matter if you got a trash personality.</w:t>
      </w:r>
    </w:p>
    <w:p>
      <w:r>
        <w:rPr>
          <w:b/>
          <w:u w:val="single"/>
        </w:rPr>
        <w:t>76287</w:t>
      </w:r>
    </w:p>
    <w:p>
      <w:r>
        <w:t>RT @espn: Hot off the press, here&amp;#8217;s Todd McShay&amp;#8217;s first post-Combine NFL mock draft, including a new No. 1. http://t.co/su5ixWrthq</w:t>
      </w:r>
    </w:p>
    <w:p>
      <w:r>
        <w:rPr>
          <w:b/>
          <w:u w:val="single"/>
        </w:rPr>
        <w:t>76288</w:t>
      </w:r>
    </w:p>
    <w:p>
      <w:r>
        <w:t>RT @espn: When the Yanks and Sox get together, things usually go smoothly -&amp;gt; http://t.co/f3t97ymMd5</w:t>
      </w:r>
    </w:p>
    <w:p>
      <w:r>
        <w:rPr>
          <w:b/>
          <w:u w:val="single"/>
        </w:rPr>
        <w:t>76289</w:t>
      </w:r>
    </w:p>
    <w:p>
      <w:r>
        <w:t>RT @estradax187: Money is the baddest bitch I know</w:t>
      </w:r>
    </w:p>
    <w:p>
      <w:r>
        <w:rPr>
          <w:b/>
          <w:u w:val="single"/>
        </w:rPr>
        <w:t>76290</w:t>
      </w:r>
    </w:p>
    <w:p>
      <w:r>
        <w:t>RT @etaks2evil: When the pussy so good you can't pull out. Ever. http://t.co/3529gVbXkT</w:t>
      </w:r>
    </w:p>
    <w:p>
      <w:r>
        <w:rPr>
          <w:b/>
          <w:u w:val="single"/>
        </w:rPr>
        <w:t>76291</w:t>
      </w:r>
    </w:p>
    <w:p>
      <w:r>
        <w:t>RT @eternalhbic: if u got cotton mouth u can eat my pussy</w:t>
      </w:r>
    </w:p>
    <w:p>
      <w:r>
        <w:rPr>
          <w:b/>
          <w:u w:val="single"/>
        </w:rPr>
        <w:t>76292</w:t>
      </w:r>
    </w:p>
    <w:p>
      <w:r>
        <w:t>RT @eternalhbic: porno hoes funny af bc they'll still be like "u like this tight ass pussy" even tho the dude been fucking for 45 minutes w&amp;#8230;</w:t>
      </w:r>
    </w:p>
    <w:p>
      <w:r>
        <w:rPr>
          <w:b/>
          <w:u w:val="single"/>
        </w:rPr>
        <w:t>76293</w:t>
      </w:r>
    </w:p>
    <w:p>
      <w:r>
        <w:t>RT @eternalhbic: u still in ur feelings and he in some new pussy</w:t>
      </w:r>
    </w:p>
    <w:p>
      <w:r>
        <w:rPr>
          <w:b/>
          <w:u w:val="single"/>
        </w:rPr>
        <w:t>76294</w:t>
      </w:r>
    </w:p>
    <w:p>
      <w:r>
        <w:t>RT @excusemydank: "Fuck all the skinny bitches" @NICKIMINAJ #NeverForget &amp;#128557;&amp;#128128; http://t.co/Ndhqmn3LvU</w:t>
      </w:r>
    </w:p>
    <w:p>
      <w:r>
        <w:rPr>
          <w:b/>
          <w:u w:val="single"/>
        </w:rPr>
        <w:t>76295</w:t>
      </w:r>
    </w:p>
    <w:p>
      <w:r>
        <w:t>RT @exjon: Before covering up #IRS misdeeds, creepy little leprechaun John Koskinen cooked the books for Teamsters &amp;amp; Freddie Mac http://t.c&amp;#8230;</w:t>
      </w:r>
    </w:p>
    <w:p>
      <w:r>
        <w:rPr>
          <w:b/>
          <w:u w:val="single"/>
        </w:rPr>
        <w:t>76296</w:t>
      </w:r>
    </w:p>
    <w:p>
      <w:r>
        <w:t>RT @exlibris: I have an embarrassment of bitches</w:t>
      </w:r>
    </w:p>
    <w:p>
      <w:r>
        <w:rPr>
          <w:b/>
          <w:u w:val="single"/>
        </w:rPr>
        <w:t>76297</w:t>
      </w:r>
    </w:p>
    <w:p>
      <w:r>
        <w:t>RT @fLEXing_: &amp;#8220;@vivalaleexx: Sitting pretty makes bitches mad &amp;#128129;&amp;#128081;&amp;#8221;pretty much</w:t>
      </w:r>
    </w:p>
    <w:p>
      <w:r>
        <w:rPr>
          <w:b/>
          <w:u w:val="single"/>
        </w:rPr>
        <w:t>76298</w:t>
      </w:r>
    </w:p>
    <w:p>
      <w:r>
        <w:t>RT @fOREiGNCRAZi: Nosey ass hoes , I hate em. Always finding shit but can't find a man to date em &amp;#128530;&amp;#9995;</w:t>
      </w:r>
    </w:p>
    <w:p>
      <w:r>
        <w:rPr>
          <w:b/>
          <w:u w:val="single"/>
        </w:rPr>
        <w:t>76299</w:t>
      </w:r>
    </w:p>
    <w:p>
      <w:r>
        <w:t>RT @fabulousanimals: A monkey with a mustache by Thomas Kienzle http://t.co/J5PA2BoU23</w:t>
      </w:r>
    </w:p>
    <w:p>
      <w:r>
        <w:rPr>
          <w:b/>
          <w:u w:val="single"/>
        </w:rPr>
        <w:t>76300</w:t>
      </w:r>
    </w:p>
    <w:p>
      <w:r>
        <w:t>RT @fadedf0rever: she's covering half of her face and she's still more prettier than all of you hoes skndndnddnd http://t.co/4ATrKJt0Gp</w:t>
      </w:r>
    </w:p>
    <w:p>
      <w:r>
        <w:rPr>
          <w:b/>
          <w:u w:val="single"/>
        </w:rPr>
        <w:t>76301</w:t>
      </w:r>
    </w:p>
    <w:p>
      <w:r>
        <w:t>RT @fart: My friends the 2014 @Chevrolet Malibu has the legroom and ventilation necessary for professional pussy-eating. Visit your Chevy d&amp;#8230;</w:t>
      </w:r>
    </w:p>
    <w:p>
      <w:r>
        <w:rPr>
          <w:b/>
          <w:u w:val="single"/>
        </w:rPr>
        <w:t>76302</w:t>
      </w:r>
    </w:p>
    <w:p>
      <w:r>
        <w:t>RT @fart: i just found out that "marehood" is code for "horse pussy" #brony #mlp http://t.co/ycQTmM3lid</w:t>
      </w:r>
    </w:p>
    <w:p>
      <w:r>
        <w:rPr>
          <w:b/>
          <w:u w:val="single"/>
        </w:rPr>
        <w:t>76303</w:t>
      </w:r>
    </w:p>
    <w:p>
      <w:r>
        <w:t>RT @fatandfly88: Bitches talking bout dey bout ta chill out on going out you bitches just saying dat cause its getting cold and u bitches d&amp;#8230;</w:t>
      </w:r>
    </w:p>
    <w:p>
      <w:r>
        <w:rPr>
          <w:b/>
          <w:u w:val="single"/>
        </w:rPr>
        <w:t>76304</w:t>
      </w:r>
    </w:p>
    <w:p>
      <w:r>
        <w:t>RT @fatguythe: *sings Careless Whisper to broken 7 year old flip flop on the way to the trash</w:t>
      </w:r>
    </w:p>
    <w:p>
      <w:r>
        <w:rPr>
          <w:b/>
          <w:u w:val="single"/>
        </w:rPr>
        <w:t>76305</w:t>
      </w:r>
    </w:p>
    <w:p>
      <w:r>
        <w:t>RT @femaIes: "nah go talk to ur hoes since u dont wanna text back n shit" http://t.co/2GgLYHm8qC</w:t>
      </w:r>
    </w:p>
    <w:p>
      <w:r>
        <w:rPr>
          <w:b/>
          <w:u w:val="single"/>
        </w:rPr>
        <w:t>76306</w:t>
      </w:r>
    </w:p>
    <w:p>
      <w:r>
        <w:t>RT @femaIes: I swear &amp;#128514; we in this forever now bitch http://t.co/293YMZDmun</w:t>
      </w:r>
    </w:p>
    <w:p>
      <w:r>
        <w:rPr>
          <w:b/>
          <w:u w:val="single"/>
        </w:rPr>
        <w:t>76307</w:t>
      </w:r>
    </w:p>
    <w:p>
      <w:r>
        <w:t>RT @femaIes: a girl tweeted "you might be ghetto if u bring food from outside into the movies"</w:t>
        <w:br/>
        <w:br/>
        <w:t>no u might be stupid if u pay 4.99 for a ba&amp;#8230;</w:t>
      </w:r>
    </w:p>
    <w:p>
      <w:r>
        <w:rPr>
          <w:b/>
          <w:u w:val="single"/>
        </w:rPr>
        <w:t>76308</w:t>
      </w:r>
    </w:p>
    <w:p>
      <w:r>
        <w:t>RT @femaIestweets: "nah go talk to ur bitch since she yo crush n shit" http://t.co/S1JAGSJW6P</w:t>
      </w:r>
    </w:p>
    <w:p>
      <w:r>
        <w:rPr>
          <w:b/>
          <w:u w:val="single"/>
        </w:rPr>
        <w:t>76309</w:t>
      </w:r>
    </w:p>
    <w:p>
      <w:r>
        <w:t>RT @femaleproblems: u may think im a bitch but as soon as you get to know me u realize that first impressions are right and i am a bitch</w:t>
      </w:r>
    </w:p>
    <w:p>
      <w:r>
        <w:rPr>
          <w:b/>
          <w:u w:val="single"/>
        </w:rPr>
        <w:t>76310</w:t>
      </w:r>
    </w:p>
    <w:p>
      <w:r>
        <w:t>RT @fernando_822: Rockin', rollin', swaggin' to the max</w:t>
        <w:br/>
        <w:t>My bitch a fashion killa, she be busy poppin' tags&amp;#127926;</w:t>
      </w:r>
    </w:p>
    <w:p>
      <w:r>
        <w:rPr>
          <w:b/>
          <w:u w:val="single"/>
        </w:rPr>
        <w:t>76311</w:t>
      </w:r>
    </w:p>
    <w:p>
      <w:r>
        <w:t>RT @fernvndooo: u do realize when you say "OMG MY EX DOWNGRADED LOL XDDD" it makes you seem like a creepy little cunt that can't seem to de&amp;#8230;</w:t>
      </w:r>
    </w:p>
    <w:p>
      <w:r>
        <w:rPr>
          <w:b/>
          <w:u w:val="single"/>
        </w:rPr>
        <w:t>76312</w:t>
      </w:r>
    </w:p>
    <w:p>
      <w:r>
        <w:t>RT @fields_devante: @whiteangelss84 now let's get onto you .. you slingy dingy ugly salamander lookin bitch I will not waist my time tweeti&amp;#8230;</w:t>
      </w:r>
    </w:p>
    <w:p>
      <w:r>
        <w:rPr>
          <w:b/>
          <w:u w:val="single"/>
        </w:rPr>
        <w:t>76313</w:t>
      </w:r>
    </w:p>
    <w:p>
      <w:r>
        <w:t>RT @fierce_swagg: Unfollow me bitch. I won't cry about it. &amp;#128536;&amp;#128536;</w:t>
      </w:r>
    </w:p>
    <w:p>
      <w:r>
        <w:rPr>
          <w:b/>
          <w:u w:val="single"/>
        </w:rPr>
        <w:t>76314</w:t>
      </w:r>
    </w:p>
    <w:p>
      <w:r>
        <w:t>RT @finlife54: @Vontey_isa_boss &amp;#127797; bitch lol</w:t>
      </w:r>
    </w:p>
    <w:p>
      <w:r>
        <w:rPr>
          <w:b/>
          <w:u w:val="single"/>
        </w:rPr>
        <w:t>76315</w:t>
      </w:r>
    </w:p>
    <w:p>
      <w:r>
        <w:t>RT @firemunky: RIP Tom Foley</w:t>
        <w:br/>
        <w:t>RIP Greg Sikorskey</w:t>
        <w:br/>
        <w:t>RIP Charlie Anaya</w:t>
        <w:br/>
        <w:t>RIP Wells Crowther</w:t>
        <w:br/>
        <w:t>RIP Andy Fredericks</w:t>
      </w:r>
    </w:p>
    <w:p>
      <w:r>
        <w:rPr>
          <w:b/>
          <w:u w:val="single"/>
        </w:rPr>
        <w:t>76316</w:t>
      </w:r>
    </w:p>
    <w:p>
      <w:r>
        <w:t>RT @firmeprincess: &amp;#8220;@KizzyGotDaJUICE: Huh man &amp;#128571;&amp;#128553;&amp;#128588;&amp;#128166;&amp;#128166;&amp;#128166;&amp;#128166; http://t.co/cLyaPq2Ret&amp;#8221; he's gna drown in the pussy for real</w:t>
      </w:r>
    </w:p>
    <w:p>
      <w:r>
        <w:rPr>
          <w:b/>
          <w:u w:val="single"/>
        </w:rPr>
        <w:t>76317</w:t>
      </w:r>
    </w:p>
    <w:p>
      <w:r>
        <w:t>RT @fitemeirl1v1: Lol everyone's a lil bitch</w:t>
      </w:r>
    </w:p>
    <w:p>
      <w:r>
        <w:rPr>
          <w:b/>
          <w:u w:val="single"/>
        </w:rPr>
        <w:t>76318</w:t>
      </w:r>
    </w:p>
    <w:p>
      <w:r>
        <w:t>RT @flavorpill: Why Tori Amos matters now more than ever http://t.co/YIsiAI6S via @nme</w:t>
      </w:r>
    </w:p>
    <w:p>
      <w:r>
        <w:rPr>
          <w:b/>
          <w:u w:val="single"/>
        </w:rPr>
        <w:t>76319</w:t>
      </w:r>
    </w:p>
    <w:p>
      <w:r>
        <w:t>RT @flemingryan5: @SavannaaSanford hoe</w:t>
      </w:r>
    </w:p>
    <w:p>
      <w:r>
        <w:rPr>
          <w:b/>
          <w:u w:val="single"/>
        </w:rPr>
        <w:t>76320</w:t>
      </w:r>
    </w:p>
    <w:p>
      <w:r>
        <w:t xml:space="preserve">RT @fletchworld73: Pulled a dead bird from my garden. </w:t>
        <w:br/>
        <w:br/>
        <w:t>Grateful to be out of the hot sun, it winked at me with its rotting eye socket.</w:t>
      </w:r>
    </w:p>
    <w:p>
      <w:r>
        <w:rPr>
          <w:b/>
          <w:u w:val="single"/>
        </w:rPr>
        <w:t>76321</w:t>
      </w:r>
    </w:p>
    <w:p>
      <w:r>
        <w:t>RT @flygurlWilliams: If yo bitch only fucking with you bcuz of your money chances are any nigga with some money can fuck her?&amp;#128563;</w:t>
      </w:r>
    </w:p>
    <w:p>
      <w:r>
        <w:rPr>
          <w:b/>
          <w:u w:val="single"/>
        </w:rPr>
        <w:t>76322</w:t>
      </w:r>
    </w:p>
    <w:p>
      <w:r>
        <w:t>RT @foodbibIe: Oreo Cheesecake Bars http://t.co/RT27crIqZj</w:t>
      </w:r>
    </w:p>
    <w:p>
      <w:r>
        <w:rPr>
          <w:b/>
          <w:u w:val="single"/>
        </w:rPr>
        <w:t>76323</w:t>
      </w:r>
    </w:p>
    <w:p>
      <w:r>
        <w:t>RT @foodbibIe: Oreo Cheesecake http://t.co/yW299XjzB2</w:t>
      </w:r>
    </w:p>
    <w:p>
      <w:r>
        <w:rPr>
          <w:b/>
          <w:u w:val="single"/>
        </w:rPr>
        <w:t>76324</w:t>
      </w:r>
    </w:p>
    <w:p>
      <w:r>
        <w:t>RT @frankieboyle: You can ask yourself if you trust Clegg, Cameron and Miliband, or you can vote Yes and never think about the cunts ever a&amp;#8230;</w:t>
      </w:r>
    </w:p>
    <w:p>
      <w:r>
        <w:rPr>
          <w:b/>
          <w:u w:val="single"/>
        </w:rPr>
        <w:t>76325</w:t>
      </w:r>
    </w:p>
    <w:p>
      <w:r>
        <w:t>RT @frankthetank215: There might be a couple cotton pickers on the spurs but they all play unselfish white man basketball</w:t>
      </w:r>
    </w:p>
    <w:p>
      <w:r>
        <w:rPr>
          <w:b/>
          <w:u w:val="single"/>
        </w:rPr>
        <w:t>76326</w:t>
      </w:r>
    </w:p>
    <w:p>
      <w:r>
        <w:t>RT @freckle_juice: if a "man" tells you he doesn't eat pussy &amp;amp;expects to have sex, just laugh. laugh as u put your clothes on, laugh as u g&amp;#8230;</w:t>
      </w:r>
    </w:p>
    <w:p>
      <w:r>
        <w:rPr>
          <w:b/>
          <w:u w:val="single"/>
        </w:rPr>
        <w:t>76327</w:t>
      </w:r>
    </w:p>
    <w:p>
      <w:r>
        <w:t>RT @freexvidi: fake ass bitches bruh LOL &amp;#128553;</w:t>
      </w:r>
    </w:p>
    <w:p>
      <w:r>
        <w:rPr>
          <w:b/>
          <w:u w:val="single"/>
        </w:rPr>
        <w:t>76328</w:t>
      </w:r>
    </w:p>
    <w:p>
      <w:r>
        <w:t>RT @from_Hadria: When you listening to a bitch complaining about a nigga that ain&amp;#8217;t even hers. http://t.co/Z09qLImXGE</w:t>
      </w:r>
    </w:p>
    <w:p>
      <w:r>
        <w:rPr>
          <w:b/>
          <w:u w:val="single"/>
        </w:rPr>
        <w:t>76329</w:t>
      </w:r>
    </w:p>
    <w:p>
      <w:r>
        <w:t>RT @froxgawd: tf is a baby goal? bitch u gone have what you gone have. RT @missloloko: Baby goals &amp;#128525;&amp;#128525;&amp;#128525;&amp;#128525;&amp;#128076;&amp;#128175; http://t.co/bwldJEx8Qg</w:t>
      </w:r>
    </w:p>
    <w:p>
      <w:r>
        <w:rPr>
          <w:b/>
          <w:u w:val="single"/>
        </w:rPr>
        <w:t>76330</w:t>
      </w:r>
    </w:p>
    <w:p>
      <w:r>
        <w:t>RT @fucktheseHOES__: Hate a bitch that run her mouth .</w:t>
      </w:r>
    </w:p>
    <w:p>
      <w:r>
        <w:rPr>
          <w:b/>
          <w:u w:val="single"/>
        </w:rPr>
        <w:t>76331</w:t>
      </w:r>
    </w:p>
    <w:p>
      <w:r>
        <w:t>RT @fuhnance: rule #8- do pussy ass shit sometimes. like write her love notes. write long paragraphs about how you've never felt this way b&amp;#8230;</w:t>
      </w:r>
    </w:p>
    <w:p>
      <w:r>
        <w:rPr>
          <w:b/>
          <w:u w:val="single"/>
        </w:rPr>
        <w:t>76332</w:t>
      </w:r>
    </w:p>
    <w:p>
      <w:r>
        <w:t>RT @fukkitsbrittney: @AustinBedsaul is so wise yet so young. Thank you for listening to me bitch &amp;#10084;&amp;#65039;</w:t>
      </w:r>
    </w:p>
    <w:p>
      <w:r>
        <w:rPr>
          <w:b/>
          <w:u w:val="single"/>
        </w:rPr>
        <w:t>76333</w:t>
      </w:r>
    </w:p>
    <w:p>
      <w:r>
        <w:t>RT @funkQdelic_ACE: Waka Flaka a lucky retard lol</w:t>
      </w:r>
    </w:p>
    <w:p>
      <w:r>
        <w:rPr>
          <w:b/>
          <w:u w:val="single"/>
        </w:rPr>
        <w:t>76334</w:t>
      </w:r>
    </w:p>
    <w:p>
      <w:r>
        <w:t>RT @funnyorfact: If I was stranded on an island and could only bring one thing, I would bring Dora. That bitch has everything in that fu ...</w:t>
      </w:r>
    </w:p>
    <w:p>
      <w:r>
        <w:rPr>
          <w:b/>
          <w:u w:val="single"/>
        </w:rPr>
        <w:t>76335</w:t>
      </w:r>
    </w:p>
    <w:p>
      <w:r>
        <w:t>RT @funnyorfact: Real friends don't get offended when you call them bitch, hoe or slut. They smile and call you something more offensive..</w:t>
      </w:r>
    </w:p>
    <w:p>
      <w:r>
        <w:rPr>
          <w:b/>
          <w:u w:val="single"/>
        </w:rPr>
        <w:t>76336</w:t>
      </w:r>
    </w:p>
    <w:p>
      <w:r>
        <w:t>RT @fvckteej: I feel like eating pussy right fucking now</w:t>
      </w:r>
    </w:p>
    <w:p>
      <w:r>
        <w:rPr>
          <w:b/>
          <w:u w:val="single"/>
        </w:rPr>
        <w:t>76337</w:t>
      </w:r>
    </w:p>
    <w:p>
      <w:r>
        <w:t>RT @fvckzaina: The only D yah bitches should be thirsty for http://t.co/jl7J8xpiIH</w:t>
      </w:r>
    </w:p>
    <w:p>
      <w:r>
        <w:rPr>
          <w:b/>
          <w:u w:val="single"/>
        </w:rPr>
        <w:t>76338</w:t>
      </w:r>
    </w:p>
    <w:p>
      <w:r>
        <w:t>RT @fvtboy: Half the bitches that say tfti , wouldn't even go I bet.</w:t>
      </w:r>
    </w:p>
    <w:p>
      <w:r>
        <w:rPr>
          <w:b/>
          <w:u w:val="single"/>
        </w:rPr>
        <w:t>76339</w:t>
      </w:r>
    </w:p>
    <w:p>
      <w:r>
        <w:t>RT @fvxkcollin: pussy so good had to save that shit for later &amp;#128514;&amp;#128514; https://t.co/CHjFoqzY6m</w:t>
      </w:r>
    </w:p>
    <w:p>
      <w:r>
        <w:rPr>
          <w:b/>
          <w:u w:val="single"/>
        </w:rPr>
        <w:t>76340</w:t>
      </w:r>
    </w:p>
    <w:p>
      <w:r>
        <w:t>RT @fvxxk: A female will automatically assume you have hoes if she finds you attractive. &amp;#128543;</w:t>
      </w:r>
    </w:p>
    <w:p>
      <w:r>
        <w:rPr>
          <w:b/>
          <w:u w:val="single"/>
        </w:rPr>
        <w:t>76341</w:t>
      </w:r>
    </w:p>
    <w:p>
      <w:r>
        <w:t>RT @fxckabbie: Like I know I can be a bitch sometimes but some people need to know their levels</w:t>
      </w:r>
    </w:p>
    <w:p>
      <w:r>
        <w:rPr>
          <w:b/>
          <w:u w:val="single"/>
        </w:rPr>
        <w:t>76342</w:t>
      </w:r>
    </w:p>
    <w:p>
      <w:r>
        <w:t>RT @gaaybriel: I love pussy &amp;#128523;&amp;#128069;&amp;#128166;&amp;#128166;&amp;#128049;</w:t>
      </w:r>
    </w:p>
    <w:p>
      <w:r>
        <w:rPr>
          <w:b/>
          <w:u w:val="single"/>
        </w:rPr>
        <w:t>76343</w:t>
      </w:r>
    </w:p>
    <w:p>
      <w:r>
        <w:t>RT @gab_mccarthy: @rosestokoe @JuliaMarie892 @_suline @violetethompson @CAmatuzzo but then there's the yellow writing on the black jerse ...</w:t>
      </w:r>
    </w:p>
    <w:p>
      <w:r>
        <w:rPr>
          <w:b/>
          <w:u w:val="single"/>
        </w:rPr>
        <w:t>76344</w:t>
      </w:r>
    </w:p>
    <w:p>
      <w:r>
        <w:t>RT @gabalini: @LifeNewsHQ not surprised stupid bitch@Jane Fonda #American troops Vietnam</w:t>
      </w:r>
    </w:p>
    <w:p>
      <w:r>
        <w:rPr>
          <w:b/>
          <w:u w:val="single"/>
        </w:rPr>
        <w:t>76345</w:t>
      </w:r>
    </w:p>
    <w:p>
      <w:r>
        <w:t>RT @gabrielleheaton: I see the same hoes&amp;#128064;</w:t>
      </w:r>
    </w:p>
    <w:p>
      <w:r>
        <w:rPr>
          <w:b/>
          <w:u w:val="single"/>
        </w:rPr>
        <w:t>76346</w:t>
      </w:r>
    </w:p>
    <w:p>
      <w:r>
        <w:t>RT @gamma_ray239: The wicked witch of the east is DONE!!!! NOW, send that vile bitch to Syria http://t.co/kEUI4XetTd</w:t>
      </w:r>
    </w:p>
    <w:p>
      <w:r>
        <w:rPr>
          <w:b/>
          <w:u w:val="single"/>
        </w:rPr>
        <w:t>76347</w:t>
      </w:r>
    </w:p>
    <w:p>
      <w:r>
        <w:t>RT @gatorhoops: Ill-advised slant call there.</w:t>
      </w:r>
    </w:p>
    <w:p>
      <w:r>
        <w:rPr>
          <w:b/>
          <w:u w:val="single"/>
        </w:rPr>
        <w:t>76348</w:t>
      </w:r>
    </w:p>
    <w:p>
      <w:r>
        <w:t>RT @geechiegal843: I act like ion ee kno dat bitch &amp;#128129;&amp;#128526;</w:t>
      </w:r>
    </w:p>
    <w:p>
      <w:r>
        <w:rPr>
          <w:b/>
          <w:u w:val="single"/>
        </w:rPr>
        <w:t>76349</w:t>
      </w:r>
    </w:p>
    <w:p>
      <w:r>
        <w:t>RT @gemini_starr These hoes be acting up!</w:t>
      </w:r>
    </w:p>
    <w:p>
      <w:r>
        <w:rPr>
          <w:b/>
          <w:u w:val="single"/>
        </w:rPr>
        <w:t>76350</w:t>
      </w:r>
    </w:p>
    <w:p>
      <w:r>
        <w:t>RT @gferguson8: @KoredeB9 @MSoltan18 @WBDyllon_ trash</w:t>
      </w:r>
    </w:p>
    <w:p>
      <w:r>
        <w:rPr>
          <w:b/>
          <w:u w:val="single"/>
        </w:rPr>
        <w:t>76351</w:t>
      </w:r>
    </w:p>
    <w:p>
      <w:r>
        <w:t>RT @gferguson8: @MSoltan18 @WBDyllon_ @KoredeB9 Messi is trash</w:t>
      </w:r>
    </w:p>
    <w:p>
      <w:r>
        <w:rPr>
          <w:b/>
          <w:u w:val="single"/>
        </w:rPr>
        <w:t>76352</w:t>
      </w:r>
    </w:p>
    <w:p>
      <w:r>
        <w:t>RT @ghettobird1er: Yo bitch givin me head while I watch Good Burger.</w:t>
      </w:r>
    </w:p>
    <w:p>
      <w:r>
        <w:rPr>
          <w:b/>
          <w:u w:val="single"/>
        </w:rPr>
        <w:t>76353</w:t>
      </w:r>
    </w:p>
    <w:p>
      <w:r>
        <w:t>RT @ghostattics: "what can banks do to show engagement with the queer community?" "HIRE TRANS WOMEN"</w:t>
      </w:r>
    </w:p>
    <w:p>
      <w:r>
        <w:rPr>
          <w:b/>
          <w:u w:val="single"/>
        </w:rPr>
        <w:t>76354</w:t>
      </w:r>
    </w:p>
    <w:p>
      <w:r>
        <w:t>RT @gillis_seth: Went to both lunches because of your bitch ass &amp;#128530; @Trentdamanz</w:t>
      </w:r>
    </w:p>
    <w:p>
      <w:r>
        <w:rPr>
          <w:b/>
          <w:u w:val="single"/>
        </w:rPr>
        <w:t>76355</w:t>
      </w:r>
    </w:p>
    <w:p>
      <w:r>
        <w:t>RT @ginadeb0: But I ain't mad at her prejudice dad, that's the best damn pussy I ever had!!</w:t>
      </w:r>
    </w:p>
    <w:p>
      <w:r>
        <w:rPr>
          <w:b/>
          <w:u w:val="single"/>
        </w:rPr>
        <w:t>76356</w:t>
      </w:r>
    </w:p>
    <w:p>
      <w:r>
        <w:t>RT @gioisblack: Goodbye you faggot http://t.co/oJKZjkgVXL</w:t>
      </w:r>
    </w:p>
    <w:p>
      <w:r>
        <w:rPr>
          <w:b/>
          <w:u w:val="single"/>
        </w:rPr>
        <w:t>76357</w:t>
      </w:r>
    </w:p>
    <w:p>
      <w:r>
        <w:t>RT @girlposts: i hate when netflix stop &amp;amp; asks if im still watchin like yes u think i got up &amp;amp; started doin somethin with my life bitch put&amp;#8230;</w:t>
      </w:r>
    </w:p>
    <w:p>
      <w:r>
        <w:rPr>
          <w:b/>
          <w:u w:val="single"/>
        </w:rPr>
        <w:t>76358</w:t>
      </w:r>
    </w:p>
    <w:p>
      <w:r>
        <w:t>RT @girlposts: my hobbies include being a sarcastic bitch and that&amp;#8217;s it</w:t>
      </w:r>
    </w:p>
    <w:p>
      <w:r>
        <w:rPr>
          <w:b/>
          <w:u w:val="single"/>
        </w:rPr>
        <w:t>76359</w:t>
      </w:r>
    </w:p>
    <w:p>
      <w:r>
        <w:t>RT @glowstruck: I think pats trying to say his pussy is too bombed....idk</w:t>
      </w:r>
    </w:p>
    <w:p>
      <w:r>
        <w:rPr>
          <w:b/>
          <w:u w:val="single"/>
        </w:rPr>
        <w:t>76360</w:t>
      </w:r>
    </w:p>
    <w:p>
      <w:r>
        <w:t>RT @gmaslsk: Oh BO-stop with the speech-like you give one tinkers damn about the kids,the poor,any of the crap you are spouting-you've prov&amp;#8230;</w:t>
      </w:r>
    </w:p>
    <w:p>
      <w:r>
        <w:rPr>
          <w:b/>
          <w:u w:val="single"/>
        </w:rPr>
        <w:t>76361</w:t>
      </w:r>
    </w:p>
    <w:p>
      <w:r>
        <w:t>RT @gnuts_2: RT"@Ashspeaks_: To these hoes I'm everything"</w:t>
      </w:r>
    </w:p>
    <w:p>
      <w:r>
        <w:rPr>
          <w:b/>
          <w:u w:val="single"/>
        </w:rPr>
        <w:t>76362</w:t>
      </w:r>
    </w:p>
    <w:p>
      <w:r>
        <w:t>RT @goddesslaney: @lajouetreine if you give that statement any thought at all you will realize it makes no sense. At all. Please, think abo&amp;#8230;</w:t>
      </w:r>
    </w:p>
    <w:p>
      <w:r>
        <w:rPr>
          <w:b/>
          <w:u w:val="single"/>
        </w:rPr>
        <w:t>76363</w:t>
      </w:r>
    </w:p>
    <w:p>
      <w:r>
        <w:t>RT @godlevelshit510: Why Adonnis look like he bout to sell the most ghetto used cars of 2014 ? http://t.co/icjCf6km8V</w:t>
      </w:r>
    </w:p>
    <w:p>
      <w:r>
        <w:rPr>
          <w:b/>
          <w:u w:val="single"/>
        </w:rPr>
        <w:t>76364</w:t>
      </w:r>
    </w:p>
    <w:p>
      <w:r>
        <w:t>RT @godsgracelove: #15ThingsILove When he wraps his arms around my waist while I'm making dinner, yellow roses, pearls, Anything COACH a ...</w:t>
      </w:r>
    </w:p>
    <w:p>
      <w:r>
        <w:rPr>
          <w:b/>
          <w:u w:val="single"/>
        </w:rPr>
        <w:t>76365</w:t>
      </w:r>
    </w:p>
    <w:p>
      <w:r>
        <w:t>RT @gojackets973: @WesDurham its the start of another yellow jacket season tonight!!! How about a RT for ALL the Jacket Fans!!! #GTVT1 ...</w:t>
      </w:r>
    </w:p>
    <w:p>
      <w:r>
        <w:rPr>
          <w:b/>
          <w:u w:val="single"/>
        </w:rPr>
        <w:t>76366</w:t>
      </w:r>
    </w:p>
    <w:p>
      <w:r>
        <w:t>RT @goodmanwood: Rise+Rhyme #snowpatricksday @busboysandpoets: ON in the AM! Wear your green, dance a jig &amp;amp; sing a lively tune w/ me!</w:t>
        <w:br/>
        <w:t>http:&amp;#8230;</w:t>
      </w:r>
    </w:p>
    <w:p>
      <w:r>
        <w:rPr>
          <w:b/>
          <w:u w:val="single"/>
        </w:rPr>
        <w:t>76367</w:t>
      </w:r>
    </w:p>
    <w:p>
      <w:r>
        <w:t>RT @gordonshuckrow: Can you call someone a racist, then call them "white bitch" in the same sentence without losing credibility? @Franchein&amp;#8230;</w:t>
      </w:r>
    </w:p>
    <w:p>
      <w:r>
        <w:rPr>
          <w:b/>
          <w:u w:val="single"/>
        </w:rPr>
        <w:t>76368</w:t>
      </w:r>
    </w:p>
    <w:p>
      <w:r>
        <w:t>RT @gorgeous__gab: People person so you know lil gabby got hoes &amp;#128129;</w:t>
      </w:r>
    </w:p>
    <w:p>
      <w:r>
        <w:rPr>
          <w:b/>
          <w:u w:val="single"/>
        </w:rPr>
        <w:t>76369</w:t>
      </w:r>
    </w:p>
    <w:p>
      <w:r>
        <w:t>RT @gorgeouss_kee: @joytooawesome @vintage_monroe_ &amp;#128528; bitch.... Yall relationship ain't shit but a theory</w:t>
      </w:r>
    </w:p>
    <w:p>
      <w:r>
        <w:rPr>
          <w:b/>
          <w:u w:val="single"/>
        </w:rPr>
        <w:t>76370</w:t>
      </w:r>
    </w:p>
    <w:p>
      <w:r>
        <w:t>RT @gotmollylove: girls really be comfortable with they dudes addressing them as "they bitch" I'm sorry but that will never fly with me.</w:t>
      </w:r>
    </w:p>
    <w:p>
      <w:r>
        <w:rPr>
          <w:b/>
          <w:u w:val="single"/>
        </w:rPr>
        <w:t>76371</w:t>
      </w:r>
    </w:p>
    <w:p>
      <w:r>
        <w:t>RT @govs310: You shouldn't bitch about anything until you're in a 21 person group chat</w:t>
      </w:r>
    </w:p>
    <w:p>
      <w:r>
        <w:rPr>
          <w:b/>
          <w:u w:val="single"/>
        </w:rPr>
        <w:t>76372</w:t>
      </w:r>
    </w:p>
    <w:p>
      <w:r>
        <w:t>RT @granniewinkle: bow down to me bitches, i am your chief http://t.co/35oSsUUwnH</w:t>
      </w:r>
    </w:p>
    <w:p>
      <w:r>
        <w:rPr>
          <w:b/>
          <w:u w:val="single"/>
        </w:rPr>
        <w:t>76373</w:t>
      </w:r>
    </w:p>
    <w:p>
      <w:r>
        <w:t>RT @grannywinkle: girls, don't let a guy treat you like a yellow starburst</w:t>
        <w:br/>
        <w:br/>
        <w:t>u are a pink starburst</w:t>
      </w:r>
    </w:p>
    <w:p>
      <w:r>
        <w:rPr>
          <w:b/>
          <w:u w:val="single"/>
        </w:rPr>
        <w:t>76374</w:t>
      </w:r>
    </w:p>
    <w:p>
      <w:r>
        <w:t>RT @greco_joel: Me: let's try a 2nd attempt of my first day of work</w:t>
        <w:br/>
        <w:t>The cold: haha yeah right I fucked your car and your bitch</w:t>
      </w:r>
    </w:p>
    <w:p>
      <w:r>
        <w:rPr>
          <w:b/>
          <w:u w:val="single"/>
        </w:rPr>
        <w:t>76375</w:t>
      </w:r>
    </w:p>
    <w:p>
      <w:r>
        <w:t>RT @green_eyed_doll: The birds outside my bedroom window have way too much to talk about for first thing in the morning! Mrrrrrrr....</w:t>
      </w:r>
    </w:p>
    <w:p>
      <w:r>
        <w:rPr>
          <w:b/>
          <w:u w:val="single"/>
        </w:rPr>
        <w:t>76376</w:t>
      </w:r>
    </w:p>
    <w:p>
      <w:r>
        <w:t>RT @greyyygoose: @marsvalo @Cheesus85 shut up bitch lol</w:t>
      </w:r>
    </w:p>
    <w:p>
      <w:r>
        <w:rPr>
          <w:b/>
          <w:u w:val="single"/>
        </w:rPr>
        <w:t>76377</w:t>
      </w:r>
    </w:p>
    <w:p>
      <w:r>
        <w:t>RT @grind2times: I don't think I even been in a real relationship...i thought they was real but they were just trash</w:t>
      </w:r>
    </w:p>
    <w:p>
      <w:r>
        <w:rPr>
          <w:b/>
          <w:u w:val="single"/>
        </w:rPr>
        <w:t>76378</w:t>
      </w:r>
    </w:p>
    <w:p>
      <w:r>
        <w:t xml:space="preserve">RT @grindingdude: #13Hours of hell. Obama flat out lied to get reelected. #killery &amp;lt;What diff does it make now? </w:t>
        <w:br/>
        <w:br/>
        <w:t>Karma, it's a bitch! http&amp;#8230;</w:t>
      </w:r>
    </w:p>
    <w:p>
      <w:r>
        <w:rPr>
          <w:b/>
          <w:u w:val="single"/>
        </w:rPr>
        <w:t>76379</w:t>
      </w:r>
    </w:p>
    <w:p>
      <w:r>
        <w:t>RT @guardian_sport: World Cup 2014 diary: Argentina mock Brazil with twirling towels http://t.co/iJIFh5FVO0 (Photo: Getty) http://t.co/RckP&amp;#8230;</w:t>
      </w:r>
    </w:p>
    <w:p>
      <w:r>
        <w:rPr>
          <w:b/>
          <w:u w:val="single"/>
        </w:rPr>
        <w:t>76380</w:t>
      </w:r>
    </w:p>
    <w:p>
      <w:r>
        <w:t>RT @gucci10I7: side hoes shall only eat side dishes fo ye are what ye eats</w:t>
        <w:br/>
        <w:t>-traprinthions 10:17</w:t>
      </w:r>
    </w:p>
    <w:p>
      <w:r>
        <w:rPr>
          <w:b/>
          <w:u w:val="single"/>
        </w:rPr>
        <w:t>76381</w:t>
      </w:r>
    </w:p>
    <w:p>
      <w:r>
        <w:t>RT @guccii1017: wtf was drake asking us to pull over so he can get my autograph bitch I&amp;#8217;m scheelp fuck you drake http://t.co/LzL0JlhdvK</w:t>
      </w:r>
    </w:p>
    <w:p>
      <w:r>
        <w:rPr>
          <w:b/>
          <w:u w:val="single"/>
        </w:rPr>
        <w:t>76382</w:t>
      </w:r>
    </w:p>
    <w:p>
      <w:r>
        <w:t>RT @gullymackNC: Im just ready to get engaged so I can meet the new wave of ain't shit bitches outchea. http://t.co/Upie2WpJ0b</w:t>
      </w:r>
    </w:p>
    <w:p>
      <w:r>
        <w:rPr>
          <w:b/>
          <w:u w:val="single"/>
        </w:rPr>
        <w:t>76383</w:t>
      </w:r>
    </w:p>
    <w:p>
      <w:r>
        <w:t>RT @guypbenson: Confused. Are lefties using the #Bridgeghazi hashtag to mock the bridge situation as frivolous, or seriously equating the t&amp;#8230;</w:t>
      </w:r>
    </w:p>
    <w:p>
      <w:r>
        <w:rPr>
          <w:b/>
          <w:u w:val="single"/>
        </w:rPr>
        <w:t>76384</w:t>
      </w:r>
    </w:p>
    <w:p>
      <w:r>
        <w:t>RT @halfricannnnn: Me and @Vin17Bricksquad are in our yellow submarine rn.. &amp;#127754;</w:t>
      </w:r>
    </w:p>
    <w:p>
      <w:r>
        <w:rPr>
          <w:b/>
          <w:u w:val="single"/>
        </w:rPr>
        <w:t>76385</w:t>
      </w:r>
    </w:p>
    <w:p>
      <w:r>
        <w:t>RT @halfricannnnn: nigger</w:t>
      </w:r>
    </w:p>
    <w:p>
      <w:r>
        <w:rPr>
          <w:b/>
          <w:u w:val="single"/>
        </w:rPr>
        <w:t>76386</w:t>
      </w:r>
    </w:p>
    <w:p>
      <w:r>
        <w:t>RT @hanginwitcoop: &amp;#128514;&amp;#128514;&amp;#128514;&amp;#128514; RT &amp;#8220;@Peso_Peso_Peso: wtf this bitch broke her arm eery time she hit the shit https://t.co/7CtLW9eNjX&amp;#8221;</w:t>
      </w:r>
    </w:p>
    <w:p>
      <w:r>
        <w:rPr>
          <w:b/>
          <w:u w:val="single"/>
        </w:rPr>
        <w:t>76387</w:t>
      </w:r>
    </w:p>
    <w:p>
      <w:r>
        <w:t>RT @harmon_lauren: Jenna's a faggot</w:t>
      </w:r>
    </w:p>
    <w:p>
      <w:r>
        <w:rPr>
          <w:b/>
          <w:u w:val="single"/>
        </w:rPr>
        <w:t>76388</w:t>
      </w:r>
    </w:p>
    <w:p>
      <w:r>
        <w:t>RT @harrryaf: being a good citizen picking up trash (: http://t.co/PMFR5eopwO</w:t>
      </w:r>
    </w:p>
    <w:p>
      <w:r>
        <w:rPr>
          <w:b/>
          <w:u w:val="single"/>
        </w:rPr>
        <w:t>76389</w:t>
      </w:r>
    </w:p>
    <w:p>
      <w:r>
        <w:t>RT @hash_no_tags: bitches be handin' out neck like free chinese food samples at the mall and go to bed every night wondering why they ain't&amp;#8230;</w:t>
      </w:r>
    </w:p>
    <w:p>
      <w:r>
        <w:rPr>
          <w:b/>
          <w:u w:val="single"/>
        </w:rPr>
        <w:t>76390</w:t>
      </w:r>
    </w:p>
    <w:p>
      <w:r>
        <w:t>RT @hawaiinshirts: &amp;#8220;@sufaj32: @hawaiinshirts you're a pussy.&amp;#8221; You have more cargo shorts in your Avi than fucks I give</w:t>
      </w:r>
    </w:p>
    <w:p>
      <w:r>
        <w:rPr>
          <w:b/>
          <w:u w:val="single"/>
        </w:rPr>
        <w:t>76391</w:t>
      </w:r>
    </w:p>
    <w:p>
      <w:r>
        <w:t>RT @hawkblogger: The AFC was trash last season, especially the AFC South. Jags could make a playoff push if they have a great draft. Not jo&amp;#8230;</w:t>
      </w:r>
    </w:p>
    <w:p>
      <w:r>
        <w:rPr>
          <w:b/>
          <w:u w:val="single"/>
        </w:rPr>
        <w:t>76392</w:t>
      </w:r>
    </w:p>
    <w:p>
      <w:r>
        <w:t>RT @hayes2345: Cleveland nigga I'm fly We switcharoo bitches no lie</w:t>
      </w:r>
    </w:p>
    <w:p>
      <w:r>
        <w:rPr>
          <w:b/>
          <w:u w:val="single"/>
        </w:rPr>
        <w:t>76393</w:t>
      </w:r>
    </w:p>
    <w:p>
      <w:r>
        <w:t>RT @hayybacon: &amp;#8220;@phizzyph0: If she got the Chipotle Plug, Cuff that hoe&amp;#8221; #TwitterlessAlex @vngelinaa_</w:t>
      </w:r>
    </w:p>
    <w:p>
      <w:r>
        <w:rPr>
          <w:b/>
          <w:u w:val="single"/>
        </w:rPr>
        <w:t>76394</w:t>
      </w:r>
    </w:p>
    <w:p>
      <w:r>
        <w:t>RT @haztv: Stop forcing ya kids to take these pictures u trying to trap niggas online wit u funky hoes</w:t>
      </w:r>
    </w:p>
    <w:p>
      <w:r>
        <w:rPr>
          <w:b/>
          <w:u w:val="single"/>
        </w:rPr>
        <w:t>76395</w:t>
      </w:r>
    </w:p>
    <w:p>
      <w:r>
        <w:t>RT @hennhenn430: Happy Halloween bitches &amp;#128536; katiedodds15 #halloween #CLE http://t.co/TwAJtr8eVj</w:t>
      </w:r>
    </w:p>
    <w:p>
      <w:r>
        <w:rPr>
          <w:b/>
          <w:u w:val="single"/>
        </w:rPr>
        <w:t>76396</w:t>
      </w:r>
    </w:p>
    <w:p>
      <w:r>
        <w:t>RT @heyamandakrebs: I bet there are hella rednecks who just got super pissed at that Coke commercial</w:t>
      </w:r>
    </w:p>
    <w:p>
      <w:r>
        <w:rPr>
          <w:b/>
          <w:u w:val="single"/>
        </w:rPr>
        <w:t>76397</w:t>
      </w:r>
    </w:p>
    <w:p>
      <w:r>
        <w:t>RT @heyitskitten: I'm honestly surprised some of u guys have ever seen a pussy</w:t>
      </w:r>
    </w:p>
    <w:p>
      <w:r>
        <w:rPr>
          <w:b/>
          <w:u w:val="single"/>
        </w:rPr>
        <w:t>76398</w:t>
      </w:r>
    </w:p>
    <w:p>
      <w:r>
        <w:t>RT @heypoopbutt: Show me your pussy.</w:t>
      </w:r>
    </w:p>
    <w:p>
      <w:r>
        <w:rPr>
          <w:b/>
          <w:u w:val="single"/>
        </w:rPr>
        <w:t>76399</w:t>
      </w:r>
    </w:p>
    <w:p>
      <w:r>
        <w:t>RT @hiagokoury: Lmao what my nigga just told me &amp;#128514;&amp;#128514;&amp;#128514;hoes these days... They lovin the crew gd</w:t>
      </w:r>
    </w:p>
    <w:p>
      <w:r>
        <w:rPr>
          <w:b/>
          <w:u w:val="single"/>
        </w:rPr>
        <w:t>76400</w:t>
      </w:r>
    </w:p>
    <w:p>
      <w:r>
        <w:t>RT @hidalgoparadise: @D_41395 nigguh waldo had chipotle waiting for him at his house lucky soab lol</w:t>
      </w:r>
    </w:p>
    <w:p>
      <w:r>
        <w:rPr>
          <w:b/>
          <w:u w:val="single"/>
        </w:rPr>
        <w:t>76401</w:t>
      </w:r>
    </w:p>
    <w:p>
      <w:r>
        <w:t>RT @hiiighem143: "@Ugh_Sickoe: &amp;#8220;@TheUncurvable: If you ever had an abortion you got cemetery pussy&amp;#8221; &amp;#128128;" omg lmao</w:t>
      </w:r>
    </w:p>
    <w:p>
      <w:r>
        <w:rPr>
          <w:b/>
          <w:u w:val="single"/>
        </w:rPr>
        <w:t>76402</w:t>
      </w:r>
    </w:p>
    <w:p>
      <w:r>
        <w:t>RT @hiiphop: I still ain't got the time for a bitch to be acting iffy &amp;#128073;&amp;#128073;&amp;#128073;</w:t>
      </w:r>
    </w:p>
    <w:p>
      <w:r>
        <w:rPr>
          <w:b/>
          <w:u w:val="single"/>
        </w:rPr>
        <w:t>76403</w:t>
      </w:r>
    </w:p>
    <w:p>
      <w:r>
        <w:t>RT @hilaryde92: Always a fat bitch in the handicap spot but never a dude in a wheelchair.</w:t>
      </w:r>
    </w:p>
    <w:p>
      <w:r>
        <w:rPr>
          <w:b/>
          <w:u w:val="single"/>
        </w:rPr>
        <w:t>76404</w:t>
      </w:r>
    </w:p>
    <w:p>
      <w:r>
        <w:t>RT @hildismom: MT @jjauthor: US ghettos-driven by liberal ideology; http://t.co/6ONYrmggND #RedMeat</w:t>
      </w:r>
    </w:p>
    <w:p>
      <w:r>
        <w:rPr>
          <w:b/>
          <w:u w:val="single"/>
        </w:rPr>
        <w:t>76405</w:t>
      </w:r>
    </w:p>
    <w:p>
      <w:r>
        <w:t>RT @hippiescrub: egg avi in my mentions with 0 followers pussy bo dont want war .</w:t>
      </w:r>
    </w:p>
    <w:p>
      <w:r>
        <w:rPr>
          <w:b/>
          <w:u w:val="single"/>
        </w:rPr>
        <w:t>76406</w:t>
      </w:r>
    </w:p>
    <w:p>
      <w:r>
        <w:t>RT @hippiescrub: yaaas bitch yaas u so hot bitch yaaas @WhereYoHussleAt</w:t>
      </w:r>
    </w:p>
    <w:p>
      <w:r>
        <w:rPr>
          <w:b/>
          <w:u w:val="single"/>
        </w:rPr>
        <w:t>76407</w:t>
      </w:r>
    </w:p>
    <w:p>
      <w:r>
        <w:t>RT @hiteshrangra: Sonia never criticises @ArvindKejriwal . Kejriwal, who trashes every other leader, never criticises Sonia. Touching. #YoK&amp;#8230;</w:t>
      </w:r>
    </w:p>
    <w:p>
      <w:r>
        <w:rPr>
          <w:b/>
          <w:u w:val="single"/>
        </w:rPr>
        <w:t>76408</w:t>
      </w:r>
    </w:p>
    <w:p>
      <w:r>
        <w:t>RT @hittsblunt: *hits blunt*</w:t>
        <w:br/>
        <w:br/>
        <w:t>"If a guy talk to 5 girls is he a hoe or does he have hoes?" http://t.co/ypwO5rQwLd</w:t>
      </w:r>
    </w:p>
    <w:p>
      <w:r>
        <w:rPr>
          <w:b/>
          <w:u w:val="single"/>
        </w:rPr>
        <w:t>76409</w:t>
      </w:r>
    </w:p>
    <w:p>
      <w:r>
        <w:t>RT @hmianturner: so yeah @Tronkitty is the fucking best and I would really hate living if I didn't know her. My bad bitch appreciation pos&amp;#8230;</w:t>
      </w:r>
    </w:p>
    <w:p>
      <w:r>
        <w:rPr>
          <w:b/>
          <w:u w:val="single"/>
        </w:rPr>
        <w:t>76410</w:t>
      </w:r>
    </w:p>
    <w:p>
      <w:r>
        <w:t>RT @ho3micide: Morgan Park kids like to pop fire crackers in the school now</w:t>
      </w:r>
    </w:p>
    <w:p>
      <w:r>
        <w:rPr>
          <w:b/>
          <w:u w:val="single"/>
        </w:rPr>
        <w:t>76411</w:t>
      </w:r>
    </w:p>
    <w:p>
      <w:r>
        <w:t>RT @hoadie1006: #vermontgirlsbelike my hick accent comes out when I get around my family #vermontproblems @THISISVT</w:t>
      </w:r>
    </w:p>
    <w:p>
      <w:r>
        <w:rPr>
          <w:b/>
          <w:u w:val="single"/>
        </w:rPr>
        <w:t>76412</w:t>
      </w:r>
    </w:p>
    <w:p>
      <w:r>
        <w:t>RT @hodgeasia: All the bitches who called me a hoe in high school got like 2-3 kids now..</w:t>
      </w:r>
    </w:p>
    <w:p>
      <w:r>
        <w:rPr>
          <w:b/>
          <w:u w:val="single"/>
        </w:rPr>
        <w:t>76413</w:t>
      </w:r>
    </w:p>
    <w:p>
      <w:r>
        <w:t>RT @hoes: Emma Watson #TheOscars2014 &amp;#128515;&amp;#128515; http://t.co/INeOGli7G9</w:t>
      </w:r>
    </w:p>
    <w:p>
      <w:r>
        <w:rPr>
          <w:b/>
          <w:u w:val="single"/>
        </w:rPr>
        <w:t>76414</w:t>
      </w:r>
    </w:p>
    <w:p>
      <w:r>
        <w:t>RT @hoes: Emma Watson http://t.co/fGKF5aUklo</w:t>
      </w:r>
    </w:p>
    <w:p>
      <w:r>
        <w:rPr>
          <w:b/>
          <w:u w:val="single"/>
        </w:rPr>
        <w:t>76415</w:t>
      </w:r>
    </w:p>
    <w:p>
      <w:r>
        <w:t>RT @hoes: RT if you'd marry Scarlett Johansson http://t.co/KMoJDDIl7h</w:t>
      </w:r>
    </w:p>
    <w:p>
      <w:r>
        <w:rPr>
          <w:b/>
          <w:u w:val="single"/>
        </w:rPr>
        <w:t>76416</w:t>
      </w:r>
    </w:p>
    <w:p>
      <w:r>
        <w:t>RT @hoes: Scarlett Johansson http://t.co/CBaHf9R9XD</w:t>
      </w:r>
    </w:p>
    <w:p>
      <w:r>
        <w:rPr>
          <w:b/>
          <w:u w:val="single"/>
        </w:rPr>
        <w:t>76417</w:t>
      </w:r>
    </w:p>
    <w:p>
      <w:r>
        <w:t>RT @hoesLOVEkitty: chicks think that having sex with a guy for months automatically makes him their boyfriend .. bitch did you ask him? &amp;#128514;</w:t>
      </w:r>
    </w:p>
    <w:p>
      <w:r>
        <w:rPr>
          <w:b/>
          <w:u w:val="single"/>
        </w:rPr>
        <w:t>76418</w:t>
      </w:r>
    </w:p>
    <w:p>
      <w:r>
        <w:t>RT @hoez4sale: Lmao they all trash before &amp;amp; after &amp;#128530;&amp;#128557;</w:t>
      </w:r>
    </w:p>
    <w:p>
      <w:r>
        <w:rPr>
          <w:b/>
          <w:u w:val="single"/>
        </w:rPr>
        <w:t>76419</w:t>
      </w:r>
    </w:p>
    <w:p>
      <w:r>
        <w:t>RT @hollisbiggs: based on my Starbucks drink choices, I admit that I am in fact a basic bitch.</w:t>
      </w:r>
    </w:p>
    <w:p>
      <w:r>
        <w:rPr>
          <w:b/>
          <w:u w:val="single"/>
        </w:rPr>
        <w:t>76420</w:t>
      </w:r>
    </w:p>
    <w:p>
      <w:r>
        <w:t>RT @hollygolawly: Can't wait to eat #metropole @21cCincinnati and see my @21cLouisville friends! Bring on those damn yellow penguins!#ro ...</w:t>
      </w:r>
    </w:p>
    <w:p>
      <w:r>
        <w:rPr>
          <w:b/>
          <w:u w:val="single"/>
        </w:rPr>
        <w:t>76421</w:t>
      </w:r>
    </w:p>
    <w:p>
      <w:r>
        <w:t>RT @hollyrpeete: #FarewellCaptain "@espn: What a way for Derek Jeter to close his Yankee Stadium career."</w:t>
      </w:r>
    </w:p>
    <w:p>
      <w:r>
        <w:rPr>
          <w:b/>
          <w:u w:val="single"/>
        </w:rPr>
        <w:t>76422</w:t>
      </w:r>
    </w:p>
    <w:p>
      <w:r>
        <w:t>RT @hollywood_trey: fuck that. she better laminate my face. RT @RichHomieRoya: You&amp;#8217;re a grown man and think eating pussy is emasculating?</w:t>
      </w:r>
    </w:p>
    <w:p>
      <w:r>
        <w:rPr>
          <w:b/>
          <w:u w:val="single"/>
        </w:rPr>
        <w:t>76423</w:t>
      </w:r>
    </w:p>
    <w:p>
      <w:r>
        <w:t>RT @hotmessundergrd: Things to remember:</w:t>
        <w:br/>
        <w:t>Sometimes being a bitch is necessary.</w:t>
        <w:br/>
        <w:t>Stick to your guns.</w:t>
        <w:br/>
        <w:t>Impromptu solo dance parties are good fo&amp;#8230;</w:t>
      </w:r>
    </w:p>
    <w:p>
      <w:r>
        <w:rPr>
          <w:b/>
          <w:u w:val="single"/>
        </w:rPr>
        <w:t>76424</w:t>
      </w:r>
    </w:p>
    <w:p>
      <w:r>
        <w:t>RT @hotwata: &amp;#8220;@VSamone: tom ford probably fucking all these hoes&amp;#8221; he probably would be if he wasn't a homosexual</w:t>
      </w:r>
    </w:p>
    <w:p>
      <w:r>
        <w:rPr>
          <w:b/>
          <w:u w:val="single"/>
        </w:rPr>
        <w:t>76425</w:t>
      </w:r>
    </w:p>
    <w:p>
      <w:r>
        <w:t>RT @hspiotta_21: c is for cunt</w:t>
        <w:br/>
        <w:t>u is for ur a cunt</w:t>
        <w:br/>
        <w:t>n is for not sure u know this but ur a cunt</w:t>
        <w:br/>
        <w:t>t is for turn around bitch; ur a cunt</w:t>
      </w:r>
    </w:p>
    <w:p>
      <w:r>
        <w:rPr>
          <w:b/>
          <w:u w:val="single"/>
        </w:rPr>
        <w:t>76426</w:t>
      </w:r>
    </w:p>
    <w:p>
      <w:r>
        <w:t>RT @huner5150: All these hoes always talkin shit about there guy. Look bitch if your gonna talk shit to me I'll be happy to smack you in yo&amp;#8230;</w:t>
      </w:r>
    </w:p>
    <w:p>
      <w:r>
        <w:rPr>
          <w:b/>
          <w:u w:val="single"/>
        </w:rPr>
        <w:t>76427</w:t>
      </w:r>
    </w:p>
    <w:p>
      <w:r>
        <w:t>RT @i0beyJBieb: @bodycxunt @tuscanjustins No, you're a nigger, go pick my cotton</w:t>
      </w:r>
    </w:p>
    <w:p>
      <w:r>
        <w:rPr>
          <w:b/>
          <w:u w:val="single"/>
        </w:rPr>
        <w:t>76428</w:t>
      </w:r>
    </w:p>
    <w:p>
      <w:r>
        <w:t>RT @i8UrBitch: you ex bitches need to realize . http://t.co/1upHNo3iIP</w:t>
      </w:r>
    </w:p>
    <w:p>
      <w:r>
        <w:rPr>
          <w:b/>
          <w:u w:val="single"/>
        </w:rPr>
        <w:t>76429</w:t>
      </w:r>
    </w:p>
    <w:p>
      <w:r>
        <w:t>RT @iAMxJONES: I know where I would be tonight if I was in #ATL #MansionElan I can bet that bitch gone be lit tonight &amp;#128293;&amp;#128293;</w:t>
      </w:r>
    </w:p>
    <w:p>
      <w:r>
        <w:rPr>
          <w:b/>
          <w:u w:val="single"/>
        </w:rPr>
        <w:t>76430</w:t>
      </w:r>
    </w:p>
    <w:p>
      <w:r>
        <w:t>RT @iAintAsianTho: you see her nudes? she must have beat her own pussy up RT @DonDippa: Salute http://t.co/gxmym20q9L</w:t>
      </w:r>
    </w:p>
    <w:p>
      <w:r>
        <w:rPr>
          <w:b/>
          <w:u w:val="single"/>
        </w:rPr>
        <w:t>76431</w:t>
      </w:r>
    </w:p>
    <w:p>
      <w:r>
        <w:t>RT @iAintGottaRap: Ead RT @Fat_Rell: Especially after Rita died.. RT @Kayla_Applebum: Dexter was just as trash as Breaking Bad.</w:t>
      </w:r>
    </w:p>
    <w:p>
      <w:r>
        <w:rPr>
          <w:b/>
          <w:u w:val="single"/>
        </w:rPr>
        <w:t>76432</w:t>
      </w:r>
    </w:p>
    <w:p>
      <w:r>
        <w:t>RT @iAmBitchassness: I'm not telling you to like Al Green or Otis Redding! Stop missing the point. Just don't call them trash &amp;amp; tell me you&amp;#8230;</w:t>
      </w:r>
    </w:p>
    <w:p>
      <w:r>
        <w:rPr>
          <w:b/>
          <w:u w:val="single"/>
        </w:rPr>
        <w:t>76433</w:t>
      </w:r>
    </w:p>
    <w:p>
      <w:r>
        <w:t>RT @iAmBitchassness: stop fucking calling these legends trash. Cuz the top artists of our generation "take" from the legends.</w:t>
      </w:r>
    </w:p>
    <w:p>
      <w:r>
        <w:rPr>
          <w:b/>
          <w:u w:val="single"/>
        </w:rPr>
        <w:t>76434</w:t>
      </w:r>
    </w:p>
    <w:p>
      <w:r>
        <w:t>RT @iAmDaHarper: he's saying...he doesn't discriminate. he like darkskin hoes he like lightskin hoes he like Asians. as long as they bad.</w:t>
      </w:r>
    </w:p>
    <w:p>
      <w:r>
        <w:rPr>
          <w:b/>
          <w:u w:val="single"/>
        </w:rPr>
        <w:t>76435</w:t>
      </w:r>
    </w:p>
    <w:p>
      <w:r>
        <w:t>RT @iAmEastAtlanta: Don't be sorry hoe, Be Careful</w:t>
      </w:r>
    </w:p>
    <w:p>
      <w:r>
        <w:rPr>
          <w:b/>
          <w:u w:val="single"/>
        </w:rPr>
        <w:t>76436</w:t>
      </w:r>
    </w:p>
    <w:p>
      <w:r>
        <w:t>RT @iAmKilo_Bae: Its 2 things in this world that I aint seen, thats a UFO &amp;amp; a bitch that I need !!</w:t>
      </w:r>
    </w:p>
    <w:p>
      <w:r>
        <w:rPr>
          <w:b/>
          <w:u w:val="single"/>
        </w:rPr>
        <w:t>76437</w:t>
      </w:r>
    </w:p>
    <w:p>
      <w:r>
        <w:t>RT @iAmLekan_: Lmaoo nigger is scared &amp;#128540; &amp;#8220;@Damolabond: So results are supposed to be out today Lol lol&amp;#8221;</w:t>
      </w:r>
    </w:p>
    <w:p>
      <w:r>
        <w:rPr>
          <w:b/>
          <w:u w:val="single"/>
        </w:rPr>
        <w:t>76438</w:t>
      </w:r>
    </w:p>
    <w:p>
      <w:r>
        <w:t>RT @iAmScottyBravo: I hate when old bitches&amp;#128117; wear clothes these young hoes be wearing&amp;#128135;&amp;#128089;&amp;#128096;, like stay yo ass&amp;#9995;&amp;#128530; in yo age group</w:t>
      </w:r>
    </w:p>
    <w:p>
      <w:r>
        <w:rPr>
          <w:b/>
          <w:u w:val="single"/>
        </w:rPr>
        <w:t>76439</w:t>
      </w:r>
    </w:p>
    <w:p>
      <w:r>
        <w:t>RT @iAmTahyi_Tho: I hate when bitches twerk to slow songs !!! &amp;#128530;&amp;#128074;&amp;#128162;</w:t>
      </w:r>
    </w:p>
    <w:p>
      <w:r>
        <w:rPr>
          <w:b/>
          <w:u w:val="single"/>
        </w:rPr>
        <w:t>76440</w:t>
      </w:r>
    </w:p>
    <w:p>
      <w:r>
        <w:t>RT @iAmYalanda: I need some phenomenal head. Like someone who was born and breed to eat pussy. Someone who is an adept when it cums to tong&amp;#8230;</w:t>
      </w:r>
    </w:p>
    <w:p>
      <w:r>
        <w:rPr>
          <w:b/>
          <w:u w:val="single"/>
        </w:rPr>
        <w:t>76441</w:t>
      </w:r>
    </w:p>
    <w:p>
      <w:r>
        <w:t>RT @iAm_Sashaa: @1stBlocJeremiah corny ass hoes always got my name in they mouth.</w:t>
      </w:r>
    </w:p>
    <w:p>
      <w:r>
        <w:rPr>
          <w:b/>
          <w:u w:val="single"/>
        </w:rPr>
        <w:t>76442</w:t>
      </w:r>
    </w:p>
    <w:p>
      <w:r>
        <w:t>RT @iAm_Sashaa: get with the winning team hoe &amp;#128523;</w:t>
      </w:r>
    </w:p>
    <w:p>
      <w:r>
        <w:rPr>
          <w:b/>
          <w:u w:val="single"/>
        </w:rPr>
        <w:t>76443</w:t>
      </w:r>
    </w:p>
    <w:p>
      <w:r>
        <w:t>RT @iBChrisMoses: that bitch Lebron counted to like 6 he ain&amp;#8217;t eem give Miami 6 yrs &amp;#128514;&amp;#128514;&amp;#128514;</w:t>
      </w:r>
    </w:p>
    <w:p>
      <w:r>
        <w:rPr>
          <w:b/>
          <w:u w:val="single"/>
        </w:rPr>
        <w:t>76444</w:t>
      </w:r>
    </w:p>
    <w:p>
      <w:r>
        <w:t>RT @iBYEpassDesHOES: Why do hoes always want to come bacc when they didn't have to leave in the first place?</w:t>
      </w:r>
    </w:p>
    <w:p>
      <w:r>
        <w:rPr>
          <w:b/>
          <w:u w:val="single"/>
        </w:rPr>
        <w:t>76445</w:t>
      </w:r>
    </w:p>
    <w:p>
      <w:r>
        <w:t>RT @iBaneXx: @ShinSnipes Thanks for being black, in darth, and now 17 years old you kinky hentai son of a bitch</w:t>
      </w:r>
    </w:p>
    <w:p>
      <w:r>
        <w:rPr>
          <w:b/>
          <w:u w:val="single"/>
        </w:rPr>
        <w:t>76446</w:t>
      </w:r>
    </w:p>
    <w:p>
      <w:r>
        <w:t>RT @iBeZo: Stupid fucking nigger LeBron. You flopping stupid jungle bunny monkey faggot.</w:t>
      </w:r>
    </w:p>
    <w:p>
      <w:r>
        <w:rPr>
          <w:b/>
          <w:u w:val="single"/>
        </w:rPr>
        <w:t>76447</w:t>
      </w:r>
    </w:p>
    <w:p>
      <w:r>
        <w:t>RT @iCARLEYBBY: &amp;#8220;@LexLuthorDaKing: Some* RT @iCARLEYBBY: Niggas be so pressed for pussy&amp;#8221; my bad yes some!</w:t>
      </w:r>
    </w:p>
    <w:p>
      <w:r>
        <w:rPr>
          <w:b/>
          <w:u w:val="single"/>
        </w:rPr>
        <w:t>76448</w:t>
      </w:r>
    </w:p>
    <w:p>
      <w:r>
        <w:t>RT @iCuffHoodrats: My next bitch gotta take me out just because....</w:t>
      </w:r>
    </w:p>
    <w:p>
      <w:r>
        <w:rPr>
          <w:b/>
          <w:u w:val="single"/>
        </w:rPr>
        <w:t>76449</w:t>
      </w:r>
    </w:p>
    <w:p>
      <w:r>
        <w:t>RT @iCumNpeace: Niggas talk more than bitches these days...</w:t>
      </w:r>
    </w:p>
    <w:p>
      <w:r>
        <w:rPr>
          <w:b/>
          <w:u w:val="single"/>
        </w:rPr>
        <w:t>76450</w:t>
      </w:r>
    </w:p>
    <w:p>
      <w:r>
        <w:t>RT @iCumYouLeave: Every girl sucks dick. Don't let that bitch fool you.</w:t>
      </w:r>
    </w:p>
    <w:p>
      <w:r>
        <w:rPr>
          <w:b/>
          <w:u w:val="single"/>
        </w:rPr>
        <w:t>76451</w:t>
      </w:r>
    </w:p>
    <w:p>
      <w:r>
        <w:t>RT @iCumYouLeave: If he asks, "what you about to do?" after y'all get done fucking, you a hoe.</w:t>
      </w:r>
    </w:p>
    <w:p>
      <w:r>
        <w:rPr>
          <w:b/>
          <w:u w:val="single"/>
        </w:rPr>
        <w:t>76452</w:t>
      </w:r>
    </w:p>
    <w:p>
      <w:r>
        <w:t>RT @iDavey: Also. RT "@ParadoxicalMike: I know one ho in particular who loves pointing out that everyone else is a ho. Lol"</w:t>
      </w:r>
    </w:p>
    <w:p>
      <w:r>
        <w:rPr>
          <w:b/>
          <w:u w:val="single"/>
        </w:rPr>
        <w:t>76453</w:t>
      </w:r>
    </w:p>
    <w:p>
      <w:r>
        <w:t>RT @iDeepuDJ: I always waste my time on irrelevant bitches! &amp;#128528;</w:t>
      </w:r>
    </w:p>
    <w:p>
      <w:r>
        <w:rPr>
          <w:b/>
          <w:u w:val="single"/>
        </w:rPr>
        <w:t>76454</w:t>
      </w:r>
    </w:p>
    <w:p>
      <w:r>
        <w:t>RT @iDntLuvHoes: All I see on my timeline is</w:t>
        <w:br/>
        <w:t>Ebola</w:t>
        <w:br/>
        <w:t>Ebola</w:t>
        <w:br/>
        <w:t>Ebola</w:t>
        <w:br/>
        <w:t xml:space="preserve">I hate school </w:t>
        <w:br/>
        <w:t xml:space="preserve">Ebola </w:t>
        <w:br/>
        <w:t>Ebola</w:t>
        <w:br/>
        <w:t>Some twitter hoes selfie</w:t>
        <w:br/>
        <w:t>Ebola</w:t>
        <w:br/>
        <w:t>Ebola</w:t>
        <w:br/>
        <w:t>Pull out ga&amp;#8230;</w:t>
      </w:r>
    </w:p>
    <w:p>
      <w:r>
        <w:rPr>
          <w:b/>
          <w:u w:val="single"/>
        </w:rPr>
        <w:t>76455</w:t>
      </w:r>
    </w:p>
    <w:p>
      <w:r>
        <w:t>RT @iDntWearCondoms: "How I'm a hoe if I only fucked 2 men?" Bitch cuz they was best friends</w:t>
      </w:r>
    </w:p>
    <w:p>
      <w:r>
        <w:rPr>
          <w:b/>
          <w:u w:val="single"/>
        </w:rPr>
        <w:t>76456</w:t>
      </w:r>
    </w:p>
    <w:p>
      <w:r>
        <w:t>RT @iDntWearCondoms: &amp;#128514;&amp;#128514;&amp;#128514; RT @baskgod: if your girl smoke weed the dopeman slamming your bitch for a G, but that's Relationship Goals to y'a&amp;#8230;</w:t>
      </w:r>
    </w:p>
    <w:p>
      <w:r>
        <w:rPr>
          <w:b/>
          <w:u w:val="single"/>
        </w:rPr>
        <w:t>76457</w:t>
      </w:r>
    </w:p>
    <w:p>
      <w:r>
        <w:t>RT @iDntWearCondoms: &amp;#128514;&amp;#128514;&amp;#128514;&amp;#128514; RT @MoJizel: wow, she let quite a few niggas beat. equal opportunity pussy</w:t>
      </w:r>
    </w:p>
    <w:p>
      <w:r>
        <w:rPr>
          <w:b/>
          <w:u w:val="single"/>
        </w:rPr>
        <w:t>76458</w:t>
      </w:r>
    </w:p>
    <w:p>
      <w:r>
        <w:t>RT @iDntWearCondoms: 0 hoes.</w:t>
      </w:r>
    </w:p>
    <w:p>
      <w:r>
        <w:rPr>
          <w:b/>
          <w:u w:val="single"/>
        </w:rPr>
        <w:t>76459</w:t>
      </w:r>
    </w:p>
    <w:p>
      <w:r>
        <w:t>RT @iDntWearCondoms: A woman never cheated unless a man drove her to do it... Men only cheat for new pussy</w:t>
      </w:r>
    </w:p>
    <w:p>
      <w:r>
        <w:rPr>
          <w:b/>
          <w:u w:val="single"/>
        </w:rPr>
        <w:t>76460</w:t>
      </w:r>
    </w:p>
    <w:p>
      <w:r>
        <w:t>RT @iDntWearCondoms: I don't do nothin for no bitch that she wouldn't do for me</w:t>
      </w:r>
    </w:p>
    <w:p>
      <w:r>
        <w:rPr>
          <w:b/>
          <w:u w:val="single"/>
        </w:rPr>
        <w:t>76461</w:t>
      </w:r>
    </w:p>
    <w:p>
      <w:r>
        <w:t>RT @iDntWearCondoms: I'm missing a few things I really need in my life: iPhone 6 iOS 8 ps4 some bitches and a new car.</w:t>
      </w:r>
    </w:p>
    <w:p>
      <w:r>
        <w:rPr>
          <w:b/>
          <w:u w:val="single"/>
        </w:rPr>
        <w:t>76462</w:t>
      </w:r>
    </w:p>
    <w:p>
      <w:r>
        <w:t>RT @iDntWearCondoms: If I get 30 or more retweets that's proof I get 0 bitches. Let's settle this once and for all</w:t>
      </w:r>
    </w:p>
    <w:p>
      <w:r>
        <w:rPr>
          <w:b/>
          <w:u w:val="single"/>
        </w:rPr>
        <w:t>76463</w:t>
      </w:r>
    </w:p>
    <w:p>
      <w:r>
        <w:t>RT @iDntWearCondoms: If u acted like a hoe after we broke up I'm not wrong for thinking u were a hoe all along</w:t>
      </w:r>
    </w:p>
    <w:p>
      <w:r>
        <w:rPr>
          <w:b/>
          <w:u w:val="single"/>
        </w:rPr>
        <w:t>76464</w:t>
      </w:r>
    </w:p>
    <w:p>
      <w:r>
        <w:t>RT @iDntWearCondoms: If your friend is a hoe u a hoe too. Birds of a feather flock together</w:t>
      </w:r>
    </w:p>
    <w:p>
      <w:r>
        <w:rPr>
          <w:b/>
          <w:u w:val="single"/>
        </w:rPr>
        <w:t>76465</w:t>
      </w:r>
    </w:p>
    <w:p>
      <w:r>
        <w:t>RT @iDntWearCondoms: If your girl see that another girl likes you, her name is "this bitch" until further notice.</w:t>
      </w:r>
    </w:p>
    <w:p>
      <w:r>
        <w:rPr>
          <w:b/>
          <w:u w:val="single"/>
        </w:rPr>
        <w:t>76466</w:t>
      </w:r>
    </w:p>
    <w:p>
      <w:r>
        <w:t>RT @iDntWearCondoms: Men only cheat for pussy. Women cheat cuz they think they have 2 soulmates</w:t>
      </w:r>
    </w:p>
    <w:p>
      <w:r>
        <w:rPr>
          <w:b/>
          <w:u w:val="single"/>
        </w:rPr>
        <w:t>76467</w:t>
      </w:r>
    </w:p>
    <w:p>
      <w:r>
        <w:t>RT @iDntWearCondoms: RT if no bitches texting u right now</w:t>
      </w:r>
    </w:p>
    <w:p>
      <w:r>
        <w:rPr>
          <w:b/>
          <w:u w:val="single"/>
        </w:rPr>
        <w:t>76468</w:t>
      </w:r>
    </w:p>
    <w:p>
      <w:r>
        <w:t>RT @iDntWearCondoms: RT if u lost all your bitches</w:t>
      </w:r>
    </w:p>
    <w:p>
      <w:r>
        <w:rPr>
          <w:b/>
          <w:u w:val="single"/>
        </w:rPr>
        <w:t>76469</w:t>
      </w:r>
    </w:p>
    <w:p>
      <w:r>
        <w:t>RT @iDntWearCondoms: Stop respecting women who admit to having a hoe phase</w:t>
      </w:r>
    </w:p>
    <w:p>
      <w:r>
        <w:rPr>
          <w:b/>
          <w:u w:val="single"/>
        </w:rPr>
        <w:t>76470</w:t>
      </w:r>
    </w:p>
    <w:p>
      <w:r>
        <w:t>RT @iDntWearCondoms: Stop stalkin your girl social media u bitch ass nigga</w:t>
      </w:r>
    </w:p>
    <w:p>
      <w:r>
        <w:rPr>
          <w:b/>
          <w:u w:val="single"/>
        </w:rPr>
        <w:t>76471</w:t>
      </w:r>
    </w:p>
    <w:p>
      <w:r>
        <w:t>RT @iDntWearCondoms: Stop wasting texts on bitches who ain't tryna fuck u</w:t>
      </w:r>
    </w:p>
    <w:p>
      <w:r>
        <w:rPr>
          <w:b/>
          <w:u w:val="single"/>
        </w:rPr>
        <w:t>76472</w:t>
      </w:r>
    </w:p>
    <w:p>
      <w:r>
        <w:t>RT @iDntWearCondoms: U a faggot if u heat up leftover pizza</w:t>
      </w:r>
    </w:p>
    <w:p>
      <w:r>
        <w:rPr>
          <w:b/>
          <w:u w:val="single"/>
        </w:rPr>
        <w:t>76473</w:t>
      </w:r>
    </w:p>
    <w:p>
      <w:r>
        <w:t>RT @iDntWearCondoms: U a hoe if you have children and you're still awake</w:t>
      </w:r>
    </w:p>
    <w:p>
      <w:r>
        <w:rPr>
          <w:b/>
          <w:u w:val="single"/>
        </w:rPr>
        <w:t>76474</w:t>
      </w:r>
    </w:p>
    <w:p>
      <w:r>
        <w:t>RT @iDntWearCondoms: Women who need to be put in their place are trash. You are a human not a pet bitch relax</w:t>
      </w:r>
    </w:p>
    <w:p>
      <w:r>
        <w:rPr>
          <w:b/>
          <w:u w:val="single"/>
        </w:rPr>
        <w:t>76475</w:t>
      </w:r>
    </w:p>
    <w:p>
      <w:r>
        <w:t>RT @iDntWearCondoms: Y'all bitches got to stop pushing away the niggas who really care about y'all for these niggas who don't give a fuck</w:t>
      </w:r>
    </w:p>
    <w:p>
      <w:r>
        <w:rPr>
          <w:b/>
          <w:u w:val="single"/>
        </w:rPr>
        <w:t>76476</w:t>
      </w:r>
    </w:p>
    <w:p>
      <w:r>
        <w:t>RT @iDntWearCondoms: Your girl swear u cheating until u fuck a bitch for real then it's "OMG how could u?!"</w:t>
      </w:r>
    </w:p>
    <w:p>
      <w:r>
        <w:rPr>
          <w:b/>
          <w:u w:val="single"/>
        </w:rPr>
        <w:t>76477</w:t>
      </w:r>
    </w:p>
    <w:p>
      <w:r>
        <w:t>RT @iDripHeLicks: Why are pussy farts so embarrassing ? &amp;#128514;&amp;#128557;&amp;#128557;</w:t>
      </w:r>
    </w:p>
    <w:p>
      <w:r>
        <w:rPr>
          <w:b/>
          <w:u w:val="single"/>
        </w:rPr>
        <w:t>76478</w:t>
      </w:r>
    </w:p>
    <w:p>
      <w:r>
        <w:t>RT @iEatLightSkins_: Get a girl with good hair . U don't want a bitch that got nappy ass hair . Yo kids gone end up having bb's nigga &amp;#128514;&amp;#128514;&amp;#128514;&amp;#128514;</w:t>
      </w:r>
    </w:p>
    <w:p>
      <w:r>
        <w:rPr>
          <w:b/>
          <w:u w:val="single"/>
        </w:rPr>
        <w:t>76479</w:t>
      </w:r>
    </w:p>
    <w:p>
      <w:r>
        <w:t>RT @iEatLightSkins_: you bitches make everything a relationship goal.</w:t>
      </w:r>
    </w:p>
    <w:p>
      <w:r>
        <w:rPr>
          <w:b/>
          <w:u w:val="single"/>
        </w:rPr>
        <w:t>76480</w:t>
      </w:r>
    </w:p>
    <w:p>
      <w:r>
        <w:t>RT @iFollowLesbians: Lol I have an obsession with smell goods. Candles...plug ins....spray...the smelly good wax thingys...pussy....</w:t>
      </w:r>
    </w:p>
    <w:p>
      <w:r>
        <w:rPr>
          <w:b/>
          <w:u w:val="single"/>
        </w:rPr>
        <w:t>76481</w:t>
      </w:r>
    </w:p>
    <w:p>
      <w:r>
        <w:t>RT @iFricanbabiiesx: Females be 14 acting 18 &amp;#128684;&amp;#128138;. Turning up like they 21 &amp;#127867;&amp;#127864;. Throwing the pussy like they 25 &amp;#128049;&amp;#128166;... But still can't pass Alg&amp;#8230;</w:t>
      </w:r>
    </w:p>
    <w:p>
      <w:r>
        <w:rPr>
          <w:b/>
          <w:u w:val="single"/>
        </w:rPr>
        <w:t>76482</w:t>
      </w:r>
    </w:p>
    <w:p>
      <w:r>
        <w:t>RT @iGBBreezy: Don't wife a hoe &amp;amp; end up like these 2 http://t.co/LXddifeexw</w:t>
      </w:r>
    </w:p>
    <w:p>
      <w:r>
        <w:rPr>
          <w:b/>
          <w:u w:val="single"/>
        </w:rPr>
        <w:t>76483</w:t>
      </w:r>
    </w:p>
    <w:p>
      <w:r>
        <w:t>RT @iGottFanss: Not all black girls are ghetto&amp;#128530;</w:t>
      </w:r>
    </w:p>
    <w:p>
      <w:r>
        <w:rPr>
          <w:b/>
          <w:u w:val="single"/>
        </w:rPr>
        <w:t>76484</w:t>
      </w:r>
    </w:p>
    <w:p>
      <w:r>
        <w:t>RT @iH8TvvitterHoes: I gotta curve these hoes before they have a chance to curve me &amp;#128530; http://t.co/IHqsWj9VOG</w:t>
      </w:r>
    </w:p>
    <w:p>
      <w:r>
        <w:rPr>
          <w:b/>
          <w:u w:val="single"/>
        </w:rPr>
        <w:t>76485</w:t>
      </w:r>
    </w:p>
    <w:p>
      <w:r>
        <w:t>RT @iH8TvvitterHoes: Kim K got bitches thinkin being a hoe is a career with health care benefits</w:t>
      </w:r>
    </w:p>
    <w:p>
      <w:r>
        <w:rPr>
          <w:b/>
          <w:u w:val="single"/>
        </w:rPr>
        <w:t>76486</w:t>
      </w:r>
    </w:p>
    <w:p>
      <w:r>
        <w:t>RT @iH8TvvitterHoes: This was the most racist bitch in the world.. http://t.co/4L0MRpdITf</w:t>
      </w:r>
    </w:p>
    <w:p>
      <w:r>
        <w:rPr>
          <w:b/>
          <w:u w:val="single"/>
        </w:rPr>
        <w:t>76487</w:t>
      </w:r>
    </w:p>
    <w:p>
      <w:r>
        <w:t>RT @iKatrice: Can I bring another bitch let's have a 3some</w:t>
      </w:r>
    </w:p>
    <w:p>
      <w:r>
        <w:rPr>
          <w:b/>
          <w:u w:val="single"/>
        </w:rPr>
        <w:t>76488</w:t>
      </w:r>
    </w:p>
    <w:p>
      <w:r>
        <w:t>RT @iKayKing: A boyfriend and girlfriend suppose to laugh at these hoes together. A guy should never have these hoes laughing at his girl..&amp;#8230;</w:t>
      </w:r>
    </w:p>
    <w:p>
      <w:r>
        <w:rPr>
          <w:b/>
          <w:u w:val="single"/>
        </w:rPr>
        <w:t>76489</w:t>
      </w:r>
    </w:p>
    <w:p>
      <w:r>
        <w:t>RT @iKickBabies__: Girls favorite line &amp;#128073; "go talk to yo hoes" &amp;#128514;&amp;#128514;&amp;#9995;</w:t>
      </w:r>
    </w:p>
    <w:p>
      <w:r>
        <w:rPr>
          <w:b/>
          <w:u w:val="single"/>
        </w:rPr>
        <w:t>76490</w:t>
      </w:r>
    </w:p>
    <w:p>
      <w:r>
        <w:t>RT @iLGDaily: I'ma get wifey not cunt who spreads legs for anyone. Settle for nothing but the rarest. Difference better you and me lmao</w:t>
      </w:r>
    </w:p>
    <w:p>
      <w:r>
        <w:rPr>
          <w:b/>
          <w:u w:val="single"/>
        </w:rPr>
        <w:t>76491</w:t>
      </w:r>
    </w:p>
    <w:p>
      <w:r>
        <w:t>RT @iLLmak3Ufamous: Touch my swag. Wish you could. RT &amp;#8220;@VizyIsIgnant: I LOOK FLY. I LOOK GOOD. RT @Wisdom_Stature: On my momma.... On my ho&amp;#8230;</w:t>
      </w:r>
    </w:p>
    <w:p>
      <w:r>
        <w:rPr>
          <w:b/>
          <w:u w:val="single"/>
        </w:rPr>
        <w:t>76492</w:t>
      </w:r>
    </w:p>
    <w:p>
      <w:r>
        <w:t>RT @iLikeWGW: retweet for big booty bitches</w:t>
      </w:r>
    </w:p>
    <w:p>
      <w:r>
        <w:rPr>
          <w:b/>
          <w:u w:val="single"/>
        </w:rPr>
        <w:t>76493</w:t>
      </w:r>
    </w:p>
    <w:p>
      <w:r>
        <w:t>RT @iLostMySanity: RT @5EarthQUakE: Most trash Halloween candy of all time. Don't debate me on this http://t.co/YMQWTSvD0h</w:t>
      </w:r>
    </w:p>
    <w:p>
      <w:r>
        <w:rPr>
          <w:b/>
          <w:u w:val="single"/>
        </w:rPr>
        <w:t>76494</w:t>
      </w:r>
    </w:p>
    <w:p>
      <w:r>
        <w:t>RT @iLovedrunkgirls: &amp;#8220;@DseanAssAFool: Bruh I never seen so many ugly bitches in one picture before smh http://t.co/ypGGSf64ea&amp;#8221; is that Luda&amp;#8230;</w:t>
      </w:r>
    </w:p>
    <w:p>
      <w:r>
        <w:rPr>
          <w:b/>
          <w:u w:val="single"/>
        </w:rPr>
        <w:t>76495</w:t>
      </w:r>
    </w:p>
    <w:p>
      <w:r>
        <w:t>RT @iLoveyou_Autumn: Bruhhhhh, I want some Oreos and milk. &amp;#128553;</w:t>
      </w:r>
    </w:p>
    <w:p>
      <w:r>
        <w:rPr>
          <w:b/>
          <w:u w:val="single"/>
        </w:rPr>
        <w:t>76496</w:t>
      </w:r>
    </w:p>
    <w:p>
      <w:r>
        <w:t>RT @iMDatDudeFish: &amp;#128514;&amp;#128514;&amp;#128514;&amp;#128514; RT @VivaLaKash: #ThotGoals .. RT @LessonswithKate: I wanna learn how to jigg really good so I can be in the circle.</w:t>
      </w:r>
    </w:p>
    <w:p>
      <w:r>
        <w:rPr>
          <w:b/>
          <w:u w:val="single"/>
        </w:rPr>
        <w:t>76497</w:t>
      </w:r>
    </w:p>
    <w:p>
      <w:r>
        <w:t>RT @iMGorgeous_HOES: Karmas a bitch &amp;#128514;&amp;#128514;&amp;#128514;?</w:t>
      </w:r>
    </w:p>
    <w:p>
      <w:r>
        <w:rPr>
          <w:b/>
          <w:u w:val="single"/>
        </w:rPr>
        <w:t>76498</w:t>
      </w:r>
    </w:p>
    <w:p>
      <w:r>
        <w:t>RT @iMIKEDUNN: For all you bitches that think you're a "bad bitch", please tell that to Rhonda Rousey.</w:t>
      </w:r>
    </w:p>
    <w:p>
      <w:r>
        <w:rPr>
          <w:b/>
          <w:u w:val="single"/>
        </w:rPr>
        <w:t>76499</w:t>
      </w:r>
    </w:p>
    <w:p>
      <w:r>
        <w:t>RT @iOnlyGoRaw: Took this bitch 3 months to put a scarf on smfh http://t.co/wsOzqw8yNT</w:t>
      </w:r>
    </w:p>
    <w:p>
      <w:r>
        <w:rPr>
          <w:b/>
          <w:u w:val="single"/>
        </w:rPr>
        <w:t>76500</w:t>
      </w:r>
    </w:p>
    <w:p>
      <w:r>
        <w:t>RT @iPreferAriPlz: Every time a Black woman says "oh bitch", I smile.</w:t>
      </w:r>
    </w:p>
    <w:p>
      <w:r>
        <w:rPr>
          <w:b/>
          <w:u w:val="single"/>
        </w:rPr>
        <w:t>76501</w:t>
      </w:r>
    </w:p>
    <w:p>
      <w:r>
        <w:t>RT @iPrinceChance: Niggas gossip like bitches.. but yet they be the "realest niggas" tho? I don't understand..</w:t>
      </w:r>
    </w:p>
    <w:p>
      <w:r>
        <w:rPr>
          <w:b/>
          <w:u w:val="single"/>
        </w:rPr>
        <w:t>76502</w:t>
      </w:r>
    </w:p>
    <w:p>
      <w:r>
        <w:t>RT @iROiB: When she comes through with the nudes, but they trash, but she got big titties http://t.co/1weYPG8rEr</w:t>
      </w:r>
    </w:p>
    <w:p>
      <w:r>
        <w:rPr>
          <w:b/>
          <w:u w:val="single"/>
        </w:rPr>
        <w:t>76503</w:t>
      </w:r>
    </w:p>
    <w:p>
      <w:r>
        <w:t>RT @iRealFrankOcean: It goes from &amp;#8220;babe&amp;#8221; to &amp;#8220;bitch&amp;#8221; &amp;#8220;I love you&amp;#8221; to &amp;#8220;I hate you&amp;#8221; &amp;#8220;I need you&amp;#8221; to &amp;#8220;fuck you&amp;#8221; &amp;#8220;you&amp;#8217;re my everything&amp;#8221; to &amp;#8220;you&amp;#8217;&amp;#8230;</w:t>
      </w:r>
    </w:p>
    <w:p>
      <w:r>
        <w:rPr>
          <w:b/>
          <w:u w:val="single"/>
        </w:rPr>
        <w:t>76504</w:t>
      </w:r>
    </w:p>
    <w:p>
      <w:r>
        <w:t>RT @iRelatesGirl: when that one stupid bitch pops up on your timeline... http://t.co/ai00UolEez</w:t>
      </w:r>
    </w:p>
    <w:p>
      <w:r>
        <w:rPr>
          <w:b/>
          <w:u w:val="single"/>
        </w:rPr>
        <w:t>76505</w:t>
      </w:r>
    </w:p>
    <w:p>
      <w:r>
        <w:t>RT @iRepFrisco: Should've lost in Carolina, in Houston &amp;amp; tonight in St. Louis! #Lucky</w:t>
        <w:br/>
        <w:br/>
        <w:t>#Seahawks are complete trash!!</w:t>
      </w:r>
    </w:p>
    <w:p>
      <w:r>
        <w:rPr>
          <w:b/>
          <w:u w:val="single"/>
        </w:rPr>
        <w:t>76506</w:t>
      </w:r>
    </w:p>
    <w:p>
      <w:r>
        <w:t>RT @iSellGreenCards: 1st RT @MsSashaBelle: Show proof I sold pussy for $65. I'll wait.</w:t>
      </w:r>
    </w:p>
    <w:p>
      <w:r>
        <w:rPr>
          <w:b/>
          <w:u w:val="single"/>
        </w:rPr>
        <w:t>76507</w:t>
      </w:r>
    </w:p>
    <w:p>
      <w:r>
        <w:t>RT @iSellGreenCards: You a faggot if you use Uber because real niggas drive drunk</w:t>
      </w:r>
    </w:p>
    <w:p>
      <w:r>
        <w:rPr>
          <w:b/>
          <w:u w:val="single"/>
        </w:rPr>
        <w:t>76508</w:t>
      </w:r>
    </w:p>
    <w:p>
      <w:r>
        <w:t>RT @iSell_Pussy4EBT: This bitch really happy she got 60k followers from getting kicked out of a moving car by her abusive bf and almost dyi&amp;#8230;</w:t>
      </w:r>
    </w:p>
    <w:p>
      <w:r>
        <w:rPr>
          <w:b/>
          <w:u w:val="single"/>
        </w:rPr>
        <w:t>76509</w:t>
      </w:r>
    </w:p>
    <w:p>
      <w:r>
        <w:t>RT @iSoldYoDadDrugs: I hate when people take a picture&amp;#128247; and be like " don't mind the background " &amp;#9995; nah bitch imma mind &amp;#128563;</w:t>
      </w:r>
    </w:p>
    <w:p>
      <w:r>
        <w:rPr>
          <w:b/>
          <w:u w:val="single"/>
        </w:rPr>
        <w:t>76510</w:t>
      </w:r>
    </w:p>
    <w:p>
      <w:r>
        <w:t>RT @iSpeakComedy: Ever stay home from school and look at the clock and say yeah those bitches in math right now</w:t>
      </w:r>
    </w:p>
    <w:p>
      <w:r>
        <w:rPr>
          <w:b/>
          <w:u w:val="single"/>
        </w:rPr>
        <w:t>76511</w:t>
      </w:r>
    </w:p>
    <w:p>
      <w:r>
        <w:t>RT @iStayRadAsShit: &amp;#8220;@1BookieG: What I wish I can do every time I day playing flappy birds https://t.co/mWiE7FkBu0&amp;#8221;&amp;#128514;&amp;#128514; foreall</w:t>
      </w:r>
    </w:p>
    <w:p>
      <w:r>
        <w:rPr>
          <w:b/>
          <w:u w:val="single"/>
        </w:rPr>
        <w:t>76512</w:t>
      </w:r>
    </w:p>
    <w:p>
      <w:r>
        <w:t>RT @iStonerTweets: if she can roll, wife that bitch.</w:t>
      </w:r>
    </w:p>
    <w:p>
      <w:r>
        <w:rPr>
          <w:b/>
          <w:u w:val="single"/>
        </w:rPr>
        <w:t>76513</w:t>
      </w:r>
    </w:p>
    <w:p>
      <w:r>
        <w:t>RT @iTAT_uPAY: Every females worried about being played, &amp;amp; every nigga worried she a hoe. So nothing but games will b played wit that minds&amp;#8230;</w:t>
      </w:r>
    </w:p>
    <w:p>
      <w:r>
        <w:rPr>
          <w:b/>
          <w:u w:val="single"/>
        </w:rPr>
        <w:t>76514</w:t>
      </w:r>
    </w:p>
    <w:p>
      <w:r>
        <w:t>RT @i_EaT_PIE: Dame the type of bitch that go to jail to meet men &amp;#128514;&amp;#128514;&amp;#128514; http://t.co/ZWtTSb9cc1</w:t>
      </w:r>
    </w:p>
    <w:p>
      <w:r>
        <w:rPr>
          <w:b/>
          <w:u w:val="single"/>
        </w:rPr>
        <w:t>76515</w:t>
      </w:r>
    </w:p>
    <w:p>
      <w:r>
        <w:t>RT @i_GotHoProblems: These bitches don't love nobody &amp;amp; the ho's is for everybody!</w:t>
      </w:r>
    </w:p>
    <w:p>
      <w:r>
        <w:rPr>
          <w:b/>
          <w:u w:val="single"/>
        </w:rPr>
        <w:t>76516</w:t>
      </w:r>
    </w:p>
    <w:p>
      <w:r>
        <w:t>RT @i__pooteD: I wanna watch a nigger made before Christmas</w:t>
      </w:r>
    </w:p>
    <w:p>
      <w:r>
        <w:rPr>
          <w:b/>
          <w:u w:val="single"/>
        </w:rPr>
        <w:t>76517</w:t>
      </w:r>
    </w:p>
    <w:p>
      <w:r>
        <w:t>RT @i__pooteD: There's pussy makeup?</w:t>
      </w:r>
    </w:p>
    <w:p>
      <w:r>
        <w:rPr>
          <w:b/>
          <w:u w:val="single"/>
        </w:rPr>
        <w:t>76518</w:t>
      </w:r>
    </w:p>
    <w:p>
      <w:r>
        <w:t xml:space="preserve">RT @iadorewomen_: #IfWeDate </w:t>
        <w:br/>
        <w:t xml:space="preserve">Get rid of Your Ex's </w:t>
        <w:br/>
        <w:t>&amp;#128694;&amp;#128694;&amp;#128694;&amp;#128694;&amp;#128694;&amp;#128694;&amp;#128694;</w:t>
        <w:br/>
        <w:br/>
        <w:t>Get rid of Your hoes</w:t>
        <w:br/>
        <w:t>&amp;#128131;&amp;#128131;&amp;#128131;&amp;#128131;&amp;#128131;&amp;#128131;&amp;#128131;</w:t>
        <w:br/>
        <w:br/>
        <w:t>We don't Need No interference</w:t>
        <w:br/>
        <w:t>&amp;#128525;&amp;#128145;&amp;#128107;&amp;#128141;&amp;#128536;&amp;#128143;&amp;#10084;&amp;#65039;&amp;#128175;</w:t>
      </w:r>
    </w:p>
    <w:p>
      <w:r>
        <w:rPr>
          <w:b/>
          <w:u w:val="single"/>
        </w:rPr>
        <w:t>76519</w:t>
      </w:r>
    </w:p>
    <w:p>
      <w:r>
        <w:t>RT @iadorewomen_: A couple &amp;#128107; is "A couple" &amp;#128076; Not "A couple &amp;amp; one" &amp;#128107;&amp;#128694; Not "A couple &amp;amp; some" &amp;#128107;&amp;#128582;&amp;#128581;&amp;#128129; Not "A couple &amp;amp; plenty" &amp;#128107; &amp;#128131;&amp;#128131;&amp;#128131;&amp;#128131;&amp;#128131; No hoes No &amp;#8230;</w:t>
      </w:r>
    </w:p>
    <w:p>
      <w:r>
        <w:rPr>
          <w:b/>
          <w:u w:val="single"/>
        </w:rPr>
        <w:t>76520</w:t>
      </w:r>
    </w:p>
    <w:p>
      <w:r>
        <w:t>RT @iadorewomen_: ALL Relationships come w/ hatin ass hoes&amp;#128589;, drama&amp;#128074;, jealousy&amp;#128530;, arguments&amp;#128545;.. ALL THAT. Only REAL couples laugh at the shit &amp;#8230;</w:t>
      </w:r>
    </w:p>
    <w:p>
      <w:r>
        <w:rPr>
          <w:b/>
          <w:u w:val="single"/>
        </w:rPr>
        <w:t>76521</w:t>
      </w:r>
    </w:p>
    <w:p>
      <w:r>
        <w:t>RT @iaintshitbruh: white bitches win again smh &amp;#8220;@trackinBlackKev: i fucking hate you @MichelleDBeadle&amp;#8221;</w:t>
      </w:r>
    </w:p>
    <w:p>
      <w:r>
        <w:rPr>
          <w:b/>
          <w:u w:val="single"/>
        </w:rPr>
        <w:t>76522</w:t>
      </w:r>
    </w:p>
    <w:p>
      <w:r>
        <w:t>RT @iamKatJohnson: @1inkkofrosess bitch get it how you live &amp;#128514;&amp;#128175;</w:t>
      </w:r>
    </w:p>
    <w:p>
      <w:r>
        <w:rPr>
          <w:b/>
          <w:u w:val="single"/>
        </w:rPr>
        <w:t>76523</w:t>
      </w:r>
    </w:p>
    <w:p>
      <w:r>
        <w:t>RT @iamKatJohnson: RT @1inkkofrosess: It's bout that time were I feel like beening a hard working woman .....and a stripper hoe by night do&amp;#8230;</w:t>
      </w:r>
    </w:p>
    <w:p>
      <w:r>
        <w:rPr>
          <w:b/>
          <w:u w:val="single"/>
        </w:rPr>
        <w:t>76524</w:t>
      </w:r>
    </w:p>
    <w:p>
      <w:r>
        <w:t xml:space="preserve">RT @iamMaliachigh: Every bitch with her ass out on Instagram bio be like </w:t>
        <w:br/>
        <w:br/>
        <w:t>deleted at 100k for booking email backpagepussy@gmail.com</w:t>
      </w:r>
    </w:p>
    <w:p>
      <w:r>
        <w:rPr>
          <w:b/>
          <w:u w:val="single"/>
        </w:rPr>
        <w:t>76525</w:t>
      </w:r>
    </w:p>
    <w:p>
      <w:r>
        <w:t>RT @iamSwagnificant: A real hoe will never let you turn her into a house wife.. She'll let you know what it is before you start catching fe&amp;#8230;</w:t>
      </w:r>
    </w:p>
    <w:p>
      <w:r>
        <w:rPr>
          <w:b/>
          <w:u w:val="single"/>
        </w:rPr>
        <w:t>76526</w:t>
      </w:r>
    </w:p>
    <w:p>
      <w:r>
        <w:t>RT @iamTHATprettyMF: Yall bitches don't know how to be friends &amp;#128514;&amp;#128514; https://t.co/PiK5Sse3kA</w:t>
      </w:r>
    </w:p>
    <w:p>
      <w:r>
        <w:rPr>
          <w:b/>
          <w:u w:val="single"/>
        </w:rPr>
        <w:t>76527</w:t>
      </w:r>
    </w:p>
    <w:p>
      <w:r>
        <w:t>RT @iamTHATprettyMF: them other bitches aint got nothing on me I can tell by how your still fucking with meeeee</w:t>
      </w:r>
    </w:p>
    <w:p>
      <w:r>
        <w:rPr>
          <w:b/>
          <w:u w:val="single"/>
        </w:rPr>
        <w:t>76528</w:t>
      </w:r>
    </w:p>
    <w:p>
      <w:r>
        <w:t>RT @iam_KandiRaven "Fuck ur WCW...let me see wat ur current bitch look like." + Oowe...</w:t>
      </w:r>
    </w:p>
    <w:p>
      <w:r>
        <w:rPr>
          <w:b/>
          <w:u w:val="single"/>
        </w:rPr>
        <w:t>76529</w:t>
      </w:r>
    </w:p>
    <w:p>
      <w:r>
        <w:t>RT @iam_KandiRaven: "You gotta be able to keep a bitch on her feet or she'll be on her knees with the next nigga."</w:t>
      </w:r>
    </w:p>
    <w:p>
      <w:r>
        <w:rPr>
          <w:b/>
          <w:u w:val="single"/>
        </w:rPr>
        <w:t>76530</w:t>
      </w:r>
    </w:p>
    <w:p>
      <w:r>
        <w:t>RT @iamdjsituation: If I got time to hold my phone the whole time we having sex. Yo pussy Trash</w:t>
      </w:r>
    </w:p>
    <w:p>
      <w:r>
        <w:rPr>
          <w:b/>
          <w:u w:val="single"/>
        </w:rPr>
        <w:t>76531</w:t>
      </w:r>
    </w:p>
    <w:p>
      <w:r>
        <w:t>RT @iamhusk: When you having a girls night and you cooking for ya bitches Ctfu #GhettoGirls https://t.co/yIgKbRLdhB</w:t>
      </w:r>
    </w:p>
    <w:p>
      <w:r>
        <w:rPr>
          <w:b/>
          <w:u w:val="single"/>
        </w:rPr>
        <w:t>76532</w:t>
      </w:r>
    </w:p>
    <w:p>
      <w:r>
        <w:t>RT @iamhusk: lmfaoo RT @G_Coppo: LMFAO RT @Zoo757: Lmao RT @DisrespectfulTy: You niggers move sooo fast http://t.co/g8m1TEyzpt</w:t>
      </w:r>
    </w:p>
    <w:p>
      <w:r>
        <w:rPr>
          <w:b/>
          <w:u w:val="single"/>
        </w:rPr>
        <w:t>76533</w:t>
      </w:r>
    </w:p>
    <w:p>
      <w:r>
        <w:t>RT @iamlaryn_: Ego so big I must admit , I got every reason to feel like I'm that bitch &amp;#128522;</w:t>
      </w:r>
    </w:p>
    <w:p>
      <w:r>
        <w:rPr>
          <w:b/>
          <w:u w:val="single"/>
        </w:rPr>
        <w:t>76534</w:t>
      </w:r>
    </w:p>
    <w:p>
      <w:r>
        <w:t>RT @iamlaryn_: When you hoes gone learn second place don't get a prize?</w:t>
      </w:r>
    </w:p>
    <w:p>
      <w:r>
        <w:rPr>
          <w:b/>
          <w:u w:val="single"/>
        </w:rPr>
        <w:t>76535</w:t>
      </w:r>
    </w:p>
    <w:p>
      <w:r>
        <w:t>RT @iamyaokhari: "@Tyga: That ain't my hoe."</w:t>
        <w:br/>
        <w:br/>
        <w:t>This is the same man that wants to be "Godly"....</w:t>
      </w:r>
    </w:p>
    <w:p>
      <w:r>
        <w:rPr>
          <w:b/>
          <w:u w:val="single"/>
        </w:rPr>
        <w:t>76536</w:t>
      </w:r>
    </w:p>
    <w:p>
      <w:r>
        <w:t>RT @iamyaokhari: 500 years of racism and they think nigger hurts my feelings lol. White people are funny.</w:t>
      </w:r>
    </w:p>
    <w:p>
      <w:r>
        <w:rPr>
          <w:b/>
          <w:u w:val="single"/>
        </w:rPr>
        <w:t>76537</w:t>
      </w:r>
    </w:p>
    <w:p>
      <w:r>
        <w:t>RT @ian0012: dawn of the planet of the apes of the four calling birds of the three french hens of the two turtle doves of the partridge in &amp;#8230;</w:t>
      </w:r>
    </w:p>
    <w:p>
      <w:r>
        <w:rPr>
          <w:b/>
          <w:u w:val="single"/>
        </w:rPr>
        <w:t>76538</w:t>
      </w:r>
    </w:p>
    <w:p>
      <w:r>
        <w:t>RT @ibethathigh_RNS: She called me Mexican is that all she have on me tho? IM A PROUD HISPANIC BITCH sure liked this dick tho hoe.</w:t>
      </w:r>
    </w:p>
    <w:p>
      <w:r>
        <w:rPr>
          <w:b/>
          <w:u w:val="single"/>
        </w:rPr>
        <w:t>76539</w:t>
      </w:r>
    </w:p>
    <w:p>
      <w:r>
        <w:t>RT @iceyy505: I HATE hoe ass people.</w:t>
      </w:r>
    </w:p>
    <w:p>
      <w:r>
        <w:rPr>
          <w:b/>
          <w:u w:val="single"/>
        </w:rPr>
        <w:t>76540</w:t>
      </w:r>
    </w:p>
    <w:p>
      <w:r>
        <w:t>RT @icyunv_shakia: &amp;#8220;@1017_Sqquad Iont got not type ... Bad bitches is the only thing that I like&amp;#8221;</w:t>
      </w:r>
    </w:p>
    <w:p>
      <w:r>
        <w:rPr>
          <w:b/>
          <w:u w:val="single"/>
        </w:rPr>
        <w:t>76541</w:t>
      </w:r>
    </w:p>
    <w:p>
      <w:r>
        <w:t>RT @idontTRUSTem: I will neva sleep on a pussy</w:t>
      </w:r>
    </w:p>
    <w:p>
      <w:r>
        <w:rPr>
          <w:b/>
          <w:u w:val="single"/>
        </w:rPr>
        <w:t>76542</w:t>
      </w:r>
    </w:p>
    <w:p>
      <w:r>
        <w:t>RT @igbanamibani: &amp;#8220;@DevJayAintShit: these hoes ain't loyal &amp;#128557;</w:t>
        <w:br/>
        <w:br/>
        <w:t>https://t.co/TSb0xljRNy&amp;#8221;lol</w:t>
      </w:r>
    </w:p>
    <w:p>
      <w:r>
        <w:rPr>
          <w:b/>
          <w:u w:val="single"/>
        </w:rPr>
        <w:t>76543</w:t>
      </w:r>
    </w:p>
    <w:p>
      <w:r>
        <w:t>RT @iiAK: I hate seeing a nice fee wit a weak nigga .. Be like girl yu retarded r sumn?! Uon know yu cud have me?!</w:t>
      </w:r>
    </w:p>
    <w:p>
      <w:r>
        <w:rPr>
          <w:b/>
          <w:u w:val="single"/>
        </w:rPr>
        <w:t>76544</w:t>
      </w:r>
    </w:p>
    <w:p>
      <w:r>
        <w:t>RT @ijustbeSinginn: I just wanna leave this bitch for a weekend</w:t>
      </w:r>
    </w:p>
    <w:p>
      <w:r>
        <w:rPr>
          <w:b/>
          <w:u w:val="single"/>
        </w:rPr>
        <w:t>76545</w:t>
      </w:r>
    </w:p>
    <w:p>
      <w:r>
        <w:t>RT @ikesizzle: If you hatin you just need some pussy...</w:t>
      </w:r>
    </w:p>
    <w:p>
      <w:r>
        <w:rPr>
          <w:b/>
          <w:u w:val="single"/>
        </w:rPr>
        <w:t>76546</w:t>
      </w:r>
    </w:p>
    <w:p>
      <w:r>
        <w:t>RT @ikesizzle: RT @ericajenee_: &amp;#8220;@_SheDAzzle: Ike finna have the bitter bitches upsaught&amp;#8221; - and he don't care lmao | not at all</w:t>
      </w:r>
    </w:p>
    <w:p>
      <w:r>
        <w:rPr>
          <w:b/>
          <w:u w:val="single"/>
        </w:rPr>
        <w:t>76547</w:t>
      </w:r>
    </w:p>
    <w:p>
      <w:r>
        <w:t>RT @ikesizzle: Trey Songz album is about being a single hoe ass nigga lol</w:t>
      </w:r>
    </w:p>
    <w:p>
      <w:r>
        <w:rPr>
          <w:b/>
          <w:u w:val="single"/>
        </w:rPr>
        <w:t>76548</w:t>
      </w:r>
    </w:p>
    <w:p>
      <w:r>
        <w:t>RT @illWill_Trippy: "@marcellusrexxx: &amp;#8220;@Bitchimgoonin: &amp;#8220;@yoooodem: this bitch real nasty &amp;#128518; https://t.co/FXi7gkAuh2&amp;#8221; &amp;#128563;&amp;#8221;&amp;#128563;&amp;#128563;" ah need her &amp;#128076;</w:t>
      </w:r>
    </w:p>
    <w:p>
      <w:r>
        <w:rPr>
          <w:b/>
          <w:u w:val="single"/>
        </w:rPr>
        <w:t>76549</w:t>
      </w:r>
    </w:p>
    <w:p>
      <w:r>
        <w:t>RT @illest_qveen: im sick of bitches , bitching about other bitches &amp;#128530;</w:t>
      </w:r>
    </w:p>
    <w:p>
      <w:r>
        <w:rPr>
          <w:b/>
          <w:u w:val="single"/>
        </w:rPr>
        <w:t>76550</w:t>
      </w:r>
    </w:p>
    <w:p>
      <w:r>
        <w:t>RT @illesttam: "go talk to your hoes" https://t.co/oXa8IqqFjR</w:t>
      </w:r>
    </w:p>
    <w:p>
      <w:r>
        <w:rPr>
          <w:b/>
          <w:u w:val="single"/>
        </w:rPr>
        <w:t>76551</w:t>
      </w:r>
    </w:p>
    <w:p>
      <w:r>
        <w:t>RT @illi708: the easy way out RT @BiggieBOSSMane While you females calling them hoes asking if they want ketchup with they fries. http://t&amp;#8230;</w:t>
      </w:r>
    </w:p>
    <w:p>
      <w:r>
        <w:rPr>
          <w:b/>
          <w:u w:val="single"/>
        </w:rPr>
        <w:t>76552</w:t>
      </w:r>
    </w:p>
    <w:p>
      <w:r>
        <w:t>RT @illroots: The radio is trash.</w:t>
      </w:r>
    </w:p>
    <w:p>
      <w:r>
        <w:rPr>
          <w:b/>
          <w:u w:val="single"/>
        </w:rPr>
        <w:t>76553</w:t>
      </w:r>
    </w:p>
    <w:p>
      <w:r>
        <w:t>RT @iluvdrugz: if a bitch dont act crazy over you , she dont really want you. &amp;#128080;</w:t>
      </w:r>
    </w:p>
    <w:p>
      <w:r>
        <w:rPr>
          <w:b/>
          <w:u w:val="single"/>
        </w:rPr>
        <w:t>76554</w:t>
      </w:r>
    </w:p>
    <w:p>
      <w:r>
        <w:t>RT @ilywhitesiders: Jacob needs to stop being a little bitch and follow me on Instagram</w:t>
      </w:r>
    </w:p>
    <w:p>
      <w:r>
        <w:rPr>
          <w:b/>
          <w:u w:val="single"/>
        </w:rPr>
        <w:t>76555</w:t>
      </w:r>
    </w:p>
    <w:p>
      <w:r>
        <w:t>RT @imDOPE_GetHigh: @Whackko man some lame niggah when I find him I'm unfollowing TF out his ass!</w:t>
      </w:r>
    </w:p>
    <w:p>
      <w:r>
        <w:rPr>
          <w:b/>
          <w:u w:val="single"/>
        </w:rPr>
        <w:t>76556</w:t>
      </w:r>
    </w:p>
    <w:p>
      <w:r>
        <w:t>RT @imFindDory: lol when bitches tryna chill with me like do u kno who i am? im the mother fuxin Dory hoe I TOUCHED THE BUTT</w:t>
      </w:r>
    </w:p>
    <w:p>
      <w:r>
        <w:rPr>
          <w:b/>
          <w:u w:val="single"/>
        </w:rPr>
        <w:t>76557</w:t>
      </w:r>
    </w:p>
    <w:p>
      <w:r>
        <w:t>RT @imGONZOE: Im hooked on money.. The pussy and weed is just a bonus!</w:t>
      </w:r>
    </w:p>
    <w:p>
      <w:r>
        <w:rPr>
          <w:b/>
          <w:u w:val="single"/>
        </w:rPr>
        <w:t>76558</w:t>
      </w:r>
    </w:p>
    <w:p>
      <w:r>
        <w:t>RT @imGuccinizz: Quit it with that you got hoes shit you ain't got a got damn thanggg witcha ugly ass !!!!!!!</w:t>
      </w:r>
    </w:p>
    <w:p>
      <w:r>
        <w:rPr>
          <w:b/>
          <w:u w:val="single"/>
        </w:rPr>
        <w:t>76559</w:t>
      </w:r>
    </w:p>
    <w:p>
      <w:r>
        <w:t>RT @im_jessicaaaaa: @joytooawesome @vintage_monroe_ eat my pussy&amp;#128539;&amp;#128570;&amp;#128166;&amp;#128166;</w:t>
      </w:r>
    </w:p>
    <w:p>
      <w:r>
        <w:rPr>
          <w:b/>
          <w:u w:val="single"/>
        </w:rPr>
        <w:t>76560</w:t>
      </w:r>
    </w:p>
    <w:p>
      <w:r>
        <w:t>RT @imlovinglucy: - you ain't a bad bitch if you got bad habits !!! .</w:t>
      </w:r>
    </w:p>
    <w:p>
      <w:r>
        <w:rPr>
          <w:b/>
          <w:u w:val="single"/>
        </w:rPr>
        <w:t>76561</w:t>
      </w:r>
    </w:p>
    <w:p>
      <w:r>
        <w:t>RT @imnussie: I kno u wanna roll w/ a bitch like me!</w:t>
      </w:r>
    </w:p>
    <w:p>
      <w:r>
        <w:rPr>
          <w:b/>
          <w:u w:val="single"/>
        </w:rPr>
        <w:t>76562</w:t>
      </w:r>
    </w:p>
    <w:p>
      <w:r>
        <w:t>RT @imtiaralesha_: i never had a nigga taken from me &amp;#128564;&amp;#128514; . in order to take him from me he must not return &amp;#128526;&amp;#128520;&amp;#128541; . keep that in mind bitch &amp;#128129;</w:t>
      </w:r>
    </w:p>
    <w:p>
      <w:r>
        <w:rPr>
          <w:b/>
          <w:u w:val="single"/>
        </w:rPr>
        <w:t>76563</w:t>
      </w:r>
    </w:p>
    <w:p>
      <w:r>
        <w:t>RT @indykaila: Exclusive: Ars&amp;#232;ne Wenger gave two yellow cards &amp;amp; red card while refereeing a charity match in Rome. @Arsenal</w:t>
      </w:r>
    </w:p>
    <w:p>
      <w:r>
        <w:rPr>
          <w:b/>
          <w:u w:val="single"/>
        </w:rPr>
        <w:t>76564</w:t>
      </w:r>
    </w:p>
    <w:p>
      <w:r>
        <w:t>RT @infidelpamelaLC: Mahammad was a bitch. Cause I said so. http://t.co/3w8Gyp4vuz</w:t>
      </w:r>
    </w:p>
    <w:p>
      <w:r>
        <w:rPr>
          <w:b/>
          <w:u w:val="single"/>
        </w:rPr>
        <w:t>76565</w:t>
      </w:r>
    </w:p>
    <w:p>
      <w:r>
        <w:t>RT @inkMEhoe: Craziest bitches got the best pussy.....</w:t>
      </w:r>
    </w:p>
    <w:p>
      <w:r>
        <w:rPr>
          <w:b/>
          <w:u w:val="single"/>
        </w:rPr>
        <w:t>76566</w:t>
      </w:r>
    </w:p>
    <w:p>
      <w:r>
        <w:t>RT @inkoverhoes: Ugly bitches like to argue a lot.</w:t>
      </w:r>
    </w:p>
    <w:p>
      <w:r>
        <w:rPr>
          <w:b/>
          <w:u w:val="single"/>
        </w:rPr>
        <w:t>76567</w:t>
      </w:r>
    </w:p>
    <w:p>
      <w:r>
        <w:t>RT @inmysexdreams: I love black shoes cause I can match them with anything but I also need some colored shoes</w:t>
      </w:r>
    </w:p>
    <w:p>
      <w:r>
        <w:rPr>
          <w:b/>
          <w:u w:val="single"/>
        </w:rPr>
        <w:t>76568</w:t>
      </w:r>
    </w:p>
    <w:p>
      <w:r>
        <w:t>RT @intelwire: Significant number of US tweets were Americans flipping the bird to IS. UK, not so much.</w:t>
      </w:r>
    </w:p>
    <w:p>
      <w:r>
        <w:rPr>
          <w:b/>
          <w:u w:val="single"/>
        </w:rPr>
        <w:t>76569</w:t>
      </w:r>
    </w:p>
    <w:p>
      <w:r>
        <w:t>RT @intelwire: Twitter is suspending the shit out of IS, multiple iterations of new regional accounts opening today and suspended within ho&amp;#8230;</w:t>
      </w:r>
    </w:p>
    <w:p>
      <w:r>
        <w:rPr>
          <w:b/>
          <w:u w:val="single"/>
        </w:rPr>
        <w:t>76570</w:t>
      </w:r>
    </w:p>
    <w:p>
      <w:r>
        <w:t>RT @iowahawkblog: "I love cripples! Look at all these fucking cripples! Goddamit I'm a people person!" https://t.co/XCLA5xPmLX</w:t>
      </w:r>
    </w:p>
    <w:p>
      <w:r>
        <w:rPr>
          <w:b/>
          <w:u w:val="single"/>
        </w:rPr>
        <w:t>76571</w:t>
      </w:r>
    </w:p>
    <w:p>
      <w:r>
        <w:t>RT @iowahawkblog: If you call a player a "pussy" when he's sidelined by concussion, and a "low class" when he trash talks, you might be a f&amp;#8230;</w:t>
      </w:r>
    </w:p>
    <w:p>
      <w:r>
        <w:rPr>
          <w:b/>
          <w:u w:val="single"/>
        </w:rPr>
        <w:t>76572</w:t>
      </w:r>
    </w:p>
    <w:p>
      <w:r>
        <w:t>RT @iowahawkblog: Whatta co-inky-dink: IRS cancelled contract with email backup company right after Lerner's computer "crash" http://t.co/Z&amp;#8230;</w:t>
      </w:r>
    </w:p>
    <w:p>
      <w:r>
        <w:rPr>
          <w:b/>
          <w:u w:val="single"/>
        </w:rPr>
        <w:t>76573</w:t>
      </w:r>
    </w:p>
    <w:p>
      <w:r>
        <w:t>RT @ireland_roseee: @savanigga half of it will be about how you became ghetto in Compton.</w:t>
      </w:r>
    </w:p>
    <w:p>
      <w:r>
        <w:rPr>
          <w:b/>
          <w:u w:val="single"/>
        </w:rPr>
        <w:t>76574</w:t>
      </w:r>
    </w:p>
    <w:p>
      <w:r>
        <w:t>RT @irielee12: @drrrruuuu @Victoria_Finae ayyy what fags</w:t>
      </w:r>
    </w:p>
    <w:p>
      <w:r>
        <w:rPr>
          <w:b/>
          <w:u w:val="single"/>
        </w:rPr>
        <w:t>76575</w:t>
      </w:r>
    </w:p>
    <w:p>
      <w:r>
        <w:t>RT @isaidthatshit: LMFAOOOOOOOOOOOOOOOO RT @2ChainzLyrics: Put that muthafuckin jelly on that bread, bitch spread it http://t.co/pzTSt16cew"</w:t>
      </w:r>
    </w:p>
    <w:p>
      <w:r>
        <w:rPr>
          <w:b/>
          <w:u w:val="single"/>
        </w:rPr>
        <w:t>76576</w:t>
      </w:r>
    </w:p>
    <w:p>
      <w:r>
        <w:t>RT @isminiHoran: &amp;#8220;i&amp;#8217;m running like a bitch&amp;#8221;</w:t>
        <w:br/>
        <w:t>&amp;#8212; Michael Clifford, role model and inspiration to many</w:t>
      </w:r>
    </w:p>
    <w:p>
      <w:r>
        <w:rPr>
          <w:b/>
          <w:u w:val="single"/>
        </w:rPr>
        <w:t>76577</w:t>
      </w:r>
    </w:p>
    <w:p>
      <w:r>
        <w:t>RT @isneeze_Glitter: if you ate my pussy, don't ever try to disrespect me . Fck nigga i fed you &amp;#9995;</w:t>
      </w:r>
    </w:p>
    <w:p>
      <w:r>
        <w:rPr>
          <w:b/>
          <w:u w:val="single"/>
        </w:rPr>
        <w:t>76578</w:t>
      </w:r>
    </w:p>
    <w:p>
      <w:r>
        <w:t>RT @ispeak_sarcasms: I hate girls that be like " I can't talk to you you got too many hoes.." Bitch where ya competitive spirit at??</w:t>
      </w:r>
    </w:p>
    <w:p>
      <w:r>
        <w:rPr>
          <w:b/>
          <w:u w:val="single"/>
        </w:rPr>
        <w:t>76579</w:t>
      </w:r>
    </w:p>
    <w:p>
      <w:r>
        <w:t>RT @ispeak_sarcasms: Niggas expect you to pull this out when they ask "where the hoes at" http://t.co/kmNE99r3Re</w:t>
      </w:r>
    </w:p>
    <w:p>
      <w:r>
        <w:rPr>
          <w:b/>
          <w:u w:val="single"/>
        </w:rPr>
        <w:t>76580</w:t>
      </w:r>
    </w:p>
    <w:p>
      <w:r>
        <w:t>RT @ispeak_sarcasms: the nigga with no future always have the most hoes..</w:t>
      </w:r>
    </w:p>
    <w:p>
      <w:r>
        <w:rPr>
          <w:b/>
          <w:u w:val="single"/>
        </w:rPr>
        <w:t>76581</w:t>
      </w:r>
    </w:p>
    <w:p>
      <w:r>
        <w:t>RT @it_itt: @docrocktex26 doing nothing as an agenda. unbelievable that the Dems failed to use that against the teabaggers. @AfricanPrinces&amp;#8230;</w:t>
      </w:r>
    </w:p>
    <w:p>
      <w:r>
        <w:rPr>
          <w:b/>
          <w:u w:val="single"/>
        </w:rPr>
        <w:t>76582</w:t>
      </w:r>
    </w:p>
    <w:p>
      <w:r>
        <w:t>RT @itsDC_2x: "Just texted my phone, this bitch just blew my high!"</w:t>
      </w:r>
    </w:p>
    <w:p>
      <w:r>
        <w:rPr>
          <w:b/>
          <w:u w:val="single"/>
        </w:rPr>
        <w:t>76583</w:t>
      </w:r>
    </w:p>
    <w:p>
      <w:r>
        <w:t>RT @itsDC_2x: Rihanna is currently dropping bombs on you bitches!</w:t>
      </w:r>
    </w:p>
    <w:p>
      <w:r>
        <w:rPr>
          <w:b/>
          <w:u w:val="single"/>
        </w:rPr>
        <w:t>76584</w:t>
      </w:r>
    </w:p>
    <w:p>
      <w:r>
        <w:t>RT @itsDeSha__: give me head &amp;amp; kiss yo bitch , you a ill nigga !</w:t>
      </w:r>
    </w:p>
    <w:p>
      <w:r>
        <w:rPr>
          <w:b/>
          <w:u w:val="single"/>
        </w:rPr>
        <w:t>76585</w:t>
      </w:r>
    </w:p>
    <w:p>
      <w:r>
        <w:t>RT @itsDeSha__: hickeys hurt I don't see how people always have them hoes .</w:t>
      </w:r>
    </w:p>
    <w:p>
      <w:r>
        <w:rPr>
          <w:b/>
          <w:u w:val="single"/>
        </w:rPr>
        <w:t>76586</w:t>
      </w:r>
    </w:p>
    <w:p>
      <w:r>
        <w:t>RT @itsDeSha__: when you @ a bitch they never talking bout you all of a sudden &amp;#128514;</w:t>
      </w:r>
    </w:p>
    <w:p>
      <w:r>
        <w:rPr>
          <w:b/>
          <w:u w:val="single"/>
        </w:rPr>
        <w:t>76587</w:t>
      </w:r>
    </w:p>
    <w:p>
      <w:r>
        <w:t>RT @itsDonLeach: You're still a pussy @BarackObama</w:t>
      </w:r>
    </w:p>
    <w:p>
      <w:r>
        <w:rPr>
          <w:b/>
          <w:u w:val="single"/>
        </w:rPr>
        <w:t>76588</w:t>
      </w:r>
    </w:p>
    <w:p>
      <w:r>
        <w:t>RT @itsDorry: Attractive girls are always the most insecure... &amp;#128589;</w:t>
        <w:br/>
        <w:br/>
        <w:t>While these Shrek looking bitches, walk around thinking their the shit &amp;#128129;</w:t>
      </w:r>
    </w:p>
    <w:p>
      <w:r>
        <w:rPr>
          <w:b/>
          <w:u w:val="single"/>
        </w:rPr>
        <w:t>76589</w:t>
      </w:r>
    </w:p>
    <w:p>
      <w:r>
        <w:t>RT @itsDorry: just seen this little yellow nigga who lives in a pineapple.....</w:t>
        <w:br/>
        <w:t>thats some crazy shit.</w:t>
      </w:r>
    </w:p>
    <w:p>
      <w:r>
        <w:rPr>
          <w:b/>
          <w:u w:val="single"/>
        </w:rPr>
        <w:t>76590</w:t>
      </w:r>
    </w:p>
    <w:p>
      <w:r>
        <w:t>RT @itsDorry: maybe all these fake bitches will pretend to be real for halloween</w:t>
      </w:r>
    </w:p>
    <w:p>
      <w:r>
        <w:rPr>
          <w:b/>
          <w:u w:val="single"/>
        </w:rPr>
        <w:t>76591</w:t>
      </w:r>
    </w:p>
    <w:p>
      <w:r>
        <w:t>RT @itsDorry: school doesnt even test your intelligence it tests ur memory...</w:t>
        <w:br/>
        <w:br/>
        <w:t>....it tests my ability to keep calm and not slap a bitch</w:t>
      </w:r>
    </w:p>
    <w:p>
      <w:r>
        <w:rPr>
          <w:b/>
          <w:u w:val="single"/>
        </w:rPr>
        <w:t>76592</w:t>
      </w:r>
    </w:p>
    <w:p>
      <w:r>
        <w:t>RT @itsMeekMill: Unloyal girls turn good guys into assholes. And unloyal guys turn good women into bitches.</w:t>
      </w:r>
    </w:p>
    <w:p>
      <w:r>
        <w:rPr>
          <w:b/>
          <w:u w:val="single"/>
        </w:rPr>
        <w:t>76593</w:t>
      </w:r>
    </w:p>
    <w:p>
      <w:r>
        <w:t>RT @itsSamCollins: I hate seeing people with money spend it on stupid shit, you don't need 11 TVs &amp;amp; a shark tank you twat</w:t>
      </w:r>
    </w:p>
    <w:p>
      <w:r>
        <w:rPr>
          <w:b/>
          <w:u w:val="single"/>
        </w:rPr>
        <w:t>76594</w:t>
      </w:r>
    </w:p>
    <w:p>
      <w:r>
        <w:t>RT @itsTylerStarr: If we date&amp;#128143;&amp;#10084;&amp;#65039;</w:t>
        <w:br/>
        <w:t xml:space="preserve">Get rid of ya Ex's </w:t>
        <w:br/>
        <w:t>&amp;#128694;&amp;#128694;&amp;#128694;&amp;#128694;&amp;#128694;&amp;#128694;</w:t>
        <w:br/>
        <w:br/>
        <w:t>I'll get rid of my hoes</w:t>
        <w:br/>
        <w:t>&amp;#128131;&amp;#128131;&amp;#128131;&amp;#128131;&amp;#128131;&amp;#128131;&amp;#128131;</w:t>
        <w:br/>
        <w:br/>
        <w:t xml:space="preserve">We don't need NO interference </w:t>
        <w:br/>
        <w:t>&amp;#128525;&amp;#128145;&amp;#128107;&amp;#128141;&amp;#128141;&amp;#128149;&amp;#128175;</w:t>
      </w:r>
    </w:p>
    <w:p>
      <w:r>
        <w:rPr>
          <w:b/>
          <w:u w:val="single"/>
        </w:rPr>
        <w:t>76595</w:t>
      </w:r>
    </w:p>
    <w:p>
      <w:r>
        <w:t>RT @itsclaribelyo: Swag fags are now hibernating because great America and Christmas in the park are both closed. &amp;#128514;</w:t>
      </w:r>
    </w:p>
    <w:p>
      <w:r>
        <w:rPr>
          <w:b/>
          <w:u w:val="single"/>
        </w:rPr>
        <w:t>76596</w:t>
      </w:r>
    </w:p>
    <w:p>
      <w:r>
        <w:t>RT @itscoleharmon_: 11:11. I wish you would stop being a hoe.</w:t>
      </w:r>
    </w:p>
    <w:p>
      <w:r>
        <w:rPr>
          <w:b/>
          <w:u w:val="single"/>
        </w:rPr>
        <w:t>76597</w:t>
      </w:r>
    </w:p>
    <w:p>
      <w:r>
        <w:t>RT @itscoleharmon_: Birth Control should be mandatory for some of you hoes</w:t>
      </w:r>
    </w:p>
    <w:p>
      <w:r>
        <w:rPr>
          <w:b/>
          <w:u w:val="single"/>
        </w:rPr>
        <w:t>76598</w:t>
      </w:r>
    </w:p>
    <w:p>
      <w:r>
        <w:t>RT @itscoleharmon_: Guys at parties be screaming "these hoes ain't loyal" but they drunk &amp;amp; cheating on they gf with a girl who look like Ra&amp;#8230;</w:t>
      </w:r>
    </w:p>
    <w:p>
      <w:r>
        <w:rPr>
          <w:b/>
          <w:u w:val="single"/>
        </w:rPr>
        <w:t>76599</w:t>
      </w:r>
    </w:p>
    <w:p>
      <w:r>
        <w:t>RT @itscoleharmon_: Top 3 Lies girls tell on twitter</w:t>
        <w:br/>
        <w:t>1. My DMs don't work</w:t>
        <w:br/>
        <w:t>2. Why is my twitter unfollowing people</w:t>
        <w:br/>
        <w:t>3. I'm not a hoe</w:t>
      </w:r>
    </w:p>
    <w:p>
      <w:r>
        <w:rPr>
          <w:b/>
          <w:u w:val="single"/>
        </w:rPr>
        <w:t>76600</w:t>
      </w:r>
    </w:p>
    <w:p>
      <w:r>
        <w:t>RT @itscoleharmon_: s/o to all those girls who are curled up in a ball in their bed waiting for that goodnight text. go to sleep bitch, he &amp;#8230;</w:t>
      </w:r>
    </w:p>
    <w:p>
      <w:r>
        <w:rPr>
          <w:b/>
          <w:u w:val="single"/>
        </w:rPr>
        <w:t>76601</w:t>
      </w:r>
    </w:p>
    <w:p>
      <w:r>
        <w:t>RT @itscoleharmon_: you bitches with A cup boobs need to stop wasting money on bras and just buy some tank tops like the rest of the homies.</w:t>
      </w:r>
    </w:p>
    <w:p>
      <w:r>
        <w:rPr>
          <w:b/>
          <w:u w:val="single"/>
        </w:rPr>
        <w:t>76602</w:t>
      </w:r>
    </w:p>
    <w:p>
      <w:r>
        <w:t>RT @itsdavedude: cant just tell me anything bitch im one click away from google at all times</w:t>
      </w:r>
    </w:p>
    <w:p>
      <w:r>
        <w:rPr>
          <w:b/>
          <w:u w:val="single"/>
        </w:rPr>
        <w:t>76603</w:t>
      </w:r>
    </w:p>
    <w:p>
      <w:r>
        <w:t>RT @itsjustshay__: i swear i care bout everything but these bitches &amp;#128080;</w:t>
      </w:r>
    </w:p>
    <w:p>
      <w:r>
        <w:rPr>
          <w:b/>
          <w:u w:val="single"/>
        </w:rPr>
        <w:t>76604</w:t>
      </w:r>
    </w:p>
    <w:p>
      <w:r>
        <w:t>RT @itskingdee: @1inkkofrosess fuck them hoes! I have bigger problems like do you cook at your house lol</w:t>
      </w:r>
    </w:p>
    <w:p>
      <w:r>
        <w:rPr>
          <w:b/>
          <w:u w:val="single"/>
        </w:rPr>
        <w:t>76605</w:t>
      </w:r>
    </w:p>
    <w:p>
      <w:r>
        <w:t>RT @itskingdee: @1inkkofrosess fuck them hoes! I have bigger problems like do you ever cook at your house lmao</w:t>
      </w:r>
    </w:p>
    <w:p>
      <w:r>
        <w:rPr>
          <w:b/>
          <w:u w:val="single"/>
        </w:rPr>
        <w:t>76606</w:t>
      </w:r>
    </w:p>
    <w:p>
      <w:r>
        <w:t>RT @itslenyybitch: LOL what a fake bitch</w:t>
      </w:r>
    </w:p>
    <w:p>
      <w:r>
        <w:rPr>
          <w:b/>
          <w:u w:val="single"/>
        </w:rPr>
        <w:t>76607</w:t>
      </w:r>
    </w:p>
    <w:p>
      <w:r>
        <w:t>RT @itsqwan_DUH: Vibing with my bitches ,on this &amp;#9981;&amp;#65039; feeling good &amp;#128076;&amp;#127811;&amp;#128168; #SlowJams #NeverADullMoment #WithTheseBitches &amp;#128540; @_LiYAHM0NE @imangie_&amp;#8230;</w:t>
      </w:r>
    </w:p>
    <w:p>
      <w:r>
        <w:rPr>
          <w:b/>
          <w:u w:val="single"/>
        </w:rPr>
        <w:t>76608</w:t>
      </w:r>
    </w:p>
    <w:p>
      <w:r>
        <w:t>RT @itssJayda: &amp;#8220;@uce_INA: &amp;#8220;@leaisalioness: &amp;#128081; http://t.co/uYKb0T3Fba&amp;#8221; hoes on gish road be lookin like.. Talkin bout "5 dolla sucky sucky"&amp;#128514;&amp;#8230;</w:t>
      </w:r>
    </w:p>
    <w:p>
      <w:r>
        <w:rPr>
          <w:b/>
          <w:u w:val="single"/>
        </w:rPr>
        <w:t>76609</w:t>
      </w:r>
    </w:p>
    <w:p>
      <w:r>
        <w:t>RT @itssylviaplath: I wanted change and excitement and to shoot off in all directions myself, like the colored arrows from a Fourth of July&amp;#8230;</w:t>
      </w:r>
    </w:p>
    <w:p>
      <w:r>
        <w:rPr>
          <w:b/>
          <w:u w:val="single"/>
        </w:rPr>
        <w:t>76610</w:t>
      </w:r>
    </w:p>
    <w:p>
      <w:r>
        <w:t>RT @iv9801: Charlie Sheen engaged to porn star http://t.co/THMYpFexic</w:t>
        <w:br/>
        <w:t>Mens #Health Tips Sex Toy http://t.co/Hxmlrj1w6m The Adult Toys #KISS&amp;#8230;</w:t>
      </w:r>
    </w:p>
    <w:p>
      <w:r>
        <w:rPr>
          <w:b/>
          <w:u w:val="single"/>
        </w:rPr>
        <w:t>76611</w:t>
      </w:r>
    </w:p>
    <w:p>
      <w:r>
        <w:t>RT @ivanrabago_: @InfamousCoryOG @_WhitePonyJr_ @EakaErick there's only like one retarded fucking beaner that does and he's a stupid ass ex&amp;#8230;</w:t>
      </w:r>
    </w:p>
    <w:p>
      <w:r>
        <w:rPr>
          <w:b/>
          <w:u w:val="single"/>
        </w:rPr>
        <w:t>76612</w:t>
      </w:r>
    </w:p>
    <w:p>
      <w:r>
        <w:t>RT @ivanrabago_: @Woody_AFC fucking faggot</w:t>
      </w:r>
    </w:p>
    <w:p>
      <w:r>
        <w:rPr>
          <w:b/>
          <w:u w:val="single"/>
        </w:rPr>
        <w:t>76613</w:t>
      </w:r>
    </w:p>
    <w:p>
      <w:r>
        <w:t>RT @ivanrabago_: @staycoolwheels @Studhardt22 Joshua is a faggot. Just suspend him on those grounds</w:t>
      </w:r>
    </w:p>
    <w:p>
      <w:r>
        <w:rPr>
          <w:b/>
          <w:u w:val="single"/>
        </w:rPr>
        <w:t>76614</w:t>
      </w:r>
    </w:p>
    <w:p>
      <w:r>
        <w:t>RT @j0shlegend: Why is it always the bitches with no money, no job... no contribution to anything financial that have the highest standards&amp;#8230;</w:t>
      </w:r>
    </w:p>
    <w:p>
      <w:r>
        <w:rPr>
          <w:b/>
          <w:u w:val="single"/>
        </w:rPr>
        <w:t>76615</w:t>
      </w:r>
    </w:p>
    <w:p>
      <w:r>
        <w:t>RT @jaaaayr: pretty bitch is always comin thru &amp;#9786;</w:t>
      </w:r>
    </w:p>
    <w:p>
      <w:r>
        <w:rPr>
          <w:b/>
          <w:u w:val="single"/>
        </w:rPr>
        <w:t>76616</w:t>
      </w:r>
    </w:p>
    <w:p>
      <w:r>
        <w:t>RT @jaaayLENo: Dese hoes aint loyal @ Wal-Mart #TeamIgnant #hoodcomedy #flytv #LOLATL &amp;#128514;&amp;#128514;&amp;#128514;&amp;#128514; bruh https://t.co/3nKvBpR9qr</w:t>
      </w:r>
    </w:p>
    <w:p>
      <w:r>
        <w:rPr>
          <w:b/>
          <w:u w:val="single"/>
        </w:rPr>
        <w:t>76617</w:t>
      </w:r>
    </w:p>
    <w:p>
      <w:r>
        <w:t>RT @jaaay_guevara: Join me for 8's no fucks given join bitch @WeakndMLG @CoDGhostsScrims @ShawnAbner</w:t>
      </w:r>
    </w:p>
    <w:p>
      <w:r>
        <w:rPr>
          <w:b/>
          <w:u w:val="single"/>
        </w:rPr>
        <w:t>76618</w:t>
      </w:r>
    </w:p>
    <w:p>
      <w:r>
        <w:t>RT @jackiengvyen: All talk blahblah bye bitch</w:t>
      </w:r>
    </w:p>
    <w:p>
      <w:r>
        <w:rPr>
          <w:b/>
          <w:u w:val="single"/>
        </w:rPr>
        <w:t>76619</w:t>
      </w:r>
    </w:p>
    <w:p>
      <w:r>
        <w:t>RT @jacksondundan: Ever look at a bitch tweet and was like "Bitch Stfu"? &amp;#128514;&amp;#128514;</w:t>
      </w:r>
    </w:p>
    <w:p>
      <w:r>
        <w:rPr>
          <w:b/>
          <w:u w:val="single"/>
        </w:rPr>
        <w:t>76620</w:t>
      </w:r>
    </w:p>
    <w:p>
      <w:r>
        <w:t>RT @jackwadeshow: Funny how Rick Scott accuses Charlie Crist of changing his positions on everything. Rick's positions are dictated by corp&amp;#8230;</w:t>
      </w:r>
    </w:p>
    <w:p>
      <w:r>
        <w:rPr>
          <w:b/>
          <w:u w:val="single"/>
        </w:rPr>
        <w:t>76621</w:t>
      </w:r>
    </w:p>
    <w:p>
      <w:r>
        <w:t>RT @jade_vidal: Everyday I turn more into a cold heartless bitch.</w:t>
      </w:r>
    </w:p>
    <w:p>
      <w:r>
        <w:rPr>
          <w:b/>
          <w:u w:val="single"/>
        </w:rPr>
        <w:t>76622</w:t>
      </w:r>
    </w:p>
    <w:p>
      <w:r>
        <w:t>RT @jadefiree: trigger finger keep my pussy wet? no thanks</w:t>
      </w:r>
    </w:p>
    <w:p>
      <w:r>
        <w:rPr>
          <w:b/>
          <w:u w:val="single"/>
        </w:rPr>
        <w:t>76623</w:t>
      </w:r>
    </w:p>
    <w:p>
      <w:r>
        <w:t>RT @jadenleAnn: @22EdHam hit that bitch with a bottle</w:t>
      </w:r>
    </w:p>
    <w:p>
      <w:r>
        <w:rPr>
          <w:b/>
          <w:u w:val="single"/>
        </w:rPr>
        <w:t>76624</w:t>
      </w:r>
    </w:p>
    <w:p>
      <w:r>
        <w:t>RT @jaimescudi_: Niggaaaaaa, why these bitches trip so hard over a nigga? When will they realize they're gonna grow up &amp;amp; regret the fool?</w:t>
      </w:r>
    </w:p>
    <w:p>
      <w:r>
        <w:rPr>
          <w:b/>
          <w:u w:val="single"/>
        </w:rPr>
        <w:t>76625</w:t>
      </w:r>
    </w:p>
    <w:p>
      <w:r>
        <w:t>RT @jakeburnsmfc: @staycoolwheels @BloggerBoxing because hillbillies like sports to...</w:t>
      </w:r>
    </w:p>
    <w:p>
      <w:r>
        <w:rPr>
          <w:b/>
          <w:u w:val="single"/>
        </w:rPr>
        <w:t>76626</w:t>
      </w:r>
    </w:p>
    <w:p>
      <w:r>
        <w:t>RT @jakemoneyzz: Leavin no hope for these hoes</w:t>
      </w:r>
    </w:p>
    <w:p>
      <w:r>
        <w:rPr>
          <w:b/>
          <w:u w:val="single"/>
        </w:rPr>
        <w:t>76627</w:t>
      </w:r>
    </w:p>
    <w:p>
      <w:r>
        <w:t>RT @jakesiwy: @Ryan_Murphy3 http://t.co/i1rnKjMKeU fag</w:t>
      </w:r>
    </w:p>
    <w:p>
      <w:r>
        <w:rPr>
          <w:b/>
          <w:u w:val="single"/>
        </w:rPr>
        <w:t>76628</w:t>
      </w:r>
    </w:p>
    <w:p>
      <w:r>
        <w:t>RT @jakesiwy: @bhasfurter pussy</w:t>
      </w:r>
    </w:p>
    <w:p>
      <w:r>
        <w:rPr>
          <w:b/>
          <w:u w:val="single"/>
        </w:rPr>
        <w:t>76629</w:t>
      </w:r>
    </w:p>
    <w:p>
      <w:r>
        <w:t>RT @jama_jam: I'm not saying I'm for this but .. Studs will fuck trannys but won't let they bitch strap them down you muhfuckas childish lol</w:t>
      </w:r>
    </w:p>
    <w:p>
      <w:r>
        <w:rPr>
          <w:b/>
          <w:u w:val="single"/>
        </w:rPr>
        <w:t>76630</w:t>
      </w:r>
    </w:p>
    <w:p>
      <w:r>
        <w:t>RT @jama_jam: You gotta be straight forward with hoes ... Tell them what you want from jump ...</w:t>
      </w:r>
    </w:p>
    <w:p>
      <w:r>
        <w:rPr>
          <w:b/>
          <w:u w:val="single"/>
        </w:rPr>
        <w:t>76631</w:t>
      </w:r>
    </w:p>
    <w:p>
      <w:r>
        <w:t>RT @jamiedupree: Vice President Biden &amp;amp; his wife are in Florida today to stump for Democrat Charlie Crist in his bid for Governor</w:t>
      </w:r>
    </w:p>
    <w:p>
      <w:r>
        <w:rPr>
          <w:b/>
          <w:u w:val="single"/>
        </w:rPr>
        <w:t>76632</w:t>
      </w:r>
    </w:p>
    <w:p>
      <w:r>
        <w:t>RT @janbaloch45: Pakistani Christian Couple burnt alive in Kasur Punjab http://t.co/JRxpbsL05Y</w:t>
        <w:br/>
        <w:t xml:space="preserve">@veritaz @marvisirmed </w:t>
        <w:br/>
        <w:t>@Goshno @AliyaNazki &amp;#8230;</w:t>
      </w:r>
    </w:p>
    <w:p>
      <w:r>
        <w:rPr>
          <w:b/>
          <w:u w:val="single"/>
        </w:rPr>
        <w:t>76633</w:t>
      </w:r>
    </w:p>
    <w:p>
      <w:r>
        <w:t>RT @janesports: As NFL reportedly asks bird-flipping M.I.A. for another $15M, let's revisit @SarahSpain's column on ridiculousness: http://&amp;#8230;</w:t>
      </w:r>
    </w:p>
    <w:p>
      <w:r>
        <w:rPr>
          <w:b/>
          <w:u w:val="single"/>
        </w:rPr>
        <w:t>76634</w:t>
      </w:r>
    </w:p>
    <w:p>
      <w:r>
        <w:t>RT @jarieVee_: 24. Her. When we found her she was so sloppy and I tried to drag her to the car. She was fighting back and the bitch was hea&amp;#8230;</w:t>
      </w:r>
    </w:p>
    <w:p>
      <w:r>
        <w:rPr>
          <w:b/>
          <w:u w:val="single"/>
        </w:rPr>
        <w:t>76635</w:t>
      </w:r>
    </w:p>
    <w:p>
      <w:r>
        <w:t>RT @jarieVee_: 28. Basically, you can't be bold and be a hoe at the same time.</w:t>
      </w:r>
    </w:p>
    <w:p>
      <w:r>
        <w:rPr>
          <w:b/>
          <w:u w:val="single"/>
        </w:rPr>
        <w:t>76636</w:t>
      </w:r>
    </w:p>
    <w:p>
      <w:r>
        <w:t>RT @jasminee_gamboa: hoes will be hoes .</w:t>
      </w:r>
    </w:p>
    <w:p>
      <w:r>
        <w:rPr>
          <w:b/>
          <w:u w:val="single"/>
        </w:rPr>
        <w:t>76637</w:t>
      </w:r>
    </w:p>
    <w:p>
      <w:r>
        <w:t>RT @jaunthegoat: Lost my erection and found it in your girlfriends pussy</w:t>
      </w:r>
    </w:p>
    <w:p>
      <w:r>
        <w:rPr>
          <w:b/>
          <w:u w:val="single"/>
        </w:rPr>
        <w:t>76638</w:t>
      </w:r>
    </w:p>
    <w:p>
      <w:r>
        <w:t>RT @jaxx_staxx: &amp;#8220;@baranosky_: 1 day down 39 more days with out pot #lent&amp;#8221;your a faggot</w:t>
      </w:r>
    </w:p>
    <w:p>
      <w:r>
        <w:rPr>
          <w:b/>
          <w:u w:val="single"/>
        </w:rPr>
        <w:t>76639</w:t>
      </w:r>
    </w:p>
    <w:p>
      <w:r>
        <w:t>RT @jay_gee24: Damn it wigga &amp;#128514;&amp;#128514;&amp;#128514;&amp;#128514;</w:t>
      </w:r>
    </w:p>
    <w:p>
      <w:r>
        <w:rPr>
          <w:b/>
          <w:u w:val="single"/>
        </w:rPr>
        <w:t>76640</w:t>
      </w:r>
    </w:p>
    <w:p>
      <w:r>
        <w:t>RT @jay_ibarra95: Your tweets remind me of the times when we did the Oreo milkshake runs @ 1am in the morning !! &amp;#128514;&amp;#128557;&amp;#128557;&amp;#128557; @Vikyfdez15</w:t>
      </w:r>
    </w:p>
    <w:p>
      <w:r>
        <w:rPr>
          <w:b/>
          <w:u w:val="single"/>
        </w:rPr>
        <w:t>76641</w:t>
      </w:r>
    </w:p>
    <w:p>
      <w:r>
        <w:t>RT @jaylynnkoliba: @TonyJRodriguez imma get my crew on dis fuckin fag #3hunnad real talk nigga #turn up</w:t>
      </w:r>
    </w:p>
    <w:p>
      <w:r>
        <w:rPr>
          <w:b/>
          <w:u w:val="single"/>
        </w:rPr>
        <w:t>76642</w:t>
      </w:r>
    </w:p>
    <w:p>
      <w:r>
        <w:t>RT @jaymesshaylan: fuuck jalens a slow bitch!</w:t>
      </w:r>
    </w:p>
    <w:p>
      <w:r>
        <w:rPr>
          <w:b/>
          <w:u w:val="single"/>
        </w:rPr>
        <w:t>76643</w:t>
      </w:r>
    </w:p>
    <w:p>
      <w:r>
        <w:t>RT @jaynovel: Real RT @JRUIZ__: Few things worse than forcing a conversation with a dumb bitch</w:t>
      </w:r>
    </w:p>
    <w:p>
      <w:r>
        <w:rPr>
          <w:b/>
          <w:u w:val="single"/>
        </w:rPr>
        <w:t>76644</w:t>
      </w:r>
    </w:p>
    <w:p>
      <w:r>
        <w:t>RT @jazzy_luvvs_you: Chantel isn't a side hoe bc apparently she's lesbian. IM DONE WITH LIFE. All these months hating her for no reason.</w:t>
      </w:r>
    </w:p>
    <w:p>
      <w:r>
        <w:rPr>
          <w:b/>
          <w:u w:val="single"/>
        </w:rPr>
        <w:t>76645</w:t>
      </w:r>
    </w:p>
    <w:p>
      <w:r>
        <w:t>RT @jballinbutts420: @Jamie_Caudillo you're retarded enough to be both. But atleast I have a date to bring you on for your birthday&amp;#10084;&amp;#65039;&amp;#128535;</w:t>
      </w:r>
    </w:p>
    <w:p>
      <w:r>
        <w:rPr>
          <w:b/>
          <w:u w:val="single"/>
        </w:rPr>
        <w:t>76646</w:t>
      </w:r>
    </w:p>
    <w:p>
      <w:r>
        <w:t>RT @jburnone: Cheating ain't no accident hoe!</w:t>
        <w:br/>
        <w:t xml:space="preserve">fallin off a bike is a accident! </w:t>
        <w:br/>
        <w:t>I ain't never seen a bitch trip &amp;amp; land on no dick!</w:t>
      </w:r>
    </w:p>
    <w:p>
      <w:r>
        <w:rPr>
          <w:b/>
          <w:u w:val="single"/>
        </w:rPr>
        <w:t>76647</w:t>
      </w:r>
    </w:p>
    <w:p>
      <w:r>
        <w:t>RT @jcal__: &amp;#8220;@BlessedMannie: &amp;#8220;@alluring____: y'all hoes get boyfriends just to tweet about them.&amp;#128588;&amp;#8221;&amp;#8221; then break up to dawg him on here lol</w:t>
      </w:r>
    </w:p>
    <w:p>
      <w:r>
        <w:rPr>
          <w:b/>
          <w:u w:val="single"/>
        </w:rPr>
        <w:t>76648</w:t>
      </w:r>
    </w:p>
    <w:p>
      <w:r>
        <w:t>RT @jcash___: Bradshaw ain't no hoe</w:t>
      </w:r>
    </w:p>
    <w:p>
      <w:r>
        <w:rPr>
          <w:b/>
          <w:u w:val="single"/>
        </w:rPr>
        <w:t>76649</w:t>
      </w:r>
    </w:p>
    <w:p>
      <w:r>
        <w:t>RT @jcope12003: @RealNoth @msmansk are you kidding? #boycottCriminalIntent just lost my fave program. Take a belt to THAT, bitch.</w:t>
      </w:r>
    </w:p>
    <w:p>
      <w:r>
        <w:rPr>
          <w:b/>
          <w:u w:val="single"/>
        </w:rPr>
        <w:t>76650</w:t>
      </w:r>
    </w:p>
    <w:p>
      <w:r>
        <w:t>RT @jdollasignnn: @16stanleys &amp;#128514;&amp;#128514;&amp;#128514;&amp;#128514; I'm so weak! Ima go stalk him now lmfao! U lucky bitch &amp;#128557;&amp;#128148;&amp;#128553;&amp;#128514;</w:t>
      </w:r>
    </w:p>
    <w:p>
      <w:r>
        <w:rPr>
          <w:b/>
          <w:u w:val="single"/>
        </w:rPr>
        <w:t>76651</w:t>
      </w:r>
    </w:p>
    <w:p>
      <w:r>
        <w:t>RT @jeffgallardo9: &amp;#8220;@Sonali1123: Guys with colored eyes &amp;#128525;&amp;#8221; http://t.co/hwiPlPuxpQ</w:t>
      </w:r>
    </w:p>
    <w:p>
      <w:r>
        <w:rPr>
          <w:b/>
          <w:u w:val="single"/>
        </w:rPr>
        <w:t>76652</w:t>
      </w:r>
    </w:p>
    <w:p>
      <w:r>
        <w:t>RT @jemelehill: Just saw Dawn of The Planet of the Apes. One of the better moves I've seen this year. I didn't know if I wanted the apes or&amp;#8230;</w:t>
      </w:r>
    </w:p>
    <w:p>
      <w:r>
        <w:rPr>
          <w:b/>
          <w:u w:val="single"/>
        </w:rPr>
        <w:t>76653</w:t>
      </w:r>
    </w:p>
    <w:p>
      <w:r>
        <w:t>RT @jenebooks: @WhistGoddess i was about to be like "r u queer" but c'mon Jen do u even need to ask</w:t>
      </w:r>
    </w:p>
    <w:p>
      <w:r>
        <w:rPr>
          <w:b/>
          <w:u w:val="single"/>
        </w:rPr>
        <w:t>76654</w:t>
      </w:r>
    </w:p>
    <w:p>
      <w:r>
        <w:t>RT @jenebooks: I feel a lot of ppl trash talking indie for all sounding the same but i think any genre you're not v into tends to sound th &amp;#8230;</w:t>
      </w:r>
    </w:p>
    <w:p>
      <w:r>
        <w:rPr>
          <w:b/>
          <w:u w:val="single"/>
        </w:rPr>
        <w:t>76655</w:t>
      </w:r>
    </w:p>
    <w:p>
      <w:r>
        <w:t>RT @jennaferjenbub: &amp;#8220;@BarryClerjuste: "Anything below a A+ and we disown you ling ling" http://t.co/m1QiWK4xZg&amp;#8221; @AustinBedsaul</w:t>
      </w:r>
    </w:p>
    <w:p>
      <w:r>
        <w:rPr>
          <w:b/>
          <w:u w:val="single"/>
        </w:rPr>
        <w:t>76656</w:t>
      </w:r>
    </w:p>
    <w:p>
      <w:r>
        <w:t>RT @jennakimjones: Dear Oreo, What's this I hear about a Watermelon flavor? KEEP YOUR FAKE FRUIT FLAVOR OUT OF MY CRISCO SANDWICHES!!! Love&amp;#8230;</w:t>
      </w:r>
    </w:p>
    <w:p>
      <w:r>
        <w:rPr>
          <w:b/>
          <w:u w:val="single"/>
        </w:rPr>
        <w:t>76657</w:t>
      </w:r>
    </w:p>
    <w:p>
      <w:r>
        <w:t>RT @jenny_barajas: &amp;#8220;@FazeyBaby: quote this tweet with the funniest pic in ya camera roll &amp;#128514;&amp;#8221; this bitch started it all&amp;#128514; http://t.co/8xqcxUo&amp;#8230;</w:t>
      </w:r>
    </w:p>
    <w:p>
      <w:r>
        <w:rPr>
          <w:b/>
          <w:u w:val="single"/>
        </w:rPr>
        <w:t>76658</w:t>
      </w:r>
    </w:p>
    <w:p>
      <w:r>
        <w:t>RT @jennydigi: @thotpockets &amp;#9995;&amp;#11088;&amp;#65039;bitch</w:t>
      </w:r>
    </w:p>
    <w:p>
      <w:r>
        <w:rPr>
          <w:b/>
          <w:u w:val="single"/>
        </w:rPr>
        <w:t>76659</w:t>
      </w:r>
    </w:p>
    <w:p>
      <w:r>
        <w:t>RT @jeremiahKOEking: Not every female is a TROPHY&amp;#127942;&amp;#128525;&amp;#128588; some of y'all hoes are just Certificates of Completion!&amp;#128221;&amp;#128195;&amp;#128530;</w:t>
      </w:r>
    </w:p>
    <w:p>
      <w:r>
        <w:rPr>
          <w:b/>
          <w:u w:val="single"/>
        </w:rPr>
        <w:t>76660</w:t>
      </w:r>
    </w:p>
    <w:p>
      <w:r>
        <w:t>RT @jerrilyn71: "@HistoryGoon: and also.pussy!..if my shit offends u..get off twitter..block me..and go suck a cock...</w:t>
      </w:r>
    </w:p>
    <w:p>
      <w:r>
        <w:rPr>
          <w:b/>
          <w:u w:val="single"/>
        </w:rPr>
        <w:t>76661</w:t>
      </w:r>
    </w:p>
    <w:p>
      <w:r>
        <w:t>RT @jerrilyn71: "@HistoryGoon: hey dicklicker! it says im happily divorced not bitter! homophobic? im not scared of queers..i hate em! fudg&amp;#8230;</w:t>
      </w:r>
    </w:p>
    <w:p>
      <w:r>
        <w:rPr>
          <w:b/>
          <w:u w:val="single"/>
        </w:rPr>
        <w:t>76662</w:t>
      </w:r>
    </w:p>
    <w:p>
      <w:r>
        <w:t>RT @jerseywolfgod: I don't want the pussy if it makes me want to pay your bills and not sleep my Sunday mornings away, don't ruin my life.</w:t>
      </w:r>
    </w:p>
    <w:p>
      <w:r>
        <w:rPr>
          <w:b/>
          <w:u w:val="single"/>
        </w:rPr>
        <w:t>76663</w:t>
      </w:r>
    </w:p>
    <w:p>
      <w:r>
        <w:t>RT @jesscorsonCLE: Does anyone know of a good pet sitter in #CLE/Northeast Ohio? Specifically cats &amp;amp; birds. Thanks! #CLEpets #neo #clevelan&amp;#8230;</w:t>
      </w:r>
    </w:p>
    <w:p>
      <w:r>
        <w:rPr>
          <w:b/>
          <w:u w:val="single"/>
        </w:rPr>
        <w:t>76664</w:t>
      </w:r>
    </w:p>
    <w:p>
      <w:r>
        <w:t>RT @jessielee1028: @Hawkdaddy300 @GavinMHawks21 @Ur_Boy_George yeah I don't think that's okay...Fuckin drop it. You shouldn't even joke abo&amp;#8230;</w:t>
      </w:r>
    </w:p>
    <w:p>
      <w:r>
        <w:rPr>
          <w:b/>
          <w:u w:val="single"/>
        </w:rPr>
        <w:t>76665</w:t>
      </w:r>
    </w:p>
    <w:p>
      <w:r>
        <w:t>RT @jessietorr: yeah "basic bitches" are a thing but how many straight white men do you know who are all the same and SO boring??</w:t>
      </w:r>
    </w:p>
    <w:p>
      <w:r>
        <w:rPr>
          <w:b/>
          <w:u w:val="single"/>
        </w:rPr>
        <w:t>76666</w:t>
      </w:r>
    </w:p>
    <w:p>
      <w:r>
        <w:t>RT @jessmelkum: Nipple piercings are suppose to be a girls personal secret. But y'all hoes get them just to take a selfie</w:t>
      </w:r>
    </w:p>
    <w:p>
      <w:r>
        <w:rPr>
          <w:b/>
          <w:u w:val="single"/>
        </w:rPr>
        <w:t>76667</w:t>
      </w:r>
    </w:p>
    <w:p>
      <w:r>
        <w:t>RT @jewtanski: When you has a frownie, eats a brownie</w:t>
      </w:r>
    </w:p>
    <w:p>
      <w:r>
        <w:rPr>
          <w:b/>
          <w:u w:val="single"/>
        </w:rPr>
        <w:t>76668</w:t>
      </w:r>
    </w:p>
    <w:p>
      <w:r>
        <w:t>RT @jezzzz_: &amp;#8220;@Ginga_Snaps13: @jezzzz_ @ShitPussiesSay Jessica I'm not afraid to slit your throat tomorrow&amp;#8221; @RitenourSchools @BarackObama @&amp;#8230;</w:t>
      </w:r>
    </w:p>
    <w:p>
      <w:r>
        <w:rPr>
          <w:b/>
          <w:u w:val="single"/>
        </w:rPr>
        <w:t>76669</w:t>
      </w:r>
    </w:p>
    <w:p>
      <w:r>
        <w:t>RT @jfkirtley: Reds haven't lost a series at Yankee Stadium since 1961 World Series #76 #08 #12</w:t>
      </w:r>
    </w:p>
    <w:p>
      <w:r>
        <w:rPr>
          <w:b/>
          <w:u w:val="single"/>
        </w:rPr>
        <w:t>76670</w:t>
      </w:r>
    </w:p>
    <w:p>
      <w:r>
        <w:t>RT @jgalt666: Don't let a crisis go to waste.Dems Exploiting Ebola to trash Repubs opposed to Obama&amp;#8217;s choice for Surgeon Gen, http://t.co/&amp;#8230;</w:t>
      </w:r>
    </w:p>
    <w:p>
      <w:r>
        <w:rPr>
          <w:b/>
          <w:u w:val="single"/>
        </w:rPr>
        <w:t>76671</w:t>
      </w:r>
    </w:p>
    <w:p>
      <w:r>
        <w:t>RT @jillxoxo12: anxiety is such a cunt</w:t>
      </w:r>
    </w:p>
    <w:p>
      <w:r>
        <w:rPr>
          <w:b/>
          <w:u w:val="single"/>
        </w:rPr>
        <w:t>76672</w:t>
      </w:r>
    </w:p>
    <w:p>
      <w:r>
        <w:t>RT @jimjefferies: I'm never watching brave heart again! You cunts don't want freedom</w:t>
      </w:r>
    </w:p>
    <w:p>
      <w:r>
        <w:rPr>
          <w:b/>
          <w:u w:val="single"/>
        </w:rPr>
        <w:t>76673</w:t>
      </w:r>
    </w:p>
    <w:p>
      <w:r>
        <w:t>RT @jimjefferies: When People write a review of my comedy that starts with "I'm not easily offended, but this was just not funny" that cunt&amp;#8230;</w:t>
      </w:r>
    </w:p>
    <w:p>
      <w:r>
        <w:rPr>
          <w:b/>
          <w:u w:val="single"/>
        </w:rPr>
        <w:t>76674</w:t>
      </w:r>
    </w:p>
    <w:p>
      <w:r>
        <w:t>RT @jimmerfredette: I hope the Yankees game doesn't get rained out tonight. It's going to be a special atmosphere and game. Jeter deser&amp;#8230;</w:t>
      </w:r>
    </w:p>
    <w:p>
      <w:r>
        <w:rPr>
          <w:b/>
          <w:u w:val="single"/>
        </w:rPr>
        <w:t>76675</w:t>
      </w:r>
    </w:p>
    <w:p>
      <w:r>
        <w:t>RT @jjauthor: US ghettos-driven by lib ideology;forged by unions&amp;amp;bankrupted by self-serving Ds catering 2parasites! #tcot http://t.co/Ee2L5&amp;#8230;</w:t>
      </w:r>
    </w:p>
    <w:p>
      <w:r>
        <w:rPr>
          <w:b/>
          <w:u w:val="single"/>
        </w:rPr>
        <w:t>76676</w:t>
      </w:r>
    </w:p>
    <w:p>
      <w:r>
        <w:t>RT @jjauthor: US ghettos-driven by liberal ideology; forged by unions &amp;amp; bankrupted by self-serving Dems catering 2parasites! #tcot http://t&amp;#8230;</w:t>
      </w:r>
    </w:p>
    <w:p>
      <w:r>
        <w:rPr>
          <w:b/>
          <w:u w:val="single"/>
        </w:rPr>
        <w:t>76677</w:t>
      </w:r>
    </w:p>
    <w:p>
      <w:r>
        <w:t>RT @jjauthor: US ghettos-driven by liberal ideology; forged by unions &amp;amp; bankrupted by self-serving Dems catering to parasites!#tcot http://&amp;#8230;</w:t>
      </w:r>
    </w:p>
    <w:p>
      <w:r>
        <w:rPr>
          <w:b/>
          <w:u w:val="single"/>
        </w:rPr>
        <w:t>76678</w:t>
      </w:r>
    </w:p>
    <w:p>
      <w:r>
        <w:t>RT @jm_wags: Well I play flappy bird now and I don't know why</w:t>
      </w:r>
    </w:p>
    <w:p>
      <w:r>
        <w:rPr>
          <w:b/>
          <w:u w:val="single"/>
        </w:rPr>
        <w:t>76679</w:t>
      </w:r>
    </w:p>
    <w:p>
      <w:r>
        <w:t>RT @joerogan: Dear everyone using "natural" deodorant, it's not working, you stinky bitch.</w:t>
      </w:r>
    </w:p>
    <w:p>
      <w:r>
        <w:rPr>
          <w:b/>
          <w:u w:val="single"/>
        </w:rPr>
        <w:t>76680</w:t>
      </w:r>
    </w:p>
    <w:p>
      <w:r>
        <w:t>RT @jogonzalez_23: &amp;#8220;@shinglewarf: #single http://t.co/zLzg6sjBbh&amp;#8221;</w:t>
        <w:br/>
        <w:br/>
        <w:t>NOOO "my nuts bitch" &amp;#128514;&amp;#128553;&amp;#128553;&amp;#128553;&amp;#128553;&amp;#128553;</w:t>
      </w:r>
    </w:p>
    <w:p>
      <w:r>
        <w:rPr>
          <w:b/>
          <w:u w:val="single"/>
        </w:rPr>
        <w:t>76681</w:t>
      </w:r>
    </w:p>
    <w:p>
      <w:r>
        <w:t>RT @john_nesby: &amp;#128514;&amp;#128514;&amp;#128514; I know who Chubb talkin bout lmao definitely not my hoe</w:t>
      </w:r>
    </w:p>
    <w:p>
      <w:r>
        <w:rPr>
          <w:b/>
          <w:u w:val="single"/>
        </w:rPr>
        <w:t>76682</w:t>
      </w:r>
    </w:p>
    <w:p>
      <w:r>
        <w:t>RT @johntherealman: &amp;#8220;@gingerash2013: My main bitch and my side bitch mad at me but I could give two fucks&amp;#8221; #twofucks&amp;#9996;&amp;#65039; &amp;#127911;&amp;#127911;</w:t>
      </w:r>
    </w:p>
    <w:p>
      <w:r>
        <w:rPr>
          <w:b/>
          <w:u w:val="single"/>
        </w:rPr>
        <w:t>76683</w:t>
      </w:r>
    </w:p>
    <w:p>
      <w:r>
        <w:t>RT @johntherealman: So I see no ones participating in the twitter purge #pussies #ihopeitssuposetobetonight</w:t>
      </w:r>
    </w:p>
    <w:p>
      <w:r>
        <w:rPr>
          <w:b/>
          <w:u w:val="single"/>
        </w:rPr>
        <w:t>76684</w:t>
      </w:r>
    </w:p>
    <w:p>
      <w:r>
        <w:t>RT @joiiiie_: your still on the side hoe , stfu</w:t>
      </w:r>
    </w:p>
    <w:p>
      <w:r>
        <w:rPr>
          <w:b/>
          <w:u w:val="single"/>
        </w:rPr>
        <w:t>76685</w:t>
      </w:r>
    </w:p>
    <w:p>
      <w:r>
        <w:t>RT @joselopez222: Aurora is more ghetto then the bellos &amp;#128514;&amp;#128557;</w:t>
      </w:r>
    </w:p>
    <w:p>
      <w:r>
        <w:rPr>
          <w:b/>
          <w:u w:val="single"/>
        </w:rPr>
        <w:t>76686</w:t>
      </w:r>
    </w:p>
    <w:p>
      <w:r>
        <w:t>RT @josephdburns34: Damn girl u is a straight hoe!&amp;#128514;&amp;#128514;&amp;#128514;</w:t>
      </w:r>
    </w:p>
    <w:p>
      <w:r>
        <w:rPr>
          <w:b/>
          <w:u w:val="single"/>
        </w:rPr>
        <w:t>76687</w:t>
      </w:r>
    </w:p>
    <w:p>
      <w:r>
        <w:t>RT @josepheach: D-emand</w:t>
        <w:br/>
        <w:t>E-veryone's</w:t>
        <w:br/>
        <w:t>M-oney &amp;amp;</w:t>
        <w:br/>
        <w:t>O-bjects</w:t>
        <w:br/>
        <w:t>C-ollectively be</w:t>
        <w:br/>
        <w:t>R-edistributed</w:t>
        <w:br/>
        <w:t>A-mong</w:t>
        <w:br/>
        <w:t>T-heir</w:t>
        <w:br/>
        <w:t>S-upporters</w:t>
      </w:r>
    </w:p>
    <w:p>
      <w:r>
        <w:rPr>
          <w:b/>
          <w:u w:val="single"/>
        </w:rPr>
        <w:t>76688</w:t>
      </w:r>
    </w:p>
    <w:p>
      <w:r>
        <w:t>RT @joshhandsomee87: Well I felt sorry for her before but that was stupid. Still though @edgarguillenjr is a bitch who wont try that wit ...</w:t>
      </w:r>
    </w:p>
    <w:p>
      <w:r>
        <w:rPr>
          <w:b/>
          <w:u w:val="single"/>
        </w:rPr>
        <w:t>76689</w:t>
      </w:r>
    </w:p>
    <w:p>
      <w:r>
        <w:t>RT @joshuaxallen_: #tbt Halloween 2011 a spoopy hoe and her pimp daddy http://t.co/oQVP80EGhx</w:t>
      </w:r>
    </w:p>
    <w:p>
      <w:r>
        <w:rPr>
          <w:b/>
          <w:u w:val="single"/>
        </w:rPr>
        <w:t>76690</w:t>
      </w:r>
    </w:p>
    <w:p>
      <w:r>
        <w:t>RT @joytooawesome: @gorgeouss_kee @vintage_monroe_ bitch nooooo ! Kim been mine you dreaming</w:t>
      </w:r>
    </w:p>
    <w:p>
      <w:r>
        <w:rPr>
          <w:b/>
          <w:u w:val="single"/>
        </w:rPr>
        <w:t>76691</w:t>
      </w:r>
    </w:p>
    <w:p>
      <w:r>
        <w:t>RT @joytooawesome: @im_jessicaaaaa @vintage_monroe_ bitch no I'm talking to her !</w:t>
      </w:r>
    </w:p>
    <w:p>
      <w:r>
        <w:rPr>
          <w:b/>
          <w:u w:val="single"/>
        </w:rPr>
        <w:t>76692</w:t>
      </w:r>
    </w:p>
    <w:p>
      <w:r>
        <w:t>RT @jpayneancap: @A_M_Perez @sybilll @DianneWing2 @velvethammer @MyLibertyMyGun @sdalexander11 @Aoakleyc I bet she's a New York Yankee prog&amp;#8230;</w:t>
      </w:r>
    </w:p>
    <w:p>
      <w:r>
        <w:rPr>
          <w:b/>
          <w:u w:val="single"/>
        </w:rPr>
        <w:t>76693</w:t>
      </w:r>
    </w:p>
    <w:p>
      <w:r>
        <w:t>RT @jrsalzman: Buzzfeed males who live in the city and buy meat under plastic, mock girls who use guns and go hunting. Who is more manly?</w:t>
      </w:r>
    </w:p>
    <w:p>
      <w:r>
        <w:rPr>
          <w:b/>
          <w:u w:val="single"/>
        </w:rPr>
        <w:t>76694</w:t>
      </w:r>
    </w:p>
    <w:p>
      <w:r>
        <w:t>RT @juanadog: Dallying is for bitches, bro. I dilly, exclusively.</w:t>
      </w:r>
    </w:p>
    <w:p>
      <w:r>
        <w:rPr>
          <w:b/>
          <w:u w:val="single"/>
        </w:rPr>
        <w:t>76695</w:t>
      </w:r>
    </w:p>
    <w:p>
      <w:r>
        <w:t>RT @judiebaby_: @Vnxthny ATTENTION !!! Keshonna Alexander had the best pussy in the world. Taste good asf&amp;#128523;&amp;#128523;&amp;#128525;&amp;#128536;&amp;#128079;&amp;#128588;&amp;#128514;&amp;#128514;&amp;#128514;&amp;#128553;&amp;#128540;&amp;#128523;&amp;#128523;&amp;#128525;&amp;#128525;</w:t>
      </w:r>
    </w:p>
    <w:p>
      <w:r>
        <w:rPr>
          <w:b/>
          <w:u w:val="single"/>
        </w:rPr>
        <w:t>76696</w:t>
      </w:r>
    </w:p>
    <w:p>
      <w:r>
        <w:t>RT @juiceman829: @herk87 @RealMichaelKay how much does your wife wet pussy want another dick. #BIG HEAD</w:t>
      </w:r>
    </w:p>
    <w:p>
      <w:r>
        <w:rPr>
          <w:b/>
          <w:u w:val="single"/>
        </w:rPr>
        <w:t>76697</w:t>
      </w:r>
    </w:p>
    <w:p>
      <w:r>
        <w:t>RT @juicygenie: @thotpockets fat bitches that think they cute</w:t>
      </w:r>
    </w:p>
    <w:p>
      <w:r>
        <w:rPr>
          <w:b/>
          <w:u w:val="single"/>
        </w:rPr>
        <w:t>76698</w:t>
      </w:r>
    </w:p>
    <w:p>
      <w:r>
        <w:t>RT @juicygenie: Sheryl crow be my mom</w:t>
      </w:r>
    </w:p>
    <w:p>
      <w:r>
        <w:rPr>
          <w:b/>
          <w:u w:val="single"/>
        </w:rPr>
        <w:t>76699</w:t>
      </w:r>
    </w:p>
    <w:p>
      <w:r>
        <w:t>RT @julia_rodd: When kennies angry he talks like a ghetto black man and I really don't even think he notices HAHAHAHAHAHAHA I'm laughing @ &amp;#8230;</w:t>
      </w:r>
    </w:p>
    <w:p>
      <w:r>
        <w:rPr>
          <w:b/>
          <w:u w:val="single"/>
        </w:rPr>
        <w:t>76700</w:t>
      </w:r>
    </w:p>
    <w:p>
      <w:r>
        <w:t>RT @juliebenz: I drink unicorn tears... RT @thecarnage07: @juliebenz And they say blondes don't age well :) You look like you're 20 :) ho&amp;#8230;</w:t>
      </w:r>
    </w:p>
    <w:p>
      <w:r>
        <w:rPr>
          <w:b/>
          <w:u w:val="single"/>
        </w:rPr>
        <w:t>76701</w:t>
      </w:r>
    </w:p>
    <w:p>
      <w:r>
        <w:t>RT @junnDem: If a woman cares about you she'll get mad over little things. If you can't handle that, you deserve a hoe.</w:t>
      </w:r>
    </w:p>
    <w:p>
      <w:r>
        <w:rPr>
          <w:b/>
          <w:u w:val="single"/>
        </w:rPr>
        <w:t>76702</w:t>
      </w:r>
    </w:p>
    <w:p>
      <w:r>
        <w:t>RT @jusabadgirl_: Nothing I hate more than a SNEAKY bitch</w:t>
      </w:r>
    </w:p>
    <w:p>
      <w:r>
        <w:rPr>
          <w:b/>
          <w:u w:val="single"/>
        </w:rPr>
        <w:t>76703</w:t>
      </w:r>
    </w:p>
    <w:p>
      <w:r>
        <w:t>RT @jusangel_: Bae will always be bae . Even when bae is not bae, that's still bae . Therefore , you hoes can move around please &amp;#9996;&amp;#65039;</w:t>
      </w:r>
    </w:p>
    <w:p>
      <w:r>
        <w:rPr>
          <w:b/>
          <w:u w:val="single"/>
        </w:rPr>
        <w:t>76704</w:t>
      </w:r>
    </w:p>
    <w:p>
      <w:r>
        <w:t>RT @justicechrist: @ChillAssTweets_ @SimplySoulful when you sitting next ya girl and ya side bitch text you "hey babe "</w:t>
      </w:r>
    </w:p>
    <w:p>
      <w:r>
        <w:rPr>
          <w:b/>
          <w:u w:val="single"/>
        </w:rPr>
        <w:t>76705</w:t>
      </w:r>
    </w:p>
    <w:p>
      <w:r>
        <w:t>RT @justjomartinez: @Vidal_Lucia you've been doing too much math homework hoe &amp;#128514;&amp;#128514;</w:t>
      </w:r>
    </w:p>
    <w:p>
      <w:r>
        <w:rPr>
          <w:b/>
          <w:u w:val="single"/>
        </w:rPr>
        <w:t>76706</w:t>
      </w:r>
    </w:p>
    <w:p>
      <w:r>
        <w:t>RT @justjor_: 0 energy for these hoes</w:t>
      </w:r>
    </w:p>
    <w:p>
      <w:r>
        <w:rPr>
          <w:b/>
          <w:u w:val="single"/>
        </w:rPr>
        <w:t>76707</w:t>
      </w:r>
    </w:p>
    <w:p>
      <w:r>
        <w:t>RT @k_ree2: &amp;#8220;@Trentdamanz: These hoes are loyal&amp;#8221; plot twist</w:t>
      </w:r>
    </w:p>
    <w:p>
      <w:r>
        <w:rPr>
          <w:b/>
          <w:u w:val="single"/>
        </w:rPr>
        <w:t>76708</w:t>
      </w:r>
    </w:p>
    <w:p>
      <w:r>
        <w:t>RT @kaaatt0: I'm snatching all your bitches at my leisuuuure</w:t>
      </w:r>
    </w:p>
    <w:p>
      <w:r>
        <w:rPr>
          <w:b/>
          <w:u w:val="single"/>
        </w:rPr>
        <w:t>76709</w:t>
      </w:r>
    </w:p>
    <w:p>
      <w:r>
        <w:t>RT @kaegann: If you "hate people so much" then go morph into a Chihuahua since you want to be a little, whiny bitch so badly.</w:t>
      </w:r>
    </w:p>
    <w:p>
      <w:r>
        <w:rPr>
          <w:b/>
          <w:u w:val="single"/>
        </w:rPr>
        <w:t>76710</w:t>
      </w:r>
    </w:p>
    <w:p>
      <w:r>
        <w:t>RT @kaitlyn_lardi: "@17Seniors: so i basically become a fearless bitch when i'm mad"</w:t>
      </w:r>
    </w:p>
    <w:p>
      <w:r>
        <w:rPr>
          <w:b/>
          <w:u w:val="single"/>
        </w:rPr>
        <w:t>76711</w:t>
      </w:r>
    </w:p>
    <w:p>
      <w:r>
        <w:t>RT @kamaalrkhan: Sir @ArvindKejriwal career tho apka waise bhi khatam ho chukka. You have become new Amar Singh so try for publicity #Kejr&amp;#8230;</w:t>
      </w:r>
    </w:p>
    <w:p>
      <w:r>
        <w:rPr>
          <w:b/>
          <w:u w:val="single"/>
        </w:rPr>
        <w:t>76712</w:t>
      </w:r>
    </w:p>
    <w:p>
      <w:r>
        <w:t>RT @kanYeBreast: seeee RT @phontigallo: "Let that bitch hop in your mentions one more time, hear?" http://t.co/VqHWqhvnwB</w:t>
      </w:r>
    </w:p>
    <w:p>
      <w:r>
        <w:rPr>
          <w:b/>
          <w:u w:val="single"/>
        </w:rPr>
        <w:t>76713</w:t>
      </w:r>
    </w:p>
    <w:p>
      <w:r>
        <w:t>RT @karen_gonski: i wish i was one of those girls who guys liked no matter what...ike i could wear sweats and my hair up and they would sti&amp;#8230;</w:t>
      </w:r>
    </w:p>
    <w:p>
      <w:r>
        <w:rPr>
          <w:b/>
          <w:u w:val="single"/>
        </w:rPr>
        <w:t>76714</w:t>
      </w:r>
    </w:p>
    <w:p>
      <w:r>
        <w:t>RT @karessaNV_M: If I was a bird, you would be the 1st person I&amp;#8217;d shit on.</w:t>
      </w:r>
    </w:p>
    <w:p>
      <w:r>
        <w:rPr>
          <w:b/>
          <w:u w:val="single"/>
        </w:rPr>
        <w:t>76715</w:t>
      </w:r>
    </w:p>
    <w:p>
      <w:r>
        <w:t>RT @karlos_budah: @RealNiggaSherm aye bro you kno how this shit go we in this bitch solid af running FREE THE 1ST</w:t>
      </w:r>
    </w:p>
    <w:p>
      <w:r>
        <w:rPr>
          <w:b/>
          <w:u w:val="single"/>
        </w:rPr>
        <w:t>76716</w:t>
      </w:r>
    </w:p>
    <w:p>
      <w:r>
        <w:t>RT @karlos_budah: Free the squaddd @1stBlocJeremiah, @RealNiggaSherm We in this bitch Solid FIRST BLOCK FREEE US</w:t>
      </w:r>
    </w:p>
    <w:p>
      <w:r>
        <w:rPr>
          <w:b/>
          <w:u w:val="single"/>
        </w:rPr>
        <w:t>76717</w:t>
      </w:r>
    </w:p>
    <w:p>
      <w:r>
        <w:t>RT @karlos_budah: Give me head &amp;amp; kiss yo nigga you a ill bitch</w:t>
      </w:r>
    </w:p>
    <w:p>
      <w:r>
        <w:rPr>
          <w:b/>
          <w:u w:val="single"/>
        </w:rPr>
        <w:t>76718</w:t>
      </w:r>
    </w:p>
    <w:p>
      <w:r>
        <w:t>RT @karlos_budah: Gone kill me bitch nigga don't be a girl about &amp;#128076;</w:t>
      </w:r>
    </w:p>
    <w:p>
      <w:r>
        <w:rPr>
          <w:b/>
          <w:u w:val="single"/>
        </w:rPr>
        <w:t>76719</w:t>
      </w:r>
    </w:p>
    <w:p>
      <w:r>
        <w:t>RT @karlos_budah: I kno this bitch a thot she wanna meet my momma now</w:t>
      </w:r>
    </w:p>
    <w:p>
      <w:r>
        <w:rPr>
          <w:b/>
          <w:u w:val="single"/>
        </w:rPr>
        <w:t>76720</w:t>
      </w:r>
    </w:p>
    <w:p>
      <w:r>
        <w:t>RT @kaseymizell: we may or may not be trash at taking pictures together http://t.co/bPJWl1aO2E</w:t>
      </w:r>
    </w:p>
    <w:p>
      <w:r>
        <w:rPr>
          <w:b/>
          <w:u w:val="single"/>
        </w:rPr>
        <w:t>76721</w:t>
      </w:r>
    </w:p>
    <w:p>
      <w:r>
        <w:t>RT @kathyislovely: 'che wigga! RT "@wigga32: If she puts up with you it's because she loves you, now make it worth her while&amp;amp; love her back&amp;#8230;</w:t>
      </w:r>
    </w:p>
    <w:p>
      <w:r>
        <w:rPr>
          <w:b/>
          <w:u w:val="single"/>
        </w:rPr>
        <w:t>76722</w:t>
      </w:r>
    </w:p>
    <w:p>
      <w:r>
        <w:t>RT @katmurda: I am so nice , but I'm such a bitch .. hard 2 explain</w:t>
      </w:r>
    </w:p>
    <w:p>
      <w:r>
        <w:rPr>
          <w:b/>
          <w:u w:val="single"/>
        </w:rPr>
        <w:t>76723</w:t>
      </w:r>
    </w:p>
    <w:p>
      <w:r>
        <w:t>RT @kcarmouche: How you real, don't put NO money on you nigga books? But chu buy a bitch Chanel just to hit the Puss!</w:t>
      </w:r>
    </w:p>
    <w:p>
      <w:r>
        <w:rPr>
          <w:b/>
          <w:u w:val="single"/>
        </w:rPr>
        <w:t>76724</w:t>
      </w:r>
    </w:p>
    <w:p>
      <w:r>
        <w:t>RT @keeLivinLavish: These bitches wanna fuck me, cuz dat molly got dem high&amp;#128517;&amp;#128138; http://t.co/xTnO13TnUS</w:t>
      </w:r>
    </w:p>
    <w:p>
      <w:r>
        <w:rPr>
          <w:b/>
          <w:u w:val="single"/>
        </w:rPr>
        <w:t>76725</w:t>
      </w:r>
    </w:p>
    <w:p>
      <w:r>
        <w:t>RT @keep_ita_hunnit: Ya bitches got boddies but act like they dont count cause ya "loved" each other lmaoo</w:t>
      </w:r>
    </w:p>
    <w:p>
      <w:r>
        <w:rPr>
          <w:b/>
          <w:u w:val="single"/>
        </w:rPr>
        <w:t>76726</w:t>
      </w:r>
    </w:p>
    <w:p>
      <w:r>
        <w:t>RT @keithscho: Watching the Innocence of Muslims. That dude who played Muhammed must be getting a ton of pussy now.</w:t>
      </w:r>
    </w:p>
    <w:p>
      <w:r>
        <w:rPr>
          <w:b/>
          <w:u w:val="single"/>
        </w:rPr>
        <w:t>76727</w:t>
      </w:r>
    </w:p>
    <w:p>
      <w:r>
        <w:t>RT @kekelovingmytwo: "@1stBlocJeremiah: Good pussy change ya life! &amp;#128514;&amp;#128557;"</w:t>
      </w:r>
    </w:p>
    <w:p>
      <w:r>
        <w:rPr>
          <w:b/>
          <w:u w:val="single"/>
        </w:rPr>
        <w:t>76728</w:t>
      </w:r>
    </w:p>
    <w:p>
      <w:r>
        <w:t>RT @kellconnolly: Guys say &amp;#8220;don&amp;#8217;t wear leggings if you don&amp;#8217;t got no ass&amp;#8221; &amp;amp;I see you pussies walking around in muscle shirts without any mus&amp;#8230;</w:t>
      </w:r>
    </w:p>
    <w:p>
      <w:r>
        <w:rPr>
          <w:b/>
          <w:u w:val="single"/>
        </w:rPr>
        <w:t>76729</w:t>
      </w:r>
    </w:p>
    <w:p>
      <w:r>
        <w:t>RT @kelseyreneee_: Bet you won't @ em' doe &amp;#8220;@Jakelewis44_: "Hoes gon be hoes" shut up. You a hoe&amp;#128514;&amp;#128514;&amp;#128064;&amp;#8221;</w:t>
      </w:r>
    </w:p>
    <w:p>
      <w:r>
        <w:rPr>
          <w:b/>
          <w:u w:val="single"/>
        </w:rPr>
        <w:t>76730</w:t>
      </w:r>
    </w:p>
    <w:p>
      <w:r>
        <w:t>RT @kendra_kay25: @WhiteyPants11 you're a fag for using that emoji. Anyways, you are one of my best friends &amp;amp; there is never a dull moment &amp;#8230;</w:t>
      </w:r>
    </w:p>
    <w:p>
      <w:r>
        <w:rPr>
          <w:b/>
          <w:u w:val="single"/>
        </w:rPr>
        <w:t>76731</w:t>
      </w:r>
    </w:p>
    <w:p>
      <w:r>
        <w:t>RT @kendramarie91: &amp;#8220;@vngelinaa_: Tornado sirens.... Atleast I'll be dying with you guys @Xo_t33 @a_krizanovic @kendramarie91 &amp;#128557;&amp;#8221; and this ho&amp;#8230;</w:t>
      </w:r>
    </w:p>
    <w:p>
      <w:r>
        <w:rPr>
          <w:b/>
          <w:u w:val="single"/>
        </w:rPr>
        <w:t>76732</w:t>
      </w:r>
    </w:p>
    <w:p>
      <w:r>
        <w:t>RT @kenohtoopretty_: i don't want no thot , a thot is a girl that can't get no&amp;#10084;&amp;#65039;from me, hanging with the other little hoes, wearing her be&amp;#8230;</w:t>
      </w:r>
    </w:p>
    <w:p>
      <w:r>
        <w:rPr>
          <w:b/>
          <w:u w:val="single"/>
        </w:rPr>
        <w:t>76733</w:t>
      </w:r>
    </w:p>
    <w:p>
      <w:r>
        <w:t>RT @kep0ne: @quanb24 you bitch ass nigga</w:t>
      </w:r>
    </w:p>
    <w:p>
      <w:r>
        <w:rPr>
          <w:b/>
          <w:u w:val="single"/>
        </w:rPr>
        <w:t>76734</w:t>
      </w:r>
    </w:p>
    <w:p>
      <w:r>
        <w:t>RT @kep0ne: I'm pretty sure @Krislisisms just called that dude a faggot</w:t>
      </w:r>
    </w:p>
    <w:p>
      <w:r>
        <w:rPr>
          <w:b/>
          <w:u w:val="single"/>
        </w:rPr>
        <w:t>76735</w:t>
      </w:r>
    </w:p>
    <w:p>
      <w:r>
        <w:t>RT @kevantee_: hoes quick to say they can fuck somebody else bf but what does that do for you but make you look bad? &amp;#128514;&amp;#128514;&amp;#128514; want a cookie?</w:t>
      </w:r>
    </w:p>
    <w:p>
      <w:r>
        <w:rPr>
          <w:b/>
          <w:u w:val="single"/>
        </w:rPr>
        <w:t>76736</w:t>
      </w:r>
    </w:p>
    <w:p>
      <w:r>
        <w:t>RT @kevinkoski: If Jeremy Lin dunked on Lebron in a Yankees cap, and then celebrated by Tebowing in front of Brett Favre, would ESPN exp ...</w:t>
      </w:r>
    </w:p>
    <w:p>
      <w:r>
        <w:rPr>
          <w:b/>
          <w:u w:val="single"/>
        </w:rPr>
        <w:t>76737</w:t>
      </w:r>
    </w:p>
    <w:p>
      <w:r>
        <w:t>RT @kevnasto: I would rather fuck a fat chick than allow a nigger into my house.</w:t>
      </w:r>
    </w:p>
    <w:p>
      <w:r>
        <w:rPr>
          <w:b/>
          <w:u w:val="single"/>
        </w:rPr>
        <w:t>76738</w:t>
      </w:r>
    </w:p>
    <w:p>
      <w:r>
        <w:t>RT @kg4hunnid: Bruh you trash take yo ass back to college @GenoSmith7</w:t>
      </w:r>
    </w:p>
    <w:p>
      <w:r>
        <w:rPr>
          <w:b/>
          <w:u w:val="single"/>
        </w:rPr>
        <w:t>76739</w:t>
      </w:r>
    </w:p>
    <w:p>
      <w:r>
        <w:t>RT @khadijzah: People be like from bae to who are you real quick I be like bitch don't play with me I'll cut you</w:t>
      </w:r>
    </w:p>
    <w:p>
      <w:r>
        <w:rPr>
          <w:b/>
          <w:u w:val="single"/>
        </w:rPr>
        <w:t>76740</w:t>
      </w:r>
    </w:p>
    <w:p>
      <w:r>
        <w:t>RT @khadijzah: Someone will love your bitch ass it won't be me but someone will love you</w:t>
      </w:r>
    </w:p>
    <w:p>
      <w:r>
        <w:rPr>
          <w:b/>
          <w:u w:val="single"/>
        </w:rPr>
        <w:t>76741</w:t>
      </w:r>
    </w:p>
    <w:p>
      <w:r>
        <w:t>RT @khernns: All of a sudden all these bitches like soccer today lol</w:t>
      </w:r>
    </w:p>
    <w:p>
      <w:r>
        <w:rPr>
          <w:b/>
          <w:u w:val="single"/>
        </w:rPr>
        <w:t>76742</w:t>
      </w:r>
    </w:p>
    <w:p>
      <w:r>
        <w:t>RT @khloekardashian: Basic bitches NOT wanted</w:t>
      </w:r>
    </w:p>
    <w:p>
      <w:r>
        <w:rPr>
          <w:b/>
          <w:u w:val="single"/>
        </w:rPr>
        <w:t>76743</w:t>
      </w:r>
    </w:p>
    <w:p>
      <w:r>
        <w:t>RT @khloewithoutheC: @TypicalMinions: when ur with ur friend and a bitch u both hate walks past http://t.co/LPLAYEfI7q" @felferrara us as n&amp;#8230;</w:t>
      </w:r>
    </w:p>
    <w:p>
      <w:r>
        <w:rPr>
          <w:b/>
          <w:u w:val="single"/>
        </w:rPr>
        <w:t>76744</w:t>
      </w:r>
    </w:p>
    <w:p>
      <w:r>
        <w:t>RT @khulekile_32220: The karma of fucking over a good girl is the bitch you end up with</w:t>
      </w:r>
    </w:p>
    <w:p>
      <w:r>
        <w:rPr>
          <w:b/>
          <w:u w:val="single"/>
        </w:rPr>
        <w:t>76745</w:t>
      </w:r>
    </w:p>
    <w:p>
      <w:r>
        <w:t>RT @kialloyd22: "Okay I'm Kia and my middle name's faggot." -Dylan</w:t>
      </w:r>
    </w:p>
    <w:p>
      <w:r>
        <w:rPr>
          <w:b/>
          <w:u w:val="single"/>
        </w:rPr>
        <w:t>76746</w:t>
      </w:r>
    </w:p>
    <w:p>
      <w:r>
        <w:t>RT @kiaspeaks: Yall stay tracking pussy miles, but refuse to put any effort into controlling your own peen. But okay...I guess. Whatever ke&amp;#8230;</w:t>
      </w:r>
    </w:p>
    <w:p>
      <w:r>
        <w:rPr>
          <w:b/>
          <w:u w:val="single"/>
        </w:rPr>
        <w:t>76747</w:t>
      </w:r>
    </w:p>
    <w:p>
      <w:r>
        <w:t>RT @kid_nipsey_400: bitch what you thought ? &amp;#128514;</w:t>
      </w:r>
    </w:p>
    <w:p>
      <w:r>
        <w:rPr>
          <w:b/>
          <w:u w:val="single"/>
        </w:rPr>
        <w:t>76748</w:t>
      </w:r>
    </w:p>
    <w:p>
      <w:r>
        <w:t>RT @kid_nipsey_400: bitch you not cute , you just photogenic &amp;#128514;</w:t>
      </w:r>
    </w:p>
    <w:p>
      <w:r>
        <w:rPr>
          <w:b/>
          <w:u w:val="single"/>
        </w:rPr>
        <w:t>76749</w:t>
      </w:r>
    </w:p>
    <w:p>
      <w:r>
        <w:t>RT @kiddsmy_pyt: You have a new boyfriend every week.. Tf you doin hoe?</w:t>
      </w:r>
    </w:p>
    <w:p>
      <w:r>
        <w:rPr>
          <w:b/>
          <w:u w:val="single"/>
        </w:rPr>
        <w:t>76750</w:t>
      </w:r>
    </w:p>
    <w:p>
      <w:r>
        <w:t>RT @kidnoble: Olivia a bird for believing this shit. #ScandalABC</w:t>
      </w:r>
    </w:p>
    <w:p>
      <w:r>
        <w:rPr>
          <w:b/>
          <w:u w:val="single"/>
        </w:rPr>
        <w:t>76751</w:t>
      </w:r>
    </w:p>
    <w:p>
      <w:r>
        <w:t>RT @kiii_anna: I was wearing bucket hats before you basic bitches http://t.co/9XPBV1VDN7</w:t>
      </w:r>
    </w:p>
    <w:p>
      <w:r>
        <w:rPr>
          <w:b/>
          <w:u w:val="single"/>
        </w:rPr>
        <w:t>76752</w:t>
      </w:r>
    </w:p>
    <w:p>
      <w:r>
        <w:t>RT @killaaakam_: Who's gassin these hoes, BP? &amp;#128564;</w:t>
      </w:r>
    </w:p>
    <w:p>
      <w:r>
        <w:rPr>
          <w:b/>
          <w:u w:val="single"/>
        </w:rPr>
        <w:t>76753</w:t>
      </w:r>
    </w:p>
    <w:p>
      <w:r>
        <w:t>RT @kimble_zyelon: when i see a pretty girl i be like YASSSS slay on these hoes &amp;#128571;&amp;#128525;&amp;#128553;&amp;#128514; http://t.co/bOVprgb4W9</w:t>
      </w:r>
    </w:p>
    <w:p>
      <w:r>
        <w:rPr>
          <w:b/>
          <w:u w:val="single"/>
        </w:rPr>
        <w:t>76754</w:t>
      </w:r>
    </w:p>
    <w:p>
      <w:r>
        <w:t>RT @king_daddy001: That bitch got a red COOTCHEE rover and shit &amp;#128514;&amp;#128514;&amp;#128514;&amp;#128514;&amp;#128514; @erykahminor_</w:t>
      </w:r>
    </w:p>
    <w:p>
      <w:r>
        <w:rPr>
          <w:b/>
          <w:u w:val="single"/>
        </w:rPr>
        <w:t>76755</w:t>
      </w:r>
    </w:p>
    <w:p>
      <w:r>
        <w:t>RT @king_lazi: Karma is a bitch just make sure that bitch is beautiful.</w:t>
      </w:r>
    </w:p>
    <w:p>
      <w:r>
        <w:rPr>
          <w:b/>
          <w:u w:val="single"/>
        </w:rPr>
        <w:t>76756</w:t>
      </w:r>
    </w:p>
    <w:p>
      <w:r>
        <w:t>RT @kingdomofwench: @graceishuman I've also seen a lot of that "We're Democrats and we're for Charlie Baker!" ad which makes me want to scr&amp;#8230;</w:t>
      </w:r>
    </w:p>
    <w:p>
      <w:r>
        <w:rPr>
          <w:b/>
          <w:u w:val="single"/>
        </w:rPr>
        <w:t>76757</w:t>
      </w:r>
    </w:p>
    <w:p>
      <w:r>
        <w:t>RT @kingsleyyy: That look after you just put a bitch in their place http://t.co/GPND50I5Of</w:t>
      </w:r>
    </w:p>
    <w:p>
      <w:r>
        <w:rPr>
          <w:b/>
          <w:u w:val="single"/>
        </w:rPr>
        <w:t>76758</w:t>
      </w:r>
    </w:p>
    <w:p>
      <w:r>
        <w:t>RT @kingsleyyy: The SAME PEOPLE that be calling people hoes be the main ones sucking dick for a chalupa. Worry bout YOU.</w:t>
      </w:r>
    </w:p>
    <w:p>
      <w:r>
        <w:rPr>
          <w:b/>
          <w:u w:val="single"/>
        </w:rPr>
        <w:t>76759</w:t>
      </w:r>
    </w:p>
    <w:p>
      <w:r>
        <w:t>RT @kishtwistemup: Life to short to be salty.. get u some pussy be happy</w:t>
      </w:r>
    </w:p>
    <w:p>
      <w:r>
        <w:rPr>
          <w:b/>
          <w:u w:val="single"/>
        </w:rPr>
        <w:t>76760</w:t>
      </w:r>
    </w:p>
    <w:p>
      <w:r>
        <w:t>RT @kitcoskjones: im soooo over having a bitch it aint EVEN funny lbs....</w:t>
      </w:r>
    </w:p>
    <w:p>
      <w:r>
        <w:rPr>
          <w:b/>
          <w:u w:val="single"/>
        </w:rPr>
        <w:t>76761</w:t>
      </w:r>
    </w:p>
    <w:p>
      <w:r>
        <w:t>RT @kitt: @shinypb not only you. and that pom stuff? totally porn.</w:t>
      </w:r>
    </w:p>
    <w:p>
      <w:r>
        <w:rPr>
          <w:b/>
          <w:u w:val="single"/>
        </w:rPr>
        <w:t>76762</w:t>
      </w:r>
    </w:p>
    <w:p>
      <w:r>
        <w:t>RT @kizzmybutt: You had me at, "I hate that bitch too"</w:t>
      </w:r>
    </w:p>
    <w:p>
      <w:r>
        <w:rPr>
          <w:b/>
          <w:u w:val="single"/>
        </w:rPr>
        <w:t>76763</w:t>
      </w:r>
    </w:p>
    <w:p>
      <w:r>
        <w:t>RT @kj_feliciano: @vivalamarley yea dem hoes crazy</w:t>
      </w:r>
    </w:p>
    <w:p>
      <w:r>
        <w:rPr>
          <w:b/>
          <w:u w:val="single"/>
        </w:rPr>
        <w:t>76764</w:t>
      </w:r>
    </w:p>
    <w:p>
      <w:r>
        <w:t>RT @kohkohbxtchzz: Real bitches (like me) make sure you get some even when they not. Lol</w:t>
      </w:r>
    </w:p>
    <w:p>
      <w:r>
        <w:rPr>
          <w:b/>
          <w:u w:val="single"/>
        </w:rPr>
        <w:t>76765</w:t>
      </w:r>
    </w:p>
    <w:p>
      <w:r>
        <w:t>RT @koleworld4: but i don't fck with broke bitches &amp;#128524;</w:t>
      </w:r>
    </w:p>
    <w:p>
      <w:r>
        <w:rPr>
          <w:b/>
          <w:u w:val="single"/>
        </w:rPr>
        <w:t>76766</w:t>
      </w:r>
    </w:p>
    <w:p>
      <w:r>
        <w:t>RT @koleworld4: every time i come out im never with newwww bitches</w:t>
      </w:r>
    </w:p>
    <w:p>
      <w:r>
        <w:rPr>
          <w:b/>
          <w:u w:val="single"/>
        </w:rPr>
        <w:t>76767</w:t>
      </w:r>
    </w:p>
    <w:p>
      <w:r>
        <w:t>RT @koniikonn: &amp;#8220;@_Weezy_Wee: If you ask me, every bitch gay&amp;#8221; not me I'm all sexual</w:t>
      </w:r>
    </w:p>
    <w:p>
      <w:r>
        <w:rPr>
          <w:b/>
          <w:u w:val="single"/>
        </w:rPr>
        <w:t>76768</w:t>
      </w:r>
    </w:p>
    <w:p>
      <w:r>
        <w:t>RT @koolestbreeze: Thanks Charlie!! http://t.co/iw06cCEkND</w:t>
      </w:r>
    </w:p>
    <w:p>
      <w:r>
        <w:rPr>
          <w:b/>
          <w:u w:val="single"/>
        </w:rPr>
        <w:t>76769</w:t>
      </w:r>
    </w:p>
    <w:p>
      <w:r>
        <w:t>RT @kooleyCobain: You can't find what you lookin for cuz you too busy likin 2 or 3 bitches at a time and all the same.</w:t>
      </w:r>
    </w:p>
    <w:p>
      <w:r>
        <w:rPr>
          <w:b/>
          <w:u w:val="single"/>
        </w:rPr>
        <w:t>76770</w:t>
      </w:r>
    </w:p>
    <w:p>
      <w:r>
        <w:t>RT @koreyona_unique: i hate messy females that live for mess... like go sit down somewhere . go get classy hoe &amp;#128536;&amp;#128564;&amp;#128129;</w:t>
      </w:r>
    </w:p>
    <w:p>
      <w:r>
        <w:rPr>
          <w:b/>
          <w:u w:val="single"/>
        </w:rPr>
        <w:t>76771</w:t>
      </w:r>
    </w:p>
    <w:p>
      <w:r>
        <w:t>RT @korsczurek: Got to hold a koala, take selfies with kangaroos, saw a bunch of bad ass birds of prey, and pet a fucking emu today... wtf &amp;#8230;</w:t>
      </w:r>
    </w:p>
    <w:p>
      <w:r>
        <w:rPr>
          <w:b/>
          <w:u w:val="single"/>
        </w:rPr>
        <w:t>76772</w:t>
      </w:r>
    </w:p>
    <w:p>
      <w:r>
        <w:t>RT @kostaskarelis: Cincy fans talk trash about the city of #CLE and then root for the @Cavs like they belong. #stillCLE #CLEallday #GoBrowns</w:t>
      </w:r>
    </w:p>
    <w:p>
      <w:r>
        <w:rPr>
          <w:b/>
          <w:u w:val="single"/>
        </w:rPr>
        <w:t>76773</w:t>
      </w:r>
    </w:p>
    <w:p>
      <w:r>
        <w:t>RT @kpips_forever: Nobody want no pussy 25 other niggas done had before</w:t>
      </w:r>
    </w:p>
    <w:p>
      <w:r>
        <w:rPr>
          <w:b/>
          <w:u w:val="single"/>
        </w:rPr>
        <w:t>76774</w:t>
      </w:r>
    </w:p>
    <w:p>
      <w:r>
        <w:t>RT @kreptplaydirty: Jammer just said to me he thought "mustard on the beat ho" was saying "Abdullah on the beat" this whole time LOOOOOOOL</w:t>
      </w:r>
    </w:p>
    <w:p>
      <w:r>
        <w:rPr>
          <w:b/>
          <w:u w:val="single"/>
        </w:rPr>
        <w:t>76775</w:t>
      </w:r>
    </w:p>
    <w:p>
      <w:r>
        <w:t>RT @krisinizu: I'm telling you, shaved pussy is ugly.</w:t>
      </w:r>
    </w:p>
    <w:p>
      <w:r>
        <w:rPr>
          <w:b/>
          <w:u w:val="single"/>
        </w:rPr>
        <w:t>76776</w:t>
      </w:r>
    </w:p>
    <w:p>
      <w:r>
        <w:t>RT @kristajayMFC: No mom. Im not "dramatic /immature" i just have fucking mental problems and youre a bitch and a cunt.</w:t>
      </w:r>
    </w:p>
    <w:p>
      <w:r>
        <w:rPr>
          <w:b/>
          <w:u w:val="single"/>
        </w:rPr>
        <w:t>76777</w:t>
      </w:r>
    </w:p>
    <w:p>
      <w:r>
        <w:t>RT @kristinhersh: my son, Wyatt: "do rednecks have mullets to keep from getting red necks?"</w:t>
      </w:r>
    </w:p>
    <w:p>
      <w:r>
        <w:rPr>
          <w:b/>
          <w:u w:val="single"/>
        </w:rPr>
        <w:t>76778</w:t>
      </w:r>
    </w:p>
    <w:p>
      <w:r>
        <w:t>RT @krystalschnutz: If I can eat some random bitches ass I can eat iggy's ass.. #randomthought #randomthot #shitiwouldneverdo</w:t>
      </w:r>
    </w:p>
    <w:p>
      <w:r>
        <w:rPr>
          <w:b/>
          <w:u w:val="single"/>
        </w:rPr>
        <w:t>76779</w:t>
      </w:r>
    </w:p>
    <w:p>
      <w:r>
        <w:t>RT @ktthegod: I hate you dumb bitches that swear that to be happy you need to be a in a relationship. y'all honestly need to revaluate life</w:t>
      </w:r>
    </w:p>
    <w:p>
      <w:r>
        <w:rPr>
          <w:b/>
          <w:u w:val="single"/>
        </w:rPr>
        <w:t>76780</w:t>
      </w:r>
    </w:p>
    <w:p>
      <w:r>
        <w:t>RT @kuczaaaK: I'm getting trash talked by a 8 year old #wtf</w:t>
      </w:r>
    </w:p>
    <w:p>
      <w:r>
        <w:rPr>
          <w:b/>
          <w:u w:val="single"/>
        </w:rPr>
        <w:t>76781</w:t>
      </w:r>
    </w:p>
    <w:p>
      <w:r>
        <w:t>RT @kurngb: Fuck wrong w/ these bitches lately?</w:t>
      </w:r>
    </w:p>
    <w:p>
      <w:r>
        <w:rPr>
          <w:b/>
          <w:u w:val="single"/>
        </w:rPr>
        <w:t>76782</w:t>
      </w:r>
    </w:p>
    <w:p>
      <w:r>
        <w:t>RT @kushed_420: "It's a joke bitch, fix ya face" &amp;#128514;&amp;#128514;&amp;#128514;&amp;#128557;&amp;#128557; http://t.co/8lRHRZcaUK</w:t>
      </w:r>
    </w:p>
    <w:p>
      <w:r>
        <w:rPr>
          <w:b/>
          <w:u w:val="single"/>
        </w:rPr>
        <w:t>76783</w:t>
      </w:r>
    </w:p>
    <w:p>
      <w:r>
        <w:t>RT @kvchef26: "@xomaryjeanxo: It's my pussy not yours http://t.co/qokhLnXAi1" I think this gotta be my favorite naked picture ever....damn</w:t>
      </w:r>
    </w:p>
    <w:p>
      <w:r>
        <w:rPr>
          <w:b/>
          <w:u w:val="single"/>
        </w:rPr>
        <w:t>76784</w:t>
      </w:r>
    </w:p>
    <w:p>
      <w:r>
        <w:t>RT @kvi2xs: &amp;#128514;&amp;#128557;&amp;#128557;&amp;#128557;&amp;#128557;&amp;#128557;&amp;#128557;&amp;#8220;@ImNeverChillin: BITCH FOR WHO, GAP? RT "@porkhub: I'm a model Yall bitches can't tell me nothin" http://t.co/yuoMXTdHt&amp;#8230;</w:t>
      </w:r>
    </w:p>
    <w:p>
      <w:r>
        <w:rPr>
          <w:b/>
          <w:u w:val="single"/>
        </w:rPr>
        <w:t>76785</w:t>
      </w:r>
    </w:p>
    <w:p>
      <w:r>
        <w:t>RT @kwagiheath: It's "Comfortable" but niccas like me say "Com-tha-ble"...smh</w:t>
      </w:r>
    </w:p>
    <w:p>
      <w:r>
        <w:rPr>
          <w:b/>
          <w:u w:val="single"/>
        </w:rPr>
        <w:t>76786</w:t>
      </w:r>
    </w:p>
    <w:p>
      <w:r>
        <w:t>RT @kxllcity_: why do females think its cute too be rude af all the time and mean for no reason that shit aint cute bitch</w:t>
      </w:r>
    </w:p>
    <w:p>
      <w:r>
        <w:rPr>
          <w:b/>
          <w:u w:val="single"/>
        </w:rPr>
        <w:t>76787</w:t>
      </w:r>
    </w:p>
    <w:p>
      <w:r>
        <w:t>RT @kxnggerald: unemployed niggas be having all the hoes &amp;#128514;&amp;#128546;</w:t>
      </w:r>
    </w:p>
    <w:p>
      <w:r>
        <w:rPr>
          <w:b/>
          <w:u w:val="single"/>
        </w:rPr>
        <w:t>76788</w:t>
      </w:r>
    </w:p>
    <w:p>
      <w:r>
        <w:t>RT @kxngnandi: &amp;#128175; I wish the bitch would . http://t.co/6Fm6UIgKdm</w:t>
      </w:r>
    </w:p>
    <w:p>
      <w:r>
        <w:rPr>
          <w:b/>
          <w:u w:val="single"/>
        </w:rPr>
        <w:t>76789</w:t>
      </w:r>
    </w:p>
    <w:p>
      <w:r>
        <w:t>RT @kxngtae: niggas will cheat on a girl then stalk her and call her a hoe for moving on. talking bout she gave up too quick</w:t>
      </w:r>
    </w:p>
    <w:p>
      <w:r>
        <w:rPr>
          <w:b/>
          <w:u w:val="single"/>
        </w:rPr>
        <w:t>76790</w:t>
      </w:r>
    </w:p>
    <w:p>
      <w:r>
        <w:t>RT @kxyIx: Females love stealing someone's boyfriend , that's not cute y'all hoes need some morals &amp;amp; life goals</w:t>
      </w:r>
    </w:p>
    <w:p>
      <w:r>
        <w:rPr>
          <w:b/>
          <w:u w:val="single"/>
        </w:rPr>
        <w:t>76791</w:t>
      </w:r>
    </w:p>
    <w:p>
      <w:r>
        <w:t>RT @kyanne_smith: @rahshauna. You arent a bitch.</w:t>
      </w:r>
    </w:p>
    <w:p>
      <w:r>
        <w:rPr>
          <w:b/>
          <w:u w:val="single"/>
        </w:rPr>
        <w:t>76792</w:t>
      </w:r>
    </w:p>
    <w:p>
      <w:r>
        <w:t>RT @kyle_park: "You've got to have smelt a lot of manure before you can sing like a hillbilly." #HankWilliams http://t.co/XKwON1L0nB</w:t>
      </w:r>
    </w:p>
    <w:p>
      <w:r>
        <w:rPr>
          <w:b/>
          <w:u w:val="single"/>
        </w:rPr>
        <w:t>76793</w:t>
      </w:r>
    </w:p>
    <w:p>
      <w:r>
        <w:t>RT @kylegotjokes: Me when your bitch favorites my tweets http://t.co/MaOkZqlAOs</w:t>
      </w:r>
    </w:p>
    <w:p>
      <w:r>
        <w:rPr>
          <w:b/>
          <w:u w:val="single"/>
        </w:rPr>
        <w:t>76794</w:t>
      </w:r>
    </w:p>
    <w:p>
      <w:r>
        <w:t>RT @kylerea03: When your at the pharmacist and they tell you your medicine will be ready in 15 mins.... Wtf bitch it's been 30... #stillwai&amp;#8230;</w:t>
      </w:r>
    </w:p>
    <w:p>
      <w:r>
        <w:rPr>
          <w:b/>
          <w:u w:val="single"/>
        </w:rPr>
        <w:t>76795</w:t>
      </w:r>
    </w:p>
    <w:p>
      <w:r>
        <w:t>RT @laceeybugg: @hedge_brandon you're such a queer &amp;#58386;</w:t>
      </w:r>
    </w:p>
    <w:p>
      <w:r>
        <w:rPr>
          <w:b/>
          <w:u w:val="single"/>
        </w:rPr>
        <w:t>76796</w:t>
      </w:r>
    </w:p>
    <w:p>
      <w:r>
        <w:t>RT @lachlan: So who wants to tell the Washington Post that Charlie Crist is a Democrat? http://t.co/LGzzYusEKZ http://t.co/2jCVv7qxqf</w:t>
      </w:r>
    </w:p>
    <w:p>
      <w:r>
        <w:rPr>
          <w:b/>
          <w:u w:val="single"/>
        </w:rPr>
        <w:t>76797</w:t>
      </w:r>
    </w:p>
    <w:p>
      <w:r>
        <w:t>RT @laken_heavner: I'm such a bitch, I'm hard to handle, I'm stubborn, and I have an attitude. Sorry to the people who put up with it &amp;#128582;</w:t>
      </w:r>
    </w:p>
    <w:p>
      <w:r>
        <w:rPr>
          <w:b/>
          <w:u w:val="single"/>
        </w:rPr>
        <w:t>76798</w:t>
      </w:r>
    </w:p>
    <w:p>
      <w:r>
        <w:t>RT @laken_heavner: What I really want is some brownies from H&amp;amp;R, iced latte, my boy, and a blanket w/ movies. That sounds prettttttty amazi&amp;#8230;</w:t>
      </w:r>
    </w:p>
    <w:p>
      <w:r>
        <w:rPr>
          <w:b/>
          <w:u w:val="single"/>
        </w:rPr>
        <w:t>76799</w:t>
      </w:r>
    </w:p>
    <w:p>
      <w:r>
        <w:t>RT @lamLilDurk: Black girls hoes cause they fuck niggas for money revenge and dumb shit like that</w:t>
      </w:r>
    </w:p>
    <w:p>
      <w:r>
        <w:rPr>
          <w:b/>
          <w:u w:val="single"/>
        </w:rPr>
        <w:t>76800</w:t>
      </w:r>
    </w:p>
    <w:p>
      <w:r>
        <w:t>RT @lamarXO: man these hoes so familiar, one minute on the team next minute they ain't with ya.</w:t>
      </w:r>
    </w:p>
    <w:p>
      <w:r>
        <w:rPr>
          <w:b/>
          <w:u w:val="single"/>
        </w:rPr>
        <w:t>76801</w:t>
      </w:r>
    </w:p>
    <w:p>
      <w:r>
        <w:t>RT @lamessican: I love when bitches throw shade. Just confirms i'm doing something right &amp;#128514;</w:t>
      </w:r>
    </w:p>
    <w:p>
      <w:r>
        <w:rPr>
          <w:b/>
          <w:u w:val="single"/>
        </w:rPr>
        <w:t>76802</w:t>
      </w:r>
    </w:p>
    <w:p>
      <w:r>
        <w:t>RT @landraa__: "@Food_BE_goodHUH: IM CRYING&amp;#128553;&amp;#128557;&amp;#128514;&amp;#9996;&amp;#65039; http://t.co/Lw0mhdJ7Cg" &amp;#128557;&amp;#128514;&amp;#128514; that bitch going hard</w:t>
      </w:r>
    </w:p>
    <w:p>
      <w:r>
        <w:rPr>
          <w:b/>
          <w:u w:val="single"/>
        </w:rPr>
        <w:t>76803</w:t>
      </w:r>
    </w:p>
    <w:p>
      <w:r>
        <w:t>RT @larryelder: Holder asks, "What AG has had to deal with that kind of treatment?&amp;#8221; Tell the whiny little bitch to call Alberto Gonzales an&amp;#8230;</w:t>
      </w:r>
    </w:p>
    <w:p>
      <w:r>
        <w:rPr>
          <w:b/>
          <w:u w:val="single"/>
        </w:rPr>
        <w:t>76804</w:t>
      </w:r>
    </w:p>
    <w:p>
      <w:r>
        <w:t>RT @larryx2010: @Tip 4370 sunnyslope dr, memphis tenn 38141...come over and get fucked in the ass you lil skinny bitch, i love read skinny &amp;#8230;</w:t>
      </w:r>
    </w:p>
    <w:p>
      <w:r>
        <w:rPr>
          <w:b/>
          <w:u w:val="single"/>
        </w:rPr>
        <w:t>76805</w:t>
      </w:r>
    </w:p>
    <w:p>
      <w:r>
        <w:t>RT @lategrllishaa_: "@_reathie: "@lategrllishaa_: "@_reathie: @lategrllishaa_ &amp;#128514;&amp;#128514; whatUp"Wyd B &amp;#128514;&amp;#128514;&amp;#128514;"chilling in the square wbu ?"bitch wat u &amp;#8230;</w:t>
      </w:r>
    </w:p>
    <w:p>
      <w:r>
        <w:rPr>
          <w:b/>
          <w:u w:val="single"/>
        </w:rPr>
        <w:t>76806</w:t>
      </w:r>
    </w:p>
    <w:p>
      <w:r>
        <w:t>RT @laurenramirez16: @SatsuiYesHadou bitch nigga &amp;#128520;</w:t>
      </w:r>
    </w:p>
    <w:p>
      <w:r>
        <w:rPr>
          <w:b/>
          <w:u w:val="single"/>
        </w:rPr>
        <w:t>76807</w:t>
      </w:r>
    </w:p>
    <w:p>
      <w:r>
        <w:t>RT @lavishlolaaaaaa: Bitches be out here eating pussy more than niggas &amp;#58385;&amp;#58407;</w:t>
      </w:r>
    </w:p>
    <w:p>
      <w:r>
        <w:rPr>
          <w:b/>
          <w:u w:val="single"/>
        </w:rPr>
        <w:t>76808</w:t>
      </w:r>
    </w:p>
    <w:p>
      <w:r>
        <w:t>RT @laydeesweets: Exactly!! &amp;amp; i miss you bitch! @VivaLAJuicyy69</w:t>
      </w:r>
    </w:p>
    <w:p>
      <w:r>
        <w:rPr>
          <w:b/>
          <w:u w:val="single"/>
        </w:rPr>
        <w:t>76809</w:t>
      </w:r>
    </w:p>
    <w:p>
      <w:r>
        <w:t>RT @league_mvp: If you feel gotta party every weekend for entertainment, ima just assume you embrace partaking in hoe-like activities</w:t>
      </w:r>
    </w:p>
    <w:p>
      <w:r>
        <w:rPr>
          <w:b/>
          <w:u w:val="single"/>
        </w:rPr>
        <w:t>76810</w:t>
      </w:r>
    </w:p>
    <w:p>
      <w:r>
        <w:t>RT @leandr321: I can't never keep no bitch cause I put them hoze out</w:t>
      </w:r>
    </w:p>
    <w:p>
      <w:r>
        <w:rPr>
          <w:b/>
          <w:u w:val="single"/>
        </w:rPr>
        <w:t>76811</w:t>
      </w:r>
    </w:p>
    <w:p>
      <w:r>
        <w:t>RT @leandr321: I'm one of those faggots who hates the word mines</w:t>
      </w:r>
    </w:p>
    <w:p>
      <w:r>
        <w:rPr>
          <w:b/>
          <w:u w:val="single"/>
        </w:rPr>
        <w:t>76812</w:t>
      </w:r>
    </w:p>
    <w:p>
      <w:r>
        <w:t>RT @leandr321: Lowkey have no hoes and my life is an L</w:t>
      </w:r>
    </w:p>
    <w:p>
      <w:r>
        <w:rPr>
          <w:b/>
          <w:u w:val="single"/>
        </w:rPr>
        <w:t>76813</w:t>
      </w:r>
    </w:p>
    <w:p>
      <w:r>
        <w:t>RT @leechee420: I went to GNC today and the cashier had "bitch, we don't sell chocolate cake here" written all over her face when she looke&amp;#8230;</w:t>
      </w:r>
    </w:p>
    <w:p>
      <w:r>
        <w:rPr>
          <w:b/>
          <w:u w:val="single"/>
        </w:rPr>
        <w:t>76814</w:t>
      </w:r>
    </w:p>
    <w:p>
      <w:r>
        <w:t>RT @leek_porter21: &amp;#8220;@_1MDot: I hate a always wanna smoke but aint got no money as nigga/bitch like bye falisha&amp;#8221;&amp;#128514;&amp;#128514;&amp;#128514;</w:t>
      </w:r>
    </w:p>
    <w:p>
      <w:r>
        <w:rPr>
          <w:b/>
          <w:u w:val="single"/>
        </w:rPr>
        <w:t>76815</w:t>
      </w:r>
    </w:p>
    <w:p>
      <w:r>
        <w:t>RT @legapsi06: I've only watched 10mins of this trash and I feel like I just wasted some valuable minutes of my life that I can never get b&amp;#8230;</w:t>
      </w:r>
    </w:p>
    <w:p>
      <w:r>
        <w:rPr>
          <w:b/>
          <w:u w:val="single"/>
        </w:rPr>
        <w:t>76816</w:t>
      </w:r>
    </w:p>
    <w:p>
      <w:r>
        <w:t>RT @lesbolife: when some bitch flirts with bae http://t.co/vDDth2Mq1I</w:t>
      </w:r>
    </w:p>
    <w:p>
      <w:r>
        <w:rPr>
          <w:b/>
          <w:u w:val="single"/>
        </w:rPr>
        <w:t>76817</w:t>
      </w:r>
    </w:p>
    <w:p>
      <w:r>
        <w:t>RT @lesxo_: cant turn a hoe into a husband either</w:t>
      </w:r>
    </w:p>
    <w:p>
      <w:r>
        <w:rPr>
          <w:b/>
          <w:u w:val="single"/>
        </w:rPr>
        <w:t>76818</w:t>
      </w:r>
    </w:p>
    <w:p>
      <w:r>
        <w:t>RT @leticiamvrie: Duh bitch</w:t>
      </w:r>
    </w:p>
    <w:p>
      <w:r>
        <w:rPr>
          <w:b/>
          <w:u w:val="single"/>
        </w:rPr>
        <w:t>76819</w:t>
      </w:r>
    </w:p>
    <w:p>
      <w:r>
        <w:t>RT @letsargueboxing: @staycoolwheels screaming like a little bitch lmaooo</w:t>
      </w:r>
    </w:p>
    <w:p>
      <w:r>
        <w:rPr>
          <w:b/>
          <w:u w:val="single"/>
        </w:rPr>
        <w:t>76820</w:t>
      </w:r>
    </w:p>
    <w:p>
      <w:r>
        <w:t>RT @letsquotecomedy: Trying so hard to resist the urge to smack a bitch http://t.co/LtDBNLmOVu</w:t>
      </w:r>
    </w:p>
    <w:p>
      <w:r>
        <w:rPr>
          <w:b/>
          <w:u w:val="single"/>
        </w:rPr>
        <w:t>76821</w:t>
      </w:r>
    </w:p>
    <w:p>
      <w:r>
        <w:t>RT @lexipost30: love birds.</w:t>
      </w:r>
    </w:p>
    <w:p>
      <w:r>
        <w:rPr>
          <w:b/>
          <w:u w:val="single"/>
        </w:rPr>
        <w:t>76822</w:t>
      </w:r>
    </w:p>
    <w:p>
      <w:r>
        <w:t>RT @lexxxilove: I wake up in the middle of the night and chug the orange juice straight from the bottle. Sorry mom.</w:t>
      </w:r>
    </w:p>
    <w:p>
      <w:r>
        <w:rPr>
          <w:b/>
          <w:u w:val="single"/>
        </w:rPr>
        <w:t>76823</w:t>
      </w:r>
    </w:p>
    <w:p>
      <w:r>
        <w:t>RT @liIdurk__: Dese hoes be ugly af talking bout "if I wanted yo boyfriend I could have him" Bitch you look like a boyfriend &amp;#128514;&amp;#128514;</w:t>
      </w:r>
    </w:p>
    <w:p>
      <w:r>
        <w:rPr>
          <w:b/>
          <w:u w:val="single"/>
        </w:rPr>
        <w:t>76824</w:t>
      </w:r>
    </w:p>
    <w:p>
      <w:r>
        <w:t>RT @liIdurk__: U dont like me but ya bitch do!!!!!</w:t>
      </w:r>
    </w:p>
    <w:p>
      <w:r>
        <w:rPr>
          <w:b/>
          <w:u w:val="single"/>
        </w:rPr>
        <w:t>76825</w:t>
      </w:r>
    </w:p>
    <w:p>
      <w:r>
        <w:t>RT @librarianknight: More queer lady Templars. That's my point.</w:t>
      </w:r>
    </w:p>
    <w:p>
      <w:r>
        <w:rPr>
          <w:b/>
          <w:u w:val="single"/>
        </w:rPr>
        <w:t>76826</w:t>
      </w:r>
    </w:p>
    <w:p>
      <w:r>
        <w:t>RT @liddoprincess: Call it "insecure" if u want but fuck no my man doesn't need to be friendly or have bitches as "friends" these hoes ain'&amp;#8230;</w:t>
      </w:r>
    </w:p>
    <w:p>
      <w:r>
        <w:rPr>
          <w:b/>
          <w:u w:val="single"/>
        </w:rPr>
        <w:t>76827</w:t>
      </w:r>
    </w:p>
    <w:p>
      <w:r>
        <w:t>RT @lifewitRy_: where these bitches at &amp;#128555;&amp;#128525;&amp;#128525;&amp;#128525; http://t.co/I8zxwKXk71</w:t>
      </w:r>
    </w:p>
    <w:p>
      <w:r>
        <w:rPr>
          <w:b/>
          <w:u w:val="single"/>
        </w:rPr>
        <w:t>76828</w:t>
      </w:r>
    </w:p>
    <w:p>
      <w:r>
        <w:t>RT @lightskin_chink: This vine still funny as shit to me &amp;#128557;&amp;#128557;&amp;#128514;"How many niggers are in my store"? https://t.co/t7rUJTKEi1</w:t>
      </w:r>
    </w:p>
    <w:p>
      <w:r>
        <w:rPr>
          <w:b/>
          <w:u w:val="single"/>
        </w:rPr>
        <w:t>76829</w:t>
      </w:r>
    </w:p>
    <w:p>
      <w:r>
        <w:t>RT @lilDarrell12: And if you looking for my I'll be on these bitches mind</w:t>
      </w:r>
    </w:p>
    <w:p>
      <w:r>
        <w:rPr>
          <w:b/>
          <w:u w:val="single"/>
        </w:rPr>
        <w:t>76830</w:t>
      </w:r>
    </w:p>
    <w:p>
      <w:r>
        <w:t>RT @lil_dannyyy: It ain't nothing to cut that bitch off &amp;#10071;&amp;#65039;</w:t>
      </w:r>
    </w:p>
    <w:p>
      <w:r>
        <w:rPr>
          <w:b/>
          <w:u w:val="single"/>
        </w:rPr>
        <w:t>76831</w:t>
      </w:r>
    </w:p>
    <w:p>
      <w:r>
        <w:t>RT @lil_tataaa: Somebody call an ambulance because these bitches dieing for attention</w:t>
      </w:r>
    </w:p>
    <w:p>
      <w:r>
        <w:rPr>
          <w:b/>
          <w:u w:val="single"/>
        </w:rPr>
        <w:t>76832</w:t>
      </w:r>
    </w:p>
    <w:p>
      <w:r>
        <w:t>RT @lilbrownbear330: about to rock this bitch with @weare_golden with our beautiful angelic voices #Gaffeoke</w:t>
      </w:r>
    </w:p>
    <w:p>
      <w:r>
        <w:rPr>
          <w:b/>
          <w:u w:val="single"/>
        </w:rPr>
        <w:t>76833</w:t>
      </w:r>
    </w:p>
    <w:p>
      <w:r>
        <w:t>RT @lildickytweets: Eugene, come watch me run circles round the rap game like my name was chip kelly in this bitch http://t.co/kJzH0U4uSz h&amp;#8230;</w:t>
      </w:r>
    </w:p>
    <w:p>
      <w:r>
        <w:rPr>
          <w:b/>
          <w:u w:val="single"/>
        </w:rPr>
        <w:t>76834</w:t>
      </w:r>
    </w:p>
    <w:p>
      <w:r>
        <w:t>RT @lildurk_: Dese hoes be actin up</w:t>
      </w:r>
    </w:p>
    <w:p>
      <w:r>
        <w:rPr>
          <w:b/>
          <w:u w:val="single"/>
        </w:rPr>
        <w:t>76835</w:t>
      </w:r>
    </w:p>
    <w:p>
      <w:r>
        <w:t>RT @lildurk_: From my experience these bitches ain't shit my pass all bad on 4nem</w:t>
      </w:r>
    </w:p>
    <w:p>
      <w:r>
        <w:rPr>
          <w:b/>
          <w:u w:val="single"/>
        </w:rPr>
        <w:t>76836</w:t>
      </w:r>
    </w:p>
    <w:p>
      <w:r>
        <w:t>RT @lildurk_: How you wife dat bitch 2many niggas fucked from my clique 2many niggas actin so rich all dese boppin hoes on my dick #Maserati</w:t>
      </w:r>
    </w:p>
    <w:p>
      <w:r>
        <w:rPr>
          <w:b/>
          <w:u w:val="single"/>
        </w:rPr>
        <w:t>76837</w:t>
      </w:r>
    </w:p>
    <w:p>
      <w:r>
        <w:t>RT @lildurk_: I don't fuck with bitch niggas I only fuck niggas bitches&amp;#128556;</w:t>
      </w:r>
    </w:p>
    <w:p>
      <w:r>
        <w:rPr>
          <w:b/>
          <w:u w:val="single"/>
        </w:rPr>
        <w:t>76838</w:t>
      </w:r>
    </w:p>
    <w:p>
      <w:r>
        <w:t>RT @lildurk_: I hate a bitch that think they crazy &amp;#128514;&amp;#128514;&amp;#128514;&amp;#128514;</w:t>
      </w:r>
    </w:p>
    <w:p>
      <w:r>
        <w:rPr>
          <w:b/>
          <w:u w:val="single"/>
        </w:rPr>
        <w:t>76839</w:t>
      </w:r>
    </w:p>
    <w:p>
      <w:r>
        <w:t>RT @lildurk_: I hate wen hoes lie and say I fucked em #signedtothestreets2</w:t>
      </w:r>
    </w:p>
    <w:p>
      <w:r>
        <w:rPr>
          <w:b/>
          <w:u w:val="single"/>
        </w:rPr>
        <w:t>76840</w:t>
      </w:r>
    </w:p>
    <w:p>
      <w:r>
        <w:t>RT @lildurk_: I need a loyal bitch not no goofy bitch</w:t>
      </w:r>
    </w:p>
    <w:p>
      <w:r>
        <w:rPr>
          <w:b/>
          <w:u w:val="single"/>
        </w:rPr>
        <w:t>76841</w:t>
      </w:r>
    </w:p>
    <w:p>
      <w:r>
        <w:t>RT @lildurk_: I'm finna up my bag so I'm cutting you weak hoes off</w:t>
      </w:r>
    </w:p>
    <w:p>
      <w:r>
        <w:rPr>
          <w:b/>
          <w:u w:val="single"/>
        </w:rPr>
        <w:t>76842</w:t>
      </w:r>
    </w:p>
    <w:p>
      <w:r>
        <w:t>RT @lildurk_: Ima pull up eat the pussy and dip</w:t>
      </w:r>
    </w:p>
    <w:p>
      <w:r>
        <w:rPr>
          <w:b/>
          <w:u w:val="single"/>
        </w:rPr>
        <w:t>76843</w:t>
      </w:r>
    </w:p>
    <w:p>
      <w:r>
        <w:t>RT @lildurk_: Never have kids by a fan bitch if so cop #signedtothestreets2 lol</w:t>
      </w:r>
    </w:p>
    <w:p>
      <w:r>
        <w:rPr>
          <w:b/>
          <w:u w:val="single"/>
        </w:rPr>
        <w:t>76844</w:t>
      </w:r>
    </w:p>
    <w:p>
      <w:r>
        <w:t>RT @lildurk_: No time to play wit bitches</w:t>
      </w:r>
    </w:p>
    <w:p>
      <w:r>
        <w:rPr>
          <w:b/>
          <w:u w:val="single"/>
        </w:rPr>
        <w:t>76845</w:t>
      </w:r>
    </w:p>
    <w:p>
      <w:r>
        <w:t>RT @lildurk_: S/o all my real fans who can wait and not want me to put out trash like other rappers #signedtothestreets2 #iGO</w:t>
      </w:r>
    </w:p>
    <w:p>
      <w:r>
        <w:rPr>
          <w:b/>
          <w:u w:val="single"/>
        </w:rPr>
        <w:t>76846</w:t>
      </w:r>
    </w:p>
    <w:p>
      <w:r>
        <w:t>RT @lildurk_: Seem like dese bitches ain't loyal</w:t>
      </w:r>
    </w:p>
    <w:p>
      <w:r>
        <w:rPr>
          <w:b/>
          <w:u w:val="single"/>
        </w:rPr>
        <w:t>76847</w:t>
      </w:r>
    </w:p>
    <w:p>
      <w:r>
        <w:t>RT @lildurk_: These bitches ain't my bitches</w:t>
      </w:r>
    </w:p>
    <w:p>
      <w:r>
        <w:rPr>
          <w:b/>
          <w:u w:val="single"/>
        </w:rPr>
        <w:t>76848</w:t>
      </w:r>
    </w:p>
    <w:p>
      <w:r>
        <w:t>RT @lilduval: "People need to mind they business" bitch this the Internet. stop posting shit then</w:t>
      </w:r>
    </w:p>
    <w:p>
      <w:r>
        <w:rPr>
          <w:b/>
          <w:u w:val="single"/>
        </w:rPr>
        <w:t>76849</w:t>
      </w:r>
    </w:p>
    <w:p>
      <w:r>
        <w:t>RT @lilduval: A bitch get 20,000 followers she's a boss and starting up a boutique. And wearing shades in public</w:t>
      </w:r>
    </w:p>
    <w:p>
      <w:r>
        <w:rPr>
          <w:b/>
          <w:u w:val="single"/>
        </w:rPr>
        <w:t>76850</w:t>
      </w:r>
    </w:p>
    <w:p>
      <w:r>
        <w:t>RT @lilduval: A good woman comes around every 3 bitches. A good man comes around.......well u get the point</w:t>
      </w:r>
    </w:p>
    <w:p>
      <w:r>
        <w:rPr>
          <w:b/>
          <w:u w:val="single"/>
        </w:rPr>
        <w:t>76851</w:t>
      </w:r>
    </w:p>
    <w:p>
      <w:r>
        <w:t>RT @lilduval: Come this fall I'm cuffin side bitches. Y'all had y'all time the whole summer</w:t>
      </w:r>
    </w:p>
    <w:p>
      <w:r>
        <w:rPr>
          <w:b/>
          <w:u w:val="single"/>
        </w:rPr>
        <w:t>76852</w:t>
      </w:r>
    </w:p>
    <w:p>
      <w:r>
        <w:t>RT @lilduval: It's some good side bitches out here don't let nobody tell u different</w:t>
      </w:r>
    </w:p>
    <w:p>
      <w:r>
        <w:rPr>
          <w:b/>
          <w:u w:val="single"/>
        </w:rPr>
        <w:t>76853</w:t>
      </w:r>
    </w:p>
    <w:p>
      <w:r>
        <w:t>RT @lilduval: Maaan these hoes be photoshopping RT @007M_H: @lilduval damn you suppose to be that nigga. How you get catfished</w:t>
      </w:r>
    </w:p>
    <w:p>
      <w:r>
        <w:rPr>
          <w:b/>
          <w:u w:val="single"/>
        </w:rPr>
        <w:t>76854</w:t>
      </w:r>
    </w:p>
    <w:p>
      <w:r>
        <w:t>RT @lilduval: Most of worried about looking like a hoe. Gon regret it when u get older. Cuz u missing out on a lot of fun</w:t>
      </w:r>
    </w:p>
    <w:p>
      <w:r>
        <w:rPr>
          <w:b/>
          <w:u w:val="single"/>
        </w:rPr>
        <w:t>76855</w:t>
      </w:r>
    </w:p>
    <w:p>
      <w:r>
        <w:t>RT @lilduval: One good woman is worth a thousand bad bitches......but I still wanna fuck a thousand bitches</w:t>
      </w:r>
    </w:p>
    <w:p>
      <w:r>
        <w:rPr>
          <w:b/>
          <w:u w:val="single"/>
        </w:rPr>
        <w:t>76856</w:t>
      </w:r>
    </w:p>
    <w:p>
      <w:r>
        <w:t>RT @lilduval: Real bitches text u "can u talk" before they call</w:t>
      </w:r>
    </w:p>
    <w:p>
      <w:r>
        <w:rPr>
          <w:b/>
          <w:u w:val="single"/>
        </w:rPr>
        <w:t>76857</w:t>
      </w:r>
    </w:p>
    <w:p>
      <w:r>
        <w:t>RT @lilduval: Regular bitches be trusting niggaz and letting them raw. These hoes know better</w:t>
      </w:r>
    </w:p>
    <w:p>
      <w:r>
        <w:rPr>
          <w:b/>
          <w:u w:val="single"/>
        </w:rPr>
        <w:t>76858</w:t>
      </w:r>
    </w:p>
    <w:p>
      <w:r>
        <w:t>RT @lilduval: Stop nuttin in these hoes</w:t>
      </w:r>
    </w:p>
    <w:p>
      <w:r>
        <w:rPr>
          <w:b/>
          <w:u w:val="single"/>
        </w:rPr>
        <w:t>76859</w:t>
      </w:r>
    </w:p>
    <w:p>
      <w:r>
        <w:t>RT @lilduval: This bitch is pregnant dancing her heart out for me and I'm on Instagram. I'm an asshole http://t.co/qOXkqByxHE</w:t>
      </w:r>
    </w:p>
    <w:p>
      <w:r>
        <w:rPr>
          <w:b/>
          <w:u w:val="single"/>
        </w:rPr>
        <w:t>76860</w:t>
      </w:r>
    </w:p>
    <w:p>
      <w:r>
        <w:t>RT @lilduval: Why black women say "I'm gon get me a white man" like white guys not dogging bitches too. Y'all so dumb</w:t>
      </w:r>
    </w:p>
    <w:p>
      <w:r>
        <w:rPr>
          <w:b/>
          <w:u w:val="single"/>
        </w:rPr>
        <w:t>76861</w:t>
      </w:r>
    </w:p>
    <w:p>
      <w:r>
        <w:t>RT @lilmenifee__: bitch you tweaking hoe tweaking hoe &amp;#128129;</w:t>
      </w:r>
    </w:p>
    <w:p>
      <w:r>
        <w:rPr>
          <w:b/>
          <w:u w:val="single"/>
        </w:rPr>
        <w:t>76862</w:t>
      </w:r>
    </w:p>
    <w:p>
      <w:r>
        <w:t>RT @lilmenifee__: no hoes no baes no dips/sidelines no NOTHING &amp;#128530;&amp;#128563;&amp;#128080;</w:t>
      </w:r>
    </w:p>
    <w:p>
      <w:r>
        <w:rPr>
          <w:b/>
          <w:u w:val="single"/>
        </w:rPr>
        <w:t>76863</w:t>
      </w:r>
    </w:p>
    <w:p>
      <w:r>
        <w:t>RT @liltbrodie: "Damn..... I ain't got no bitches" http://t.co/BYtu7zJ0TX</w:t>
      </w:r>
    </w:p>
    <w:p>
      <w:r>
        <w:rPr>
          <w:b/>
          <w:u w:val="single"/>
        </w:rPr>
        <w:t>76864</w:t>
      </w:r>
    </w:p>
    <w:p>
      <w:r>
        <w:t>RT @lilywalshh: Too bad I'm a bitch.. &amp;#128528;</w:t>
      </w:r>
    </w:p>
    <w:p>
      <w:r>
        <w:rPr>
          <w:b/>
          <w:u w:val="single"/>
        </w:rPr>
        <w:t>76865</w:t>
      </w:r>
    </w:p>
    <w:p>
      <w:r>
        <w:t>RT @linaa_eddz: "@kxngnandi: And I'm not stuck up. You niggas just love assuming bitches want yall when we just being nice &amp;#128530;&amp;#9995;" &amp;#128588;</w:t>
      </w:r>
    </w:p>
    <w:p>
      <w:r>
        <w:rPr>
          <w:b/>
          <w:u w:val="single"/>
        </w:rPr>
        <w:t>76866</w:t>
      </w:r>
    </w:p>
    <w:p>
      <w:r>
        <w:t>RT @linnyitssn: No teabaggers, 9/11 is not about Benghazi, it's about those planes and those towers. Stop watching Fox News.</w:t>
      </w:r>
    </w:p>
    <w:p>
      <w:r>
        <w:rPr>
          <w:b/>
          <w:u w:val="single"/>
        </w:rPr>
        <w:t>76867</w:t>
      </w:r>
    </w:p>
    <w:p>
      <w:r>
        <w:t>RT @lirryfeelsugh: I've always wanted to do a YouTube cover but I'm too pussy so umm okay how about this ._. 35 RTS and I will post a cover&amp;#8230;</w:t>
      </w:r>
    </w:p>
    <w:p>
      <w:r>
        <w:rPr>
          <w:b/>
          <w:u w:val="single"/>
        </w:rPr>
        <w:t>76868</w:t>
      </w:r>
    </w:p>
    <w:p>
      <w:r>
        <w:t>RT @littlecball: You're jealous bitch</w:t>
      </w:r>
    </w:p>
    <w:p>
      <w:r>
        <w:rPr>
          <w:b/>
          <w:u w:val="single"/>
        </w:rPr>
        <w:t>76869</w:t>
      </w:r>
    </w:p>
    <w:p>
      <w:r>
        <w:t>RT @littlechelleeee: hos will literally do ANYTHING to say they got a nigga dawg &amp;#128514;&amp;#128514;</w:t>
      </w:r>
    </w:p>
    <w:p>
      <w:r>
        <w:rPr>
          <w:b/>
          <w:u w:val="single"/>
        </w:rPr>
        <w:t>76870</w:t>
      </w:r>
    </w:p>
    <w:p>
      <w:r>
        <w:t>RT @littlemspaige_: All my bitches bigger than me they where sizes 9-11&amp;#128514;&amp;#128514;&amp;#128514; so I can't fit they shit I'd looked dumb af</w:t>
      </w:r>
    </w:p>
    <w:p>
      <w:r>
        <w:rPr>
          <w:b/>
          <w:u w:val="single"/>
        </w:rPr>
        <w:t>76871</w:t>
      </w:r>
    </w:p>
    <w:p>
      <w:r>
        <w:t>RT @livcost: my friends are all dumb hoes who i dont even like http://t.co/AyZQp6k3aE</w:t>
      </w:r>
    </w:p>
    <w:p>
      <w:r>
        <w:rPr>
          <w:b/>
          <w:u w:val="single"/>
        </w:rPr>
        <w:t>76872</w:t>
      </w:r>
    </w:p>
    <w:p>
      <w:r>
        <w:t>RT @liyyy_: yall females really be cool with cuffin hoe ass niggas &amp;#128514; nope. couldn't be me.</w:t>
      </w:r>
    </w:p>
    <w:p>
      <w:r>
        <w:rPr>
          <w:b/>
          <w:u w:val="single"/>
        </w:rPr>
        <w:t>76873</w:t>
      </w:r>
    </w:p>
    <w:p>
      <w:r>
        <w:t>RT @llvvzz: Twitter should dump the little blue bird mascot and just officially change it to a set of boobs.</w:t>
      </w:r>
    </w:p>
    <w:p>
      <w:r>
        <w:rPr>
          <w:b/>
          <w:u w:val="single"/>
        </w:rPr>
        <w:t>76874</w:t>
      </w:r>
    </w:p>
    <w:p>
      <w:r>
        <w:t>RT @lmfaohilarious: Never go full retard http://t.co/LMk3TX5ViC</w:t>
      </w:r>
    </w:p>
    <w:p>
      <w:r>
        <w:rPr>
          <w:b/>
          <w:u w:val="single"/>
        </w:rPr>
        <w:t>76875</w:t>
      </w:r>
    </w:p>
    <w:p>
      <w:r>
        <w:t>RT @lnMyOpinion: The nicer you are, the easier you're hurt. So just be a bitch</w:t>
      </w:r>
    </w:p>
    <w:p>
      <w:r>
        <w:rPr>
          <w:b/>
          <w:u w:val="single"/>
        </w:rPr>
        <w:t>76876</w:t>
      </w:r>
    </w:p>
    <w:p>
      <w:r>
        <w:t>RT @lnfIicted: im not "shy" or "quiet" im just chilling bitch</w:t>
      </w:r>
    </w:p>
    <w:p>
      <w:r>
        <w:rPr>
          <w:b/>
          <w:u w:val="single"/>
        </w:rPr>
        <w:t>76877</w:t>
      </w:r>
    </w:p>
    <w:p>
      <w:r>
        <w:t xml:space="preserve">RT @lnsaneTweets: "You're such a bitch" </w:t>
        <w:br/>
        <w:br/>
        <w:t>Me: http://t.co/YuDDsljbQN</w:t>
      </w:r>
    </w:p>
    <w:p>
      <w:r>
        <w:rPr>
          <w:b/>
          <w:u w:val="single"/>
        </w:rPr>
        <w:t>76878</w:t>
      </w:r>
    </w:p>
    <w:p>
      <w:r>
        <w:t>RT @lnsaneTweets: I'm such a sarcastic bitch its beautiful</w:t>
      </w:r>
    </w:p>
    <w:p>
      <w:r>
        <w:rPr>
          <w:b/>
          <w:u w:val="single"/>
        </w:rPr>
        <w:t>76879</w:t>
      </w:r>
    </w:p>
    <w:p>
      <w:r>
        <w:t>RT @lnsaneTweets: once i take my bra off, don&amp;#8217;t ask me to do shit for u bitch bc once that bra comes off, i am clocked out of life</w:t>
        <w:br/>
        <w:br/>
        <w:t>i am do&amp;#8230;</w:t>
      </w:r>
    </w:p>
    <w:p>
      <w:r>
        <w:rPr>
          <w:b/>
          <w:u w:val="single"/>
        </w:rPr>
        <w:t>76880</w:t>
      </w:r>
    </w:p>
    <w:p>
      <w:r>
        <w:t>RT @lnsaneTweets: when other girls wear beanies they look cute &amp;amp; stylish but when i wear them i look like a member of a drug cartel who sel&amp;#8230;</w:t>
      </w:r>
    </w:p>
    <w:p>
      <w:r>
        <w:rPr>
          <w:b/>
          <w:u w:val="single"/>
        </w:rPr>
        <w:t>76881</w:t>
      </w:r>
    </w:p>
    <w:p>
      <w:r>
        <w:t>RT @lonernigga: School is so pointless. I'm just trying to pass the class and get out this bitch</w:t>
      </w:r>
    </w:p>
    <w:p>
      <w:r>
        <w:rPr>
          <w:b/>
          <w:u w:val="single"/>
        </w:rPr>
        <w:t>76882</w:t>
      </w:r>
    </w:p>
    <w:p>
      <w:r>
        <w:t>RT @longbongchris: &amp;#8220;@WORIDSTARHlPHOP: White twitter when they get in an argument https://t.co/u4dfp2XJ9B&amp;#8221; i wouldve bitch slapped her into &amp;#8230;</w:t>
      </w:r>
    </w:p>
    <w:p>
      <w:r>
        <w:rPr>
          <w:b/>
          <w:u w:val="single"/>
        </w:rPr>
        <w:t>76883</w:t>
      </w:r>
    </w:p>
    <w:p>
      <w:r>
        <w:t xml:space="preserve">RT @longbongchris: fuck a closed casket </w:t>
        <w:br/>
        <w:t>bitch put me with the trees</w:t>
        <w:br/>
        <w:t>let me rot</w:t>
        <w:br/>
        <w:t>throw some seeds</w:t>
        <w:br/>
        <w:t>water me and give me leaves</w:t>
      </w:r>
    </w:p>
    <w:p>
      <w:r>
        <w:rPr>
          <w:b/>
          <w:u w:val="single"/>
        </w:rPr>
        <w:t>76884</w:t>
      </w:r>
    </w:p>
    <w:p>
      <w:r>
        <w:t>RT @lonlontheone_15: Smoke sum bitch</w:t>
      </w:r>
    </w:p>
    <w:p>
      <w:r>
        <w:rPr>
          <w:b/>
          <w:u w:val="single"/>
        </w:rPr>
        <w:t>76885</w:t>
      </w:r>
    </w:p>
    <w:p>
      <w:r>
        <w:t>RT @lord_jonesss: @1017_Sqquad no... I want 1 billion dollars... 4 bad hoes from da islands... and a fine ass genie bitch, but datz none of&amp;#8230;</w:t>
      </w:r>
    </w:p>
    <w:p>
      <w:r>
        <w:rPr>
          <w:b/>
          <w:u w:val="single"/>
        </w:rPr>
        <w:t>76886</w:t>
      </w:r>
    </w:p>
    <w:p>
      <w:r>
        <w:t>RT @lordemusic: i am so pleased and proud to have been announced the sole curator of the soundtrack for MOCKINGJAY - PART 1</w:t>
      </w:r>
    </w:p>
    <w:p>
      <w:r>
        <w:rPr>
          <w:b/>
          <w:u w:val="single"/>
        </w:rPr>
        <w:t>76887</w:t>
      </w:r>
    </w:p>
    <w:p>
      <w:r>
        <w:t>RT @lordflaconegro: Ion even ask lightskin bitches for nudes nomo fuck y'all &amp;#128529;</w:t>
      </w:r>
    </w:p>
    <w:p>
      <w:r>
        <w:rPr>
          <w:b/>
          <w:u w:val="single"/>
        </w:rPr>
        <w:t>76888</w:t>
      </w:r>
    </w:p>
    <w:p>
      <w:r>
        <w:t>RT @losthistories: DC Fri 1/3: Bengali Harlem &amp;amp; Lost Histories South Asian Am reading/convo @busboysandpoets 14th St cc: @SmithsonianAPA @D&amp;#8230;</w:t>
      </w:r>
    </w:p>
    <w:p>
      <w:r>
        <w:rPr>
          <w:b/>
          <w:u w:val="single"/>
        </w:rPr>
        <w:t>76889</w:t>
      </w:r>
    </w:p>
    <w:p>
      <w:r>
        <w:t>RT @losthistories: In DC Fri 1/3: Bengali Harlem reading/convo @busboysandpoets 14th St @SAALTweets @teachingchange @ThatWhichIsTold http:/&amp;#8230;</w:t>
      </w:r>
    </w:p>
    <w:p>
      <w:r>
        <w:rPr>
          <w:b/>
          <w:u w:val="single"/>
        </w:rPr>
        <w:t>76890</w:t>
      </w:r>
    </w:p>
    <w:p>
      <w:r>
        <w:t>RT @louiev_: It's to the point that I don't enjoy watching Harden anymore. He constantly does that and it pisses me off. Stop being a bitch&amp;#8230;</w:t>
      </w:r>
    </w:p>
    <w:p>
      <w:r>
        <w:rPr>
          <w:b/>
          <w:u w:val="single"/>
        </w:rPr>
        <w:t>76891</w:t>
      </w:r>
    </w:p>
    <w:p>
      <w:r>
        <w:t>RT @louiev_: LMAOOOO RT @TAN1AAA: White people lmaoo RT @sexxielexxie: Filth. RT @SoloChills: When she says "Come get this pussy" https://t&amp;#8230;</w:t>
      </w:r>
    </w:p>
    <w:p>
      <w:r>
        <w:rPr>
          <w:b/>
          <w:u w:val="single"/>
        </w:rPr>
        <w:t>76892</w:t>
      </w:r>
    </w:p>
    <w:p>
      <w:r>
        <w:t>RT @love_andhiphop: Stevie J proved that you can turn a hoe into a housewife.. &amp;#128553;&amp;#128514;&amp;#128175;</w:t>
      </w:r>
    </w:p>
    <w:p>
      <w:r>
        <w:rPr>
          <w:b/>
          <w:u w:val="single"/>
        </w:rPr>
        <w:t>76893</w:t>
      </w:r>
    </w:p>
    <w:p>
      <w:r>
        <w:t>RT @lovearmeireee: You MINE meaning respect the fact that I don't want you talking/chilling, or anything with a bitch that use to like you&amp;#8230;</w:t>
      </w:r>
    </w:p>
    <w:p>
      <w:r>
        <w:rPr>
          <w:b/>
          <w:u w:val="single"/>
        </w:rPr>
        <w:t>76894</w:t>
      </w:r>
    </w:p>
    <w:p>
      <w:r>
        <w:t>RT @lovelyDOMO: when a bitch trying to flirt with my niggga ..... I be like ...... &amp;#128129; https://t.co/sAqUurmEzI</w:t>
      </w:r>
    </w:p>
    <w:p>
      <w:r>
        <w:rPr>
          <w:b/>
          <w:u w:val="single"/>
        </w:rPr>
        <w:t>76895</w:t>
      </w:r>
    </w:p>
    <w:p>
      <w:r>
        <w:t xml:space="preserve">RT @lovemydogduck: Falling in love is easy. </w:t>
        <w:br/>
        <w:t>Its falling out of love that's a bitch.</w:t>
      </w:r>
    </w:p>
    <w:p>
      <w:r>
        <w:rPr>
          <w:b/>
          <w:u w:val="single"/>
        </w:rPr>
        <w:t>76896</w:t>
      </w:r>
    </w:p>
    <w:p>
      <w:r>
        <w:t>RT @lovesexdeath_: @TonyJRodriguez im queer as a three dollar bill and my first response to her coming out was sarcastic 'wow really? never&amp;#8230;</w:t>
      </w:r>
    </w:p>
    <w:p>
      <w:r>
        <w:rPr>
          <w:b/>
          <w:u w:val="single"/>
        </w:rPr>
        <w:t>76897</w:t>
      </w:r>
    </w:p>
    <w:p>
      <w:r>
        <w:t>RT @lovexlilyy: &amp;#128514; what gerry sends me, that damn jig a boo&amp;#128514;&amp;#128529; http://t.co/6LYzRxJ5Wn</w:t>
      </w:r>
    </w:p>
    <w:p>
      <w:r>
        <w:rPr>
          <w:b/>
          <w:u w:val="single"/>
        </w:rPr>
        <w:t>76898</w:t>
      </w:r>
    </w:p>
    <w:p>
      <w:r>
        <w:t>RT @lovexlilyy: don't play games with a girl who can play better, bitch.</w:t>
      </w:r>
    </w:p>
    <w:p>
      <w:r>
        <w:rPr>
          <w:b/>
          <w:u w:val="single"/>
        </w:rPr>
        <w:t>76899</w:t>
      </w:r>
    </w:p>
    <w:p>
      <w:r>
        <w:t>RT @lovindadrew: I don't know a bitch in the world that claim they too busy for a nigga they really fuck with.</w:t>
      </w:r>
    </w:p>
    <w:p>
      <w:r>
        <w:rPr>
          <w:b/>
          <w:u w:val="single"/>
        </w:rPr>
        <w:t>76900</w:t>
      </w:r>
    </w:p>
    <w:p>
      <w:r>
        <w:t>RT @lowcountry_luv: Attack animals, last house on the left by the lake, and she got colored eyes...we should have known.! Lol</w:t>
      </w:r>
    </w:p>
    <w:p>
      <w:r>
        <w:rPr>
          <w:b/>
          <w:u w:val="single"/>
        </w:rPr>
        <w:t>76901</w:t>
      </w:r>
    </w:p>
    <w:p>
      <w:r>
        <w:t>RT @lucybeeee: &amp;#8220;i hate when i lose something and my mom says &amp;#8220;well i guess it wasn't that important&amp;#8221; like bitch you lost me in a grocery st&amp;#8230;</w:t>
      </w:r>
    </w:p>
    <w:p>
      <w:r>
        <w:rPr>
          <w:b/>
          <w:u w:val="single"/>
        </w:rPr>
        <w:t>76902</w:t>
      </w:r>
    </w:p>
    <w:p>
      <w:r>
        <w:t>RT @luke_brooks: There was a fly that was banging into all the windows and I called it retarded but then I thought to myself "umm I'm talki&amp;#8230;</w:t>
      </w:r>
    </w:p>
    <w:p>
      <w:r>
        <w:rPr>
          <w:b/>
          <w:u w:val="single"/>
        </w:rPr>
        <w:t>76903</w:t>
      </w:r>
    </w:p>
    <w:p>
      <w:r>
        <w:t>RT @lumponthegrind: Great pussy will have you doing shit you would think you would never do</w:t>
      </w:r>
    </w:p>
    <w:p>
      <w:r>
        <w:rPr>
          <w:b/>
          <w:u w:val="single"/>
        </w:rPr>
        <w:t>76904</w:t>
      </w:r>
    </w:p>
    <w:p>
      <w:r>
        <w:t>RT @lumponthegrind: Yall ever was In the car with ya moma before and you singing every song come in and she be like bitch you know that sch&amp;#8230;</w:t>
      </w:r>
    </w:p>
    <w:p>
      <w:r>
        <w:rPr>
          <w:b/>
          <w:u w:val="single"/>
        </w:rPr>
        <w:t>76905</w:t>
      </w:r>
    </w:p>
    <w:p>
      <w:r>
        <w:t>RT @lungfiber: True life I'm an emotional clingy bitch</w:t>
      </w:r>
    </w:p>
    <w:p>
      <w:r>
        <w:rPr>
          <w:b/>
          <w:u w:val="single"/>
        </w:rPr>
        <w:t>76906</w:t>
      </w:r>
    </w:p>
    <w:p>
      <w:r>
        <w:t>RT @lyciaaa_: I have zero hoes &amp;#128533;</w:t>
      </w:r>
    </w:p>
    <w:p>
      <w:r>
        <w:rPr>
          <w:b/>
          <w:u w:val="single"/>
        </w:rPr>
        <w:t>76907</w:t>
      </w:r>
    </w:p>
    <w:p>
      <w:r>
        <w:t>RT @lynn_singer: @00sexilexi00 Freeze bitch i'm gonna steal your heart &amp;#128521;http://t.co/RDQDYMvKjT</w:t>
      </w:r>
    </w:p>
    <w:p>
      <w:r>
        <w:rPr>
          <w:b/>
          <w:u w:val="single"/>
        </w:rPr>
        <w:t>76908</w:t>
      </w:r>
    </w:p>
    <w:p>
      <w:r>
        <w:t>RT @lyns_Boo: Mansion Elan tonight bitch! &amp;gt;&amp;gt;&amp;gt;&amp;gt;</w:t>
      </w:r>
    </w:p>
    <w:p>
      <w:r>
        <w:rPr>
          <w:b/>
          <w:u w:val="single"/>
        </w:rPr>
        <w:t>76909</w:t>
      </w:r>
    </w:p>
    <w:p>
      <w:r>
        <w:t>RT @lyvvvm: I'm such a bitch lmao I really just say what's on my mind though can't help it</w:t>
      </w:r>
    </w:p>
    <w:p>
      <w:r>
        <w:rPr>
          <w:b/>
          <w:u w:val="single"/>
        </w:rPr>
        <w:t>76910</w:t>
      </w:r>
    </w:p>
    <w:p>
      <w:r>
        <w:t>RT @m_amrhein: Luckily for my friends I'm a yellow belt in karate, which is unfortunate for the bonner dudes #lookout</w:t>
      </w:r>
    </w:p>
    <w:p>
      <w:r>
        <w:rPr>
          <w:b/>
          <w:u w:val="single"/>
        </w:rPr>
        <w:t>76911</w:t>
      </w:r>
    </w:p>
    <w:p>
      <w:r>
        <w:t>RT @m_stew4: Lol why they tryna make mimi out 2 b this bad bitch? She is sooooo weak it makes me mad, and she fucks like a 6th grader &amp;#128553;&amp;#128514;</w:t>
      </w:r>
    </w:p>
    <w:p>
      <w:r>
        <w:rPr>
          <w:b/>
          <w:u w:val="single"/>
        </w:rPr>
        <w:t>76912</w:t>
      </w:r>
    </w:p>
    <w:p>
      <w:r>
        <w:t>RT @maNIJEEtwa_: Jackie weird .. like bitch hang with ppl ya age&amp;#128514;</w:t>
      </w:r>
    </w:p>
    <w:p>
      <w:r>
        <w:rPr>
          <w:b/>
          <w:u w:val="single"/>
        </w:rPr>
        <w:t>76913</w:t>
      </w:r>
    </w:p>
    <w:p>
      <w:r>
        <w:t>RT @maNIJEEtwa_: you can ride for a nigga ya whole life new pussy fuck it up in one night</w:t>
      </w:r>
    </w:p>
    <w:p>
      <w:r>
        <w:rPr>
          <w:b/>
          <w:u w:val="single"/>
        </w:rPr>
        <w:t>76914</w:t>
      </w:r>
    </w:p>
    <w:p>
      <w:r>
        <w:t>RT @maarycatherinee: @ken_dawqq bitch please i dont even make my own food &amp;#9995;</w:t>
      </w:r>
    </w:p>
    <w:p>
      <w:r>
        <w:rPr>
          <w:b/>
          <w:u w:val="single"/>
        </w:rPr>
        <w:t>76915</w:t>
      </w:r>
    </w:p>
    <w:p>
      <w:r>
        <w:t>RT @mabelsay: Hoes be calling hoes, hoes, when they know they just as much of a hoe as the other hoe they calling a hoe.</w:t>
      </w:r>
    </w:p>
    <w:p>
      <w:r>
        <w:rPr>
          <w:b/>
          <w:u w:val="single"/>
        </w:rPr>
        <w:t>76916</w:t>
      </w:r>
    </w:p>
    <w:p>
      <w:r>
        <w:t>RT @mabelsay: Myspace: Died a couple of years ago. Facebook: In the hospital. Twitter: At the strip club throwing ones at the big booty hoe&amp;#8230;</w:t>
      </w:r>
    </w:p>
    <w:p>
      <w:r>
        <w:rPr>
          <w:b/>
          <w:u w:val="single"/>
        </w:rPr>
        <w:t>76917</w:t>
      </w:r>
    </w:p>
    <w:p>
      <w:r>
        <w:t>RT @mabelsay: Ratchet bitches be like "my name is Shaniqua assSofatHairSoReal brown get *claps* it *claps* right *claps*"</w:t>
      </w:r>
    </w:p>
    <w:p>
      <w:r>
        <w:rPr>
          <w:b/>
          <w:u w:val="single"/>
        </w:rPr>
        <w:t>76918</w:t>
      </w:r>
    </w:p>
    <w:p>
      <w:r>
        <w:t>RT @maccabeez: "youre becoming a real bitch on this car ride." - john on me not caring whether or not fountains of Wayne makes money on tour</w:t>
      </w:r>
    </w:p>
    <w:p>
      <w:r>
        <w:rPr>
          <w:b/>
          <w:u w:val="single"/>
        </w:rPr>
        <w:t>76919</w:t>
      </w:r>
    </w:p>
    <w:p>
      <w:r>
        <w:t>RT @machinegunkelly: Tbt: I tried on French's outfit for the Freshman cover at that shoot high as fuck off weed brownies&amp;#8230; http://t.co/HKiWy&amp;#8230;</w:t>
      </w:r>
    </w:p>
    <w:p>
      <w:r>
        <w:rPr>
          <w:b/>
          <w:u w:val="single"/>
        </w:rPr>
        <w:t>76920</w:t>
      </w:r>
    </w:p>
    <w:p>
      <w:r>
        <w:t>RT @mackgotti: &amp;#8220;@SMCo71: " all my hoes stay mad at me i keep em hot guess they got a fever "&amp;#8221;&amp;#128514;</w:t>
      </w:r>
    </w:p>
    <w:p>
      <w:r>
        <w:rPr>
          <w:b/>
          <w:u w:val="single"/>
        </w:rPr>
        <w:t>76921</w:t>
      </w:r>
    </w:p>
    <w:p>
      <w:r>
        <w:t>RT @macklemore: I feel bad for all the homies that suffer from canker sores on the reg. those bitches hinder the spirit</w:t>
      </w:r>
    </w:p>
    <w:p>
      <w:r>
        <w:rPr>
          <w:b/>
          <w:u w:val="single"/>
        </w:rPr>
        <w:t>76922</w:t>
      </w:r>
    </w:p>
    <w:p>
      <w:r>
        <w:t>RT @macktology101: "Hehe" hoe quotes</w:t>
      </w:r>
    </w:p>
    <w:p>
      <w:r>
        <w:rPr>
          <w:b/>
          <w:u w:val="single"/>
        </w:rPr>
        <w:t>76923</w:t>
      </w:r>
    </w:p>
    <w:p>
      <w:r>
        <w:t>RT @macktology101: "I need a guy that can put me in my place" bitches that think they're zoo animals</w:t>
      </w:r>
    </w:p>
    <w:p>
      <w:r>
        <w:rPr>
          <w:b/>
          <w:u w:val="single"/>
        </w:rPr>
        <w:t>76924</w:t>
      </w:r>
    </w:p>
    <w:p>
      <w:r>
        <w:t>RT @macktology101: Every girl goes thru her hoe phase her freshman year in college</w:t>
      </w:r>
    </w:p>
    <w:p>
      <w:r>
        <w:rPr>
          <w:b/>
          <w:u w:val="single"/>
        </w:rPr>
        <w:t>76925</w:t>
      </w:r>
    </w:p>
    <w:p>
      <w:r>
        <w:t>RT @macktology101: Niggas got a girl, why the fuck you asking girls to text you...hoes man hoes</w:t>
      </w:r>
    </w:p>
    <w:p>
      <w:r>
        <w:rPr>
          <w:b/>
          <w:u w:val="single"/>
        </w:rPr>
        <w:t>76926</w:t>
      </w:r>
    </w:p>
    <w:p>
      <w:r>
        <w:t>RT @macktology101: You hoes getting outta hand http://t.co/jZ2WRvaXaI</w:t>
      </w:r>
    </w:p>
    <w:p>
      <w:r>
        <w:rPr>
          <w:b/>
          <w:u w:val="single"/>
        </w:rPr>
        <w:t>76927</w:t>
      </w:r>
    </w:p>
    <w:p>
      <w:r>
        <w:t>RT @macktology101: You women are not wild animals...(well some) you can control your own attitude and put yourself in place u dumb bitch</w:t>
      </w:r>
    </w:p>
    <w:p>
      <w:r>
        <w:rPr>
          <w:b/>
          <w:u w:val="single"/>
        </w:rPr>
        <w:t>76928</w:t>
      </w:r>
    </w:p>
    <w:p>
      <w:r>
        <w:t>RT @maddiedelahouss: It's Britney bitch. https://t.co/NafXa8PDpa</w:t>
      </w:r>
    </w:p>
    <w:p>
      <w:r>
        <w:rPr>
          <w:b/>
          <w:u w:val="single"/>
        </w:rPr>
        <w:t>76929</w:t>
      </w:r>
    </w:p>
    <w:p>
      <w:r>
        <w:t>RT @madi_judkins: When you look like trash and someone compliments you http://t.co/FzuXlPCMpV</w:t>
      </w:r>
    </w:p>
    <w:p>
      <w:r>
        <w:rPr>
          <w:b/>
          <w:u w:val="single"/>
        </w:rPr>
        <w:t>76930</w:t>
      </w:r>
    </w:p>
    <w:p>
      <w:r>
        <w:t>RT @madisonbeck143: bitch you guessed it!</w:t>
      </w:r>
    </w:p>
    <w:p>
      <w:r>
        <w:rPr>
          <w:b/>
          <w:u w:val="single"/>
        </w:rPr>
        <w:t>76931</w:t>
      </w:r>
    </w:p>
    <w:p>
      <w:r>
        <w:t>RT @madstatic414: @SauleWright @GQ_Blu Lana......it ain't nuttin' ta fuck that bitch dawg! #FROHorsemen</w:t>
      </w:r>
    </w:p>
    <w:p>
      <w:r>
        <w:rPr>
          <w:b/>
          <w:u w:val="single"/>
        </w:rPr>
        <w:t>76932</w:t>
      </w:r>
    </w:p>
    <w:p>
      <w:r>
        <w:t>RT @magicjuice: #giantduck #pittsburghduck #yellow #livestream #wpxi #nofliter @ Duckburgh http://t.co/AnAX2lzcRi</w:t>
      </w:r>
    </w:p>
    <w:p>
      <w:r>
        <w:rPr>
          <w:b/>
          <w:u w:val="single"/>
        </w:rPr>
        <w:t>76933</w:t>
      </w:r>
    </w:p>
    <w:p>
      <w:r>
        <w:t>RT @mahxnesthot: twinkle twinkle little star I fucked your bitch and stole your car</w:t>
      </w:r>
    </w:p>
    <w:p>
      <w:r>
        <w:rPr>
          <w:b/>
          <w:u w:val="single"/>
        </w:rPr>
        <w:t>76934</w:t>
      </w:r>
    </w:p>
    <w:p>
      <w:r>
        <w:t>RT @makamj_: bitch nigga qualities is all you can provide. &amp;#128514;</w:t>
      </w:r>
    </w:p>
    <w:p>
      <w:r>
        <w:rPr>
          <w:b/>
          <w:u w:val="single"/>
        </w:rPr>
        <w:t>76935</w:t>
      </w:r>
    </w:p>
    <w:p>
      <w:r>
        <w:t>RT @makenzies_mask: Yo bitch, what cho name bitch? I wanna fuck ya bitch. -Jacey (the things she says to me doe) @__0utcast___ #bff #baby #&amp;#8230;</w:t>
      </w:r>
    </w:p>
    <w:p>
      <w:r>
        <w:rPr>
          <w:b/>
          <w:u w:val="single"/>
        </w:rPr>
        <w:t>76936</w:t>
      </w:r>
    </w:p>
    <w:p>
      <w:r>
        <w:t>RT @manchild1077: Oreo Speedwagon #FatBands</w:t>
      </w:r>
    </w:p>
    <w:p>
      <w:r>
        <w:rPr>
          <w:b/>
          <w:u w:val="single"/>
        </w:rPr>
        <w:t>76937</w:t>
      </w:r>
    </w:p>
    <w:p>
      <w:r>
        <w:t>RT @mandylea25: I've talked too much trash for OU to lose today..</w:t>
      </w:r>
    </w:p>
    <w:p>
      <w:r>
        <w:rPr>
          <w:b/>
          <w:u w:val="single"/>
        </w:rPr>
        <w:t>76938</w:t>
      </w:r>
    </w:p>
    <w:p>
      <w:r>
        <w:t>RT @marissaaxoo: You're a cunt. Screen shot that</w:t>
      </w:r>
    </w:p>
    <w:p>
      <w:r>
        <w:rPr>
          <w:b/>
          <w:u w:val="single"/>
        </w:rPr>
        <w:t>76939</w:t>
      </w:r>
    </w:p>
    <w:p>
      <w:r>
        <w:t>RT @markhoppus: Yes, yes I know all about the FOB reconciliation. IT WAS MY IDEA! You're welcome.</w:t>
      </w:r>
    </w:p>
    <w:p>
      <w:r>
        <w:rPr>
          <w:b/>
          <w:u w:val="single"/>
        </w:rPr>
        <w:t>76940</w:t>
      </w:r>
    </w:p>
    <w:p>
      <w:r>
        <w:t>RT @markiiejay: You got niggas &amp;amp; i got bitches</w:t>
      </w:r>
    </w:p>
    <w:p>
      <w:r>
        <w:rPr>
          <w:b/>
          <w:u w:val="single"/>
        </w:rPr>
        <w:t>76941</w:t>
      </w:r>
    </w:p>
    <w:p>
      <w:r>
        <w:t>RT @marksidaway: Last time #xfactor auditions came to Dublin, I auditioned @MaryByrneMusic and @NiallOfficial. And a man in a blue monkey s&amp;#8230;</w:t>
      </w:r>
    </w:p>
    <w:p>
      <w:r>
        <w:rPr>
          <w:b/>
          <w:u w:val="single"/>
        </w:rPr>
        <w:t>76942</w:t>
      </w:r>
    </w:p>
    <w:p>
      <w:r>
        <w:t>RT @marleylowkey_: &amp;#8220;@_100D: All These hoes sooo average &amp;#128553;&amp;#128533;&amp;#8221; of course</w:t>
      </w:r>
    </w:p>
    <w:p>
      <w:r>
        <w:rPr>
          <w:b/>
          <w:u w:val="single"/>
        </w:rPr>
        <w:t>76943</w:t>
      </w:r>
    </w:p>
    <w:p>
      <w:r>
        <w:t>RT @marrybel_: maybe yall hoe ass niggas should start considering girls feelings shiii, think about if a nigga is doing what you're doing, &amp;#8230;</w:t>
      </w:r>
    </w:p>
    <w:p>
      <w:r>
        <w:rPr>
          <w:b/>
          <w:u w:val="single"/>
        </w:rPr>
        <w:t>76944</w:t>
      </w:r>
    </w:p>
    <w:p>
      <w:r>
        <w:t>RT @marsrader: The incredible scales of celestial bodies. http://t.co/NZV80jRmiG</w:t>
      </w:r>
    </w:p>
    <w:p>
      <w:r>
        <w:rPr>
          <w:b/>
          <w:u w:val="single"/>
        </w:rPr>
        <w:t>76945</w:t>
      </w:r>
    </w:p>
    <w:p>
      <w:r>
        <w:t>RT @marthayabish_: that's the type of bitch that I hate</w:t>
      </w:r>
    </w:p>
    <w:p>
      <w:r>
        <w:rPr>
          <w:b/>
          <w:u w:val="single"/>
        </w:rPr>
        <w:t>76946</w:t>
      </w:r>
    </w:p>
    <w:p>
      <w:r>
        <w:t>RT @marvelmaliks: @1D_NIPPLES_ you little stupid ass bitch i aint fucking with you</w:t>
      </w:r>
    </w:p>
    <w:p>
      <w:r>
        <w:rPr>
          <w:b/>
          <w:u w:val="single"/>
        </w:rPr>
        <w:t>76947</w:t>
      </w:r>
    </w:p>
    <w:p>
      <w:r>
        <w:t>RT @marylene58: "@GoalieBill328: @sarobards @Julesofthesmile @NeliusPamela @PubliusScion yes she is ghetto bitch" http://t.co/jIxWXEXNIe</w:t>
      </w:r>
    </w:p>
    <w:p>
      <w:r>
        <w:rPr>
          <w:b/>
          <w:u w:val="single"/>
        </w:rPr>
        <w:t>76948</w:t>
      </w:r>
    </w:p>
    <w:p>
      <w:r>
        <w:t>RT @marylene58: "@maggietanquary: shes one of the ugliest women Ive ever seen. Cross between a reptile and a crow." http://t.co/jsyAoguP4S</w:t>
      </w:r>
    </w:p>
    <w:p>
      <w:r>
        <w:rPr>
          <w:b/>
          <w:u w:val="single"/>
        </w:rPr>
        <w:t>76949</w:t>
      </w:r>
    </w:p>
    <w:p>
      <w:r>
        <w:t>RT @mathewsjw: Muslim Jihadi fighters book tickets on cruise ships to Syria and Iraq&amp;#160; http://t.co/auFmcZ01Y3</w:t>
      </w:r>
    </w:p>
    <w:p>
      <w:r>
        <w:rPr>
          <w:b/>
          <w:u w:val="single"/>
        </w:rPr>
        <w:t>76950</w:t>
      </w:r>
    </w:p>
    <w:p>
      <w:r>
        <w:t>RT @matt_sliwinski: Fuck @CARefree_liviin she's a basic bitch</w:t>
      </w:r>
    </w:p>
    <w:p>
      <w:r>
        <w:rPr>
          <w:b/>
          <w:u w:val="single"/>
        </w:rPr>
        <w:t>76951</w:t>
      </w:r>
    </w:p>
    <w:p>
      <w:r>
        <w:t>RT @mattchew81: My ex told me once she wanted me to get her a gift that would take her breath away so I got that bitch a treadmill</w:t>
      </w:r>
    </w:p>
    <w:p>
      <w:r>
        <w:rPr>
          <w:b/>
          <w:u w:val="single"/>
        </w:rPr>
        <w:t>76952</w:t>
      </w:r>
    </w:p>
    <w:p>
      <w:r>
        <w:t>RT @mavkus__: @Victooreeuhhh nun fucking bitches getting money</w:t>
      </w:r>
    </w:p>
    <w:p>
      <w:r>
        <w:rPr>
          <w:b/>
          <w:u w:val="single"/>
        </w:rPr>
        <w:t>76953</w:t>
      </w:r>
    </w:p>
    <w:p>
      <w:r>
        <w:t>RT @maya_hampton: @whateverduuude ily ur a bad bitch</w:t>
      </w:r>
    </w:p>
    <w:p>
      <w:r>
        <w:rPr>
          <w:b/>
          <w:u w:val="single"/>
        </w:rPr>
        <w:t>76954</w:t>
      </w:r>
    </w:p>
    <w:p>
      <w:r>
        <w:t>RT @maya_hampton: i really do get excited to see my bad bitch association in lunch everyday they always make me laugh</w:t>
      </w:r>
    </w:p>
    <w:p>
      <w:r>
        <w:rPr>
          <w:b/>
          <w:u w:val="single"/>
        </w:rPr>
        <w:t>76955</w:t>
      </w:r>
    </w:p>
    <w:p>
      <w:r>
        <w:t>RT @maycie32: @Whitecholo23 np big nig nig</w:t>
      </w:r>
    </w:p>
    <w:p>
      <w:r>
        <w:rPr>
          <w:b/>
          <w:u w:val="single"/>
        </w:rPr>
        <w:t>76956</w:t>
      </w:r>
    </w:p>
    <w:p>
      <w:r>
        <w:t>RT @maycie32: @Whitecholo23 ya by being your bitch;)</w:t>
      </w:r>
    </w:p>
    <w:p>
      <w:r>
        <w:rPr>
          <w:b/>
          <w:u w:val="single"/>
        </w:rPr>
        <w:t>76957</w:t>
      </w:r>
    </w:p>
    <w:p>
      <w:r>
        <w:t>RT @mayra2563: I love me some down ass bitches.</w:t>
      </w:r>
    </w:p>
    <w:p>
      <w:r>
        <w:rPr>
          <w:b/>
          <w:u w:val="single"/>
        </w:rPr>
        <w:t>76958</w:t>
      </w:r>
    </w:p>
    <w:p>
      <w:r>
        <w:t>RT @mckayllaa: I wish I had pretty colored eyes .</w:t>
      </w:r>
    </w:p>
    <w:p>
      <w:r>
        <w:rPr>
          <w:b/>
          <w:u w:val="single"/>
        </w:rPr>
        <w:t>76959</w:t>
      </w:r>
    </w:p>
    <w:p>
      <w:r>
        <w:t>RT @mckee_mousee: &amp;#8220;@itsDorry: r u african because ur a frican bitch&amp;#8221;</w:t>
      </w:r>
    </w:p>
    <w:p>
      <w:r>
        <w:rPr>
          <w:b/>
          <w:u w:val="single"/>
        </w:rPr>
        <w:t>76960</w:t>
      </w:r>
    </w:p>
    <w:p>
      <w:r>
        <w:t>RT @mckenzie_mason: If you're a freshman and you've fucked 1/4 of the boys in the senior class.. You're a hoe. #NotCute</w:t>
      </w:r>
    </w:p>
    <w:p>
      <w:r>
        <w:rPr>
          <w:b/>
          <w:u w:val="single"/>
        </w:rPr>
        <w:t>76961</w:t>
      </w:r>
    </w:p>
    <w:p>
      <w:r>
        <w:t>RT @mckinley719: "@wizkhalifa: Pretty bitches rep Taylor Gang" #Hollah lmfaoo</w:t>
      </w:r>
    </w:p>
    <w:p>
      <w:r>
        <w:rPr>
          <w:b/>
          <w:u w:val="single"/>
        </w:rPr>
        <w:t>76962</w:t>
      </w:r>
    </w:p>
    <w:p>
      <w:r>
        <w:t>RT @mckinley719: Like bitch. You already know the answer. It's all for bri #Duh</w:t>
      </w:r>
    </w:p>
    <w:p>
      <w:r>
        <w:rPr>
          <w:b/>
          <w:u w:val="single"/>
        </w:rPr>
        <w:t>76963</w:t>
      </w:r>
    </w:p>
    <w:p>
      <w:r>
        <w:t>RT @mckooley: shimmy shimmy ya bitch</w:t>
      </w:r>
    </w:p>
    <w:p>
      <w:r>
        <w:rPr>
          <w:b/>
          <w:u w:val="single"/>
        </w:rPr>
        <w:t>76964</w:t>
      </w:r>
    </w:p>
    <w:p>
      <w:r>
        <w:t>RT @meaghanyockey: "@savanaharanda: Is you a girl or a guy is you my mom or is you my dad ?" Im a butch dyke</w:t>
      </w:r>
    </w:p>
    <w:p>
      <w:r>
        <w:rPr>
          <w:b/>
          <w:u w:val="single"/>
        </w:rPr>
        <w:t>76965</w:t>
      </w:r>
    </w:p>
    <w:p>
      <w:r>
        <w:t>RT @mediacrooks: I believe the time for uncouth/uncivilised people to be sentenced to death for racial slurs/attacks against NE citizens...</w:t>
      </w:r>
    </w:p>
    <w:p>
      <w:r>
        <w:rPr>
          <w:b/>
          <w:u w:val="single"/>
        </w:rPr>
        <w:t>76966</w:t>
      </w:r>
    </w:p>
    <w:p>
      <w:r>
        <w:t>RT @mediacrooks: Only an extreme lowlife bitches abt her juniors in public @SagarikaGhose .. Rajdeep Reveals His Ugly Character In NY http:&amp;#8230;</w:t>
      </w:r>
    </w:p>
    <w:p>
      <w:r>
        <w:rPr>
          <w:b/>
          <w:u w:val="single"/>
        </w:rPr>
        <w:t>76967</w:t>
      </w:r>
    </w:p>
    <w:p>
      <w:r>
        <w:t>RT @mediacrooks: Report what u want. But physically chasing/hounding is uncivilised.. @AdityaRajKaul ..Also in case of Bansal/Gadkari @anil&amp;#8230;</w:t>
      </w:r>
    </w:p>
    <w:p>
      <w:r>
        <w:rPr>
          <w:b/>
          <w:u w:val="single"/>
        </w:rPr>
        <w:t>76968</w:t>
      </w:r>
    </w:p>
    <w:p>
      <w:r>
        <w:t xml:space="preserve">RT @medzzzx: *claims hoes don't exist* </w:t>
        <w:br/>
        <w:br/>
        <w:t>*uses hoe in her name* http://t.co/tSNzJgPye4</w:t>
      </w:r>
    </w:p>
    <w:p>
      <w:r>
        <w:rPr>
          <w:b/>
          <w:u w:val="single"/>
        </w:rPr>
        <w:t>76969</w:t>
      </w:r>
    </w:p>
    <w:p>
      <w:r>
        <w:t>RT @meldigio: Y'all look fucking retarded with y'alls pants down to your ankles.</w:t>
      </w:r>
    </w:p>
    <w:p>
      <w:r>
        <w:rPr>
          <w:b/>
          <w:u w:val="single"/>
        </w:rPr>
        <w:t>76970</w:t>
      </w:r>
    </w:p>
    <w:p>
      <w:r>
        <w:t>RT @memethagreat_: When you know you dealing with hoe &amp;#128583;</w:t>
      </w:r>
    </w:p>
    <w:p>
      <w:r>
        <w:rPr>
          <w:b/>
          <w:u w:val="single"/>
        </w:rPr>
        <w:t>76971</w:t>
      </w:r>
    </w:p>
    <w:p>
      <w:r>
        <w:t>RT @metroadlib: Amanda wants Fizz to protect her.</w:t>
        <w:br/>
        <w:t>This dude told yo ass on MULTIPLE occasions to let this bitch be.</w:t>
      </w:r>
    </w:p>
    <w:p>
      <w:r>
        <w:rPr>
          <w:b/>
          <w:u w:val="single"/>
        </w:rPr>
        <w:t>76972</w:t>
      </w:r>
    </w:p>
    <w:p>
      <w:r>
        <w:t>RT @metroadlib: don't ever be afraid to double bitch down.</w:t>
        <w:br/>
        <w:t>ppl always expect you to be like, "i'm sorry if i got loud." or, "i'm sorry to s&amp;#8230;</w:t>
      </w:r>
    </w:p>
    <w:p>
      <w:r>
        <w:rPr>
          <w:b/>
          <w:u w:val="single"/>
        </w:rPr>
        <w:t>76973</w:t>
      </w:r>
    </w:p>
    <w:p>
      <w:r>
        <w:t>RT @metroadlib: i thank every broad in the universe who takes that step forward &amp;amp;puts colored contacts in her eyes.</w:t>
        <w:br/>
        <w:t>that's one less person &amp;#8230;</w:t>
      </w:r>
    </w:p>
    <w:p>
      <w:r>
        <w:rPr>
          <w:b/>
          <w:u w:val="single"/>
        </w:rPr>
        <w:t>76974</w:t>
      </w:r>
    </w:p>
    <w:p>
      <w:r>
        <w:t>RT @mgeminiquotes: #Gemini gets irritated by jealous bitches.</w:t>
      </w:r>
    </w:p>
    <w:p>
      <w:r>
        <w:rPr>
          <w:b/>
          <w:u w:val="single"/>
        </w:rPr>
        <w:t>76975</w:t>
      </w:r>
    </w:p>
    <w:p>
      <w:r>
        <w:t>RT @michael28754837: Come On Yankees Lets Keep This Game Going!!! We Must Win!!!!&amp;#9918;&amp;#65039;&amp;#9918;&amp;#65039;&amp;#9918;&amp;#65039;</w:t>
      </w:r>
    </w:p>
    <w:p>
      <w:r>
        <w:rPr>
          <w:b/>
          <w:u w:val="single"/>
        </w:rPr>
        <w:t>76976</w:t>
      </w:r>
    </w:p>
    <w:p>
      <w:r>
        <w:t>RT @michael4h2o: An #Ohio inmate sums up what #LeBronJames' return means for #Cleveland: http://t.co/a68mtZQOeL http://t.co/bMrzFWstVA #Leb&amp;#8230;</w:t>
      </w:r>
    </w:p>
    <w:p>
      <w:r>
        <w:rPr>
          <w:b/>
          <w:u w:val="single"/>
        </w:rPr>
        <w:t>76977</w:t>
      </w:r>
    </w:p>
    <w:p>
      <w:r>
        <w:t>RT @michaeljhudson: hell yeah benihana up in this bitch http://t.co/n9vwx4r9yn</w:t>
      </w:r>
    </w:p>
    <w:p>
      <w:r>
        <w:rPr>
          <w:b/>
          <w:u w:val="single"/>
        </w:rPr>
        <w:t>76978</w:t>
      </w:r>
    </w:p>
    <w:p>
      <w:r>
        <w:t>RT @michaeljhudson: you called me a pussy, tough guy? let's see how Tegan *kisses right bicep* and Sara *kisses left bicep* feel about that&amp;#8230;</w:t>
      </w:r>
    </w:p>
    <w:p>
      <w:r>
        <w:rPr>
          <w:b/>
          <w:u w:val="single"/>
        </w:rPr>
        <w:t>76979</w:t>
      </w:r>
    </w:p>
    <w:p>
      <w:r>
        <w:t>RT @michaelpshipley: Martin Short On - CONAN - Oct 3, 2014</w:t>
        <w:br/>
        <w:br/>
        <w:t>"With your yellow skin and red hair you look like a #2 pencil."</w:t>
        <w:br/>
        <w:br/>
        <w:t>https://t.co/U&amp;#8230;</w:t>
      </w:r>
    </w:p>
    <w:p>
      <w:r>
        <w:rPr>
          <w:b/>
          <w:u w:val="single"/>
        </w:rPr>
        <w:t>76980</w:t>
      </w:r>
    </w:p>
    <w:p>
      <w:r>
        <w:t>RT @micheleod1: #FlipTheSenate on the most corrupt administration EVER!</w:t>
        <w:br/>
        <w:t>#ChicagoPolitics in the WH &amp;amp; Harry Reid is his bitch. http://t.co/x&amp;#8230;</w:t>
      </w:r>
    </w:p>
    <w:p>
      <w:r>
        <w:rPr>
          <w:b/>
          <w:u w:val="single"/>
        </w:rPr>
        <w:t>76981</w:t>
      </w:r>
    </w:p>
    <w:p>
      <w:r>
        <w:t>RT @michelle_westt: Y'all have six different personalities and 3 different bitches you spit game to and lie 24/7 but WE need to grow up? Lm&amp;#8230;</w:t>
      </w:r>
    </w:p>
    <w:p>
      <w:r>
        <w:rPr>
          <w:b/>
          <w:u w:val="single"/>
        </w:rPr>
        <w:t>76982</w:t>
      </w:r>
    </w:p>
    <w:p>
      <w:r>
        <w:t>RT @michellemalkin: Good morning to you, too, sunshine! RT @miembrotropa: @michellemalkin dirty bitch</w:t>
      </w:r>
    </w:p>
    <w:p>
      <w:r>
        <w:rPr>
          <w:b/>
          <w:u w:val="single"/>
        </w:rPr>
        <w:t>76983</w:t>
      </w:r>
    </w:p>
    <w:p>
      <w:r>
        <w:t>RT @michellemalkin: In which I refresh dhimmi Seattle mayor Ed Murray's poor memory of city's long history as a jihadi breeding ground==&amp;gt; h&amp;#8230;</w:t>
      </w:r>
    </w:p>
    <w:p>
      <w:r>
        <w:rPr>
          <w:b/>
          <w:u w:val="single"/>
        </w:rPr>
        <w:t>76984</w:t>
      </w:r>
    </w:p>
    <w:p>
      <w:r>
        <w:t>RT @michellemalkin: Mass. GOP Gov.-elect Charlie Baker: No driver's licenses for illegal aliens ==&amp;gt; http://t.co/3vkLYmJWjS #NoAmnesty</w:t>
      </w:r>
    </w:p>
    <w:p>
      <w:r>
        <w:rPr>
          <w:b/>
          <w:u w:val="single"/>
        </w:rPr>
        <w:t>76985</w:t>
      </w:r>
    </w:p>
    <w:p>
      <w:r>
        <w:t>RT @miilkkk: All these forms and bitch you still don't get what I'm saiyan http://t.co/FgwRoG4TPu</w:t>
      </w:r>
    </w:p>
    <w:p>
      <w:r>
        <w:rPr>
          <w:b/>
          <w:u w:val="single"/>
        </w:rPr>
        <w:t>76986</w:t>
      </w:r>
    </w:p>
    <w:p>
      <w:r>
        <w:t>RT @miilkkk: Cuz bitches love pizza http://t.co/0TkuM7Lh1F</w:t>
      </w:r>
    </w:p>
    <w:p>
      <w:r>
        <w:rPr>
          <w:b/>
          <w:u w:val="single"/>
        </w:rPr>
        <w:t>76987</w:t>
      </w:r>
    </w:p>
    <w:p>
      <w:r>
        <w:t>RT @miilkkk: When Lil Wayne said 'why give a bitch ya heart when she rather have a purse' http://t.co/BPbIbKat3x</w:t>
      </w:r>
    </w:p>
    <w:p>
      <w:r>
        <w:rPr>
          <w:b/>
          <w:u w:val="single"/>
        </w:rPr>
        <w:t>76988</w:t>
      </w:r>
    </w:p>
    <w:p>
      <w:r>
        <w:t>RT @miilkkk: bitches came over, yeah we threw a party http://t.co/t0wnbyvLrZ</w:t>
      </w:r>
    </w:p>
    <w:p>
      <w:r>
        <w:rPr>
          <w:b/>
          <w:u w:val="single"/>
        </w:rPr>
        <w:t>76989</w:t>
      </w:r>
    </w:p>
    <w:p>
      <w:r>
        <w:t>RT @mikcakers: But then again i aint never worried bout no bitch nor nigga !!</w:t>
      </w:r>
    </w:p>
    <w:p>
      <w:r>
        <w:rPr>
          <w:b/>
          <w:u w:val="single"/>
        </w:rPr>
        <w:t>76990</w:t>
      </w:r>
    </w:p>
    <w:p>
      <w:r>
        <w:t>RT @mikeimbriano: @briiixo Donnas taxes are gonna go up.#moulinyan#lol.</w:t>
      </w:r>
    </w:p>
    <w:p>
      <w:r>
        <w:rPr>
          <w:b/>
          <w:u w:val="single"/>
        </w:rPr>
        <w:t>76991</w:t>
      </w:r>
    </w:p>
    <w:p>
      <w:r>
        <w:t>RT @mikie360: It's paid for, only 30K miles, and the bitches ALWAYS have my money. &amp;#128181;&amp;#128181;&amp;#128109;&amp;#128563; http://t.co/7pqS8A2zLT</w:t>
      </w:r>
    </w:p>
    <w:p>
      <w:r>
        <w:rPr>
          <w:b/>
          <w:u w:val="single"/>
        </w:rPr>
        <w:t>76992</w:t>
      </w:r>
    </w:p>
    <w:p>
      <w:r>
        <w:t>RT @milesfan79: #fridayfaves RT @OneBillionBucks This bitch is dressed for church, the club, the gym, and to slay vampires &amp;#128514; http://t.co/l7&amp;#8230;</w:t>
      </w:r>
    </w:p>
    <w:p>
      <w:r>
        <w:rPr>
          <w:b/>
          <w:u w:val="single"/>
        </w:rPr>
        <w:t>76993</w:t>
      </w:r>
    </w:p>
    <w:p>
      <w:r>
        <w:t>RT @milesfan79: realest tweet i seen today RT @SoopSoo: &amp;#8230;. Dyke bitches are rehab for hoes.And once im healed,back to the dick I go</w:t>
      </w:r>
    </w:p>
    <w:p>
      <w:r>
        <w:rPr>
          <w:b/>
          <w:u w:val="single"/>
        </w:rPr>
        <w:t>76994</w:t>
      </w:r>
    </w:p>
    <w:p>
      <w:r>
        <w:t>RT @mimi_rillo These bitches @virginiayumyum @ Fine Fare Supermarket http://t.co/kimIKVi0</w:t>
      </w:r>
    </w:p>
    <w:p>
      <w:r>
        <w:rPr>
          <w:b/>
          <w:u w:val="single"/>
        </w:rPr>
        <w:t>76995</w:t>
      </w:r>
    </w:p>
    <w:p>
      <w:r>
        <w:t>RT @mindofamadd: &amp;#8220;@MelilliTay: If you call my mom a bitch, your getting knocked out.&amp;#8221;on mamas &amp;#128076;</w:t>
      </w:r>
    </w:p>
    <w:p>
      <w:r>
        <w:rPr>
          <w:b/>
          <w:u w:val="single"/>
        </w:rPr>
        <w:t>76996</w:t>
      </w:r>
    </w:p>
    <w:p>
      <w:r>
        <w:t>RT @minhazmerchant: Sonia never criticises Kejriwal. Kejriwal, who trashes every other leader, never criticises Sonia. Touching.</w:t>
      </w:r>
    </w:p>
    <w:p>
      <w:r>
        <w:rPr>
          <w:b/>
          <w:u w:val="single"/>
        </w:rPr>
        <w:t>76997</w:t>
      </w:r>
    </w:p>
    <w:p>
      <w:r>
        <w:t>RT @mirah_101: I think I'm addicted to naked pictures and sitting taking bout bitches that we almost had&amp;#128517;</w:t>
      </w:r>
    </w:p>
    <w:p>
      <w:r>
        <w:rPr>
          <w:b/>
          <w:u w:val="single"/>
        </w:rPr>
        <w:t>76998</w:t>
      </w:r>
    </w:p>
    <w:p>
      <w:r>
        <w:t>RT @mirah_101: i look at EVERY bitch ass that walk past me !</w:t>
      </w:r>
    </w:p>
    <w:p>
      <w:r>
        <w:rPr>
          <w:b/>
          <w:u w:val="single"/>
        </w:rPr>
        <w:t>76999</w:t>
      </w:r>
    </w:p>
    <w:p>
      <w:r>
        <w:t>RT @mirijuana__: &amp;#8220;@1BookieG: Hoes always say they a "rider" bitch stfu and ride this dick&amp;#8221; lmaoooooooooooooooooooo &amp;#128557;</w:t>
      </w:r>
    </w:p>
    <w:p>
      <w:r>
        <w:rPr>
          <w:b/>
          <w:u w:val="single"/>
        </w:rPr>
        <w:t>77000</w:t>
      </w:r>
    </w:p>
    <w:p>
      <w:r>
        <w:t>RT @misskaee__: "@MrDavidRoss: How do you cheat on this ? &amp;#128530;&amp;#128564; http://t.co/wOgXy8wjIW"</w:t>
        <w:br/>
        <w:br/>
        <w:t>She's just like any other female with a pussy so who &amp;#8230;</w:t>
      </w:r>
    </w:p>
    <w:p>
      <w:r>
        <w:rPr>
          <w:b/>
          <w:u w:val="single"/>
        </w:rPr>
        <w:t>77001</w:t>
      </w:r>
    </w:p>
    <w:p>
      <w:r>
        <w:t>RT @missknf: If your pussy was a book , I'd read up on it</w:t>
      </w:r>
    </w:p>
    <w:p>
      <w:r>
        <w:rPr>
          <w:b/>
          <w:u w:val="single"/>
        </w:rPr>
        <w:t>77002</w:t>
      </w:r>
    </w:p>
    <w:p>
      <w:r>
        <w:t>RT @missloloko: I see y'all &amp;#128514;&amp;#128514;&amp;#128514;&amp;#128514;&amp;#128514;&amp;#128064;&amp;#128064; which one of y'all side bitches made this &amp;#128557;&amp;#128557;&amp;#128128;&amp;#128128;&amp;#128128; http://t.co/p4JodaM2fm</w:t>
      </w:r>
    </w:p>
    <w:p>
      <w:r>
        <w:rPr>
          <w:b/>
          <w:u w:val="single"/>
        </w:rPr>
        <w:t>77003</w:t>
      </w:r>
    </w:p>
    <w:p>
      <w:r>
        <w:t>RT @missmollylo: Charlie wears women's clothing</w:t>
      </w:r>
    </w:p>
    <w:p>
      <w:r>
        <w:rPr>
          <w:b/>
          <w:u w:val="single"/>
        </w:rPr>
        <w:t>77004</w:t>
      </w:r>
    </w:p>
    <w:p>
      <w:r>
        <w:t>RT @misstannaebaby: Niggas all about sex now days. Unlike you bitches, i jus want somebody who gone better me as a young women&amp;#58400;</w:t>
      </w:r>
    </w:p>
    <w:p>
      <w:r>
        <w:rPr>
          <w:b/>
          <w:u w:val="single"/>
        </w:rPr>
        <w:t>77005</w:t>
      </w:r>
    </w:p>
    <w:p>
      <w:r>
        <w:t>RT @missyantzah: You can do anything you want in life, just don't be a fucking bitch</w:t>
      </w:r>
    </w:p>
    <w:p>
      <w:r>
        <w:rPr>
          <w:b/>
          <w:u w:val="single"/>
        </w:rPr>
        <w:t>77006</w:t>
      </w:r>
    </w:p>
    <w:p>
      <w:r>
        <w:t>RT @mitch77c: Whatchu know bout livin in the ghetto, eating cottage cheese 3 times a day. Lil salt Lil peppa lil A1, Lil barbeeequeee @Ueon&amp;#8230;</w:t>
      </w:r>
    </w:p>
    <w:p>
      <w:r>
        <w:rPr>
          <w:b/>
          <w:u w:val="single"/>
        </w:rPr>
        <w:t>77007</w:t>
      </w:r>
    </w:p>
    <w:p>
      <w:r>
        <w:t>RT @mitchmancuso: @BrantPrintup:What straight guys take a picture of themselves naked in a hot tun.What fags @jakesiwy @Ryan_Murphy3 @Randy&amp;#8230;</w:t>
      </w:r>
    </w:p>
    <w:p>
      <w:r>
        <w:rPr>
          <w:b/>
          <w:u w:val="single"/>
        </w:rPr>
        <w:t>77008</w:t>
      </w:r>
    </w:p>
    <w:p>
      <w:r>
        <w:t>RT @mitchsunderland: Ezra Miller, an openly queer male, is playing the Flash, making him the first openly queer male to play a lead superhe&amp;#8230;</w:t>
      </w:r>
    </w:p>
    <w:p>
      <w:r>
        <w:rPr>
          <w:b/>
          <w:u w:val="single"/>
        </w:rPr>
        <w:t>77009</w:t>
      </w:r>
    </w:p>
    <w:p>
      <w:r>
        <w:t>RT @mitrebox: At this point every voter in Florida has voted both for and against Charlie Crist.</w:t>
      </w:r>
    </w:p>
    <w:p>
      <w:r>
        <w:rPr>
          <w:b/>
          <w:u w:val="single"/>
        </w:rPr>
        <w:t>77010</w:t>
      </w:r>
    </w:p>
    <w:p>
      <w:r>
        <w:t>RT @mitrykizer: Sack number 3 for Trent Cole fuckin that bitch up</w:t>
      </w:r>
    </w:p>
    <w:p>
      <w:r>
        <w:rPr>
          <w:b/>
          <w:u w:val="single"/>
        </w:rPr>
        <w:t>77011</w:t>
      </w:r>
    </w:p>
    <w:p>
      <w:r>
        <w:t>RT @mjr_success: Me &amp;amp; Wes in this bitch dead</w:t>
      </w:r>
    </w:p>
    <w:p>
      <w:r>
        <w:rPr>
          <w:b/>
          <w:u w:val="single"/>
        </w:rPr>
        <w:t>77012</w:t>
      </w:r>
    </w:p>
    <w:p>
      <w:r>
        <w:t>RT @mjxcx: Teachers trying to pronounce ghetto names on the 1st day of school.... https://t.co/8CjuAVL3Ct</w:t>
      </w:r>
    </w:p>
    <w:p>
      <w:r>
        <w:rPr>
          <w:b/>
          <w:u w:val="single"/>
        </w:rPr>
        <w:t>77013</w:t>
      </w:r>
    </w:p>
    <w:p>
      <w:r>
        <w:t>RT @mlbtraderumors: Offseason Outlook: New York&amp;#160;Yankees http://t.co/6DtDxdI6ul</w:t>
      </w:r>
    </w:p>
    <w:p>
      <w:r>
        <w:rPr>
          <w:b/>
          <w:u w:val="single"/>
        </w:rPr>
        <w:t>77014</w:t>
      </w:r>
    </w:p>
    <w:p>
      <w:r>
        <w:t>RT @mmpfeiI: fuck your gpa bitch im a lot smarter than you</w:t>
      </w:r>
    </w:p>
    <w:p>
      <w:r>
        <w:rPr>
          <w:b/>
          <w:u w:val="single"/>
        </w:rPr>
        <w:t>77015</w:t>
      </w:r>
    </w:p>
    <w:p>
      <w:r>
        <w:t>RT @mobilesuitwaifu: Like these bitches that have green eyed curly haired kids on their IG talking about "my future child"</w:t>
      </w:r>
    </w:p>
    <w:p>
      <w:r>
        <w:rPr>
          <w:b/>
          <w:u w:val="single"/>
        </w:rPr>
        <w:t>77016</w:t>
      </w:r>
    </w:p>
    <w:p>
      <w:r>
        <w:t>RT @mommajjojo: When they said lifes a bitch.. They really meant it.</w:t>
      </w:r>
    </w:p>
    <w:p>
      <w:r>
        <w:rPr>
          <w:b/>
          <w:u w:val="single"/>
        </w:rPr>
        <w:t>77017</w:t>
      </w:r>
    </w:p>
    <w:p>
      <w:r>
        <w:t xml:space="preserve">RT @moneychaserr_: "@vintage_monroe_: &amp;#8220;@PussyBeezus_: Kim always being nasty. </w:t>
        <w:br/>
        <w:t>Pussy hungry bitch &amp;#128514;&amp;#8221;look at me never hungry http://t.co/zRN&amp;#8230;</w:t>
      </w:r>
    </w:p>
    <w:p>
      <w:r>
        <w:rPr>
          <w:b/>
          <w:u w:val="single"/>
        </w:rPr>
        <w:t>77018</w:t>
      </w:r>
    </w:p>
    <w:p>
      <w:r>
        <w:t>RT @moneygang_ROD: Musty pussy maggot bitches tryna lick my sac for riches. @OGMaco Fuckemx3</w:t>
      </w:r>
    </w:p>
    <w:p>
      <w:r>
        <w:rPr>
          <w:b/>
          <w:u w:val="single"/>
        </w:rPr>
        <w:t>77019</w:t>
      </w:r>
    </w:p>
    <w:p>
      <w:r>
        <w:t>RT @monnetteee: If you like After Romeo chances are I think you're a faggot.</w:t>
      </w:r>
    </w:p>
    <w:p>
      <w:r>
        <w:rPr>
          <w:b/>
          <w:u w:val="single"/>
        </w:rPr>
        <w:t>77020</w:t>
      </w:r>
    </w:p>
    <w:p>
      <w:r>
        <w:t>RT @monogrammedprep: God is a Yankees fan. #FarewellCaptain</w:t>
      </w:r>
    </w:p>
    <w:p>
      <w:r>
        <w:rPr>
          <w:b/>
          <w:u w:val="single"/>
        </w:rPr>
        <w:t>77021</w:t>
      </w:r>
    </w:p>
    <w:p>
      <w:r>
        <w:t>RT @moose_chocolate: As grandma used to say, "stop being a whiny little bitch and eat the fucking gluten".</w:t>
      </w:r>
    </w:p>
    <w:p>
      <w:r>
        <w:rPr>
          <w:b/>
          <w:u w:val="single"/>
        </w:rPr>
        <w:t>77022</w:t>
      </w:r>
    </w:p>
    <w:p>
      <w:r>
        <w:t>RT @moosedaugherty: Free bird!!!</w:t>
      </w:r>
    </w:p>
    <w:p>
      <w:r>
        <w:rPr>
          <w:b/>
          <w:u w:val="single"/>
        </w:rPr>
        <w:t>77023</w:t>
      </w:r>
    </w:p>
    <w:p>
      <w:r>
        <w:t>RT @morganx3blowin: I fucked your bitch , &amp;#128523;&amp;#128527; how you feel?</w:t>
      </w:r>
    </w:p>
    <w:p>
      <w:r>
        <w:rPr>
          <w:b/>
          <w:u w:val="single"/>
        </w:rPr>
        <w:t>77024</w:t>
      </w:r>
    </w:p>
    <w:p>
      <w:r>
        <w:t>RT @morningmoneyben: This image of Peshmerga giving the heave-ho to an ISIS flag really brightened my Friday. Kick their sorry butts!! http&amp;#8230;</w:t>
      </w:r>
    </w:p>
    <w:p>
      <w:r>
        <w:rPr>
          <w:b/>
          <w:u w:val="single"/>
        </w:rPr>
        <w:t>77025</w:t>
      </w:r>
    </w:p>
    <w:p>
      <w:r>
        <w:t>RT @most_DUEP: I occasionally go to play flappy bird and then I die before getting one and remember how much I hate it.</w:t>
      </w:r>
    </w:p>
    <w:p>
      <w:r>
        <w:rPr>
          <w:b/>
          <w:u w:val="single"/>
        </w:rPr>
        <w:t>77026</w:t>
      </w:r>
    </w:p>
    <w:p>
      <w:r>
        <w:t>RT @mpoindc: Wow, Henry Waxman gets caught in a CLASSIC Charlie LeDuff segment after Charlie comes to DC for today's GM hearing: http://t.c&amp;#8230;</w:t>
      </w:r>
    </w:p>
    <w:p>
      <w:r>
        <w:rPr>
          <w:b/>
          <w:u w:val="single"/>
        </w:rPr>
        <w:t>77027</w:t>
      </w:r>
    </w:p>
    <w:p>
      <w:r>
        <w:t>RT @mrtruthandsoul: All I'm sayin is u bitches would hookup wit tha headless horseman cuz u think he all badass n shit but then u complain &amp;#8230;</w:t>
      </w:r>
    </w:p>
    <w:p>
      <w:r>
        <w:rPr>
          <w:b/>
          <w:u w:val="single"/>
        </w:rPr>
        <w:t>77028</w:t>
      </w:r>
    </w:p>
    <w:p>
      <w:r>
        <w:t>RT @mtchll: Rock out with your cock out</w:t>
        <w:br/>
        <w:t>Jam out with your clam out</w:t>
      </w:r>
    </w:p>
    <w:p>
      <w:r>
        <w:rPr>
          <w:b/>
          <w:u w:val="single"/>
        </w:rPr>
        <w:t>77029</w:t>
      </w:r>
    </w:p>
    <w:p>
      <w:r>
        <w:t>RT @mundyspeaks: Poll: Florida Governor Rick Scott is leading Charlie Crist by five points. http://t.co/W2Kkny4Nvy</w:t>
      </w:r>
    </w:p>
    <w:p>
      <w:r>
        <w:rPr>
          <w:b/>
          <w:u w:val="single"/>
        </w:rPr>
        <w:t>77030</w:t>
      </w:r>
    </w:p>
    <w:p>
      <w:r>
        <w:t>RT @murdcr: @sorryimalex @dollskill buy the girl stuff you twink ass bitch</w:t>
      </w:r>
    </w:p>
    <w:p>
      <w:r>
        <w:rPr>
          <w:b/>
          <w:u w:val="single"/>
        </w:rPr>
        <w:t>77031</w:t>
      </w:r>
    </w:p>
    <w:p>
      <w:r>
        <w:t>RT @murrman5: "Hun, I'm quitting my job and going to learn to become a psychic. Now I know what you're thinking, well not yet. I'm going to&amp;#8230;</w:t>
      </w:r>
    </w:p>
    <w:p>
      <w:r>
        <w:rPr>
          <w:b/>
          <w:u w:val="single"/>
        </w:rPr>
        <w:t>77032</w:t>
      </w:r>
    </w:p>
    <w:p>
      <w:r>
        <w:t>RT @murrman5: you up, Charlie Brown?</w:t>
      </w:r>
    </w:p>
    <w:p>
      <w:r>
        <w:rPr>
          <w:b/>
          <w:u w:val="single"/>
        </w:rPr>
        <w:t>77033</w:t>
      </w:r>
    </w:p>
    <w:p>
      <w:r>
        <w:t>RT @musedbymusic: Thanks to @TonyJRodriguez I have learned way more than I ever wanted to know about birds...</w:t>
      </w:r>
    </w:p>
    <w:p>
      <w:r>
        <w:rPr>
          <w:b/>
          <w:u w:val="single"/>
        </w:rPr>
        <w:t>77034</w:t>
      </w:r>
    </w:p>
    <w:p>
      <w:r>
        <w:t>RT @mwootey420: Chael P suplexin motherfuckers on their domes and shit</w:t>
      </w:r>
    </w:p>
    <w:p>
      <w:r>
        <w:rPr>
          <w:b/>
          <w:u w:val="single"/>
        </w:rPr>
        <w:t>77035</w:t>
      </w:r>
    </w:p>
    <w:p>
      <w:r>
        <w:t>RT @mykvh: bitches be like "if you come over were not fucking" but it happened &amp;amp; she shaved bitch knew wassup &amp;#128514;</w:t>
      </w:r>
    </w:p>
    <w:p>
      <w:r>
        <w:rPr>
          <w:b/>
          <w:u w:val="single"/>
        </w:rPr>
        <w:t>77036</w:t>
      </w:r>
    </w:p>
    <w:p>
      <w:r>
        <w:t>RT @mzkiccz: I don't tell bitches I show bitches&amp;#128524;&amp;#128133;</w:t>
      </w:r>
    </w:p>
    <w:p>
      <w:r>
        <w:rPr>
          <w:b/>
          <w:u w:val="single"/>
        </w:rPr>
        <w:t>77037</w:t>
      </w:r>
    </w:p>
    <w:p>
      <w:r>
        <w:t>RT @n1irving: &amp;#9749;&amp;#128056; this isn't tea anymore "@ChickenColeman: How do bitches "Peep everything" but still getting cheated on something not addin&amp;#8230;</w:t>
      </w:r>
    </w:p>
    <w:p>
      <w:r>
        <w:rPr>
          <w:b/>
          <w:u w:val="single"/>
        </w:rPr>
        <w:t>77038</w:t>
      </w:r>
    </w:p>
    <w:p>
      <w:r>
        <w:t>RT @nandotrash: Tell a girl to "calm down" she'll act like you just kicked her in the pussy</w:t>
      </w:r>
    </w:p>
    <w:p>
      <w:r>
        <w:rPr>
          <w:b/>
          <w:u w:val="single"/>
        </w:rPr>
        <w:t>77039</w:t>
      </w:r>
    </w:p>
    <w:p>
      <w:r>
        <w:t>RT @natal_mendoz: Whore slut cunt bitch nigga</w:t>
      </w:r>
    </w:p>
    <w:p>
      <w:r>
        <w:rPr>
          <w:b/>
          <w:u w:val="single"/>
        </w:rPr>
        <w:t>77040</w:t>
      </w:r>
    </w:p>
    <w:p>
      <w:r>
        <w:t>RT @natalie_vasquez: Fucking hate ignorant ass bitches</w:t>
      </w:r>
    </w:p>
    <w:p>
      <w:r>
        <w:rPr>
          <w:b/>
          <w:u w:val="single"/>
        </w:rPr>
        <w:t>77041</w:t>
      </w:r>
    </w:p>
    <w:p>
      <w:r>
        <w:t>RT @natalielynnn_: Why give a bitch an inch when she rather have nine</w:t>
      </w:r>
    </w:p>
    <w:p>
      <w:r>
        <w:rPr>
          <w:b/>
          <w:u w:val="single"/>
        </w:rPr>
        <w:t>77042</w:t>
      </w:r>
    </w:p>
    <w:p>
      <w:r>
        <w:t>RT @natedavvg: grab her booty in front of niggas that want her</w:t>
        <w:br/>
        <w:br/>
        <w:t>grab her booty in front of bitches that want you</w:t>
      </w:r>
    </w:p>
    <w:p>
      <w:r>
        <w:rPr>
          <w:b/>
          <w:u w:val="single"/>
        </w:rPr>
        <w:t>77043</w:t>
      </w:r>
    </w:p>
    <w:p>
      <w:r>
        <w:t>RT @nateturnboy: You left prom camping first day cause you're a bitch boy.</w:t>
      </w:r>
    </w:p>
    <w:p>
      <w:r>
        <w:rPr>
          <w:b/>
          <w:u w:val="single"/>
        </w:rPr>
        <w:t>77044</w:t>
      </w:r>
    </w:p>
    <w:p>
      <w:r>
        <w:t>RT @navy8r: "@Sierra0559: Hey @BarackObama , the jig is up. Even democrats are through with you. #ReasonToExitAnObamaSpeech" dems are raci&amp;#8230;</w:t>
      </w:r>
    </w:p>
    <w:p>
      <w:r>
        <w:rPr>
          <w:b/>
          <w:u w:val="single"/>
        </w:rPr>
        <w:t>77045</w:t>
      </w:r>
    </w:p>
    <w:p>
      <w:r>
        <w:t>RT @nebuladallas: i still live with hope that one day a hot rich boy will fall in love with me even though im trash</w:t>
      </w:r>
    </w:p>
    <w:p>
      <w:r>
        <w:rPr>
          <w:b/>
          <w:u w:val="single"/>
        </w:rPr>
        <w:t>77046</w:t>
      </w:r>
    </w:p>
    <w:p>
      <w:r>
        <w:t>RT @neeshhuh: @Mariah7147 @Vontey_isa_boss it's knives bitch</w:t>
      </w:r>
    </w:p>
    <w:p>
      <w:r>
        <w:rPr>
          <w:b/>
          <w:u w:val="single"/>
        </w:rPr>
        <w:t>77047</w:t>
      </w:r>
    </w:p>
    <w:p>
      <w:r>
        <w:t>RT @neiltyson: Just to settle it once and for all: Which came first the Chicken or the Egg? The Egg -- laid by a bird that was not a Chicken</w:t>
      </w:r>
    </w:p>
    <w:p>
      <w:r>
        <w:rPr>
          <w:b/>
          <w:u w:val="single"/>
        </w:rPr>
        <w:t>77048</w:t>
      </w:r>
    </w:p>
    <w:p>
      <w:r>
        <w:t>RT @neni_loves: Jk I'm above the Influence guys &amp;#128524;&amp;#128591; I'm a graduated D.A.R.E ass bitch &amp;#128524;</w:t>
      </w:r>
    </w:p>
    <w:p>
      <w:r>
        <w:rPr>
          <w:b/>
          <w:u w:val="single"/>
        </w:rPr>
        <w:t>77049</w:t>
      </w:r>
    </w:p>
    <w:p>
      <w:r>
        <w:t>RT @nerdkiller669: @ShinSnipes did u steal those glasses haha stupid nigger</w:t>
      </w:r>
    </w:p>
    <w:p>
      <w:r>
        <w:rPr>
          <w:b/>
          <w:u w:val="single"/>
        </w:rPr>
        <w:t>77050</w:t>
      </w:r>
    </w:p>
    <w:p>
      <w:r>
        <w:t>RT @nerdreign: This isn't some privilege to be thrown around all willy-nilly. You've gotta earn the right to call me a bitch.</w:t>
      </w:r>
    </w:p>
    <w:p>
      <w:r>
        <w:rPr>
          <w:b/>
          <w:u w:val="single"/>
        </w:rPr>
        <w:t>77051</w:t>
      </w:r>
    </w:p>
    <w:p>
      <w:r>
        <w:t>RT @netanyahu: PM: Last night this incitement was translated into the murder of a father traveling w/his family to celebrate the first nig&amp;#8230;</w:t>
      </w:r>
    </w:p>
    <w:p>
      <w:r>
        <w:rPr>
          <w:b/>
          <w:u w:val="single"/>
        </w:rPr>
        <w:t>77052</w:t>
      </w:r>
    </w:p>
    <w:p>
      <w:r>
        <w:t>RT @netflix: Here's your first look at Charlie Cox as Matt Murdock in #Marvel's @Daredevil on #Netflix #NYCC http://t.co/SIYuCgok8J</w:t>
      </w:r>
    </w:p>
    <w:p>
      <w:r>
        <w:rPr>
          <w:b/>
          <w:u w:val="single"/>
        </w:rPr>
        <w:t>77053</w:t>
      </w:r>
    </w:p>
    <w:p>
      <w:r>
        <w:t>RT @neverknownfacts: A person needs just three things to be truly happy in the world: someone to love, something to do, and something to ho&amp;#8230;</w:t>
      </w:r>
    </w:p>
    <w:p>
      <w:r>
        <w:rPr>
          <w:b/>
          <w:u w:val="single"/>
        </w:rPr>
        <w:t>77054</w:t>
      </w:r>
    </w:p>
    <w:p>
      <w:r>
        <w:t>RT @newnewgotbandz: Look at yall bitches for the child support keep getting pregnant ass bitches</w:t>
      </w:r>
    </w:p>
    <w:p>
      <w:r>
        <w:rPr>
          <w:b/>
          <w:u w:val="single"/>
        </w:rPr>
        <w:t>77055</w:t>
      </w:r>
    </w:p>
    <w:p>
      <w:r>
        <w:t>RT @nhalegood: When hoes feel like their photo didnt get enough favorites http://t.co/Gi3xXzBbq9</w:t>
      </w:r>
    </w:p>
    <w:p>
      <w:r>
        <w:rPr>
          <w:b/>
          <w:u w:val="single"/>
        </w:rPr>
        <w:t>77056</w:t>
      </w:r>
    </w:p>
    <w:p>
      <w:r>
        <w:t>RT @nick_pertile: Oh my goodness do I hate Chinese people. Fucking zipperheads</w:t>
      </w:r>
    </w:p>
    <w:p>
      <w:r>
        <w:rPr>
          <w:b/>
          <w:u w:val="single"/>
        </w:rPr>
        <w:t>77057</w:t>
      </w:r>
    </w:p>
    <w:p>
      <w:r>
        <w:t>RT @nick_sodano: Dis bitch jus blew my high</w:t>
      </w:r>
    </w:p>
    <w:p>
      <w:r>
        <w:rPr>
          <w:b/>
          <w:u w:val="single"/>
        </w:rPr>
        <w:t>77058</w:t>
      </w:r>
    </w:p>
    <w:p>
      <w:r>
        <w:t>RT @nicki3pretty: Sooo many classless hoes&amp;#8230;not enough ladies!</w:t>
      </w:r>
    </w:p>
    <w:p>
      <w:r>
        <w:rPr>
          <w:b/>
          <w:u w:val="single"/>
        </w:rPr>
        <w:t>77059</w:t>
      </w:r>
    </w:p>
    <w:p>
      <w:r>
        <w:t>RT @nickleberry_fin: You know a girl is a hoe if her Instagram isn't private</w:t>
      </w:r>
    </w:p>
    <w:p>
      <w:r>
        <w:rPr>
          <w:b/>
          <w:u w:val="single"/>
        </w:rPr>
        <w:t>77060</w:t>
      </w:r>
    </w:p>
    <w:p>
      <w:r>
        <w:t>RT @nicky0472: @rickahyatt @1visionamd who better 2 b the Manchurian candidate. Think abt it we bitch abt his policy and he screams racism.&amp;#8230;</w:t>
      </w:r>
    </w:p>
    <w:p>
      <w:r>
        <w:rPr>
          <w:b/>
          <w:u w:val="single"/>
        </w:rPr>
        <w:t>77061</w:t>
      </w:r>
    </w:p>
    <w:p>
      <w:r>
        <w:t>RT @nicoleageniie: @kenzayye is a pussy</w:t>
      </w:r>
    </w:p>
    <w:p>
      <w:r>
        <w:rPr>
          <w:b/>
          <w:u w:val="single"/>
        </w:rPr>
        <w:t>77062</w:t>
      </w:r>
    </w:p>
    <w:p>
      <w:r>
        <w:t>RT @nicoleyyrosiee: Remember in 2001 when the Yankees were in Boston and the crowd was cheering USA instead of "Yankees suck" I love baseba&amp;#8230;</w:t>
      </w:r>
    </w:p>
    <w:p>
      <w:r>
        <w:rPr>
          <w:b/>
          <w:u w:val="single"/>
        </w:rPr>
        <w:t>77063</w:t>
      </w:r>
    </w:p>
    <w:p>
      <w:r>
        <w:t>RT @nikaaaa3: @Patt_Hoff you're secretly a Yankee fan! You'll admit it some day !</w:t>
      </w:r>
    </w:p>
    <w:p>
      <w:r>
        <w:rPr>
          <w:b/>
          <w:u w:val="single"/>
        </w:rPr>
        <w:t>77064</w:t>
      </w:r>
    </w:p>
    <w:p>
      <w:r>
        <w:t>RT @nikaaaa3: Yankees winnnn!!! &amp;#128153;</w:t>
      </w:r>
    </w:p>
    <w:p>
      <w:r>
        <w:rPr>
          <w:b/>
          <w:u w:val="single"/>
        </w:rPr>
        <w:t>77065</w:t>
      </w:r>
    </w:p>
    <w:p>
      <w:r>
        <w:t>RT @nikejap: Bae: go talk to your other hoes</w:t>
        <w:br/>
        <w:t>Me: http://t.co/WjFjmsf8aV</w:t>
      </w:r>
    </w:p>
    <w:p>
      <w:r>
        <w:rPr>
          <w:b/>
          <w:u w:val="single"/>
        </w:rPr>
        <w:t>77066</w:t>
      </w:r>
    </w:p>
    <w:p>
      <w:r>
        <w:t>RT @nikkiconner13: Panera with my bottom bitch @iSpeakMut</w:t>
      </w:r>
    </w:p>
    <w:p>
      <w:r>
        <w:rPr>
          <w:b/>
          <w:u w:val="single"/>
        </w:rPr>
        <w:t>77067</w:t>
      </w:r>
    </w:p>
    <w:p>
      <w:r>
        <w:t>RT @nikkilenn: Big dreams, cause that small goal shit is for the birds.</w:t>
      </w:r>
    </w:p>
    <w:p>
      <w:r>
        <w:rPr>
          <w:b/>
          <w:u w:val="single"/>
        </w:rPr>
        <w:t>77068</w:t>
      </w:r>
    </w:p>
    <w:p>
      <w:r>
        <w:t>RT @nikkilenn: I promise, the last thing you wanna do is be a bitch to my sister in front of me. Don't poke the lion ..</w:t>
      </w:r>
    </w:p>
    <w:p>
      <w:r>
        <w:rPr>
          <w:b/>
          <w:u w:val="single"/>
        </w:rPr>
        <w:t>77069</w:t>
      </w:r>
    </w:p>
    <w:p>
      <w:r>
        <w:t>RT @nishachante__: &amp;#8220;@viaNAWF: Twitpic your reaction if you find out the love of your life selling pussy/sold pussy on backpage&amp;#8221; http://t.co&amp;#8230;</w:t>
      </w:r>
    </w:p>
    <w:p>
      <w:r>
        <w:rPr>
          <w:b/>
          <w:u w:val="single"/>
        </w:rPr>
        <w:t>77070</w:t>
      </w:r>
    </w:p>
    <w:p>
      <w:r>
        <w:t>RT @nobeynobe: "@Markie__Marc: https://t.co/mXGcCcahSC" trash</w:t>
      </w:r>
    </w:p>
    <w:p>
      <w:r>
        <w:rPr>
          <w:b/>
          <w:u w:val="single"/>
        </w:rPr>
        <w:t>77071</w:t>
      </w:r>
    </w:p>
    <w:p>
      <w:r>
        <w:t>RT @noblockheads: CEO tells Daily Show &amp;#8216;mentally retarded&amp;#8217; could work for $2: &amp;#8216;You&amp;#8217;re worth what you&amp;#8217;re worth&amp;#8217; http://t.co/IdivWBjqPA</w:t>
      </w:r>
    </w:p>
    <w:p>
      <w:r>
        <w:rPr>
          <w:b/>
          <w:u w:val="single"/>
        </w:rPr>
        <w:t>77072</w:t>
      </w:r>
    </w:p>
    <w:p>
      <w:r>
        <w:t>RT @nofuks007: Shout out to all the bitches who don't have to dress half naked to get a mans &amp;#128694;attention. Stay classy!</w:t>
      </w:r>
    </w:p>
    <w:p>
      <w:r>
        <w:rPr>
          <w:b/>
          <w:u w:val="single"/>
        </w:rPr>
        <w:t>77073</w:t>
      </w:r>
    </w:p>
    <w:p>
      <w:r>
        <w:t>RT @nogoodmichael: if ur mine, its obvious people are gna hit on u cause ur obviously attractive. but if u flirt back its a problem bitch</w:t>
      </w:r>
    </w:p>
    <w:p>
      <w:r>
        <w:rPr>
          <w:b/>
          <w:u w:val="single"/>
        </w:rPr>
        <w:t>77074</w:t>
      </w:r>
    </w:p>
    <w:p>
      <w:r>
        <w:t>RT @noobde: I'm rich, bitch. http://t.co/sPLd2zIBLe</w:t>
      </w:r>
    </w:p>
    <w:p>
      <w:r>
        <w:rPr>
          <w:b/>
          <w:u w:val="single"/>
        </w:rPr>
        <w:t>77075</w:t>
      </w:r>
    </w:p>
    <w:p>
      <w:r>
        <w:t>RT @northphilliest: &amp;#128514;&amp;#128514;&amp;#128514; RT @curbyourhoe: AO got bitches at home scrolling IG like ... http://t.co/MMaeo2gwES</w:t>
      </w:r>
    </w:p>
    <w:p>
      <w:r>
        <w:rPr>
          <w:b/>
          <w:u w:val="single"/>
        </w:rPr>
        <w:t>77076</w:t>
      </w:r>
    </w:p>
    <w:p>
      <w:r>
        <w:t>RT @northsidegreg: My favorite @OpieRadio line so far has to be "being blind must suck, because you can't ever be an asshole." Made me "ho&amp;#8230;</w:t>
      </w:r>
    </w:p>
    <w:p>
      <w:r>
        <w:rPr>
          <w:b/>
          <w:u w:val="single"/>
        </w:rPr>
        <w:t>77077</w:t>
      </w:r>
    </w:p>
    <w:p>
      <w:r>
        <w:t>RT @nostalgic_mike: Aw y'all some hoes hating on that girl that looks like a dude &amp;#128514;&amp;#128557;</w:t>
      </w:r>
    </w:p>
    <w:p>
      <w:r>
        <w:rPr>
          <w:b/>
          <w:u w:val="single"/>
        </w:rPr>
        <w:t>77078</w:t>
      </w:r>
    </w:p>
    <w:p>
      <w:r>
        <w:t>RT @notesforgirlz: When you see bae retweet or mention some hoe http://t.co/d4oPanpwZb</w:t>
      </w:r>
    </w:p>
    <w:p>
      <w:r>
        <w:rPr>
          <w:b/>
          <w:u w:val="single"/>
        </w:rPr>
        <w:t>77079</w:t>
      </w:r>
    </w:p>
    <w:p>
      <w:r>
        <w:t>RT @nrana777: girl logic: "if I say bye I don't actually mean it"</w:t>
        <w:br/>
        <w:br/>
        <w:t>then don't fucken say bye you dumb bitch.</w:t>
      </w:r>
    </w:p>
    <w:p>
      <w:r>
        <w:rPr>
          <w:b/>
          <w:u w:val="single"/>
        </w:rPr>
        <w:t>77080</w:t>
      </w:r>
    </w:p>
    <w:p>
      <w:r>
        <w:t>RT @nunnie_babee: Smoke good weed with a bad bitch</w:t>
      </w:r>
    </w:p>
    <w:p>
      <w:r>
        <w:rPr>
          <w:b/>
          <w:u w:val="single"/>
        </w:rPr>
        <w:t>77081</w:t>
      </w:r>
    </w:p>
    <w:p>
      <w:r>
        <w:t>RT @nuteIla: "wtf ling ling did you at least calculate the circumference when you threw that ass in a circle?" http://t.co/2aUevEEaWN</w:t>
      </w:r>
    </w:p>
    <w:p>
      <w:r>
        <w:rPr>
          <w:b/>
          <w:u w:val="single"/>
        </w:rPr>
        <w:t>77082</w:t>
      </w:r>
    </w:p>
    <w:p>
      <w:r>
        <w:t>RT @nyjets: We accept the #ALS #IceBucketChallenge from the @Patriots &amp;amp; @JimmyFallon! We challenge the @Yankees @Mets @Seahawks- http://t.c&amp;#8230;</w:t>
      </w:r>
    </w:p>
    <w:p>
      <w:r>
        <w:rPr>
          <w:b/>
          <w:u w:val="single"/>
        </w:rPr>
        <w:t>77083</w:t>
      </w:r>
    </w:p>
    <w:p>
      <w:r>
        <w:t>RT @o_youmad: You a hoe &amp;#8220;@VillageBae: I just thought you were cute that&amp;#8217;s why I kissed you&amp;#8230;&amp;#8221;</w:t>
      </w:r>
    </w:p>
    <w:p>
      <w:r>
        <w:rPr>
          <w:b/>
          <w:u w:val="single"/>
        </w:rPr>
        <w:t>77084</w:t>
      </w:r>
    </w:p>
    <w:p>
      <w:r>
        <w:t>RT @obehi007: &amp;#8220;@_Saaani: @obehi007 Wetin happen ?&amp;#8221;our school will just be behaving like pussies</w:t>
      </w:r>
    </w:p>
    <w:p>
      <w:r>
        <w:rPr>
          <w:b/>
          <w:u w:val="single"/>
        </w:rPr>
        <w:t>77085</w:t>
      </w:r>
    </w:p>
    <w:p>
      <w:r>
        <w:t>RT @obey_jrock__: So not ready for the "new year, new me" tweet bullshit to come</w:t>
        <w:br/>
        <w:t>You the same hoe you was last year</w:t>
        <w:br/>
        <w:t>Chill the fuck out</w:t>
      </w:r>
    </w:p>
    <w:p>
      <w:r>
        <w:rPr>
          <w:b/>
          <w:u w:val="single"/>
        </w:rPr>
        <w:t>77086</w:t>
      </w:r>
    </w:p>
    <w:p>
      <w:r>
        <w:t>RT @obey_jrock__: This is a true ride or die bitch &amp;#128175; http://t.co/y1t8CTQn4U</w:t>
      </w:r>
    </w:p>
    <w:p>
      <w:r>
        <w:rPr>
          <w:b/>
          <w:u w:val="single"/>
        </w:rPr>
        <w:t>77087</w:t>
      </w:r>
    </w:p>
    <w:p>
      <w:r>
        <w:t xml:space="preserve">RT @obeyyreggie: stfu hoe RT &amp;#8220;@tedddydgaf: "I'm proud to be African American" </w:t>
        <w:br/>
        <w:t>- Proud African American</w:t>
        <w:br/>
        <w:br/>
        <w:t xml:space="preserve">"I'm proud to be white" </w:t>
        <w:br/>
        <w:t>- Racist</w:t>
        <w:br/>
        <w:t>&amp;#8230;</w:t>
      </w:r>
    </w:p>
    <w:p>
      <w:r>
        <w:rPr>
          <w:b/>
          <w:u w:val="single"/>
        </w:rPr>
        <w:t>77088</w:t>
      </w:r>
    </w:p>
    <w:p>
      <w:r>
        <w:t>RT @obscurespinosa: I see people tweeting "what if the purge comes to my city" bitch the purge ain't no tour</w:t>
      </w:r>
    </w:p>
    <w:p>
      <w:r>
        <w:rPr>
          <w:b/>
          <w:u w:val="single"/>
        </w:rPr>
        <w:t>77089</w:t>
      </w:r>
    </w:p>
    <w:p>
      <w:r>
        <w:t>RT @occdissent: Ann Coulter admits on FOX News that America has a negro problem. #crime #tcot #gettingreal</w:t>
      </w:r>
    </w:p>
    <w:p>
      <w:r>
        <w:rPr>
          <w:b/>
          <w:u w:val="single"/>
        </w:rPr>
        <w:t>77090</w:t>
      </w:r>
    </w:p>
    <w:p>
      <w:r>
        <w:t>RT @ochocinco: If your girl didn't camp out overnight to buy you the iPhone 6 your pee pee is trash...</w:t>
      </w:r>
    </w:p>
    <w:p>
      <w:r>
        <w:rPr>
          <w:b/>
          <w:u w:val="single"/>
        </w:rPr>
        <w:t>77091</w:t>
      </w:r>
    </w:p>
    <w:p>
      <w:r>
        <w:t>RT @ockfromdablock: I'd go crazy if these animals like them grabbed my mama like that. I ain't going out like no bitch&amp;#128548; http://t.co/sulNMnC&amp;#8230;</w:t>
      </w:r>
    </w:p>
    <w:p>
      <w:r>
        <w:rPr>
          <w:b/>
          <w:u w:val="single"/>
        </w:rPr>
        <w:t>77092</w:t>
      </w:r>
    </w:p>
    <w:p>
      <w:r>
        <w:t>RT @oddfuckingtaco: "If I was a girl like that u would probably eat my pussy" - Jasper</w:t>
      </w:r>
    </w:p>
    <w:p>
      <w:r>
        <w:rPr>
          <w:b/>
          <w:u w:val="single"/>
        </w:rPr>
        <w:t>77093</w:t>
      </w:r>
    </w:p>
    <w:p>
      <w:r>
        <w:t>RT @oddfuckingtaco: Damn I hate a bitch that like to argue and shit</w:t>
      </w:r>
    </w:p>
    <w:p>
      <w:r>
        <w:rPr>
          <w:b/>
          <w:u w:val="single"/>
        </w:rPr>
        <w:t>77094</w:t>
      </w:r>
    </w:p>
    <w:p>
      <w:r>
        <w:t>RT @oddfuckingtaco: https://t.co/nkCXCZwrXa my nigga really tried to save his bitch lol</w:t>
      </w:r>
    </w:p>
    <w:p>
      <w:r>
        <w:rPr>
          <w:b/>
          <w:u w:val="single"/>
        </w:rPr>
        <w:t>77095</w:t>
      </w:r>
    </w:p>
    <w:p>
      <w:r>
        <w:t>RT @odotkay: Mother's Day is n 16 mins. Y'all bitches picked y'all kids up from yo mama house so u can have 24hrs of custody n Instagram p&amp;#8230;</w:t>
      </w:r>
    </w:p>
    <w:p>
      <w:r>
        <w:rPr>
          <w:b/>
          <w:u w:val="single"/>
        </w:rPr>
        <w:t>77096</w:t>
      </w:r>
    </w:p>
    <w:p>
      <w:r>
        <w:t>RT @officialbskip: I want a crazy bitch, they be loyal af &amp;#128553;</w:t>
      </w:r>
    </w:p>
    <w:p>
      <w:r>
        <w:rPr>
          <w:b/>
          <w:u w:val="single"/>
        </w:rPr>
        <w:t>77097</w:t>
      </w:r>
    </w:p>
    <w:p>
      <w:r>
        <w:t>RT @officialmckell: &amp;amp; ima eat that pussy all filthy &amp;#128525;</w:t>
      </w:r>
    </w:p>
    <w:p>
      <w:r>
        <w:rPr>
          <w:b/>
          <w:u w:val="single"/>
        </w:rPr>
        <w:t>77098</w:t>
      </w:r>
    </w:p>
    <w:p>
      <w:r>
        <w:t>RT @ogkaykay_: y'all hoes so annoying &amp;#128530;</w:t>
      </w:r>
    </w:p>
    <w:p>
      <w:r>
        <w:rPr>
          <w:b/>
          <w:u w:val="single"/>
        </w:rPr>
        <w:t>77099</w:t>
      </w:r>
    </w:p>
    <w:p>
      <w:r>
        <w:t>RT @ogkels_: brought to you by bad bitches and good weed</w:t>
      </w:r>
    </w:p>
    <w:p>
      <w:r>
        <w:rPr>
          <w:b/>
          <w:u w:val="single"/>
        </w:rPr>
        <w:t>77100</w:t>
      </w:r>
    </w:p>
    <w:p>
      <w:r>
        <w:t>RT @oh_sh1t: Damn, I got bitches *kanye voice*</w:t>
      </w:r>
    </w:p>
    <w:p>
      <w:r>
        <w:rPr>
          <w:b/>
          <w:u w:val="single"/>
        </w:rPr>
        <w:t>77101</w:t>
      </w:r>
    </w:p>
    <w:p>
      <w:r>
        <w:t>RT @ohhdatsbrucie: I can't be worried bout no bitch cause that bitch could be somewhere sucking dick</w:t>
      </w:r>
    </w:p>
    <w:p>
      <w:r>
        <w:rPr>
          <w:b/>
          <w:u w:val="single"/>
        </w:rPr>
        <w:t>77102</w:t>
      </w:r>
    </w:p>
    <w:p>
      <w:r>
        <w:t>RT @ohhshedopee: I won't love you, I can't love you</w:t>
        <w:br/>
        <w:t>Unless that pussy got some super powers</w:t>
      </w:r>
    </w:p>
    <w:p>
      <w:r>
        <w:rPr>
          <w:b/>
          <w:u w:val="single"/>
        </w:rPr>
        <w:t>77103</w:t>
      </w:r>
    </w:p>
    <w:p>
      <w:r>
        <w:t>RT @ohmyev: it's crazy. if a female cheats, it's so wrong. she's every type of hoe there is but if a guy cheats, there's all these justific&amp;#8230;</w:t>
      </w:r>
    </w:p>
    <w:p>
      <w:r>
        <w:rPr>
          <w:b/>
          <w:u w:val="single"/>
        </w:rPr>
        <w:t>77104</w:t>
      </w:r>
    </w:p>
    <w:p>
      <w:r>
        <w:t>RT @ohmyjizzitsliv_: You're the biggest cunt I know</w:t>
      </w:r>
    </w:p>
    <w:p>
      <w:r>
        <w:rPr>
          <w:b/>
          <w:u w:val="single"/>
        </w:rPr>
        <w:t>77105</w:t>
      </w:r>
    </w:p>
    <w:p>
      <w:r>
        <w:t>RT @ohuhwhoops: Stacy's mom doesn't have shit going on.</w:t>
        <w:br/>
        <w:br/>
        <w:t>Twitter bitches have it all.</w:t>
      </w:r>
    </w:p>
    <w:p>
      <w:r>
        <w:rPr>
          <w:b/>
          <w:u w:val="single"/>
        </w:rPr>
        <w:t>77106</w:t>
      </w:r>
    </w:p>
    <w:p>
      <w:r>
        <w:t>RT @oliviadesanfoot: this is very annoying to me im gonna vomit out of annoyance bc i am a little bitch</w:t>
      </w:r>
    </w:p>
    <w:p>
      <w:r>
        <w:rPr>
          <w:b/>
          <w:u w:val="single"/>
        </w:rPr>
        <w:t>77107</w:t>
      </w:r>
    </w:p>
    <w:p>
      <w:r>
        <w:t>RT @olmelonhead: bitches be acting different! &amp;#128514; buuut it's cool! &amp;#128129;</w:t>
      </w:r>
    </w:p>
    <w:p>
      <w:r>
        <w:rPr>
          <w:b/>
          <w:u w:val="single"/>
        </w:rPr>
        <w:t>77108</w:t>
      </w:r>
    </w:p>
    <w:p>
      <w:r>
        <w:t>RT @olmelonhead: when bitches spread rumors about you ; &amp;#128520; https://t.co/21wOvyB50m</w:t>
      </w:r>
    </w:p>
    <w:p>
      <w:r>
        <w:rPr>
          <w:b/>
          <w:u w:val="single"/>
        </w:rPr>
        <w:t>77109</w:t>
      </w:r>
    </w:p>
    <w:p>
      <w:r>
        <w:t>RT @omfgarsal: hoes be like "i'm a virgin". http://t.co/NriPMCPnge</w:t>
      </w:r>
    </w:p>
    <w:p>
      <w:r>
        <w:rPr>
          <w:b/>
          <w:u w:val="single"/>
        </w:rPr>
        <w:t>77110</w:t>
      </w:r>
    </w:p>
    <w:p>
      <w:r>
        <w:t>RT @omfgarsal: kim kardashian is making $200 million from in app purchases from her game. and you all call her dumb, bitch she's a damn gen&amp;#8230;</w:t>
      </w:r>
    </w:p>
    <w:p>
      <w:r>
        <w:rPr>
          <w:b/>
          <w:u w:val="single"/>
        </w:rPr>
        <w:t>77111</w:t>
      </w:r>
    </w:p>
    <w:p>
      <w:r>
        <w:t xml:space="preserve">RT @omfgmeezy: maybe </w:t>
        <w:br/>
        <w:br/>
        <w:t xml:space="preserve">nobody </w:t>
        <w:br/>
        <w:br/>
        <w:t xml:space="preserve">likes </w:t>
        <w:br/>
        <w:br/>
        <w:t xml:space="preserve">you </w:t>
        <w:br/>
        <w:br/>
        <w:t xml:space="preserve">because </w:t>
        <w:br/>
        <w:br/>
        <w:t xml:space="preserve">you're </w:t>
        <w:br/>
        <w:br/>
        <w:t xml:space="preserve">a </w:t>
        <w:br/>
        <w:br/>
        <w:t>bitch</w:t>
      </w:r>
    </w:p>
    <w:p>
      <w:r>
        <w:rPr>
          <w:b/>
          <w:u w:val="single"/>
        </w:rPr>
        <w:t>77112</w:t>
      </w:r>
    </w:p>
    <w:p>
      <w:r>
        <w:t>RT @omfgmeezy: she stole my shit, what a little niglet.</w:t>
      </w:r>
    </w:p>
    <w:p>
      <w:r>
        <w:rPr>
          <w:b/>
          <w:u w:val="single"/>
        </w:rPr>
        <w:t>77113</w:t>
      </w:r>
    </w:p>
    <w:p>
      <w:r>
        <w:t>RT @onDAT_Othershit: I swear, a yung nigga use to wanna be a heartbreak kid RT @_KudaBrazyy: Shawn Micheals &amp;amp; Razor Ramon both had bitches</w:t>
      </w:r>
    </w:p>
    <w:p>
      <w:r>
        <w:rPr>
          <w:b/>
          <w:u w:val="single"/>
        </w:rPr>
        <w:t>77114</w:t>
      </w:r>
    </w:p>
    <w:p>
      <w:r>
        <w:t>RT @ooxlexx: I can't stand to be around ghetto girls.&amp;#128134;</w:t>
      </w:r>
    </w:p>
    <w:p>
      <w:r>
        <w:rPr>
          <w:b/>
          <w:u w:val="single"/>
        </w:rPr>
        <w:t>77115</w:t>
      </w:r>
    </w:p>
    <w:p>
      <w:r>
        <w:t>RT @oroozco16: &amp;#8220;@Tonymartinezz15: Some bitches need to get a life &amp;#128175;&amp;#128079;&amp;#128524;&amp;#8221;</w:t>
      </w:r>
    </w:p>
    <w:p>
      <w:r>
        <w:rPr>
          <w:b/>
          <w:u w:val="single"/>
        </w:rPr>
        <w:t>77116</w:t>
      </w:r>
    </w:p>
    <w:p>
      <w:r>
        <w:t>RT @ortiz_jaylene: I'm a "tall big booty bitch" wtf lol &amp;#128557;&amp;#128557;&amp;#128557;&amp;#128514;&amp;#128514;</w:t>
      </w:r>
    </w:p>
    <w:p>
      <w:r>
        <w:rPr>
          <w:b/>
          <w:u w:val="single"/>
        </w:rPr>
        <w:t>77117</w:t>
      </w:r>
    </w:p>
    <w:p>
      <w:r>
        <w:t>RT @ortiz_jaylene: It's 2:20 and me and Bruno still up in this bitch lol</w:t>
      </w:r>
    </w:p>
    <w:p>
      <w:r>
        <w:rPr>
          <w:b/>
          <w:u w:val="single"/>
        </w:rPr>
        <w:t>77118</w:t>
      </w:r>
    </w:p>
    <w:p>
      <w:r>
        <w:t>RT @ortiz_jaylene: Then I'm a loud outgoing bitch lol</w:t>
      </w:r>
    </w:p>
    <w:p>
      <w:r>
        <w:rPr>
          <w:b/>
          <w:u w:val="single"/>
        </w:rPr>
        <w:t>77119</w:t>
      </w:r>
    </w:p>
    <w:p>
      <w:r>
        <w:t>RT @ortizjunior_: First I need some pussy tonight &amp;#128525;&amp;#128166;</w:t>
      </w:r>
    </w:p>
    <w:p>
      <w:r>
        <w:rPr>
          <w:b/>
          <w:u w:val="single"/>
        </w:rPr>
        <w:t>77120</w:t>
      </w:r>
    </w:p>
    <w:p>
      <w:r>
        <w:t>RT @osoplain: Soup is so much better when you have enough crackers to crumble in it to make it into a casserole</w:t>
      </w:r>
    </w:p>
    <w:p>
      <w:r>
        <w:rPr>
          <w:b/>
          <w:u w:val="single"/>
        </w:rPr>
        <w:t>77121</w:t>
      </w:r>
    </w:p>
    <w:p>
      <w:r>
        <w:t>RT @ovgenocide: First off, fuck your bitch. And the click you claim.</w:t>
      </w:r>
    </w:p>
    <w:p>
      <w:r>
        <w:rPr>
          <w:b/>
          <w:u w:val="single"/>
        </w:rPr>
        <w:t>77122</w:t>
      </w:r>
    </w:p>
    <w:p>
      <w:r>
        <w:t>RT @oweeSheREDD: you tell ya business to ah bitch so I can't trust ya</w:t>
      </w:r>
    </w:p>
    <w:p>
      <w:r>
        <w:rPr>
          <w:b/>
          <w:u w:val="single"/>
        </w:rPr>
        <w:t>77123</w:t>
      </w:r>
    </w:p>
    <w:p>
      <w:r>
        <w:t>RT @p0psson: &amp;#8220;@iamlexj_: Lastnight &amp;#128582;&amp;#127825; #HalloweenCostume http://t.co/2UzOH6FRzG&amp;#8221; hoe that's your work outfit</w:t>
      </w:r>
    </w:p>
    <w:p>
      <w:r>
        <w:rPr>
          <w:b/>
          <w:u w:val="single"/>
        </w:rPr>
        <w:t>77124</w:t>
      </w:r>
    </w:p>
    <w:p>
      <w:r>
        <w:t>RT @p_w_sterne: @GraceBr92073005 "There's more than one way to skin a monkey" --Barack "Bushmeat" Obama @1Dittlinger @Txwench</w:t>
      </w:r>
    </w:p>
    <w:p>
      <w:r>
        <w:rPr>
          <w:b/>
          <w:u w:val="single"/>
        </w:rPr>
        <w:t>77125</w:t>
      </w:r>
    </w:p>
    <w:p>
      <w:r>
        <w:t>RT @paidinfull_4: &amp;#8220;@brennonthekidd_: what would u do? .. &amp;#128561; http://t.co/RisLnwWIeR&amp;#8221;kick that bitch down the stairs!</w:t>
      </w:r>
    </w:p>
    <w:p>
      <w:r>
        <w:rPr>
          <w:b/>
          <w:u w:val="single"/>
        </w:rPr>
        <w:t>77126</w:t>
      </w:r>
    </w:p>
    <w:p>
      <w:r>
        <w:t>RT @paigelebeau1: It's unfortunate that everyone thinks I'm a bitch before they even meet me #chronicbitchface #sorryimscary &amp;#128539;&amp;#128513;</w:t>
      </w:r>
    </w:p>
    <w:p>
      <w:r>
        <w:rPr>
          <w:b/>
          <w:u w:val="single"/>
        </w:rPr>
        <w:t>77127</w:t>
      </w:r>
    </w:p>
    <w:p>
      <w:r>
        <w:t>RT @pambesteder: **WOW* according to this tweet by @Tarascan68 Obama must have been an Uncle Tom? http://t.co/Klcsgy9JPW</w:t>
      </w:r>
    </w:p>
    <w:p>
      <w:r>
        <w:rPr>
          <w:b/>
          <w:u w:val="single"/>
        </w:rPr>
        <w:t>77128</w:t>
      </w:r>
    </w:p>
    <w:p>
      <w:r>
        <w:t>RT @pandaapussy: The day I have clear skin will be the day I'm the happiest cockiest bitch alive</w:t>
      </w:r>
    </w:p>
    <w:p>
      <w:r>
        <w:rPr>
          <w:b/>
          <w:u w:val="single"/>
        </w:rPr>
        <w:t>77129</w:t>
      </w:r>
    </w:p>
    <w:p>
      <w:r>
        <w:t>RT @papichuIo: My soul mate probably some ho around the corner</w:t>
      </w:r>
    </w:p>
    <w:p>
      <w:r>
        <w:rPr>
          <w:b/>
          <w:u w:val="single"/>
        </w:rPr>
        <w:t>77130</w:t>
      </w:r>
    </w:p>
    <w:p>
      <w:r>
        <w:t>RT @papigabs: where's the girl I could pack this bowl with? I know u out there hoe, quit playing</w:t>
      </w:r>
    </w:p>
    <w:p>
      <w:r>
        <w:rPr>
          <w:b/>
          <w:u w:val="single"/>
        </w:rPr>
        <w:t>77131</w:t>
      </w:r>
    </w:p>
    <w:p>
      <w:r>
        <w:t>RT @papo_fonseca: Niqqas talk more then bitches these days.</w:t>
      </w:r>
    </w:p>
    <w:p>
      <w:r>
        <w:rPr>
          <w:b/>
          <w:u w:val="single"/>
        </w:rPr>
        <w:t>77132</w:t>
      </w:r>
    </w:p>
    <w:p>
      <w:r>
        <w:t>RT @patbeeh95: @iDocLyfe Rick James ain't even slap his bitches that hard</w:t>
      </w:r>
    </w:p>
    <w:p>
      <w:r>
        <w:rPr>
          <w:b/>
          <w:u w:val="single"/>
        </w:rPr>
        <w:t>77133</w:t>
      </w:r>
    </w:p>
    <w:p>
      <w:r>
        <w:t>RT @pattonoswalt: Who spotted the looming yellow crown on tonight's #TrueDetective? http://t.co/MUa60ppVeL</w:t>
      </w:r>
    </w:p>
    <w:p>
      <w:r>
        <w:rPr>
          <w:b/>
          <w:u w:val="single"/>
        </w:rPr>
        <w:t>77134</w:t>
      </w:r>
    </w:p>
    <w:p>
      <w:r>
        <w:t>RT @paul_lander: Charlie Sheen is engaged to a porn star. I can't be the only one thinking she can do a lot better.</w:t>
      </w:r>
    </w:p>
    <w:p>
      <w:r>
        <w:rPr>
          <w:b/>
          <w:u w:val="single"/>
        </w:rPr>
        <w:t>77135</w:t>
      </w:r>
    </w:p>
    <w:p>
      <w:r>
        <w:t>RT @paul_lander: Yesterday, the caged bird sang the blues. RIP #MayaAngelou.</w:t>
      </w:r>
    </w:p>
    <w:p>
      <w:r>
        <w:rPr>
          <w:b/>
          <w:u w:val="single"/>
        </w:rPr>
        <w:t>77136</w:t>
      </w:r>
    </w:p>
    <w:p>
      <w:r>
        <w:t>RT @paulabruederle: Some birds aren't meant to be caged</w:t>
      </w:r>
    </w:p>
    <w:p>
      <w:r>
        <w:rPr>
          <w:b/>
          <w:u w:val="single"/>
        </w:rPr>
        <w:t>77137</w:t>
      </w:r>
    </w:p>
    <w:p>
      <w:r>
        <w:t>RT @paullowry42: @gingerash2013 lol and your response was bitch do I like pregnant?</w:t>
      </w:r>
    </w:p>
    <w:p>
      <w:r>
        <w:rPr>
          <w:b/>
          <w:u w:val="single"/>
        </w:rPr>
        <w:t>77138</w:t>
      </w:r>
    </w:p>
    <w:p>
      <w:r>
        <w:t>RT @paymon_d: Legendary year. RT @1stName_Bravo: Speaking of '09, that years pussy was phenomenal.</w:t>
      </w:r>
    </w:p>
    <w:p>
      <w:r>
        <w:rPr>
          <w:b/>
          <w:u w:val="single"/>
        </w:rPr>
        <w:t>77139</w:t>
      </w:r>
    </w:p>
    <w:p>
      <w:r>
        <w:t>RT @peaceloveweed_: These hoes want my belvita http://t.co/DCVveTxeQ1</w:t>
      </w:r>
    </w:p>
    <w:p>
      <w:r>
        <w:rPr>
          <w:b/>
          <w:u w:val="single"/>
        </w:rPr>
        <w:t>77140</w:t>
      </w:r>
    </w:p>
    <w:p>
      <w:r>
        <w:t>RT @peeabut: Dear god, make me a bird so I can fly far, far far away</w:t>
      </w:r>
    </w:p>
    <w:p>
      <w:r>
        <w:rPr>
          <w:b/>
          <w:u w:val="single"/>
        </w:rPr>
        <w:t>77141</w:t>
      </w:r>
    </w:p>
    <w:p>
      <w:r>
        <w:t>RT @peeper1016: If preferring to be barefoot makes me a basic bitch, sign me up. Do I get a free Mason jar?</w:t>
      </w:r>
    </w:p>
    <w:p>
      <w:r>
        <w:rPr>
          <w:b/>
          <w:u w:val="single"/>
        </w:rPr>
        <w:t>77142</w:t>
      </w:r>
    </w:p>
    <w:p>
      <w:r>
        <w:t>RT @peidroh: when you tell the chick-fil-a cashier thank you, but that bitch don't say "my pleasure" http://t.co/85swWYxMNz</w:t>
      </w:r>
    </w:p>
    <w:p>
      <w:r>
        <w:rPr>
          <w:b/>
          <w:u w:val="single"/>
        </w:rPr>
        <w:t>77143</w:t>
      </w:r>
    </w:p>
    <w:p>
      <w:r>
        <w:t>RT @pekholt: Raven Symone's hair be like, "I'm not colored, I'm American." http://t.co/mkx0d4bh2Q</w:t>
      </w:r>
    </w:p>
    <w:p>
      <w:r>
        <w:rPr>
          <w:b/>
          <w:u w:val="single"/>
        </w:rPr>
        <w:t>77144</w:t>
      </w:r>
    </w:p>
    <w:p>
      <w:r>
        <w:t>RT @pellucidstyles: they might be called 5 seconds of summer but their songs are 3 minutes of trash</w:t>
      </w:r>
    </w:p>
    <w:p>
      <w:r>
        <w:rPr>
          <w:b/>
          <w:u w:val="single"/>
        </w:rPr>
        <w:t>77145</w:t>
      </w:r>
    </w:p>
    <w:p>
      <w:r>
        <w:t>RT @petertrvjillo: Listen here you beautiful bitch, I'm about to fuck you up with some truth.</w:t>
      </w:r>
    </w:p>
    <w:p>
      <w:r>
        <w:rPr>
          <w:b/>
          <w:u w:val="single"/>
        </w:rPr>
        <w:t>77146</w:t>
      </w:r>
    </w:p>
    <w:p>
      <w:r>
        <w:t>RT @pgammo: In the Yankees draft room, they had a huge picture of Greg Campbell with the message, "this is the makeup we're looking for."</w:t>
      </w:r>
    </w:p>
    <w:p>
      <w:r>
        <w:rPr>
          <w:b/>
          <w:u w:val="single"/>
        </w:rPr>
        <w:t>77147</w:t>
      </w:r>
    </w:p>
    <w:p>
      <w:r>
        <w:t>RT @pgammo: Run Differentials:Mets -14, Yankees -32.</w:t>
      </w:r>
    </w:p>
    <w:p>
      <w:r>
        <w:rPr>
          <w:b/>
          <w:u w:val="single"/>
        </w:rPr>
        <w:t>77148</w:t>
      </w:r>
    </w:p>
    <w:p>
      <w:r>
        <w:t>RT @pgammo: That the Yankees have won four straight Shane Greene starts and 7 of 9 speaks to his stability in a season of starters' emergen&amp;#8230;</w:t>
      </w:r>
    </w:p>
    <w:p>
      <w:r>
        <w:rPr>
          <w:b/>
          <w:u w:val="single"/>
        </w:rPr>
        <w:t>77149</w:t>
      </w:r>
    </w:p>
    <w:p>
      <w:r>
        <w:t>RT @phatsyeo215: these bitches ain't real. &amp;#128514;</w:t>
      </w:r>
    </w:p>
    <w:p>
      <w:r>
        <w:rPr>
          <w:b/>
          <w:u w:val="single"/>
        </w:rPr>
        <w:t>77150</w:t>
      </w:r>
    </w:p>
    <w:p>
      <w:r>
        <w:t>RT @philiciaaaa: mcm &amp;#128525;</w:t>
        <w:br/>
        <w:t>bc tomorrow's 6 months &amp;#128152;</w:t>
        <w:br/>
        <w:t>Fuck everyone who said we wouldn't last. Proved you bitches wrong @tropicaldrew_ http://t.&amp;#8230;</w:t>
      </w:r>
    </w:p>
    <w:p>
      <w:r>
        <w:rPr>
          <w:b/>
          <w:u w:val="single"/>
        </w:rPr>
        <w:t>77151</w:t>
      </w:r>
    </w:p>
    <w:p>
      <w:r>
        <w:t>RT @phishlicia: @tropicaldrew_ not about you fag. I miss you like crazy &amp;#128553;&amp;#10084;&amp;#65039;</w:t>
      </w:r>
    </w:p>
    <w:p>
      <w:r>
        <w:rPr>
          <w:b/>
          <w:u w:val="single"/>
        </w:rPr>
        <w:t>77152</w:t>
      </w:r>
    </w:p>
    <w:p>
      <w:r>
        <w:t>RT @phishlicia: Ocho is approaching bitches</w:t>
      </w:r>
    </w:p>
    <w:p>
      <w:r>
        <w:rPr>
          <w:b/>
          <w:u w:val="single"/>
        </w:rPr>
        <w:t>77153</w:t>
      </w:r>
    </w:p>
    <w:p>
      <w:r>
        <w:t>RT @pipethefckdown_: People who focus on skin tones for dating someone are fucking retarded and brainwashed. &amp;#128076;</w:t>
      </w:r>
    </w:p>
    <w:p>
      <w:r>
        <w:rPr>
          <w:b/>
          <w:u w:val="single"/>
        </w:rPr>
        <w:t>77154</w:t>
      </w:r>
    </w:p>
    <w:p>
      <w:r>
        <w:t>RT @pissyopants1: Man robin thicke all on black tv trying to get that pussy back</w:t>
      </w:r>
    </w:p>
    <w:p>
      <w:r>
        <w:rPr>
          <w:b/>
          <w:u w:val="single"/>
        </w:rPr>
        <w:t>77155</w:t>
      </w:r>
    </w:p>
    <w:p>
      <w:r>
        <w:t>RT @pocahontias__: Idc about yall bitches yo</w:t>
      </w:r>
    </w:p>
    <w:p>
      <w:r>
        <w:rPr>
          <w:b/>
          <w:u w:val="single"/>
        </w:rPr>
        <w:t>77156</w:t>
      </w:r>
    </w:p>
    <w:p>
      <w:r>
        <w:t>RT @polarisclub: "im laughing so hard lay is the un-loyalist of hos"</w:t>
        <w:br/>
        <w:br/>
        <w:t>plea</w:t>
      </w:r>
    </w:p>
    <w:p>
      <w:r>
        <w:rPr>
          <w:b/>
          <w:u w:val="single"/>
        </w:rPr>
        <w:t>77157</w:t>
      </w:r>
    </w:p>
    <w:p>
      <w:r>
        <w:t>RT @politico: Republican Rick Scott has been reelected #FLGov, defeating Democrat Charlie Crist. http://t.co/oeVMKOQH9S http://t.co/hi56c9N&amp;#8230;</w:t>
      </w:r>
    </w:p>
    <w:p>
      <w:r>
        <w:rPr>
          <w:b/>
          <w:u w:val="single"/>
        </w:rPr>
        <w:t>77158</w:t>
      </w:r>
    </w:p>
    <w:p>
      <w:r>
        <w:t>RT @poloPowell: All tha bad bitches need to go to @CurrenSy_Spitta concert in bham tonight. &amp;#9992;&amp;#65039;&amp;#9992;&amp;#65039;&amp;#9992;&amp;#65039;&amp;#9992;&amp;#65039;&amp;#9992;&amp;#65039;&amp;#9992;&amp;#65039;&amp;#9992;&amp;#65039;&amp;#9992;&amp;#65039;&amp;#9992;&amp;#65039;&amp;#9992;&amp;#65039;&amp;#9992;&amp;#65039;&amp;#9992;&amp;#65039;&amp;#9992;&amp;#65039;&amp;#9992;&amp;#65039;&amp;#9992;&amp;#65039;&amp;#9992;&amp;#65039;&amp;#9992;&amp;#65039;&amp;#9992;&amp;#65039;</w:t>
      </w:r>
    </w:p>
    <w:p>
      <w:r>
        <w:rPr>
          <w:b/>
          <w:u w:val="single"/>
        </w:rPr>
        <w:t>77159</w:t>
      </w:r>
    </w:p>
    <w:p>
      <w:r>
        <w:t xml:space="preserve">RT @pop_ruth: I'm a little teapot short and Irish </w:t>
        <w:br/>
        <w:t>@onedirection artist of the year #AMAs</w:t>
        <w:br/>
        <w:t>#EMABiggestFans1D http://t.co/9O1zfvlezV</w:t>
      </w:r>
    </w:p>
    <w:p>
      <w:r>
        <w:rPr>
          <w:b/>
          <w:u w:val="single"/>
        </w:rPr>
        <w:t>77160</w:t>
      </w:r>
    </w:p>
    <w:p>
      <w:r>
        <w:t>RT @popitfor_tyrick: Bitch said I lie too much bitch you ain't worth telling the truth too</w:t>
      </w:r>
    </w:p>
    <w:p>
      <w:r>
        <w:rPr>
          <w:b/>
          <w:u w:val="single"/>
        </w:rPr>
        <w:t>77161</w:t>
      </w:r>
    </w:p>
    <w:p>
      <w:r>
        <w:t>RT @popitfor_tyrick: Tbh I left all my hoes alone &amp;#128080;</w:t>
      </w:r>
    </w:p>
    <w:p>
      <w:r>
        <w:rPr>
          <w:b/>
          <w:u w:val="single"/>
        </w:rPr>
        <w:t>77162</w:t>
      </w:r>
    </w:p>
    <w:p>
      <w:r>
        <w:t>RT @possiblydana: When bitches spread rumors about you https://t.co/6LVif0NuRf</w:t>
      </w:r>
    </w:p>
    <w:p>
      <w:r>
        <w:rPr>
          <w:b/>
          <w:u w:val="single"/>
        </w:rPr>
        <w:t>77163</w:t>
      </w:r>
    </w:p>
    <w:p>
      <w:r>
        <w:t>RT @pound_Mytweets: "@wheeler_kashhh: http://t.co/PtQA8LZqEA" &amp;#128525;&amp;#128525;&amp;#128525; we gave bitches something to be mad about . !</w:t>
      </w:r>
    </w:p>
    <w:p>
      <w:r>
        <w:rPr>
          <w:b/>
          <w:u w:val="single"/>
        </w:rPr>
        <w:t>77164</w:t>
      </w:r>
    </w:p>
    <w:p>
      <w:r>
        <w:t>RT @pppssshhh_: I be hatin when hoes be comin to me like I'm finna save them #aintnobread bitch u better get out here and get it</w:t>
      </w:r>
    </w:p>
    <w:p>
      <w:r>
        <w:rPr>
          <w:b/>
          <w:u w:val="single"/>
        </w:rPr>
        <w:t>77165</w:t>
      </w:r>
    </w:p>
    <w:p>
      <w:r>
        <w:t>RT @prettycha305: Monkey see &amp;#128585;&amp;#128584;monkey do hoes&amp;#128586;</w:t>
      </w:r>
    </w:p>
    <w:p>
      <w:r>
        <w:rPr>
          <w:b/>
          <w:u w:val="single"/>
        </w:rPr>
        <w:t>77166</w:t>
      </w:r>
    </w:p>
    <w:p>
      <w:r>
        <w:t>RT @prettychels__: I hate a dumb bitch.</w:t>
      </w:r>
    </w:p>
    <w:p>
      <w:r>
        <w:rPr>
          <w:b/>
          <w:u w:val="single"/>
        </w:rPr>
        <w:t>77167</w:t>
      </w:r>
    </w:p>
    <w:p>
      <w:r>
        <w:t>RT @prettygrl_rocky: Pussy this pussy that</w:t>
      </w:r>
    </w:p>
    <w:p>
      <w:r>
        <w:rPr>
          <w:b/>
          <w:u w:val="single"/>
        </w:rPr>
        <w:t>77168</w:t>
      </w:r>
    </w:p>
    <w:p>
      <w:r>
        <w:t>RT @prettykells: &amp;#8220;@100046729: @Leelucas_ @prettykells bitch you didn't feed me. You asked my to buy you a burger &amp;#128514;&amp;#128514;&amp;#128128;&amp;#8221;&amp;#128514;&amp;#128514;&amp;#128514;&amp;#128514;&amp;#128514;&amp;#128514;&amp;#128514; lmfaoooooo no &amp;#8230;</w:t>
      </w:r>
    </w:p>
    <w:p>
      <w:r>
        <w:rPr>
          <w:b/>
          <w:u w:val="single"/>
        </w:rPr>
        <w:t>77169</w:t>
      </w:r>
    </w:p>
    <w:p>
      <w:r>
        <w:t>RT @prettykells: &amp;#8220;@100046729: @Leelucas_ bitch you not coming http://t.co/GXpfoLusXB&amp;#8221;&amp;#128514;&amp;#128514;&amp;#128514;&amp;#128514;&amp;#128514;&amp;#128514;&amp;#128514;&amp;#128514;&amp;#128514;&amp;#128514;&amp;#128514;&amp;#128514;&amp;#128514;</w:t>
      </w:r>
    </w:p>
    <w:p>
      <w:r>
        <w:rPr>
          <w:b/>
          <w:u w:val="single"/>
        </w:rPr>
        <w:t>77170</w:t>
      </w:r>
    </w:p>
    <w:p>
      <w:r>
        <w:t>RT @prettykells: &amp;#8220;@100046729: That's fucked up when a bitch you fw , down talk you.. Then with hoes they claim they don't fw &amp;#128080; funny.&amp;#8221;&amp;#8252;&amp;#65039;&amp;#8252;&amp;#65039;&amp;#8230;</w:t>
      </w:r>
    </w:p>
    <w:p>
      <w:r>
        <w:rPr>
          <w:b/>
          <w:u w:val="single"/>
        </w:rPr>
        <w:t>77171</w:t>
      </w:r>
    </w:p>
    <w:p>
      <w:r>
        <w:t>RT @prettykells: &amp;#8220;@Leelucas_: @100046729 @prettykells lol bitch run ya bands up.. You know I'm dumb&amp;#8221;I hate a broke bitch..... I hate em</w:t>
      </w:r>
    </w:p>
    <w:p>
      <w:r>
        <w:rPr>
          <w:b/>
          <w:u w:val="single"/>
        </w:rPr>
        <w:t>77172</w:t>
      </w:r>
    </w:p>
    <w:p>
      <w:r>
        <w:t>RT @prettyne___: What you bitches fail to realize is these niggas don't really be moving on &amp;#9995; they still be fucking with that SAME BITCH &amp;#8252;&amp;#65039;&amp;#8230;</w:t>
      </w:r>
    </w:p>
    <w:p>
      <w:r>
        <w:rPr>
          <w:b/>
          <w:u w:val="single"/>
        </w:rPr>
        <w:t>77173</w:t>
      </w:r>
    </w:p>
    <w:p>
      <w:r>
        <w:t>RT @prettytreazure: @DetroitPlayer @1stName_Bravo hey don't call him a bitch &amp;#128074;</w:t>
      </w:r>
    </w:p>
    <w:p>
      <w:r>
        <w:rPr>
          <w:b/>
          <w:u w:val="single"/>
        </w:rPr>
        <w:t>77174</w:t>
      </w:r>
    </w:p>
    <w:p>
      <w:r>
        <w:t>RT @prime13_time: Words from jac.. You can't save every hoe.. You got to let them hurt.</w:t>
      </w:r>
    </w:p>
    <w:p>
      <w:r>
        <w:rPr>
          <w:b/>
          <w:u w:val="single"/>
        </w:rPr>
        <w:t>77175</w:t>
      </w:r>
    </w:p>
    <w:p>
      <w:r>
        <w:t>RT @prime3_time: @Woodchuck20 you about to get all the hoes now lol</w:t>
      </w:r>
    </w:p>
    <w:p>
      <w:r>
        <w:rPr>
          <w:b/>
          <w:u w:val="single"/>
        </w:rPr>
        <w:t>77176</w:t>
      </w:r>
    </w:p>
    <w:p>
      <w:r>
        <w:t>RT @pringlezXII: Dont message me your number and tell me to text you.... I'm not your bitch lol</w:t>
      </w:r>
    </w:p>
    <w:p>
      <w:r>
        <w:rPr>
          <w:b/>
          <w:u w:val="single"/>
        </w:rPr>
        <w:t>77177</w:t>
      </w:r>
    </w:p>
    <w:p>
      <w:r>
        <w:t>RT @pro_failure: My favorite childhood memory was when my mom found my stash of 30 Xanax then was slightly less of a bitch for exactly one &amp;#8230;</w:t>
      </w:r>
    </w:p>
    <w:p>
      <w:r>
        <w:rPr>
          <w:b/>
          <w:u w:val="single"/>
        </w:rPr>
        <w:t>77178</w:t>
      </w:r>
    </w:p>
    <w:p>
      <w:r>
        <w:t xml:space="preserve">RT @prolongshop: #LED #Christmas #decor Lights 10m 33ft 100 LED #Fairy string #Light for Outdoor/Indoor, </w:t>
        <w:br/>
        <w:br/>
        <w:t>http://t.co/2ew0jjhB6n</w:t>
      </w:r>
    </w:p>
    <w:p>
      <w:r>
        <w:rPr>
          <w:b/>
          <w:u w:val="single"/>
        </w:rPr>
        <w:t>77179</w:t>
      </w:r>
    </w:p>
    <w:p>
      <w:r>
        <w:t>RT @proofgelato: Sweet treat at lunch today - raspberry gelato, gin+juice sorbet &amp;amp; brownie gelato! #GelatoCart Thursday - can't wait ...</w:t>
      </w:r>
    </w:p>
    <w:p>
      <w:r>
        <w:rPr>
          <w:b/>
          <w:u w:val="single"/>
        </w:rPr>
        <w:t>77180</w:t>
      </w:r>
    </w:p>
    <w:p>
      <w:r>
        <w:t>RT @psjohnson23: The problem with retard liberals is they think Supply &amp;amp; Demand means "Supply me with everything I Demand." #VotingMatters</w:t>
      </w:r>
    </w:p>
    <w:p>
      <w:r>
        <w:rPr>
          <w:b/>
          <w:u w:val="single"/>
        </w:rPr>
        <w:t>77181</w:t>
      </w:r>
    </w:p>
    <w:p>
      <w:r>
        <w:t>RT @pterosaur: Is Nick Jonas a hoe for squeezing his dick? Is Nick Jonas gonna have leaked nudes? Is Nick Jonas less of a role model?</w:t>
      </w:r>
    </w:p>
    <w:p>
      <w:r>
        <w:rPr>
          <w:b/>
          <w:u w:val="single"/>
        </w:rPr>
        <w:t>77182</w:t>
      </w:r>
    </w:p>
    <w:p>
      <w:r>
        <w:t>RT @pumpkinheaddd: &amp;#128530; why these hoes acting like they not getting fucked &amp;amp; sucking dick &amp;#128080; but I ain't saying nothing &amp;#128520;</w:t>
      </w:r>
    </w:p>
    <w:p>
      <w:r>
        <w:rPr>
          <w:b/>
          <w:u w:val="single"/>
        </w:rPr>
        <w:t>77183</w:t>
      </w:r>
    </w:p>
    <w:p>
      <w:r>
        <w:t>RT @que: I know u dawg hoes bck in style</w:t>
      </w:r>
    </w:p>
    <w:p>
      <w:r>
        <w:rPr>
          <w:b/>
          <w:u w:val="single"/>
        </w:rPr>
        <w:t>77184</w:t>
      </w:r>
    </w:p>
    <w:p>
      <w:r>
        <w:t>RT @quecaine: white bitches love cocaine</w:t>
      </w:r>
    </w:p>
    <w:p>
      <w:r>
        <w:rPr>
          <w:b/>
          <w:u w:val="single"/>
        </w:rPr>
        <w:t>77185</w:t>
      </w:r>
    </w:p>
    <w:p>
      <w:r>
        <w:t>RT @queenallyssa: When your man call you a bitch when y'all arguing he don't think you really a bitch, you just actin like one</w:t>
      </w:r>
    </w:p>
    <w:p>
      <w:r>
        <w:rPr>
          <w:b/>
          <w:u w:val="single"/>
        </w:rPr>
        <w:t>77186</w:t>
      </w:r>
    </w:p>
    <w:p>
      <w:r>
        <w:t>RT @queenalyzee_: We ain't friends hoe</w:t>
      </w:r>
    </w:p>
    <w:p>
      <w:r>
        <w:rPr>
          <w:b/>
          <w:u w:val="single"/>
        </w:rPr>
        <w:t>77187</w:t>
      </w:r>
    </w:p>
    <w:p>
      <w:r>
        <w:t>RT @queenc_nt: &amp;#8220;@_100d: 90% of niggas goofy and act like bitches&amp;#8221; YOU AINT LYIN</w:t>
      </w:r>
    </w:p>
    <w:p>
      <w:r>
        <w:rPr>
          <w:b/>
          <w:u w:val="single"/>
        </w:rPr>
        <w:t>77188</w:t>
      </w:r>
    </w:p>
    <w:p>
      <w:r>
        <w:t>RT @queenthottie_x3: So proud of mahanain &amp;#9825; she still a hoe tho</w:t>
      </w:r>
    </w:p>
    <w:p>
      <w:r>
        <w:rPr>
          <w:b/>
          <w:u w:val="single"/>
        </w:rPr>
        <w:t>77189</w:t>
      </w:r>
    </w:p>
    <w:p>
      <w:r>
        <w:t>RT @quirkisms: Jeter to A-Rod. From class to trash.</w:t>
      </w:r>
    </w:p>
    <w:p>
      <w:r>
        <w:rPr>
          <w:b/>
          <w:u w:val="single"/>
        </w:rPr>
        <w:t>77190</w:t>
      </w:r>
    </w:p>
    <w:p>
      <w:r>
        <w:t>RT @rachael_goss: Who wants to chill on campus w me &amp;amp; throw bibles at bitches taking the walk of shame&amp;#10067;&amp;#10068;</w:t>
      </w:r>
    </w:p>
    <w:p>
      <w:r>
        <w:rPr>
          <w:b/>
          <w:u w:val="single"/>
        </w:rPr>
        <w:t>77191</w:t>
      </w:r>
    </w:p>
    <w:p>
      <w:r>
        <w:t>RT @radiomaru: nerds are cool because they get really judge-y about other nerds being passionate about things they aren't passionate abo ...</w:t>
      </w:r>
    </w:p>
    <w:p>
      <w:r>
        <w:rPr>
          <w:b/>
          <w:u w:val="single"/>
        </w:rPr>
        <w:t>77192</w:t>
      </w:r>
    </w:p>
    <w:p>
      <w:r>
        <w:t>RT @radiotour_en: Duchess of Cambridge to present the first yellow jersey http://t.co/8VVNU9DrFM #TDF</w:t>
      </w:r>
    </w:p>
    <w:p>
      <w:r>
        <w:rPr>
          <w:b/>
          <w:u w:val="single"/>
        </w:rPr>
        <w:t>77193</w:t>
      </w:r>
    </w:p>
    <w:p>
      <w:r>
        <w:t>RT @raejeanhightowe: &amp;#8220;@Swuu_TheGod: Stop &amp;#9995; playin bitch &amp;#128589; you know I'm MVP &amp;#127942;&amp;#128526;&amp;#8221;</w:t>
      </w:r>
    </w:p>
    <w:p>
      <w:r>
        <w:rPr>
          <w:b/>
          <w:u w:val="single"/>
        </w:rPr>
        <w:t>77194</w:t>
      </w:r>
    </w:p>
    <w:p>
      <w:r>
        <w:t>RT @raeleenehoe: I hate it when a bitch know I don't fuck with her &amp;amp; she really trying to talk to me like we cool nahh bitch foh you don't &amp;#8230;</w:t>
      </w:r>
    </w:p>
    <w:p>
      <w:r>
        <w:rPr>
          <w:b/>
          <w:u w:val="single"/>
        </w:rPr>
        <w:t>77195</w:t>
      </w:r>
    </w:p>
    <w:p>
      <w:r>
        <w:t>RT @raider_level: She was like "I don't go to raider games. They are ghetto and people get jumped" lmao I was like "well the shit sound lik&amp;#8230;</w:t>
      </w:r>
    </w:p>
    <w:p>
      <w:r>
        <w:rPr>
          <w:b/>
          <w:u w:val="single"/>
        </w:rPr>
        <w:t>77196</w:t>
      </w:r>
    </w:p>
    <w:p>
      <w:r>
        <w:t>RT @random_shxt: need my dick sucked..fuck 1 bitch I need &amp;#9996;&amp;#65039; sluts</w:t>
      </w:r>
    </w:p>
    <w:p>
      <w:r>
        <w:rPr>
          <w:b/>
          <w:u w:val="single"/>
        </w:rPr>
        <w:t>77197</w:t>
      </w:r>
    </w:p>
    <w:p>
      <w:r>
        <w:t>RT @randycaliboi: When I hear an ugly bitch talk about another ugly bitch &amp;#128528; ... http://t.co/RwvyvPYE2n</w:t>
      </w:r>
    </w:p>
    <w:p>
      <w:r>
        <w:rPr>
          <w:b/>
          <w:u w:val="single"/>
        </w:rPr>
        <w:t>77198</w:t>
      </w:r>
    </w:p>
    <w:p>
      <w:r>
        <w:t>RT @randypop84: U bitches ain't paying my bills......so FUCK YOU</w:t>
      </w:r>
    </w:p>
    <w:p>
      <w:r>
        <w:rPr>
          <w:b/>
          <w:u w:val="single"/>
        </w:rPr>
        <w:t>77199</w:t>
      </w:r>
    </w:p>
    <w:p>
      <w:r>
        <w:t>RT @rappersaid: When Joey Bada$$ said "Traded in my Nikes for a new mic, I guess it's safe to say he sold his soles for a new life." http:/&amp;#8230;</w:t>
      </w:r>
    </w:p>
    <w:p>
      <w:r>
        <w:rPr>
          <w:b/>
          <w:u w:val="single"/>
        </w:rPr>
        <w:t>77200</w:t>
      </w:r>
    </w:p>
    <w:p>
      <w:r>
        <w:t>RT @rappersaid: When Tupac said "I ain't a killer but don't push me, revenge is the sweetest joy next to getting pussy." http://t.co/wL3mtG&amp;#8230;</w:t>
      </w:r>
    </w:p>
    <w:p>
      <w:r>
        <w:rPr>
          <w:b/>
          <w:u w:val="single"/>
        </w:rPr>
        <w:t>77201</w:t>
      </w:r>
    </w:p>
    <w:p>
      <w:r>
        <w:t>RT @rappersaid: When Tyler the Creator said "Rape a pregnant bitch and tell my friends I had a threesome." http://t.co/ImPo02Ge65</w:t>
      </w:r>
    </w:p>
    <w:p>
      <w:r>
        <w:rPr>
          <w:b/>
          <w:u w:val="single"/>
        </w:rPr>
        <w:t>77202</w:t>
      </w:r>
    </w:p>
    <w:p>
      <w:r>
        <w:t>RT @rarebreedkena: shoutout to @OGMaco bitch you guessed it remix shit is &amp;#128293;&amp;#128293;&amp;#128293;</w:t>
      </w:r>
    </w:p>
    <w:p>
      <w:r>
        <w:rPr>
          <w:b/>
          <w:u w:val="single"/>
        </w:rPr>
        <w:t>77203</w:t>
      </w:r>
    </w:p>
    <w:p>
      <w:r>
        <w:t>RT @rasheed_wavy: @vivalakristia he bein a bitch</w:t>
      </w:r>
    </w:p>
    <w:p>
      <w:r>
        <w:rPr>
          <w:b/>
          <w:u w:val="single"/>
        </w:rPr>
        <w:t>77204</w:t>
      </w:r>
    </w:p>
    <w:p>
      <w:r>
        <w:t>RT @rbomem: @viva_based broke, no even though Obama is working on it, bitch, no I got something between so no</w:t>
      </w:r>
    </w:p>
    <w:p>
      <w:r>
        <w:rPr>
          <w:b/>
          <w:u w:val="single"/>
        </w:rPr>
        <w:t>77205</w:t>
      </w:r>
    </w:p>
    <w:p>
      <w:r>
        <w:t>RT @rcooley123: Bill Maher mocks gullible America for missing the real enemy http://t.co/ApnsVg35Uf</w:t>
      </w:r>
    </w:p>
    <w:p>
      <w:r>
        <w:rPr>
          <w:b/>
          <w:u w:val="single"/>
        </w:rPr>
        <w:t>77206</w:t>
      </w:r>
    </w:p>
    <w:p>
      <w:r>
        <w:t>RT @realist_iLLest: &amp;#8220;@187XO_: Before I run from a niggah I'll lose the fight&amp;#8221;</w:t>
      </w:r>
    </w:p>
    <w:p>
      <w:r>
        <w:rPr>
          <w:b/>
          <w:u w:val="single"/>
        </w:rPr>
        <w:t>77207</w:t>
      </w:r>
    </w:p>
    <w:p>
      <w:r>
        <w:t>RT @realist_iLLest: Mine too &amp;#128513;&amp;#128588;&amp;#128076; RT &amp;#8220;@187XO_: This ma niggah @trigga_tre123 &amp;#128076;&amp;#8221;</w:t>
      </w:r>
    </w:p>
    <w:p>
      <w:r>
        <w:rPr>
          <w:b/>
          <w:u w:val="single"/>
        </w:rPr>
        <w:t>77208</w:t>
      </w:r>
    </w:p>
    <w:p>
      <w:r>
        <w:t>RT @realjonathanp: Bible RT @macktology101: You a hoe if you already got New Years Eve plans</w:t>
      </w:r>
    </w:p>
    <w:p>
      <w:r>
        <w:rPr>
          <w:b/>
          <w:u w:val="single"/>
        </w:rPr>
        <w:t>77209</w:t>
      </w:r>
    </w:p>
    <w:p>
      <w:r>
        <w:t>RT @rebecca7054: &amp;#8220;@CaitlinBartlett: yeah bitches http://t.co/2PP9RboHy4&amp;#8221;</w:t>
      </w:r>
    </w:p>
    <w:p>
      <w:r>
        <w:rPr>
          <w:b/>
          <w:u w:val="single"/>
        </w:rPr>
        <w:t>77210</w:t>
      </w:r>
    </w:p>
    <w:p>
      <w:r>
        <w:t>RT @rebelGANJA: &amp;#8220;@1BookieG: Idk why I love skinny girls&amp;#8221; they got good pussy &amp;#9994;</w:t>
      </w:r>
    </w:p>
    <w:p>
      <w:r>
        <w:rPr>
          <w:b/>
          <w:u w:val="single"/>
        </w:rPr>
        <w:t>77211</w:t>
      </w:r>
    </w:p>
    <w:p>
      <w:r>
        <w:t>RT @rebellious_midy: @wheeler_kashhh lol oh godddddd , bitch is you really coming &amp;amp; how late you gon be lls</w:t>
      </w:r>
    </w:p>
    <w:p>
      <w:r>
        <w:rPr>
          <w:b/>
          <w:u w:val="single"/>
        </w:rPr>
        <w:t>77212</w:t>
      </w:r>
    </w:p>
    <w:p>
      <w:r>
        <w:t>RT @rebellious_midy: Ugly bitches definitely disguste me &amp;#128534; ewww yuck!</w:t>
      </w:r>
    </w:p>
    <w:p>
      <w:r>
        <w:rPr>
          <w:b/>
          <w:u w:val="single"/>
        </w:rPr>
        <w:t>77213</w:t>
      </w:r>
    </w:p>
    <w:p>
      <w:r>
        <w:t>RT @redbonejasssy: She said I got to many hoes</w:t>
      </w:r>
    </w:p>
    <w:p>
      <w:r>
        <w:rPr>
          <w:b/>
          <w:u w:val="single"/>
        </w:rPr>
        <w:t>77214</w:t>
      </w:r>
    </w:p>
    <w:p>
      <w:r>
        <w:t>RT @redemptionzayn: I inhale white exhale nigger</w:t>
      </w:r>
    </w:p>
    <w:p>
      <w:r>
        <w:rPr>
          <w:b/>
          <w:u w:val="single"/>
        </w:rPr>
        <w:t>77215</w:t>
      </w:r>
    </w:p>
    <w:p>
      <w:r>
        <w:t>RT @reidk_97: Flappy bird is dusty</w:t>
      </w:r>
    </w:p>
    <w:p>
      <w:r>
        <w:rPr>
          <w:b/>
          <w:u w:val="single"/>
        </w:rPr>
        <w:t>77216</w:t>
      </w:r>
    </w:p>
    <w:p>
      <w:r>
        <w:t>RT @relatabIe: i hate when people ask &amp;#8220;who you tryna look good for?!&amp;#8221; bitch myself bye</w:t>
      </w:r>
    </w:p>
    <w:p>
      <w:r>
        <w:rPr>
          <w:b/>
          <w:u w:val="single"/>
        </w:rPr>
        <w:t>77217</w:t>
      </w:r>
    </w:p>
    <w:p>
      <w:r>
        <w:t>RT @relatabowl: bad bitches http://t.co/jz9ItvJck0</w:t>
      </w:r>
    </w:p>
    <w:p>
      <w:r>
        <w:rPr>
          <w:b/>
          <w:u w:val="single"/>
        </w:rPr>
        <w:t>77218</w:t>
      </w:r>
    </w:p>
    <w:p>
      <w:r>
        <w:t>RT @rellyOnSMASH: that shoot em up shit is cool but gimme some shit i can play in front of bitches my nigga...gimme some jiggy shit i ca ...</w:t>
      </w:r>
    </w:p>
    <w:p>
      <w:r>
        <w:rPr>
          <w:b/>
          <w:u w:val="single"/>
        </w:rPr>
        <w:t>77219</w:t>
      </w:r>
    </w:p>
    <w:p>
      <w:r>
        <w:t>RT @renegadecut: Video: Renegade Cut: Snowpiercer &amp;#8212; An analysis of Bong Joon-ho&amp;#8217;s sci-fi action film. Topics include... http://t.co/YNT9zS0&amp;#8230;</w:t>
      </w:r>
    </w:p>
    <w:p>
      <w:r>
        <w:rPr>
          <w:b/>
          <w:u w:val="single"/>
        </w:rPr>
        <w:t>77220</w:t>
      </w:r>
    </w:p>
    <w:p>
      <w:r>
        <w:t xml:space="preserve">RT @renz360: Got 5 20% off slots for sole sauce for the early birds today </w:t>
        <w:br/>
        <w:br/>
        <w:t xml:space="preserve">Use &amp;#8220;SAVE20&amp;#8221; at checkout </w:t>
        <w:br/>
        <w:br/>
        <w:t>http://t.co/x5bq5vzpPK</w:t>
      </w:r>
    </w:p>
    <w:p>
      <w:r>
        <w:rPr>
          <w:b/>
          <w:u w:val="single"/>
        </w:rPr>
        <w:t>77221</w:t>
      </w:r>
    </w:p>
    <w:p>
      <w:r>
        <w:t>RT @renz360: Got receipt ink on your soles? no problem. http://t.co/xYA7aLDUhU</w:t>
      </w:r>
    </w:p>
    <w:p>
      <w:r>
        <w:rPr>
          <w:b/>
          <w:u w:val="single"/>
        </w:rPr>
        <w:t>77222</w:t>
      </w:r>
    </w:p>
    <w:p>
      <w:r>
        <w:t>RT @reshell_: "@1inkkofrosess: My ears look good &amp;#128525;&amp;#128525;&amp;#128525;&amp;#128525;&amp;#128540;&amp;#128541;&amp;#128513; http://t.co/fP3R6mkBaC"bsa hoe in yo background</w:t>
      </w:r>
    </w:p>
    <w:p>
      <w:r>
        <w:rPr>
          <w:b/>
          <w:u w:val="single"/>
        </w:rPr>
        <w:t>77223</w:t>
      </w:r>
    </w:p>
    <w:p>
      <w:r>
        <w:t>RT @reshell_: Keshun be like it aint nothing to cut that bitch nawl it aint &amp;#128557;&amp;#128514;&amp;#128514;</w:t>
      </w:r>
    </w:p>
    <w:p>
      <w:r>
        <w:rPr>
          <w:b/>
          <w:u w:val="single"/>
        </w:rPr>
        <w:t>77224</w:t>
      </w:r>
    </w:p>
    <w:p>
      <w:r>
        <w:t>RT @rhythmixx_: &amp;#8220;@aliyahgrubb: Kanye West is a costume not a mock of a race.&amp;#8221; girl I hate to do this but Kanye is a human not a costume but&amp;#8230;</w:t>
      </w:r>
    </w:p>
    <w:p>
      <w:r>
        <w:rPr>
          <w:b/>
          <w:u w:val="single"/>
        </w:rPr>
        <w:t>77225</w:t>
      </w:r>
    </w:p>
    <w:p>
      <w:r>
        <w:t>RT @rhythmixx_: @Weyheymariam @jaymcnuggets that's how I drive you bitch http://t.co/drK5C0txtQ</w:t>
      </w:r>
    </w:p>
    <w:p>
      <w:r>
        <w:rPr>
          <w:b/>
          <w:u w:val="single"/>
        </w:rPr>
        <w:t>77226</w:t>
      </w:r>
    </w:p>
    <w:p>
      <w:r>
        <w:t>RT @riZkybiZneZZ: Joseline in the audience mad than a bitch</w:t>
      </w:r>
    </w:p>
    <w:p>
      <w:r>
        <w:rPr>
          <w:b/>
          <w:u w:val="single"/>
        </w:rPr>
        <w:t>77227</w:t>
      </w:r>
    </w:p>
    <w:p>
      <w:r>
        <w:t>RT @richiesuavee: &amp;#8220;@ViriDoesItt: Kevin Hart make funny faces.. His curriculum kinda trash..&amp;#8221; Curriculum? &amp;#128514;&amp;#128514;&amp;#128514; http://t.co/zJJyRGcZ9Y</w:t>
      </w:r>
    </w:p>
    <w:p>
      <w:r>
        <w:rPr>
          <w:b/>
          <w:u w:val="single"/>
        </w:rPr>
        <w:t>77228</w:t>
      </w:r>
    </w:p>
    <w:p>
      <w:r>
        <w:t>RT @rickygervais: Have a great day, you lovely fellow apes :) http://t.co/jZL7filv0q</w:t>
      </w:r>
    </w:p>
    <w:p>
      <w:r>
        <w:rPr>
          <w:b/>
          <w:u w:val="single"/>
        </w:rPr>
        <w:t>77229</w:t>
      </w:r>
    </w:p>
    <w:p>
      <w:r>
        <w:t>RT @rickygervais: Humans are genetically closer to chimps than chimps are to gorillas. But we are all apes. Have a great day you clever twe&amp;#8230;</w:t>
      </w:r>
    </w:p>
    <w:p>
      <w:r>
        <w:rPr>
          <w:b/>
          <w:u w:val="single"/>
        </w:rPr>
        <w:t>77230</w:t>
      </w:r>
    </w:p>
    <w:p>
      <w:r>
        <w:t>RT @rickygervais: Jesus loves you, but everyone else thinks you're a right cunt.</w:t>
      </w:r>
    </w:p>
    <w:p>
      <w:r>
        <w:rPr>
          <w:b/>
          <w:u w:val="single"/>
        </w:rPr>
        <w:t>77231</w:t>
      </w:r>
    </w:p>
    <w:p>
      <w:r>
        <w:t>RT @right_in_the: pussy</w:t>
      </w:r>
    </w:p>
    <w:p>
      <w:r>
        <w:rPr>
          <w:b/>
          <w:u w:val="single"/>
        </w:rPr>
        <w:t>77232</w:t>
      </w:r>
    </w:p>
    <w:p>
      <w:r>
        <w:t>RT @rightwingertoo: Uh oh: California solar plant fries thousands of birds in mid-flight - Hot Air http://t.co/8ZQnLR5fH5</w:t>
      </w:r>
    </w:p>
    <w:p>
      <w:r>
        <w:rPr>
          <w:b/>
          <w:u w:val="single"/>
        </w:rPr>
        <w:t>77233</w:t>
      </w:r>
    </w:p>
    <w:p>
      <w:r>
        <w:t>RT @rihanna: I ain't got no type...bad bitches is the only thing that I like</w:t>
      </w:r>
    </w:p>
    <w:p>
      <w:r>
        <w:rPr>
          <w:b/>
          <w:u w:val="single"/>
        </w:rPr>
        <w:t>77234</w:t>
      </w:r>
    </w:p>
    <w:p>
      <w:r>
        <w:t>RT @rihanna: Life's a bitch, but that's the only love I know</w:t>
      </w:r>
    </w:p>
    <w:p>
      <w:r>
        <w:rPr>
          <w:b/>
          <w:u w:val="single"/>
        </w:rPr>
        <w:t>77235</w:t>
      </w:r>
    </w:p>
    <w:p>
      <w:r>
        <w:t>RT @ripienaar: Fox News presenters mock female pilot who took part in campaign against Isis #wtf http://t.co/MLKY9ZSen2</w:t>
      </w:r>
    </w:p>
    <w:p>
      <w:r>
        <w:rPr>
          <w:b/>
          <w:u w:val="single"/>
        </w:rPr>
        <w:t>77236</w:t>
      </w:r>
    </w:p>
    <w:p>
      <w:r>
        <w:t>RT @ripstephanie_: "let my shirt go bitch it's Aeropostale wtf is wrong with you " &amp;#128514;&amp;#128557;&amp;#128514; https://t.co/xM5s5HN7tq</w:t>
      </w:r>
    </w:p>
    <w:p>
      <w:r>
        <w:rPr>
          <w:b/>
          <w:u w:val="single"/>
        </w:rPr>
        <w:t>77237</w:t>
      </w:r>
    </w:p>
    <w:p>
      <w:r>
        <w:t>RT @roLLYuP23: When you deep in the pussy &amp;#128514; http://t.co/3AtjdYqMnf</w:t>
      </w:r>
    </w:p>
    <w:p>
      <w:r>
        <w:rPr>
          <w:b/>
          <w:u w:val="single"/>
        </w:rPr>
        <w:t>77238</w:t>
      </w:r>
    </w:p>
    <w:p>
      <w:r>
        <w:t>RT @roach_nigga: &amp;#8220;@XiaoBiniiMessy: Can't believe I actually killed a cockroach.&amp;#8221; smh you a bitch, that was probably ma nigga Eduardo</w:t>
      </w:r>
    </w:p>
    <w:p>
      <w:r>
        <w:rPr>
          <w:b/>
          <w:u w:val="single"/>
        </w:rPr>
        <w:t>77239</w:t>
      </w:r>
    </w:p>
    <w:p>
      <w:r>
        <w:t>RT @roach_nigga: yall niggas think i just hang around your crib doing nothing, bitch i be getting bread too http://t.co/6jo2sayr96</w:t>
      </w:r>
    </w:p>
    <w:p>
      <w:r>
        <w:rPr>
          <w:b/>
          <w:u w:val="single"/>
        </w:rPr>
        <w:t>77240</w:t>
      </w:r>
    </w:p>
    <w:p>
      <w:r>
        <w:t>RT @robdelaney: Girl I wanna rip my dick off and throw it at your pussy.</w:t>
      </w:r>
    </w:p>
    <w:p>
      <w:r>
        <w:rPr>
          <w:b/>
          <w:u w:val="single"/>
        </w:rPr>
        <w:t>77241</w:t>
      </w:r>
    </w:p>
    <w:p>
      <w:r>
        <w:t>RT @robdelaney: I put my pants on one leg at a time, just like you guys. But then I eat a plus-size model&amp;#8217;s pussy in my helicopter.</w:t>
      </w:r>
    </w:p>
    <w:p>
      <w:r>
        <w:rPr>
          <w:b/>
          <w:u w:val="single"/>
        </w:rPr>
        <w:t>77242</w:t>
      </w:r>
    </w:p>
    <w:p>
      <w:r>
        <w:t>RT @robert4709: When u finger a bad light skin bitch http://t.co/jAzKccC9lE</w:t>
      </w:r>
    </w:p>
    <w:p>
      <w:r>
        <w:rPr>
          <w:b/>
          <w:u w:val="single"/>
        </w:rPr>
        <w:t>77243</w:t>
      </w:r>
    </w:p>
    <w:p>
      <w:r>
        <w:t>RT @robertbevan77: It's like The Walking Dead, but with less Carl and more talking birds. ZOMBIE ATTACK!!! http://t.co/UOCsPyksSC http://t.&amp;#8230;</w:t>
      </w:r>
    </w:p>
    <w:p>
      <w:r>
        <w:rPr>
          <w:b/>
          <w:u w:val="single"/>
        </w:rPr>
        <w:t>77244</w:t>
      </w:r>
    </w:p>
    <w:p>
      <w:r>
        <w:t>RT @rockiefresh: If ya chick always getting into it wit other bitches u gotta tell her that shit ain&amp;#8217;t fly, and it&amp;#8217;s costly</w:t>
      </w:r>
    </w:p>
    <w:p>
      <w:r>
        <w:rPr>
          <w:b/>
          <w:u w:val="single"/>
        </w:rPr>
        <w:t>77245</w:t>
      </w:r>
    </w:p>
    <w:p>
      <w:r>
        <w:t>RT @rod4short: Bitch must have a 279.0 &amp;amp; be related to Jesus then {@TheBSharp: GPA or Legacy RT @The_Lion_: How this bitch get in http://t.&amp;#8230;</w:t>
      </w:r>
    </w:p>
    <w:p>
      <w:r>
        <w:rPr>
          <w:b/>
          <w:u w:val="single"/>
        </w:rPr>
        <w:t>77246</w:t>
      </w:r>
    </w:p>
    <w:p>
      <w:r>
        <w:t>RT @rodill_: niggas passing up good girls for hoes.</w:t>
      </w:r>
    </w:p>
    <w:p>
      <w:r>
        <w:rPr>
          <w:b/>
          <w:u w:val="single"/>
        </w:rPr>
        <w:t>77247</w:t>
      </w:r>
    </w:p>
    <w:p>
      <w:r>
        <w:t>RT @rollieghost: &amp;#8220;@vivalajayxoxo: Women would put up with very little love as long as the man have money..gross&amp;#8221; bitches be with broke abus&amp;#8230;</w:t>
      </w:r>
    </w:p>
    <w:p>
      <w:r>
        <w:rPr>
          <w:b/>
          <w:u w:val="single"/>
        </w:rPr>
        <w:t>77248</w:t>
      </w:r>
    </w:p>
    <w:p>
      <w:r>
        <w:t>RT @ronele: Getting ready for Nevada Hump Day @nevadamuseum. Real live camels, ostriches and zebras - oh my! @VirginiaCity #NevadaHumpDay #&amp;#8230;</w:t>
      </w:r>
    </w:p>
    <w:p>
      <w:r>
        <w:rPr>
          <w:b/>
          <w:u w:val="single"/>
        </w:rPr>
        <w:t>77249</w:t>
      </w:r>
    </w:p>
    <w:p>
      <w:r>
        <w:t>RT @roryscovel: Surprising how big of a pussy Hulk is. #BRAvsCHI</w:t>
      </w:r>
    </w:p>
    <w:p>
      <w:r>
        <w:rPr>
          <w:b/>
          <w:u w:val="single"/>
        </w:rPr>
        <w:t>77250</w:t>
      </w:r>
    </w:p>
    <w:p>
      <w:r>
        <w:t>RT @rose_shayna1: Never cared about how another bitch saw me. I know who I am</w:t>
      </w:r>
    </w:p>
    <w:p>
      <w:r>
        <w:rPr>
          <w:b/>
          <w:u w:val="single"/>
        </w:rPr>
        <w:t>77251</w:t>
      </w:r>
    </w:p>
    <w:p>
      <w:r>
        <w:t>RT @rosestokoe: My bitch makes your bitch look like precious &amp;#128109;&amp;#128111;&amp;#128150;&amp;#128571; #thebooty #ohgawd #bae http://t.co/7FcCkRhxJI</w:t>
      </w:r>
    </w:p>
    <w:p>
      <w:r>
        <w:rPr>
          <w:b/>
          <w:u w:val="single"/>
        </w:rPr>
        <w:t>77252</w:t>
      </w:r>
    </w:p>
    <w:p>
      <w:r>
        <w:t>RT @ruckin_andrew: This bitch has a death grip on this niggas balls. Smh http://t.co/uh6OSApcMw</w:t>
      </w:r>
    </w:p>
    <w:p>
      <w:r>
        <w:rPr>
          <w:b/>
          <w:u w:val="single"/>
        </w:rPr>
        <w:t>77253</w:t>
      </w:r>
    </w:p>
    <w:p>
      <w:r>
        <w:t>RT @runofplay: I'm confused. Martins Indi just drew a yellow card, but I didn't see him steal a tank from the Brazilian army and open fire &amp;#8230;</w:t>
      </w:r>
    </w:p>
    <w:p>
      <w:r>
        <w:rPr>
          <w:b/>
          <w:u w:val="single"/>
        </w:rPr>
        <w:t>77254</w:t>
      </w:r>
    </w:p>
    <w:p>
      <w:r>
        <w:t>RT @russnelligan: .@KarynPolito declares victory by introducing "our next governor, Charlie Baker" @CharlieForGov #wcvb http://t.co/HYkWrVD&amp;#8230;</w:t>
      </w:r>
    </w:p>
    <w:p>
      <w:r>
        <w:rPr>
          <w:b/>
          <w:u w:val="single"/>
        </w:rPr>
        <w:t>77255</w:t>
      </w:r>
    </w:p>
    <w:p>
      <w:r>
        <w:t>RT @russnelligan: Final debate clean-up: journalists sure know how to trash a lobby... #wcvbpoli #wcvb http://t.co/LMerSj8sTi</w:t>
      </w:r>
    </w:p>
    <w:p>
      <w:r>
        <w:rPr>
          <w:b/>
          <w:u w:val="single"/>
        </w:rPr>
        <w:t>77256</w:t>
      </w:r>
    </w:p>
    <w:p>
      <w:r>
        <w:t xml:space="preserve">RT @rustymk2: Not. A. Fucking. Charge. Even. As. A. Juvenile. </w:t>
        <w:br/>
        <w:br/>
        <w:t>If you call #MichaelBrown a thug at this point, just say "nigger" cuz it's &amp;#8230;</w:t>
      </w:r>
    </w:p>
    <w:p>
      <w:r>
        <w:rPr>
          <w:b/>
          <w:u w:val="single"/>
        </w:rPr>
        <w:t>77257</w:t>
      </w:r>
    </w:p>
    <w:p>
      <w:r>
        <w:t>RT @ryancommakerry: I think it's time to bring out the drunken monkey</w:t>
      </w:r>
    </w:p>
    <w:p>
      <w:r>
        <w:rPr>
          <w:b/>
          <w:u w:val="single"/>
        </w:rPr>
        <w:t>77258</w:t>
      </w:r>
    </w:p>
    <w:p>
      <w:r>
        <w:t>RT @ryancruz_: &amp;#8220;@1waynostra: So jus don't be faithful cus u never kno what your bitch doing lmao&amp;#8221;&amp;#128514;&amp;#128514;&amp;#128514;&amp;#128128;&amp;#128128;&amp;#128128;&amp;#128553;&amp;#128553;&amp;#128514;&amp;#128514;&amp;#128128;&amp;#128128;&amp;#128128;&amp;#128514;&amp;#128553;&amp;#128128;&amp;#128128;&amp;#128128;&amp;#128514;&amp;#128514;&amp;#128128;&amp;#128128;&amp;#128128;&amp;#128514;&amp;#128514;&amp;#128553;</w:t>
      </w:r>
    </w:p>
    <w:p>
      <w:r>
        <w:rPr>
          <w:b/>
          <w:u w:val="single"/>
        </w:rPr>
        <w:t>77259</w:t>
      </w:r>
    </w:p>
    <w:p>
      <w:r>
        <w:t>RT @ryancruz_: Travis always on my TL being ghetto &amp;#128514;&amp;#128514;</w:t>
      </w:r>
    </w:p>
    <w:p>
      <w:r>
        <w:rPr>
          <w:b/>
          <w:u w:val="single"/>
        </w:rPr>
        <w:t>77260</w:t>
      </w:r>
    </w:p>
    <w:p>
      <w:r>
        <w:t>RT @ryancruz_: Want me to stamp bitches be saying anything to be down &amp;#128564;</w:t>
      </w:r>
    </w:p>
    <w:p>
      <w:r>
        <w:rPr>
          <w:b/>
          <w:u w:val="single"/>
        </w:rPr>
        <w:t>77261</w:t>
      </w:r>
    </w:p>
    <w:p>
      <w:r>
        <w:t>RT @ryandolan123: when people say coloured http://t.co/2lKUkctPf0</w:t>
      </w:r>
    </w:p>
    <w:p>
      <w:r>
        <w:rPr>
          <w:b/>
          <w:u w:val="single"/>
        </w:rPr>
        <w:t>77262</w:t>
      </w:r>
    </w:p>
    <w:p>
      <w:r>
        <w:t>RT @ryannotsheckler: "That shit can break you down if you lose a good girl, I guess you need a bad bitch to come around and make it up"</w:t>
      </w:r>
    </w:p>
    <w:p>
      <w:r>
        <w:rPr>
          <w:b/>
          <w:u w:val="single"/>
        </w:rPr>
        <w:t>77263</w:t>
      </w:r>
    </w:p>
    <w:p>
      <w:r>
        <w:t>RT @sTyLeZkEy354: Always bro niggas get crazy in any weather RT @WE_ALL_KNOW_JO: "@sTyLeZkEy354: This weather is trash" OD,But we gon get c&amp;#8230;</w:t>
      </w:r>
    </w:p>
    <w:p>
      <w:r>
        <w:rPr>
          <w:b/>
          <w:u w:val="single"/>
        </w:rPr>
        <w:t>77264</w:t>
      </w:r>
    </w:p>
    <w:p>
      <w:r>
        <w:t>RT @sTyLeZkEy354: How u talkin to hoes bout bronem?............why u talkin to hoes bout bronem?</w:t>
      </w:r>
    </w:p>
    <w:p>
      <w:r>
        <w:rPr>
          <w:b/>
          <w:u w:val="single"/>
        </w:rPr>
        <w:t>77265</w:t>
      </w:r>
    </w:p>
    <w:p>
      <w:r>
        <w:t>RT @s_bitchy: Bitches be fallin so Inlove w. Niggass &amp;amp; then he go get a new bitch &amp;amp; they try go get a new nigga to try to forget about the &amp;#8230;</w:t>
      </w:r>
    </w:p>
    <w:p>
      <w:r>
        <w:rPr>
          <w:b/>
          <w:u w:val="single"/>
        </w:rPr>
        <w:t>77266</w:t>
      </w:r>
    </w:p>
    <w:p>
      <w:r>
        <w:t>RT @s_devante: That moment were u friend zone a bitch at 3am for calling u# do u now way time it is please gtf out my face#rich homie quan &amp;#8230;</w:t>
      </w:r>
    </w:p>
    <w:p>
      <w:r>
        <w:rPr>
          <w:b/>
          <w:u w:val="single"/>
        </w:rPr>
        <w:t>77267</w:t>
      </w:r>
    </w:p>
    <w:p>
      <w:r>
        <w:t>RT @sadaIlday: school is so pointless. im just trying to pass the class and get out this bitch</w:t>
      </w:r>
    </w:p>
    <w:p>
      <w:r>
        <w:rPr>
          <w:b/>
          <w:u w:val="single"/>
        </w:rPr>
        <w:t>77268</w:t>
      </w:r>
    </w:p>
    <w:p>
      <w:r>
        <w:t>RT @sadiiex_: @Vnxthny I am taking you serious.... Kik me back nigger</w:t>
      </w:r>
    </w:p>
    <w:p>
      <w:r>
        <w:rPr>
          <w:b/>
          <w:u w:val="single"/>
        </w:rPr>
        <w:t>77269</w:t>
      </w:r>
    </w:p>
    <w:p>
      <w:r>
        <w:t>RT @sadiiex_: @x_NWTS answer you phone hoe, I heard boutcha</w:t>
      </w:r>
    </w:p>
    <w:p>
      <w:r>
        <w:rPr>
          <w:b/>
          <w:u w:val="single"/>
        </w:rPr>
        <w:t>77270</w:t>
      </w:r>
    </w:p>
    <w:p>
      <w:r>
        <w:t>RT @salmeron_bryan: You're not the father ! What every Mexican/nigger loves to hear.</w:t>
      </w:r>
    </w:p>
    <w:p>
      <w:r>
        <w:rPr>
          <w:b/>
          <w:u w:val="single"/>
        </w:rPr>
        <w:t>77271</w:t>
      </w:r>
    </w:p>
    <w:p>
      <w:r>
        <w:t>RT @salomanizor: Kick her in the cunt</w:t>
      </w:r>
    </w:p>
    <w:p>
      <w:r>
        <w:rPr>
          <w:b/>
          <w:u w:val="single"/>
        </w:rPr>
        <w:t>77272</w:t>
      </w:r>
    </w:p>
    <w:p>
      <w:r>
        <w:t>RT @salomanizor: Too many faggots on here that think they can address me by my first name</w:t>
      </w:r>
    </w:p>
    <w:p>
      <w:r>
        <w:rPr>
          <w:b/>
          <w:u w:val="single"/>
        </w:rPr>
        <w:t>77273</w:t>
      </w:r>
    </w:p>
    <w:p>
      <w:r>
        <w:t>RT @samAfuckingA: I wish I was a bird so I could constantly shit on the people I hate! :)</w:t>
      </w:r>
    </w:p>
    <w:p>
      <w:r>
        <w:rPr>
          <w:b/>
          <w:u w:val="single"/>
        </w:rPr>
        <w:t>77274</w:t>
      </w:r>
    </w:p>
    <w:p>
      <w:r>
        <w:t>RT @samknight1: @EliLake @saletan @JeffreyGoldberg Yeah I know it's Jeff's book. The one where he admits to beating prisoners and lying abo&amp;#8230;</w:t>
      </w:r>
    </w:p>
    <w:p>
      <w:r>
        <w:rPr>
          <w:b/>
          <w:u w:val="single"/>
        </w:rPr>
        <w:t>77275</w:t>
      </w:r>
    </w:p>
    <w:p>
      <w:r>
        <w:t>RT @samzbikowski: @TonyJRodriguez dude I had a video of these birds at my work fuckin</w:t>
      </w:r>
    </w:p>
    <w:p>
      <w:r>
        <w:rPr>
          <w:b/>
          <w:u w:val="single"/>
        </w:rPr>
        <w:t>77276</w:t>
      </w:r>
    </w:p>
    <w:p>
      <w:r>
        <w:t>RT @sangelina_xo: what's with guys and fat bitches I will clearly never understand</w:t>
      </w:r>
    </w:p>
    <w:p>
      <w:r>
        <w:rPr>
          <w:b/>
          <w:u w:val="single"/>
        </w:rPr>
        <w:t>77277</w:t>
      </w:r>
    </w:p>
    <w:p>
      <w:r>
        <w:t>RT @santos_brina: I could never mess around with someone else's man, like that's just clarifying your self as a side hoe.</w:t>
      </w:r>
    </w:p>
    <w:p>
      <w:r>
        <w:rPr>
          <w:b/>
          <w:u w:val="single"/>
        </w:rPr>
        <w:t>77278</w:t>
      </w:r>
    </w:p>
    <w:p>
      <w:r>
        <w:t>RT @saramariewelch: Been my main nigguh since digital camera selfies @thorpe_emily http://t.co/XiQiRbQ7mP</w:t>
      </w:r>
    </w:p>
    <w:p>
      <w:r>
        <w:rPr>
          <w:b/>
          <w:u w:val="single"/>
        </w:rPr>
        <w:t>77279</w:t>
      </w:r>
    </w:p>
    <w:p>
      <w:r>
        <w:t>RT @saramariewelch: Can't mean something to someone when they hittin up Otha bitches</w:t>
      </w:r>
    </w:p>
    <w:p>
      <w:r>
        <w:rPr>
          <w:b/>
          <w:u w:val="single"/>
        </w:rPr>
        <w:t>77280</w:t>
      </w:r>
    </w:p>
    <w:p>
      <w:r>
        <w:t>RT @saraschaefer1: Can you get eye cancer from reading too many Michael Douglas pussy-juice-throat-cancer jokes?</w:t>
      </w:r>
    </w:p>
    <w:p>
      <w:r>
        <w:rPr>
          <w:b/>
          <w:u w:val="single"/>
        </w:rPr>
        <w:t>77281</w:t>
      </w:r>
    </w:p>
    <w:p>
      <w:r>
        <w:t>RT @sarcassmlol: &amp;#8220;jinkies i lost my glasses!&amp;#8221; - velma in every fucking episode of scooby doo like damn bitch get contacts</w:t>
      </w:r>
    </w:p>
    <w:p>
      <w:r>
        <w:rPr>
          <w:b/>
          <w:u w:val="single"/>
        </w:rPr>
        <w:t>77282</w:t>
      </w:r>
    </w:p>
    <w:p>
      <w:r>
        <w:t>RT @sassy_cee_: What y'all hoes up to?</w:t>
      </w:r>
    </w:p>
    <w:p>
      <w:r>
        <w:rPr>
          <w:b/>
          <w:u w:val="single"/>
        </w:rPr>
        <w:t>77283</w:t>
      </w:r>
    </w:p>
    <w:p>
      <w:r>
        <w:t>RT @sassytbh: a girl tweeted "you might be ghetto if u bring food from outside into the movies"</w:t>
        <w:br/>
        <w:br/>
        <w:t>no u might be stupid if u pay 4.99 for a b&amp;#8230;</w:t>
      </w:r>
    </w:p>
    <w:p>
      <w:r>
        <w:rPr>
          <w:b/>
          <w:u w:val="single"/>
        </w:rPr>
        <w:t>77284</w:t>
      </w:r>
    </w:p>
    <w:p>
      <w:r>
        <w:t>RT @saucygyro: @_WhitePonyJr_ ugly bitch has blood on her hands for her whore ways</w:t>
      </w:r>
    </w:p>
    <w:p>
      <w:r>
        <w:rPr>
          <w:b/>
          <w:u w:val="single"/>
        </w:rPr>
        <w:t>77285</w:t>
      </w:r>
    </w:p>
    <w:p>
      <w:r>
        <w:t>RT @savannacurry_: yelling my feelings about self centered not to think for themselves bitches is gr8</w:t>
      </w:r>
    </w:p>
    <w:p>
      <w:r>
        <w:rPr>
          <w:b/>
          <w:u w:val="single"/>
        </w:rPr>
        <w:t>77286</w:t>
      </w:r>
    </w:p>
    <w:p>
      <w:r>
        <w:t>RT @savethesehos: If I ride up to your bitch in these then...homie consider yourself a single nigga . http://t.co/RJAiohrPhw</w:t>
      </w:r>
    </w:p>
    <w:p>
      <w:r>
        <w:rPr>
          <w:b/>
          <w:u w:val="single"/>
        </w:rPr>
        <w:t>77287</w:t>
      </w:r>
    </w:p>
    <w:p>
      <w:r>
        <w:t>RT @savethesehos: Your bitch when my Skechers light up . http://t.co/vqLUSPYqmO</w:t>
      </w:r>
    </w:p>
    <w:p>
      <w:r>
        <w:rPr>
          <w:b/>
          <w:u w:val="single"/>
        </w:rPr>
        <w:t>77288</w:t>
      </w:r>
    </w:p>
    <w:p>
      <w:r>
        <w:t>RT @savingthesehoes: bitch text me goodmorning first, or something.</w:t>
      </w:r>
    </w:p>
    <w:p>
      <w:r>
        <w:rPr>
          <w:b/>
          <w:u w:val="single"/>
        </w:rPr>
        <w:t>77289</w:t>
      </w:r>
    </w:p>
    <w:p>
      <w:r>
        <w:t>RT @sbacilio1224: Neta bullshit aside I need to get me a bad bitch</w:t>
      </w:r>
    </w:p>
    <w:p>
      <w:r>
        <w:rPr>
          <w:b/>
          <w:u w:val="single"/>
        </w:rPr>
        <w:t>77290</w:t>
      </w:r>
    </w:p>
    <w:p>
      <w:r>
        <w:t>RT @sblmnl_crmnl: @woods_lamar shut your nigger ass, lamar</w:t>
      </w:r>
    </w:p>
    <w:p>
      <w:r>
        <w:rPr>
          <w:b/>
          <w:u w:val="single"/>
        </w:rPr>
        <w:t>77291</w:t>
      </w:r>
    </w:p>
    <w:p>
      <w:r>
        <w:t>RT @scaffoldjocky: I'll never smoke weed with Willy again. He invited that hick, Toby Keith, and I fucking hate that mongoloid!</w:t>
      </w:r>
    </w:p>
    <w:p>
      <w:r>
        <w:rPr>
          <w:b/>
          <w:u w:val="single"/>
        </w:rPr>
        <w:t>77292</w:t>
      </w:r>
    </w:p>
    <w:p>
      <w:r>
        <w:t>RT @schooIgirI: I say nigger with love</w:t>
      </w:r>
    </w:p>
    <w:p>
      <w:r>
        <w:rPr>
          <w:b/>
          <w:u w:val="single"/>
        </w:rPr>
        <w:t>77293</w:t>
      </w:r>
    </w:p>
    <w:p>
      <w:r>
        <w:t>RT @schoolfession: "Bros before hoes, except chicks with no clothes" - Everywhere</w:t>
      </w:r>
    </w:p>
    <w:p>
      <w:r>
        <w:rPr>
          <w:b/>
          <w:u w:val="single"/>
        </w:rPr>
        <w:t>77294</w:t>
      </w:r>
    </w:p>
    <w:p>
      <w:r>
        <w:t>RT @schoolfession: "My ex girlfriends telling people I sell pills and coke. Retweet if she's a bitch." - Durant HS</w:t>
      </w:r>
    </w:p>
    <w:p>
      <w:r>
        <w:rPr>
          <w:b/>
          <w:u w:val="single"/>
        </w:rPr>
        <w:t>77295</w:t>
      </w:r>
    </w:p>
    <w:p>
      <w:r>
        <w:t>RT @scott1023: "I said thin mints bitch". http://t.co/yRVQjxeyqO</w:t>
      </w:r>
    </w:p>
    <w:p>
      <w:r>
        <w:rPr>
          <w:b/>
          <w:u w:val="single"/>
        </w:rPr>
        <w:t>77296</w:t>
      </w:r>
    </w:p>
    <w:p>
      <w:r>
        <w:t>RT @scottiken: It's settled. The Ding Dong is far superior than the Twinkie.</w:t>
      </w:r>
    </w:p>
    <w:p>
      <w:r>
        <w:rPr>
          <w:b/>
          <w:u w:val="single"/>
        </w:rPr>
        <w:t>77297</w:t>
      </w:r>
    </w:p>
    <w:p>
      <w:r>
        <w:t>RT @scottvtracy: @AbuYazidMuawiya @amustafaanbari1 Congratulations for reinforcing the stereotype for insecure, uneducated, uncivilized, ba&amp;#8230;</w:t>
      </w:r>
    </w:p>
    <w:p>
      <w:r>
        <w:rPr>
          <w:b/>
          <w:u w:val="single"/>
        </w:rPr>
        <w:t>77298</w:t>
      </w:r>
    </w:p>
    <w:p>
      <w:r>
        <w:t>RT @scotty160: I blatantly believe that men look creepy as shit with a ghetto ass mustache</w:t>
      </w:r>
    </w:p>
    <w:p>
      <w:r>
        <w:rPr>
          <w:b/>
          <w:u w:val="single"/>
        </w:rPr>
        <w:t>77299</w:t>
      </w:r>
    </w:p>
    <w:p>
      <w:r>
        <w:t>RT @scottydoesntN0: Cinco De mind yo own damn business, bitch</w:t>
      </w:r>
    </w:p>
    <w:p>
      <w:r>
        <w:rPr>
          <w:b/>
          <w:u w:val="single"/>
        </w:rPr>
        <w:t>77300</w:t>
      </w:r>
    </w:p>
    <w:p>
      <w:r>
        <w:t>RT @scressful: @DFkinLopes LMfAOOO this bitch tongue longer than some niggas dicks</w:t>
      </w:r>
    </w:p>
    <w:p>
      <w:r>
        <w:rPr>
          <w:b/>
          <w:u w:val="single"/>
        </w:rPr>
        <w:t>77301</w:t>
      </w:r>
    </w:p>
    <w:p>
      <w:r>
        <w:t>RT @seanmdav: Since I know you're wondering, @blakehounshell: No, Cracker Barrel is not a place to buy barrels full of crackers.</w:t>
      </w:r>
    </w:p>
    <w:p>
      <w:r>
        <w:rPr>
          <w:b/>
          <w:u w:val="single"/>
        </w:rPr>
        <w:t>77302</w:t>
      </w:r>
    </w:p>
    <w:p>
      <w:r>
        <w:t>RT @seansteiger31: I don't gang bang ho, I jus gang bang these hoes &amp;#128299;</w:t>
      </w:r>
    </w:p>
    <w:p>
      <w:r>
        <w:rPr>
          <w:b/>
          <w:u w:val="single"/>
        </w:rPr>
        <w:t>77303</w:t>
      </w:r>
    </w:p>
    <w:p>
      <w:r>
        <w:t>RT @seansteiger31: Melo will be a bitch if he leaves, and well Lebron is jus a bitch regardless lol</w:t>
      </w:r>
    </w:p>
    <w:p>
      <w:r>
        <w:rPr>
          <w:b/>
          <w:u w:val="single"/>
        </w:rPr>
        <w:t>77304</w:t>
      </w:r>
    </w:p>
    <w:p>
      <w:r>
        <w:t>RT @seansteiger31: Sometimes I listen &amp;amp; revisit them old albums often as I can &amp;amp; skim through all them bitches to make sure I keep up with &amp;#8230;</w:t>
      </w:r>
    </w:p>
    <w:p>
      <w:r>
        <w:rPr>
          <w:b/>
          <w:u w:val="single"/>
        </w:rPr>
        <w:t>77305</w:t>
      </w:r>
    </w:p>
    <w:p>
      <w:r>
        <w:t>RT @semper_fiibitch: Farra from teen mom has 2 sex tapes on pornhub lmao hoe ass</w:t>
      </w:r>
    </w:p>
    <w:p>
      <w:r>
        <w:rPr>
          <w:b/>
          <w:u w:val="single"/>
        </w:rPr>
        <w:t>77306</w:t>
      </w:r>
    </w:p>
    <w:p>
      <w:r>
        <w:t>RT @sepinwall: Day 2 of FXX&amp;#8217;s Simpsons marathon &amp;#8212; &amp;#8220;Bart&amp;#8217;s Dog Gets an F&amp;#8221; to &amp;#8220;Last Exit to Springfield&amp;#8221; &amp;#8212;&amp;#160;will be the best consecutive 24 ho&amp;#8230;</w:t>
      </w:r>
    </w:p>
    <w:p>
      <w:r>
        <w:rPr>
          <w:b/>
          <w:u w:val="single"/>
        </w:rPr>
        <w:t>77307</w:t>
      </w:r>
    </w:p>
    <w:p>
      <w:r>
        <w:t>RT @shabbashone "@ThoughtsOfRandy: I almost ran this fine red bitch over." Damn + lol</w:t>
      </w:r>
    </w:p>
    <w:p>
      <w:r>
        <w:rPr>
          <w:b/>
          <w:u w:val="single"/>
        </w:rPr>
        <w:t>77308</w:t>
      </w:r>
    </w:p>
    <w:p>
      <w:r>
        <w:t>RT @shaelynspacyyy: &amp;#8220;@UglyAssDerrick: @shaelynspacyyy they trash though?&amp;#8221; http://t.co/dJ5kvo7RSr</w:t>
      </w:r>
    </w:p>
    <w:p>
      <w:r>
        <w:rPr>
          <w:b/>
          <w:u w:val="single"/>
        </w:rPr>
        <w:t>77309</w:t>
      </w:r>
    </w:p>
    <w:p>
      <w:r>
        <w:t>RT @shakiraevanss: Criticize Amanda for saying the n word, sure, but don't make jokes about her sexual assault, don't be trash.</w:t>
      </w:r>
    </w:p>
    <w:p>
      <w:r>
        <w:rPr>
          <w:b/>
          <w:u w:val="single"/>
        </w:rPr>
        <w:t>77310</w:t>
      </w:r>
    </w:p>
    <w:p>
      <w:r>
        <w:t>RT @shananigans__: 50 shades of shut your bitch ass up</w:t>
      </w:r>
    </w:p>
    <w:p>
      <w:r>
        <w:rPr>
          <w:b/>
          <w:u w:val="single"/>
        </w:rPr>
        <w:t>77311</w:t>
      </w:r>
    </w:p>
    <w:p>
      <w:r>
        <w:t>RT @shanequabullock: Meet me and my bitches @ #MansionElan</w:t>
      </w:r>
    </w:p>
    <w:p>
      <w:r>
        <w:rPr>
          <w:b/>
          <w:u w:val="single"/>
        </w:rPr>
        <w:t>77312</w:t>
      </w:r>
    </w:p>
    <w:p>
      <w:r>
        <w:t>RT @shantelb_: &amp;#8220;@WeAre_XCI: I know bitches who sell pussy for 3.5's&amp;#8221; &amp;#128514;&amp;#128514;&amp;#128514;</w:t>
      </w:r>
    </w:p>
    <w:p>
      <w:r>
        <w:rPr>
          <w:b/>
          <w:u w:val="single"/>
        </w:rPr>
        <w:t>77313</w:t>
      </w:r>
    </w:p>
    <w:p>
      <w:r>
        <w:t>RT @shantybear: bitch do I entertain you? Cause you always seem to be in my business</w:t>
      </w:r>
    </w:p>
    <w:p>
      <w:r>
        <w:rPr>
          <w:b/>
          <w:u w:val="single"/>
        </w:rPr>
        <w:t>77314</w:t>
      </w:r>
    </w:p>
    <w:p>
      <w:r>
        <w:t>RT @shardae85yahoo: Jessica ass dont need no more liquior !!!! when the bitch drinks she forgets everything the very next day ! it never fa&amp;#8230;</w:t>
      </w:r>
    </w:p>
    <w:p>
      <w:r>
        <w:rPr>
          <w:b/>
          <w:u w:val="single"/>
        </w:rPr>
        <w:t>77315</w:t>
      </w:r>
    </w:p>
    <w:p>
      <w:r>
        <w:t>RT @shayconnnor: u ain't sailor moon bitch</w:t>
      </w:r>
    </w:p>
    <w:p>
      <w:r>
        <w:rPr>
          <w:b/>
          <w:u w:val="single"/>
        </w:rPr>
        <w:t>77316</w:t>
      </w:r>
    </w:p>
    <w:p>
      <w:r>
        <w:t>RT @sheemteam97: Fuck the Islamic State!! We will kill those cunts&amp;#127468;&amp;#127463;</w:t>
      </w:r>
    </w:p>
    <w:p>
      <w:r>
        <w:rPr>
          <w:b/>
          <w:u w:val="single"/>
        </w:rPr>
        <w:t>77317</w:t>
      </w:r>
    </w:p>
    <w:p>
      <w:r>
        <w:t>RT @shelbieperdue: Instagram needs to stop being a bitch!</w:t>
      </w:r>
    </w:p>
    <w:p>
      <w:r>
        <w:rPr>
          <w:b/>
          <w:u w:val="single"/>
        </w:rPr>
        <w:t>77318</w:t>
      </w:r>
    </w:p>
    <w:p>
      <w:r>
        <w:t>RT @shikeattike: I hate a bitch that constantly call herself ugly. That shit is so annoying man</w:t>
      </w:r>
    </w:p>
    <w:p>
      <w:r>
        <w:rPr>
          <w:b/>
          <w:u w:val="single"/>
        </w:rPr>
        <w:t>77319</w:t>
      </w:r>
    </w:p>
    <w:p>
      <w:r>
        <w:t>RT @shikeattike: Nah bitch you ain't just gone go off on me and just want me back 5 minutes later. I'm playing 2k until further notice</w:t>
      </w:r>
    </w:p>
    <w:p>
      <w:r>
        <w:rPr>
          <w:b/>
          <w:u w:val="single"/>
        </w:rPr>
        <w:t>77320</w:t>
      </w:r>
    </w:p>
    <w:p>
      <w:r>
        <w:t>RT @shikeattike: Pussy niggas don't get no pussy nigga</w:t>
      </w:r>
    </w:p>
    <w:p>
      <w:r>
        <w:rPr>
          <w:b/>
          <w:u w:val="single"/>
        </w:rPr>
        <w:t>77321</w:t>
      </w:r>
    </w:p>
    <w:p>
      <w:r>
        <w:t>RT @shikeattike: When the neighborhood freak throw you some pussy and you don't catch it http://t.co/koLoObmVfa</w:t>
      </w:r>
    </w:p>
    <w:p>
      <w:r>
        <w:rPr>
          <w:b/>
          <w:u w:val="single"/>
        </w:rPr>
        <w:t>77322</w:t>
      </w:r>
    </w:p>
    <w:p>
      <w:r>
        <w:t>RT @shitballshonkey: I watched my followers drop like flies when they started seeing shit that made them upset lol take salt bitch</w:t>
      </w:r>
    </w:p>
    <w:p>
      <w:r>
        <w:rPr>
          <w:b/>
          <w:u w:val="single"/>
        </w:rPr>
        <w:t>77323</w:t>
      </w:r>
    </w:p>
    <w:p>
      <w:r>
        <w:t>RT @shonni__: My momma talm bout 'these kids party more than their parents ' &amp;#128530; TF duh, why would you think it's ok for you to pussy pop at &amp;#8230;</w:t>
      </w:r>
    </w:p>
    <w:p>
      <w:r>
        <w:rPr>
          <w:b/>
          <w:u w:val="single"/>
        </w:rPr>
        <w:t>77324</w:t>
      </w:r>
    </w:p>
    <w:p>
      <w:r>
        <w:t>RT @shoulder_LEEN: &amp;#8220;@intentions_: New York bitches be like #ThatNYCshit #bitchesbelike #newyorkGirlsbelike #hoodbitches LMFAOO&amp;#128514;&amp;#128514; &amp;#128514; https:/&amp;#8230;</w:t>
      </w:r>
    </w:p>
    <w:p>
      <w:r>
        <w:rPr>
          <w:b/>
          <w:u w:val="single"/>
        </w:rPr>
        <w:t>77325</w:t>
      </w:r>
    </w:p>
    <w:p>
      <w:r>
        <w:t xml:space="preserve">RT @sickipedia: I drove my daughter's guinea pig to the vet's this morning. </w:t>
        <w:br/>
        <w:br/>
        <w:t>I'm quite handy with my new Callaway golf clubs.</w:t>
        <w:br/>
        <w:br/>
        <w:t>#sickipedia</w:t>
      </w:r>
    </w:p>
    <w:p>
      <w:r>
        <w:rPr>
          <w:b/>
          <w:u w:val="single"/>
        </w:rPr>
        <w:t>77326</w:t>
      </w:r>
    </w:p>
    <w:p>
      <w:r>
        <w:t>RT @sidneeyrosee: fuckin skyler white is such a bitch</w:t>
      </w:r>
    </w:p>
    <w:p>
      <w:r>
        <w:rPr>
          <w:b/>
          <w:u w:val="single"/>
        </w:rPr>
        <w:t>77327</w:t>
      </w:r>
    </w:p>
    <w:p>
      <w:r>
        <w:t>RT @silent_musings: Happy Monday bitches. Just wanted you to know, "yes you can" Don't ever fucking forget how amazing and strong you are.</w:t>
      </w:r>
    </w:p>
    <w:p>
      <w:r>
        <w:rPr>
          <w:b/>
          <w:u w:val="single"/>
        </w:rPr>
        <w:t>77328</w:t>
      </w:r>
    </w:p>
    <w:p>
      <w:r>
        <w:t>RT @silent_musings: Over-thinking can and will fuck up the simplest things. Lighten up bitches.</w:t>
      </w:r>
    </w:p>
    <w:p>
      <w:r>
        <w:rPr>
          <w:b/>
          <w:u w:val="single"/>
        </w:rPr>
        <w:t>77329</w:t>
      </w:r>
    </w:p>
    <w:p>
      <w:r>
        <w:t>RT @simplyalize: "@xonayyy: &amp;#8220;@ugglyyy: well ain't this bout a bitch ... http://t.co/CVJadMYpg6&amp;#8221; &amp;#128514;&amp;#128514;&amp;#128514;" BRUH&amp;#128553;&amp;#128514;&amp;#128514;</w:t>
      </w:r>
    </w:p>
    <w:p>
      <w:r>
        <w:rPr>
          <w:b/>
          <w:u w:val="single"/>
        </w:rPr>
        <w:t>77330</w:t>
      </w:r>
    </w:p>
    <w:p>
      <w:r>
        <w:t>RT @simplyforkicks: Quan helps everyone out with random questions and computer stuff but no one can oop him GRs?! Something ain't right abo&amp;#8230;</w:t>
      </w:r>
    </w:p>
    <w:p>
      <w:r>
        <w:rPr>
          <w:b/>
          <w:u w:val="single"/>
        </w:rPr>
        <w:t>77331</w:t>
      </w:r>
    </w:p>
    <w:p>
      <w:r>
        <w:t>RT @sisssyhaymaan: If you brush off a guys compliment just because you have a boyfriend, you're a bitch</w:t>
      </w:r>
    </w:p>
    <w:p>
      <w:r>
        <w:rPr>
          <w:b/>
          <w:u w:val="single"/>
        </w:rPr>
        <w:t>77332</w:t>
      </w:r>
    </w:p>
    <w:p>
      <w:r>
        <w:t>RT @skankymunter: Pissed in shower, now checking for yellow legs.</w:t>
      </w:r>
    </w:p>
    <w:p>
      <w:r>
        <w:rPr>
          <w:b/>
          <w:u w:val="single"/>
        </w:rPr>
        <w:t>77333</w:t>
      </w:r>
    </w:p>
    <w:p>
      <w:r>
        <w:t>RT @skullmandible: Now Call Down Your Dark and Your Cold and Be Damned, Charlie Brown</w:t>
      </w:r>
    </w:p>
    <w:p>
      <w:r>
        <w:rPr>
          <w:b/>
          <w:u w:val="single"/>
        </w:rPr>
        <w:t>77334</w:t>
      </w:r>
    </w:p>
    <w:p>
      <w:r>
        <w:t>RT @sky106radio: For lots of great oldies, check out "Memories and More", with Yankee Rose, today from 1:00 PM to 4:00 PM Eastern! http://t&amp;#8230;</w:t>
      </w:r>
    </w:p>
    <w:p>
      <w:r>
        <w:rPr>
          <w:b/>
          <w:u w:val="single"/>
        </w:rPr>
        <w:t>77335</w:t>
      </w:r>
    </w:p>
    <w:p>
      <w:r>
        <w:t>RT @skyereyes_: &amp;#8220;@Feebito_23: Lol this is why I don't fuck with so many bitches&amp;#8221;don't call her a "bitch"</w:t>
      </w:r>
    </w:p>
    <w:p>
      <w:r>
        <w:rPr>
          <w:b/>
          <w:u w:val="single"/>
        </w:rPr>
        <w:t>77336</w:t>
      </w:r>
    </w:p>
    <w:p>
      <w:r>
        <w:t>RT @skyereyes_: &amp;#8220;@GinaSanabria_: I have no hoes man. I don't need those though &amp;#128564;&amp;#8221;&amp;#128557;&amp;#128557; I need to pick mines back up &amp;#128553;</w:t>
      </w:r>
    </w:p>
    <w:p>
      <w:r>
        <w:rPr>
          <w:b/>
          <w:u w:val="single"/>
        </w:rPr>
        <w:t>77337</w:t>
      </w:r>
    </w:p>
    <w:p>
      <w:r>
        <w:t>RT @skyereyes_: &amp;#8220;@InspireNaima: Text someone "That pussy was so good!" &amp;amp; "Sorry, wrong number" and quote this with their response.&amp;#8221;&amp;#128514;&amp;#128514; http:&amp;#8230;</w:t>
      </w:r>
    </w:p>
    <w:p>
      <w:r>
        <w:rPr>
          <w:b/>
          <w:u w:val="single"/>
        </w:rPr>
        <w:t>77338</w:t>
      </w:r>
    </w:p>
    <w:p>
      <w:r>
        <w:t>RT @skyereyes_: If that's what makes these fat bitches sleep at night &amp;#128564;</w:t>
      </w:r>
    </w:p>
    <w:p>
      <w:r>
        <w:rPr>
          <w:b/>
          <w:u w:val="single"/>
        </w:rPr>
        <w:t>77339</w:t>
      </w:r>
    </w:p>
    <w:p>
      <w:r>
        <w:t xml:space="preserve">RT @slbgng_eddie: &amp;#8220;@cristinacetino: @slbgng_eddie shit nigga don't complain. Now you got room for hella nudes from hoes&amp;#8221; </w:t>
        <w:br/>
        <w:br/>
        <w:t>Trueeee, I'll hy&amp;#8230;</w:t>
      </w:r>
    </w:p>
    <w:p>
      <w:r>
        <w:rPr>
          <w:b/>
          <w:u w:val="single"/>
        </w:rPr>
        <w:t>77340</w:t>
      </w:r>
    </w:p>
    <w:p>
      <w:r>
        <w:t>RT @slbgng_eddie: &amp;#8220;@white_thunduh: On boys im a retard sometimes&amp;#8221; all the time *</w:t>
      </w:r>
    </w:p>
    <w:p>
      <w:r>
        <w:rPr>
          <w:b/>
          <w:u w:val="single"/>
        </w:rPr>
        <w:t>77341</w:t>
      </w:r>
    </w:p>
    <w:p>
      <w:r>
        <w:t>RT @slbgng_eddie: @white_thunduh bitch spoil me</w:t>
      </w:r>
    </w:p>
    <w:p>
      <w:r>
        <w:rPr>
          <w:b/>
          <w:u w:val="single"/>
        </w:rPr>
        <w:t>77342</w:t>
      </w:r>
    </w:p>
    <w:p>
      <w:r>
        <w:t>RT @slimthugga: U a nurse &amp;#128514;RT @Blaccstone: @slimthugga you a clown boy You music is trash.... I dare you say something back I bury your Bit&amp;#8230;</w:t>
      </w:r>
    </w:p>
    <w:p>
      <w:r>
        <w:rPr>
          <w:b/>
          <w:u w:val="single"/>
        </w:rPr>
        <w:t>77343</w:t>
      </w:r>
    </w:p>
    <w:p>
      <w:r>
        <w:t>RT @slinkjohnson: I think Imma patent disposable douche, in ketchup type packages. Bitches can be sanitary and discreet. For the hoe on-the&amp;#8230;</w:t>
      </w:r>
    </w:p>
    <w:p>
      <w:r>
        <w:rPr>
          <w:b/>
          <w:u w:val="single"/>
        </w:rPr>
        <w:t>77344</w:t>
      </w:r>
    </w:p>
    <w:p>
      <w:r>
        <w:t>RT @slllick_: Trey Songz reply to Nicki Minaj &amp;gt;&amp;gt;&amp;gt;&amp;gt; ... That nigga spoke the truth on looking ass bitches lmao ... I knew someone was gonna &amp;#8230;</w:t>
      </w:r>
    </w:p>
    <w:p>
      <w:r>
        <w:rPr>
          <w:b/>
          <w:u w:val="single"/>
        </w:rPr>
        <w:t>77345</w:t>
      </w:r>
    </w:p>
    <w:p>
      <w:r>
        <w:t>RT @sluggernation: The P72 Derek Jeter used to hit the walk-off single in his final @Yankee Stadium at-bat. (Images via @mlb_authentic) htt&amp;#8230;</w:t>
      </w:r>
    </w:p>
    <w:p>
      <w:r>
        <w:rPr>
          <w:b/>
          <w:u w:val="single"/>
        </w:rPr>
        <w:t>77346</w:t>
      </w:r>
    </w:p>
    <w:p>
      <w:r>
        <w:t>RT @smithmuffins: once at a gradeschool dance i tried to do the worm to impress this bitch and i slammed my dick on the unforgiving ceramic&amp;#8230;</w:t>
      </w:r>
    </w:p>
    <w:p>
      <w:r>
        <w:rPr>
          <w:b/>
          <w:u w:val="single"/>
        </w:rPr>
        <w:t>77347</w:t>
      </w:r>
    </w:p>
    <w:p>
      <w:r>
        <w:t>RT @snoleezey801: @uce_INA poly ratchets.. Can't stand poly bitches in general &amp;#128514; they loud, annoying, and they talk too much..</w:t>
      </w:r>
    </w:p>
    <w:p>
      <w:r>
        <w:rPr>
          <w:b/>
          <w:u w:val="single"/>
        </w:rPr>
        <w:t>77348</w:t>
      </w:r>
    </w:p>
    <w:p>
      <w:r>
        <w:t>RT @socass_: &amp;#8220;@00sexilexi00: @socass_ I SANG FOR YOU, YOU NAZI&amp;#8221;</w:t>
        <w:br/>
        <w:br/>
        <w:t>*beaner</w:t>
      </w:r>
    </w:p>
    <w:p>
      <w:r>
        <w:rPr>
          <w:b/>
          <w:u w:val="single"/>
        </w:rPr>
        <w:t>77349</w:t>
      </w:r>
    </w:p>
    <w:p>
      <w:r>
        <w:t>RT @sofancyy_: A hoe gone be a hoe &amp;#128564;</w:t>
      </w:r>
    </w:p>
    <w:p>
      <w:r>
        <w:rPr>
          <w:b/>
          <w:u w:val="single"/>
        </w:rPr>
        <w:t>77350</w:t>
      </w:r>
    </w:p>
    <w:p>
      <w:r>
        <w:t>RT @sofancyy_: Swear these hoes ain't got nothing on me &amp;#128107;&amp;#128129;</w:t>
      </w:r>
    </w:p>
    <w:p>
      <w:r>
        <w:rPr>
          <w:b/>
          <w:u w:val="single"/>
        </w:rPr>
        <w:t>77351</w:t>
      </w:r>
    </w:p>
    <w:p>
      <w:r>
        <w:t>RT @sofpizzie_: i hate a bitch that think she the shit, bitch you basic as the fuck&amp;#128564;&amp;#128564;</w:t>
      </w:r>
    </w:p>
    <w:p>
      <w:r>
        <w:rPr>
          <w:b/>
          <w:u w:val="single"/>
        </w:rPr>
        <w:t>77352</w:t>
      </w:r>
    </w:p>
    <w:p>
      <w:r>
        <w:t>RT @sofuckingSwazye: "mayonnaise colored benz i push miracle whips" http://t.co/BmXuyP8ehH</w:t>
      </w:r>
    </w:p>
    <w:p>
      <w:r>
        <w:rPr>
          <w:b/>
          <w:u w:val="single"/>
        </w:rPr>
        <w:t>77353</w:t>
      </w:r>
    </w:p>
    <w:p>
      <w:r>
        <w:t>RT @sonup_qp: Llamf cumin wit better bars already bitch boiz &amp;#128529;&amp;#128529;&amp;#128529;&amp;#128529;&amp;#128529; yall dun fukd all da way up</w:t>
      </w:r>
    </w:p>
    <w:p>
      <w:r>
        <w:rPr>
          <w:b/>
          <w:u w:val="single"/>
        </w:rPr>
        <w:t>77354</w:t>
      </w:r>
    </w:p>
    <w:p>
      <w:r>
        <w:t>RT @sorryimalex: "now 5sos is starting to tweet the hashtag, they're trash!" #vote5sos http://t.co/llkuz6VtAi</w:t>
      </w:r>
    </w:p>
    <w:p>
      <w:r>
        <w:rPr>
          <w:b/>
          <w:u w:val="single"/>
        </w:rPr>
        <w:t>77355</w:t>
      </w:r>
    </w:p>
    <w:p>
      <w:r>
        <w:t>RT @sorryimalex: &amp;#8220;@lametears: i only rted alex ramos aka trash to gain followers&amp;#8221; #vote5sos</w:t>
      </w:r>
    </w:p>
    <w:p>
      <w:r>
        <w:rPr>
          <w:b/>
          <w:u w:val="single"/>
        </w:rPr>
        <w:t>77356</w:t>
      </w:r>
    </w:p>
    <w:p>
      <w:r>
        <w:t>RT @sorryimalex: I got called a faggot for buying girl toms so now I'm gonna fuck that person in the ass</w:t>
      </w:r>
    </w:p>
    <w:p>
      <w:r>
        <w:rPr>
          <w:b/>
          <w:u w:val="single"/>
        </w:rPr>
        <w:t>77357</w:t>
      </w:r>
    </w:p>
    <w:p>
      <w:r>
        <w:t>RT @sorryimalex: I'm only back cause I don't wanna see the boys lose to trash #vote5sos</w:t>
      </w:r>
    </w:p>
    <w:p>
      <w:r>
        <w:rPr>
          <w:b/>
          <w:u w:val="single"/>
        </w:rPr>
        <w:t>77358</w:t>
      </w:r>
    </w:p>
    <w:p>
      <w:r>
        <w:t>RT @sorryimalex: idkmadz tbh I've seen you in recess at the monkey bars but I was too busy getting beat up lol ! we should talk more! rate &amp;#8230;</w:t>
      </w:r>
    </w:p>
    <w:p>
      <w:r>
        <w:rPr>
          <w:b/>
          <w:u w:val="single"/>
        </w:rPr>
        <w:t>77359</w:t>
      </w:r>
    </w:p>
    <w:p>
      <w:r>
        <w:t>RT @souljaboy: @kmichelle beef? Bitch ur pussy smell like beef &amp;#128169;&amp;#128514;&amp;#128514;&amp;#128514;</w:t>
      </w:r>
    </w:p>
    <w:p>
      <w:r>
        <w:rPr>
          <w:b/>
          <w:u w:val="single"/>
        </w:rPr>
        <w:t>77360</w:t>
      </w:r>
    </w:p>
    <w:p>
      <w:r>
        <w:t>RT @souljaboy: @kmichelle crank that shitty pussy yuuuuuuuuuaaaaaaa &amp;#128169;&amp;#128169;&amp;#128169;&amp;#128169;&amp;#128169;&amp;#128169;&amp;#128169;&amp;#128169;</w:t>
      </w:r>
    </w:p>
    <w:p>
      <w:r>
        <w:rPr>
          <w:b/>
          <w:u w:val="single"/>
        </w:rPr>
        <w:t>77361</w:t>
      </w:r>
    </w:p>
    <w:p>
      <w:r>
        <w:t>RT @souljaboy: @kmichelle ur pussy smell like dumpster juice &amp;#128169;</w:t>
      </w:r>
    </w:p>
    <w:p>
      <w:r>
        <w:rPr>
          <w:b/>
          <w:u w:val="single"/>
        </w:rPr>
        <w:t>77362</w:t>
      </w:r>
    </w:p>
    <w:p>
      <w:r>
        <w:t>RT @souljaboy: Ain't got time for stupid bitches &amp;#128557;</w:t>
      </w:r>
    </w:p>
    <w:p>
      <w:r>
        <w:rPr>
          <w:b/>
          <w:u w:val="single"/>
        </w:rPr>
        <w:t>77363</w:t>
      </w:r>
    </w:p>
    <w:p>
      <w:r>
        <w:t>RT @souljaboy: K Michelle pussy smell like shit</w:t>
      </w:r>
    </w:p>
    <w:p>
      <w:r>
        <w:rPr>
          <w:b/>
          <w:u w:val="single"/>
        </w:rPr>
        <w:t>77364</w:t>
      </w:r>
    </w:p>
    <w:p>
      <w:r>
        <w:t>RT @southernshirt: The only things you need in life are comfy shirts and Oreos #southernshirt</w:t>
      </w:r>
    </w:p>
    <w:p>
      <w:r>
        <w:rPr>
          <w:b/>
          <w:u w:val="single"/>
        </w:rPr>
        <w:t>77365</w:t>
      </w:r>
    </w:p>
    <w:p>
      <w:r>
        <w:t>RT @spiffytwiley: @vintage_monroe_ bitch you gorgeous</w:t>
      </w:r>
    </w:p>
    <w:p>
      <w:r>
        <w:rPr>
          <w:b/>
          <w:u w:val="single"/>
        </w:rPr>
        <w:t>77366</w:t>
      </w:r>
    </w:p>
    <w:p>
      <w:r>
        <w:t>RT @splitsecond84: I got Twitter, Facebook, &amp;amp; Instagram.. The Fuk Yuh Mean "send u a pic ?.. bitch you better Download my avi</w:t>
      </w:r>
    </w:p>
    <w:p>
      <w:r>
        <w:rPr>
          <w:b/>
          <w:u w:val="single"/>
        </w:rPr>
        <w:t>77367</w:t>
      </w:r>
    </w:p>
    <w:p>
      <w:r>
        <w:t>RT @sportspickle: Yankees didn't want Russell Martin, so he signed with the Pirates 2 years ago. Pirates have made back-to-back postseasons&amp;#8230;</w:t>
      </w:r>
    </w:p>
    <w:p>
      <w:r>
        <w:rPr>
          <w:b/>
          <w:u w:val="single"/>
        </w:rPr>
        <w:t>77368</w:t>
      </w:r>
    </w:p>
    <w:p>
      <w:r>
        <w:t>RT @sportswithjohn: Dani Alves uses his new gray hair to talk himself out of a yellow card, telling the referee, "I am but a humble senior &amp;#8230;</w:t>
      </w:r>
    </w:p>
    <w:p>
      <w:r>
        <w:rPr>
          <w:b/>
          <w:u w:val="single"/>
        </w:rPr>
        <w:t>77369</w:t>
      </w:r>
    </w:p>
    <w:p>
      <w:r>
        <w:t>RT @spurs: It's a bird...It's a plane...It's SuperManu #NBASuperHeroes</w:t>
      </w:r>
    </w:p>
    <w:p>
      <w:r>
        <w:rPr>
          <w:b/>
          <w:u w:val="single"/>
        </w:rPr>
        <w:t>77370</w:t>
      </w:r>
    </w:p>
    <w:p>
      <w:r>
        <w:t>RT @squarebutts: Don't got a problem smacking a bitch</w:t>
      </w:r>
    </w:p>
    <w:p>
      <w:r>
        <w:rPr>
          <w:b/>
          <w:u w:val="single"/>
        </w:rPr>
        <w:t>77371</w:t>
      </w:r>
    </w:p>
    <w:p>
      <w:r>
        <w:t>RT @squeakkgod: Fuck da Opps 1x Fuck dear hoes 3x &amp;#128514;</w:t>
      </w:r>
    </w:p>
    <w:p>
      <w:r>
        <w:rPr>
          <w:b/>
          <w:u w:val="single"/>
        </w:rPr>
        <w:t>77372</w:t>
      </w:r>
    </w:p>
    <w:p>
      <w:r>
        <w:t>RT @ssbeirne: It's a bird! It's a plane! It's a boat! No...It's, it's... a flying human? #lakeerie #cle http://t.co/TTL10nqBzJ</w:t>
      </w:r>
    </w:p>
    <w:p>
      <w:r>
        <w:rPr>
          <w:b/>
          <w:u w:val="single"/>
        </w:rPr>
        <w:t>77373</w:t>
      </w:r>
    </w:p>
    <w:p>
      <w:r>
        <w:t>RT @starzz2929: I wanna be the reason u look down at your phone &amp;amp; smile then a car run yo ass over hoe!</w:t>
      </w:r>
    </w:p>
    <w:p>
      <w:r>
        <w:rPr>
          <w:b/>
          <w:u w:val="single"/>
        </w:rPr>
        <w:t>77374</w:t>
      </w:r>
    </w:p>
    <w:p>
      <w:r>
        <w:t>RT @stayclassay: Paybacks a bitch it really is!</w:t>
      </w:r>
    </w:p>
    <w:p>
      <w:r>
        <w:rPr>
          <w:b/>
          <w:u w:val="single"/>
        </w:rPr>
        <w:t>77375</w:t>
      </w:r>
    </w:p>
    <w:p>
      <w:r>
        <w:t>RT @stayfoqused: Don't eat pussy until she show you the Vagfax</w:t>
      </w:r>
    </w:p>
    <w:p>
      <w:r>
        <w:rPr>
          <w:b/>
          <w:u w:val="single"/>
        </w:rPr>
        <w:t>77376</w:t>
      </w:r>
    </w:p>
    <w:p>
      <w:r>
        <w:t>RT @steph_dcx: Fucking nosey ass bitch I swear lol</w:t>
      </w:r>
    </w:p>
    <w:p>
      <w:r>
        <w:rPr>
          <w:b/>
          <w:u w:val="single"/>
        </w:rPr>
        <w:t>77377</w:t>
      </w:r>
    </w:p>
    <w:p>
      <w:r>
        <w:t>RT @stephanielazox: Hope you got what you wanted bitch.</w:t>
      </w:r>
    </w:p>
    <w:p>
      <w:r>
        <w:rPr>
          <w:b/>
          <w:u w:val="single"/>
        </w:rPr>
        <w:t>77378</w:t>
      </w:r>
    </w:p>
    <w:p>
      <w:r>
        <w:t>RT @stepheeezyy: Rt *nigga *bitch *him &amp;#8220;@187XO_: ' I will never date a female with another niggah name on her lol . Wtf .&amp;#8221;</w:t>
      </w:r>
    </w:p>
    <w:p>
      <w:r>
        <w:rPr>
          <w:b/>
          <w:u w:val="single"/>
        </w:rPr>
        <w:t>77379</w:t>
      </w:r>
    </w:p>
    <w:p>
      <w:r>
        <w:t>RT @stephpaulus: I have yet to master the art of eating a powdered donut without looking like I just left Charlie Sheen's house.</w:t>
      </w:r>
    </w:p>
    <w:p>
      <w:r>
        <w:rPr>
          <w:b/>
          <w:u w:val="single"/>
        </w:rPr>
        <w:t>77380</w:t>
      </w:r>
    </w:p>
    <w:p>
      <w:r>
        <w:t>RT @steveersh: I'm a star jones man myself, I love that big bitch</w:t>
      </w:r>
    </w:p>
    <w:p>
      <w:r>
        <w:rPr>
          <w:b/>
          <w:u w:val="single"/>
        </w:rPr>
        <w:t>77381</w:t>
      </w:r>
    </w:p>
    <w:p>
      <w:r>
        <w:t>RT @steviegarcia11: Here come wiggas soft tweets.. &amp;#128514;</w:t>
      </w:r>
    </w:p>
    <w:p>
      <w:r>
        <w:rPr>
          <w:b/>
          <w:u w:val="single"/>
        </w:rPr>
        <w:t>77382</w:t>
      </w:r>
    </w:p>
    <w:p>
      <w:r>
        <w:t>RT @stillandru: White ppl will call Mexicans beaners and claim they taking their jobs but have sugar skull tattoos :-(</w:t>
      </w:r>
    </w:p>
    <w:p>
      <w:r>
        <w:rPr>
          <w:b/>
          <w:u w:val="single"/>
        </w:rPr>
        <w:t>77383</w:t>
      </w:r>
    </w:p>
    <w:p>
      <w:r>
        <w:t>RT @stoolpresidente: If a tree falls in the woods and nobody is around does it make any noise? If NJ blows away and only trash live the ...</w:t>
      </w:r>
    </w:p>
    <w:p>
      <w:r>
        <w:rPr>
          <w:b/>
          <w:u w:val="single"/>
        </w:rPr>
        <w:t>77384</w:t>
      </w:r>
    </w:p>
    <w:p>
      <w:r>
        <w:t>RT @strapdafool: Naw deez ain't no 24s hoe u gota add 4 mo ...#str8up</w:t>
      </w:r>
    </w:p>
    <w:p>
      <w:r>
        <w:rPr>
          <w:b/>
          <w:u w:val="single"/>
        </w:rPr>
        <w:t>77385</w:t>
      </w:r>
    </w:p>
    <w:p>
      <w:r>
        <w:t>RT @stripsofgabby: &amp;#128514;&amp;#128514;&amp;#128514;&amp;#128128;&amp;#8220;@SouthsideVic: My stroke game stale so I gotta eat the pussy like a husky dike.&amp;#8221;</w:t>
      </w:r>
    </w:p>
    <w:p>
      <w:r>
        <w:rPr>
          <w:b/>
          <w:u w:val="single"/>
        </w:rPr>
        <w:t>77386</w:t>
      </w:r>
    </w:p>
    <w:p>
      <w:r>
        <w:t>RT @studio6263: M&amp;amp;S bids for most social Christmas yet with &amp;#8216;Follow the Fairies&amp;#8217; campaign http://t.co/5OaL2EHhG2 #CLE #marketing</w:t>
      </w:r>
    </w:p>
    <w:p>
      <w:r>
        <w:rPr>
          <w:b/>
          <w:u w:val="single"/>
        </w:rPr>
        <w:t>77387</w:t>
      </w:r>
    </w:p>
    <w:p>
      <w:r>
        <w:t>RT @suckdisdpiece69: I'm gonna rock out with my cock out, and you're gonna jam out with your clam out</w:t>
      </w:r>
    </w:p>
    <w:p>
      <w:r>
        <w:rPr>
          <w:b/>
          <w:u w:val="single"/>
        </w:rPr>
        <w:t>77388</w:t>
      </w:r>
    </w:p>
    <w:p>
      <w:r>
        <w:t>RT @sugaarCanee: Hoes be like "go talk to one of your hoes".... I be like "you are one of my hoes"</w:t>
      </w:r>
    </w:p>
    <w:p>
      <w:r>
        <w:rPr>
          <w:b/>
          <w:u w:val="single"/>
        </w:rPr>
        <w:t>77389</w:t>
      </w:r>
    </w:p>
    <w:p>
      <w:r>
        <w:t>RT @summerdawn_1996: @Trestin_Galore_ I know cunt nugget &amp;#128514;&amp;#128514;</w:t>
      </w:r>
    </w:p>
    <w:p>
      <w:r>
        <w:rPr>
          <w:b/>
          <w:u w:val="single"/>
        </w:rPr>
        <w:t>77390</w:t>
      </w:r>
    </w:p>
    <w:p>
      <w:r>
        <w:t xml:space="preserve">RT @supercos7: @peddoc63 @Cavemaninc @CarmineZozzora @DB103173 </w:t>
        <w:br/>
        <w:t>Charlie understood &amp;#128299; how to keep those percentages &amp;#128201; lower.. http://t.co/&amp;#8230;</w:t>
      </w:r>
    </w:p>
    <w:p>
      <w:r>
        <w:rPr>
          <w:b/>
          <w:u w:val="single"/>
        </w:rPr>
        <w:t>77391</w:t>
      </w:r>
    </w:p>
    <w:p>
      <w:r>
        <w:t>RT @surviving_queen: her pussy stay wet when shes around me gotta lick it till she wetter then never before</w:t>
      </w:r>
    </w:p>
    <w:p>
      <w:r>
        <w:rPr>
          <w:b/>
          <w:u w:val="single"/>
        </w:rPr>
        <w:t>77392</w:t>
      </w:r>
    </w:p>
    <w:p>
      <w:r>
        <w:t>RT @sweatercamila: lohanthony is such a little bitch he doesnt even like the girls and he gets followed i dedicate my life to them and i ge&amp;#8230;</w:t>
      </w:r>
    </w:p>
    <w:p>
      <w:r>
        <w:rPr>
          <w:b/>
          <w:u w:val="single"/>
        </w:rPr>
        <w:t>77393</w:t>
      </w:r>
    </w:p>
    <w:p>
      <w:r>
        <w:t>RT @sweetalliee: a loyal girl really truly does come with a smart mouth and arguments. only a hoe will let you do as you please cause she g&amp;#8230;</w:t>
      </w:r>
    </w:p>
    <w:p>
      <w:r>
        <w:rPr>
          <w:b/>
          <w:u w:val="single"/>
        </w:rPr>
        <w:t>77394</w:t>
      </w:r>
    </w:p>
    <w:p>
      <w:r>
        <w:t>RT @sweetromance: @1visionamd @Redeemed1952 @AZWS Once again, birds of a feather....</w:t>
      </w:r>
    </w:p>
    <w:p>
      <w:r>
        <w:rPr>
          <w:b/>
          <w:u w:val="single"/>
        </w:rPr>
        <w:t>77395</w:t>
      </w:r>
    </w:p>
    <w:p>
      <w:r>
        <w:t>RT @syd_renae: @2014Alyssa I have a pink fuzzy one &amp;amp; a silky silver one. Bathrobes are a wonderful thing &amp;#128129;&amp;#128526;&amp;#128525;</w:t>
      </w:r>
    </w:p>
    <w:p>
      <w:r>
        <w:rPr>
          <w:b/>
          <w:u w:val="single"/>
        </w:rPr>
        <w:t>77396</w:t>
      </w:r>
    </w:p>
    <w:p>
      <w:r>
        <w:t>RT @sydneysoleil: Spider-Man was a bitch highkey tho</w:t>
      </w:r>
    </w:p>
    <w:p>
      <w:r>
        <w:rPr>
          <w:b/>
          <w:u w:val="single"/>
        </w:rPr>
        <w:t>77397</w:t>
      </w:r>
    </w:p>
    <w:p>
      <w:r>
        <w:t>RT @sydswag2: Buy me double stuffed Oreos and you can be my boyfriend</w:t>
      </w:r>
    </w:p>
    <w:p>
      <w:r>
        <w:rPr>
          <w:b/>
          <w:u w:val="single"/>
        </w:rPr>
        <w:t>77398</w:t>
      </w:r>
    </w:p>
    <w:p>
      <w:r>
        <w:t>RT @tKOs_way: Cumming in her pussy was love</w:t>
      </w:r>
    </w:p>
    <w:p>
      <w:r>
        <w:rPr>
          <w:b/>
          <w:u w:val="single"/>
        </w:rPr>
        <w:t>77399</w:t>
      </w:r>
    </w:p>
    <w:p>
      <w:r>
        <w:t>RT @t_grun: Yeah I checked my connection, I have fucking wifi. Did you check if you were being a lil bitch nigga? http://t.co/0kvF0REwjd</w:t>
      </w:r>
    </w:p>
    <w:p>
      <w:r>
        <w:rPr>
          <w:b/>
          <w:u w:val="single"/>
        </w:rPr>
        <w:t>77400</w:t>
      </w:r>
    </w:p>
    <w:p>
      <w:r>
        <w:t>RT @tableninemutant: So City Lights is a Charlie Chaplin movie by @007hertzrumble http://t.co/qYN1Bc7MxS via @wordpressdotcom</w:t>
      </w:r>
    </w:p>
    <w:p>
      <w:r>
        <w:rPr>
          <w:b/>
          <w:u w:val="single"/>
        </w:rPr>
        <w:t>77401</w:t>
      </w:r>
    </w:p>
    <w:p>
      <w:r>
        <w:t>RT @taexchanae: momma dee ain't loyal. you ain't pose to tell his main bitch bout his side bitches &amp;#128514;</w:t>
      </w:r>
    </w:p>
    <w:p>
      <w:r>
        <w:rPr>
          <w:b/>
          <w:u w:val="single"/>
        </w:rPr>
        <w:t>77402</w:t>
      </w:r>
    </w:p>
    <w:p>
      <w:r>
        <w:t>RT @tailorlamar: yall niggas is hoes.</w:t>
      </w:r>
    </w:p>
    <w:p>
      <w:r>
        <w:rPr>
          <w:b/>
          <w:u w:val="single"/>
        </w:rPr>
        <w:t>77403</w:t>
      </w:r>
    </w:p>
    <w:p>
      <w:r>
        <w:t>RT @takeyaah: when his hoes thought it was over: http://t.co/jhaOcX1MTd</w:t>
      </w:r>
    </w:p>
    <w:p>
      <w:r>
        <w:rPr>
          <w:b/>
          <w:u w:val="single"/>
        </w:rPr>
        <w:t>77404</w:t>
      </w:r>
    </w:p>
    <w:p>
      <w:r>
        <w:t>RT @tanajiamonay_: i hate hype ass bitches, like ... it's too early for you to be all loud; sit tf down somewhere.</w:t>
      </w:r>
    </w:p>
    <w:p>
      <w:r>
        <w:rPr>
          <w:b/>
          <w:u w:val="single"/>
        </w:rPr>
        <w:t>77405</w:t>
      </w:r>
    </w:p>
    <w:p>
      <w:r>
        <w:t>RT @tanaka_callen: @t_ndyy awwww my niggar thank you so much sure means a lot &amp;#9825;&amp;#9825;</w:t>
      </w:r>
    </w:p>
    <w:p>
      <w:r>
        <w:rPr>
          <w:b/>
          <w:u w:val="single"/>
        </w:rPr>
        <w:t>77406</w:t>
      </w:r>
    </w:p>
    <w:p>
      <w:r>
        <w:t>RT @tanishalixpussy: no need to compete with other women there's only one of me, and shit... im that bitch</w:t>
      </w:r>
    </w:p>
    <w:p>
      <w:r>
        <w:rPr>
          <w:b/>
          <w:u w:val="single"/>
        </w:rPr>
        <w:t>77407</w:t>
      </w:r>
    </w:p>
    <w:p>
      <w:r>
        <w:t>RT @taylor_TM: @PacmanJonez @PhilWOTG you the whitest person on my TL but you always so ghetto. Im sick of it</w:t>
      </w:r>
    </w:p>
    <w:p>
      <w:r>
        <w:rPr>
          <w:b/>
          <w:u w:val="single"/>
        </w:rPr>
        <w:t>77408</w:t>
      </w:r>
    </w:p>
    <w:p>
      <w:r>
        <w:t>RT @taylorcaniff: I wear beanies all winter long! So no bandanas till summer&amp;#128525;</w:t>
      </w:r>
    </w:p>
    <w:p>
      <w:r>
        <w:rPr>
          <w:b/>
          <w:u w:val="single"/>
        </w:rPr>
        <w:t>77409</w:t>
      </w:r>
    </w:p>
    <w:p>
      <w:r>
        <w:t>RT @taylorcaniff: I'm having a date at Yankee Field then getting kiss cam.. #bucketlist</w:t>
      </w:r>
    </w:p>
    <w:p>
      <w:r>
        <w:rPr>
          <w:b/>
          <w:u w:val="single"/>
        </w:rPr>
        <w:t>77410</w:t>
      </w:r>
    </w:p>
    <w:p>
      <w:r>
        <w:t>RT @taylorlopez96: &amp;#8220;@harleighpurolla: You are the biggest two faced bitch I have ever met.&amp;#8221; You won't @ her</w:t>
      </w:r>
    </w:p>
    <w:p>
      <w:r>
        <w:rPr>
          <w:b/>
          <w:u w:val="single"/>
        </w:rPr>
        <w:t>77411</w:t>
      </w:r>
    </w:p>
    <w:p>
      <w:r>
        <w:t>RT @taylormrake: People beg to see women's bodies but the minute they're seen that woman is now a hoe oh okay</w:t>
      </w:r>
    </w:p>
    <w:p>
      <w:r>
        <w:rPr>
          <w:b/>
          <w:u w:val="single"/>
        </w:rPr>
        <w:t>77412</w:t>
      </w:r>
    </w:p>
    <w:p>
      <w:r>
        <w:t>RT @taylorrDiane: When a sideline hoe gets mad, BITCH SHUT UP! You was okay with being second ALL this time, now all of sudden it's a probl&amp;#8230;</w:t>
      </w:r>
    </w:p>
    <w:p>
      <w:r>
        <w:rPr>
          <w:b/>
          <w:u w:val="single"/>
        </w:rPr>
        <w:t>77413</w:t>
      </w:r>
    </w:p>
    <w:p>
      <w:r>
        <w:t>RT @taymaeGOTEM: Bitches tweets be like...</w:t>
        <w:br/>
        <w:br/>
        <w:t xml:space="preserve">"I wanna suck some dick &amp;#127814;" </w:t>
        <w:br/>
        <w:br/>
        <w:t>then be like...</w:t>
        <w:br/>
        <w:br/>
        <w:t xml:space="preserve">"&amp;#9995; Chill it's just a song! " </w:t>
        <w:br/>
        <w:br/>
        <w:t>bitch what song is&amp;#8230;</w:t>
      </w:r>
    </w:p>
    <w:p>
      <w:r>
        <w:rPr>
          <w:b/>
          <w:u w:val="single"/>
        </w:rPr>
        <w:t>77414</w:t>
      </w:r>
    </w:p>
    <w:p>
      <w:r>
        <w:t>RT @taymy_: I be so confused when y'all be tweeting "I wanna bitch that can roll my weed &amp;amp;smoke all night with" like wtf kind of standards &amp;#8230;</w:t>
      </w:r>
    </w:p>
    <w:p>
      <w:r>
        <w:rPr>
          <w:b/>
          <w:u w:val="single"/>
        </w:rPr>
        <w:t>77415</w:t>
      </w:r>
    </w:p>
    <w:p>
      <w:r>
        <w:t>RT @taypaynay: Little bitch</w:t>
      </w:r>
    </w:p>
    <w:p>
      <w:r>
        <w:rPr>
          <w:b/>
          <w:u w:val="single"/>
        </w:rPr>
        <w:t>77416</w:t>
      </w:r>
    </w:p>
    <w:p>
      <w:r>
        <w:t>RT @taysymonee: @1inkkofrosess that hoe so icy&amp;#128557;&amp;#128293;</w:t>
      </w:r>
    </w:p>
    <w:p>
      <w:r>
        <w:rPr>
          <w:b/>
          <w:u w:val="single"/>
        </w:rPr>
        <w:t>77417</w:t>
      </w:r>
    </w:p>
    <w:p>
      <w:r>
        <w:t>RT @taysymonee: Some of you hoes got so much to say with so little&amp;#128134;</w:t>
      </w:r>
    </w:p>
    <w:p>
      <w:r>
        <w:rPr>
          <w:b/>
          <w:u w:val="single"/>
        </w:rPr>
        <w:t>77418</w:t>
      </w:r>
    </w:p>
    <w:p>
      <w:r>
        <w:t>RT @tbhbooty: Latina pussy be like http://t.co/VORy1vgH4U</w:t>
      </w:r>
    </w:p>
    <w:p>
      <w:r>
        <w:rPr>
          <w:b/>
          <w:u w:val="single"/>
        </w:rPr>
        <w:t>77419</w:t>
      </w:r>
    </w:p>
    <w:p>
      <w:r>
        <w:t>RT @tbhjust: "what are you twelve"</w:t>
        <w:br/>
        <w:br/>
        <w:t>yeah on a scale of one to ten</w:t>
        <w:br/>
        <w:br/>
        <w:t>bitch</w:t>
      </w:r>
    </w:p>
    <w:p>
      <w:r>
        <w:rPr>
          <w:b/>
          <w:u w:val="single"/>
        </w:rPr>
        <w:t>77420</w:t>
      </w:r>
    </w:p>
    <w:p>
      <w:r>
        <w:t>RT @tbhjuststop: my score on flappy bird is higher than the broncos score right now</w:t>
      </w:r>
    </w:p>
    <w:p>
      <w:r>
        <w:rPr>
          <w:b/>
          <w:u w:val="single"/>
        </w:rPr>
        <w:t>77421</w:t>
      </w:r>
    </w:p>
    <w:p>
      <w:r>
        <w:t>RT @tbhjustzach: why be negative when you can be positive fucking smile you beautiful bitch</w:t>
      </w:r>
    </w:p>
    <w:p>
      <w:r>
        <w:rPr>
          <w:b/>
          <w:u w:val="single"/>
        </w:rPr>
        <w:t>77422</w:t>
      </w:r>
    </w:p>
    <w:p>
      <w:r>
        <w:t>RT @tcaputo44: Trust no bitch #wordsofadvice</w:t>
      </w:r>
    </w:p>
    <w:p>
      <w:r>
        <w:rPr>
          <w:b/>
          <w:u w:val="single"/>
        </w:rPr>
        <w:t>77423</w:t>
      </w:r>
    </w:p>
    <w:p>
      <w:r>
        <w:t>RT @teapot: Stuff broke loose, must not panic and share GIF instead http://t.co/JL4GuIeJ84</w:t>
      </w:r>
    </w:p>
    <w:p>
      <w:r>
        <w:rPr>
          <w:b/>
          <w:u w:val="single"/>
        </w:rPr>
        <w:t>77424</w:t>
      </w:r>
    </w:p>
    <w:p>
      <w:r>
        <w:t>RT @teeaduh: "so many hoes, it should be an ethnicity"</w:t>
      </w:r>
    </w:p>
    <w:p>
      <w:r>
        <w:rPr>
          <w:b/>
          <w:u w:val="single"/>
        </w:rPr>
        <w:t>77425</w:t>
      </w:r>
    </w:p>
    <w:p>
      <w:r>
        <w:t>RT @teekaydont_GAF: @WestSideFlee out here sending hoes clean off fse !!!!&amp;#128514;&amp;#128514;&amp;#128514;&amp;#128514;</w:t>
      </w:r>
    </w:p>
    <w:p>
      <w:r>
        <w:rPr>
          <w:b/>
          <w:u w:val="single"/>
        </w:rPr>
        <w:t>77426</w:t>
      </w:r>
    </w:p>
    <w:p>
      <w:r>
        <w:t>RT @tekiaa_: I wasnt put on earth for a bitch not to like me&amp;amp; I damn for sure dgaffff &amp;#128540;&amp;#128076;</w:t>
      </w:r>
    </w:p>
    <w:p>
      <w:r>
        <w:rPr>
          <w:b/>
          <w:u w:val="single"/>
        </w:rPr>
        <w:t>77427</w:t>
      </w:r>
    </w:p>
    <w:p>
      <w:r>
        <w:t>RT @terri_georgia: Charlie Crist Leads Rick Scott In a Florida Governor's Race Where Every Vote Will Matter http://t.co/FWUH5pVnjk</w:t>
      </w:r>
    </w:p>
    <w:p>
      <w:r>
        <w:rPr>
          <w:b/>
          <w:u w:val="single"/>
        </w:rPr>
        <w:t>77428</w:t>
      </w:r>
    </w:p>
    <w:p>
      <w:r>
        <w:t xml:space="preserve">RT @tf_i_looklike: Bae: If I win you don't get no pussy tonight </w:t>
        <w:br/>
        <w:br/>
        <w:t>Me: Shiiiiiit... &amp;#128514;&amp;#128514; http://t.co/yUJJDMtDC4</w:t>
      </w:r>
    </w:p>
    <w:p>
      <w:r>
        <w:rPr>
          <w:b/>
          <w:u w:val="single"/>
        </w:rPr>
        <w:t>77429</w:t>
      </w:r>
    </w:p>
    <w:p>
      <w:r>
        <w:t>RT @th3j35t3r: Prime suspect of #Foley murder is 23y/o British Jihadi who, wait for it ... "declared his allegiance to Anonymous'" http://t&amp;#8230;</w:t>
      </w:r>
    </w:p>
    <w:p>
      <w:r>
        <w:rPr>
          <w:b/>
          <w:u w:val="single"/>
        </w:rPr>
        <w:t>77430</w:t>
      </w:r>
    </w:p>
    <w:p>
      <w:r>
        <w:t>RT @thaboyrich: &amp;#128073;&amp;#128073;RT @NYSAnimal It used to be a shame to be hoe/prostitute, with social media they call it hustling lol</w:t>
      </w:r>
    </w:p>
    <w:p>
      <w:r>
        <w:rPr>
          <w:b/>
          <w:u w:val="single"/>
        </w:rPr>
        <w:t>77431</w:t>
      </w:r>
    </w:p>
    <w:p>
      <w:r>
        <w:t>RT @thachosenkid321: @DonQuixtote he trash tbh #StartMikeVike</w:t>
      </w:r>
    </w:p>
    <w:p>
      <w:r>
        <w:rPr>
          <w:b/>
          <w:u w:val="single"/>
        </w:rPr>
        <w:t>77432</w:t>
      </w:r>
    </w:p>
    <w:p>
      <w:r>
        <w:t>RT @thachosenkid321: If I were to say be my girlfriend would you believe that I dropped all my hoes for you?</w:t>
      </w:r>
    </w:p>
    <w:p>
      <w:r>
        <w:rPr>
          <w:b/>
          <w:u w:val="single"/>
        </w:rPr>
        <w:t>77433</w:t>
      </w:r>
    </w:p>
    <w:p>
      <w:r>
        <w:t>RT @that1kidzi: Ohioans clowned on Kid like, "It's sooo warm here! What the fuck is wrong with Minnesota?" Well that bitch Karma teamed wit&amp;#8230;</w:t>
      </w:r>
    </w:p>
    <w:p>
      <w:r>
        <w:rPr>
          <w:b/>
          <w:u w:val="single"/>
        </w:rPr>
        <w:t>77434</w:t>
      </w:r>
    </w:p>
    <w:p>
      <w:r>
        <w:t>RT @that_nigga_shad: @Visually_Gifted They sound like soulless cunts</w:t>
      </w:r>
    </w:p>
    <w:p>
      <w:r>
        <w:rPr>
          <w:b/>
          <w:u w:val="single"/>
        </w:rPr>
        <w:t>77435</w:t>
      </w:r>
    </w:p>
    <w:p>
      <w:r>
        <w:t>RT @thatgirlran: &amp;#8220;If your 15/16 ACT like your those ages not like your 20. Its not cute.&amp;#8221; That awk moment when I thought this tweet was abo&amp;#8230;</w:t>
      </w:r>
    </w:p>
    <w:p>
      <w:r>
        <w:rPr>
          <w:b/>
          <w:u w:val="single"/>
        </w:rPr>
        <w:t>77436</w:t>
      </w:r>
    </w:p>
    <w:p>
      <w:r>
        <w:t>RT @thatsryann: If you think your mans cheating, you take him to that bitches house and see if his wifi connects&amp;#128074;</w:t>
      </w:r>
    </w:p>
    <w:p>
      <w:r>
        <w:rPr>
          <w:b/>
          <w:u w:val="single"/>
        </w:rPr>
        <w:t>77437</w:t>
      </w:r>
    </w:p>
    <w:p>
      <w:r>
        <w:t>RT @theARTofTriLL: Dolph in this hoe... Bout to rock dj holiday show!!!! #memphis</w:t>
      </w:r>
    </w:p>
    <w:p>
      <w:r>
        <w:rPr>
          <w:b/>
          <w:u w:val="single"/>
        </w:rPr>
        <w:t>77438</w:t>
      </w:r>
    </w:p>
    <w:p>
      <w:r>
        <w:t>RT @theChefBoyRD: @victoriaaa_lee @anniespringer_ ew she's so ugly who is that hoe</w:t>
      </w:r>
    </w:p>
    <w:p>
      <w:r>
        <w:rPr>
          <w:b/>
          <w:u w:val="single"/>
        </w:rPr>
        <w:t>77439</w:t>
      </w:r>
    </w:p>
    <w:p>
      <w:r>
        <w:t>RT @theChefBoyRD: My pussy popz Severely https://t.co/15IOQ7M0KF</w:t>
      </w:r>
    </w:p>
    <w:p>
      <w:r>
        <w:rPr>
          <w:b/>
          <w:u w:val="single"/>
        </w:rPr>
        <w:t>77440</w:t>
      </w:r>
    </w:p>
    <w:p>
      <w:r>
        <w:t>RT @theHIGHESTpeak_: Flavaaaaa in ya ear, that hoe live lol</w:t>
      </w:r>
    </w:p>
    <w:p>
      <w:r>
        <w:rPr>
          <w:b/>
          <w:u w:val="single"/>
        </w:rPr>
        <w:t>77441</w:t>
      </w:r>
    </w:p>
    <w:p>
      <w:r>
        <w:t>RT @theHIGHESTpeak_: Ya lil dumb ass bitch ian fwy</w:t>
      </w:r>
    </w:p>
    <w:p>
      <w:r>
        <w:rPr>
          <w:b/>
          <w:u w:val="single"/>
        </w:rPr>
        <w:t>77442</w:t>
      </w:r>
    </w:p>
    <w:p>
      <w:r>
        <w:t>RT @theROYALlife: Ha ha real name is Ha'Sean &amp;#128530;&amp;#128530; where y'all get these ghetto ass names from?</w:t>
      </w:r>
    </w:p>
    <w:p>
      <w:r>
        <w:rPr>
          <w:b/>
          <w:u w:val="single"/>
        </w:rPr>
        <w:t>77443</w:t>
      </w:r>
    </w:p>
    <w:p>
      <w:r>
        <w:t>RT @theSTRANGEST: ready to make today my bitch.</w:t>
      </w:r>
    </w:p>
    <w:p>
      <w:r>
        <w:rPr>
          <w:b/>
          <w:u w:val="single"/>
        </w:rPr>
        <w:t>77444</w:t>
      </w:r>
    </w:p>
    <w:p>
      <w:r>
        <w:t>RT @the_blueprint: in the trash, i hope. RT @ComplexMag @BigSean just dropped four new songs</w:t>
      </w:r>
    </w:p>
    <w:p>
      <w:r>
        <w:rPr>
          <w:b/>
          <w:u w:val="single"/>
        </w:rPr>
        <w:t>77445</w:t>
      </w:r>
    </w:p>
    <w:p>
      <w:r>
        <w:t>RT @the_ironsheik: Alex Rodriguez you lucky only the Ryan Dempster hit you. I going to get my camel to break your neck you son of a bitch</w:t>
      </w:r>
    </w:p>
    <w:p>
      <w:r>
        <w:rPr>
          <w:b/>
          <w:u w:val="single"/>
        </w:rPr>
        <w:t>77446</w:t>
      </w:r>
    </w:p>
    <w:p>
      <w:r>
        <w:t>RT @the_ironsheik: Justin Bieber win Oscar for suck my balls you dead dog midget dick son of a bitch</w:t>
      </w:r>
    </w:p>
    <w:p>
      <w:r>
        <w:rPr>
          <w:b/>
          <w:u w:val="single"/>
        </w:rPr>
        <w:t>77447</w:t>
      </w:r>
    </w:p>
    <w:p>
      <w:r>
        <w:t>RT @the_ironsheik: My #tbt I learn the English from that jabroni big bird but I break his fucking neck http://t.co/vDpIq8Zuxo http://t.co/4&amp;#8230;</w:t>
      </w:r>
    </w:p>
    <w:p>
      <w:r>
        <w:rPr>
          <w:b/>
          <w:u w:val="single"/>
        </w:rPr>
        <w:t>77448</w:t>
      </w:r>
    </w:p>
    <w:p>
      <w:r>
        <w:t>RT @the_ironsheik: Wake up you dumb son of a bitch</w:t>
      </w:r>
    </w:p>
    <w:p>
      <w:r>
        <w:rPr>
          <w:b/>
          <w:u w:val="single"/>
        </w:rPr>
        <w:t>77449</w:t>
      </w:r>
    </w:p>
    <w:p>
      <w:r>
        <w:t>RT @the_ironsheik: hello @TheBatman you are now official big time pussy</w:t>
      </w:r>
    </w:p>
    <w:p>
      <w:r>
        <w:rPr>
          <w:b/>
          <w:u w:val="single"/>
        </w:rPr>
        <w:t>77450</w:t>
      </w:r>
    </w:p>
    <w:p>
      <w:r>
        <w:t>RT @the_thrillx3: Sarah burkes pussy b like http://t.co/HpXUDcuNEq</w:t>
      </w:r>
    </w:p>
    <w:p>
      <w:r>
        <w:rPr>
          <w:b/>
          <w:u w:val="single"/>
        </w:rPr>
        <w:t>77451</w:t>
      </w:r>
    </w:p>
    <w:p>
      <w:r>
        <w:t>RT @theafr0dite: then u have the annoying "HIT ME I DARE YOU" ass bitches always tryna test a big ass 6ft linebacker ass dude.. girl if you&amp;#8230;</w:t>
      </w:r>
    </w:p>
    <w:p>
      <w:r>
        <w:rPr>
          <w:b/>
          <w:u w:val="single"/>
        </w:rPr>
        <w:t>77452</w:t>
      </w:r>
    </w:p>
    <w:p>
      <w:r>
        <w:t>RT @thebootycluh_: &amp;#8220;@_xoxoMOOKY: Why do niggas settle for easy bitches ? Like don't y'all wanna bitch that challenges you to better yoursel&amp;#8230;</w:t>
      </w:r>
    </w:p>
    <w:p>
      <w:r>
        <w:rPr>
          <w:b/>
          <w:u w:val="single"/>
        </w:rPr>
        <w:t>77453</w:t>
      </w:r>
    </w:p>
    <w:p>
      <w:r>
        <w:t>RT @thebrandymedel: Every bitch got a nigga that she gone always fuck with. No matter what. &amp;#128152;</w:t>
      </w:r>
    </w:p>
    <w:p>
      <w:r>
        <w:rPr>
          <w:b/>
          <w:u w:val="single"/>
        </w:rPr>
        <w:t>77454</w:t>
      </w:r>
    </w:p>
    <w:p>
      <w:r>
        <w:t>RT @thecoreyholcomb: All these bitches somewhere coughing like a mug http://t.co/Pow2SHkwIz</w:t>
      </w:r>
    </w:p>
    <w:p>
      <w:r>
        <w:rPr>
          <w:b/>
          <w:u w:val="single"/>
        </w:rPr>
        <w:t>77455</w:t>
      </w:r>
    </w:p>
    <w:p>
      <w:r>
        <w:t>RT @thecoreyholcomb: ESPN has Jason Whitlock on PTI ass kissing for mister Charlie to justify the bullshit the Eagles did to D. Jackson</w:t>
      </w:r>
    </w:p>
    <w:p>
      <w:r>
        <w:rPr>
          <w:b/>
          <w:u w:val="single"/>
        </w:rPr>
        <w:t>77456</w:t>
      </w:r>
    </w:p>
    <w:p>
      <w:r>
        <w:t>RT @thecoreyholcomb: Every man can't have a bad bitch. But in this country if you got 100$ cash &amp;amp; r willing to go where poverty roams, you &amp;#8230;</w:t>
      </w:r>
    </w:p>
    <w:p>
      <w:r>
        <w:rPr>
          <w:b/>
          <w:u w:val="single"/>
        </w:rPr>
        <w:t>77457</w:t>
      </w:r>
    </w:p>
    <w:p>
      <w:r>
        <w:t>RT @thecoreyholcomb: Every time you sleep with two women in a day it proves this country has a problem educating bitches about their self w&amp;#8230;</w:t>
      </w:r>
    </w:p>
    <w:p>
      <w:r>
        <w:rPr>
          <w:b/>
          <w:u w:val="single"/>
        </w:rPr>
        <w:t>77458</w:t>
      </w:r>
    </w:p>
    <w:p>
      <w:r>
        <w:t>RT @thecoreyholcomb: If your man is happy in his next relationship your fucked up ways are a blessing bitch</w:t>
      </w:r>
    </w:p>
    <w:p>
      <w:r>
        <w:rPr>
          <w:b/>
          <w:u w:val="single"/>
        </w:rPr>
        <w:t>77459</w:t>
      </w:r>
    </w:p>
    <w:p>
      <w:r>
        <w:t>RT @thecoreyholcomb: It's a got damn shame bitches wit raw ass dick sucking skills are not wifey material.</w:t>
      </w:r>
    </w:p>
    <w:p>
      <w:r>
        <w:rPr>
          <w:b/>
          <w:u w:val="single"/>
        </w:rPr>
        <w:t>77460</w:t>
      </w:r>
    </w:p>
    <w:p>
      <w:r>
        <w:t>RT @thecoreyholcomb: Long finger dike hoes be pulling off their gloves instead of winking at bitches they trying to suck</w:t>
      </w:r>
    </w:p>
    <w:p>
      <w:r>
        <w:rPr>
          <w:b/>
          <w:u w:val="single"/>
        </w:rPr>
        <w:t>77461</w:t>
      </w:r>
    </w:p>
    <w:p>
      <w:r>
        <w:t>RT @thecoreyholcomb: No man has ever aborted a baby even if he have her $ on it. Abortion bitches will soon meet god &amp;amp; they baby to face th&amp;#8230;</w:t>
      </w:r>
    </w:p>
    <w:p>
      <w:r>
        <w:rPr>
          <w:b/>
          <w:u w:val="single"/>
        </w:rPr>
        <w:t>77462</w:t>
      </w:r>
    </w:p>
    <w:p>
      <w:r>
        <w:t>RT @thecoreyholcomb: People who r mentally stable know when to beat their kids &amp;amp; when to talk to them. Clubs hoes &amp;amp; "stop by dads" should n&amp;#8230;</w:t>
      </w:r>
    </w:p>
    <w:p>
      <w:r>
        <w:rPr>
          <w:b/>
          <w:u w:val="single"/>
        </w:rPr>
        <w:t>77463</w:t>
      </w:r>
    </w:p>
    <w:p>
      <w:r>
        <w:t>RT @thecoreyholcomb: The WNBA superstars can suck pussy while on top of da world but when they stop playing &amp;amp; da thousands r gone they sett&amp;#8230;</w:t>
      </w:r>
    </w:p>
    <w:p>
      <w:r>
        <w:rPr>
          <w:b/>
          <w:u w:val="single"/>
        </w:rPr>
        <w:t>77464</w:t>
      </w:r>
    </w:p>
    <w:p>
      <w:r>
        <w:t>RT @thecoreyholcomb: This bitch wit a baby ask me to switch seats so the family could be together. I said "bitch my family wasn't together?&amp;#8230;</w:t>
      </w:r>
    </w:p>
    <w:p>
      <w:r>
        <w:rPr>
          <w:b/>
          <w:u w:val="single"/>
        </w:rPr>
        <w:t>77465</w:t>
      </w:r>
    </w:p>
    <w:p>
      <w:r>
        <w:t>RT @thecoreyholcomb: Twitter family, I promise to put my tour schedule up today as soon as I have this pussy hustlin girl I pay for service&amp;#8230;</w:t>
      </w:r>
    </w:p>
    <w:p>
      <w:r>
        <w:rPr>
          <w:b/>
          <w:u w:val="single"/>
        </w:rPr>
        <w:t>77466</w:t>
      </w:r>
    </w:p>
    <w:p>
      <w:r>
        <w:t>RT @thecoreyholcomb: When gay girls suck pussy from a bitch who just took a plan B pill the other day that means the munching hoe ate plans&amp;#8230;</w:t>
      </w:r>
    </w:p>
    <w:p>
      <w:r>
        <w:rPr>
          <w:b/>
          <w:u w:val="single"/>
        </w:rPr>
        <w:t>77467</w:t>
      </w:r>
    </w:p>
    <w:p>
      <w:r>
        <w:t>RT @thecoreyholcomb: You are who you kick it wit y'all. Check yo squad- if busters &amp;amp; blameamotherfucker ass bitches surround U it's twice a&amp;#8230;</w:t>
      </w:r>
    </w:p>
    <w:p>
      <w:r>
        <w:rPr>
          <w:b/>
          <w:u w:val="single"/>
        </w:rPr>
        <w:t>77468</w:t>
      </w:r>
    </w:p>
    <w:p>
      <w:r>
        <w:t>RT @thecrewfinest: "@187XO_: Me and ma niggah @thecrewfinest In the Func fucccccccked upppppp &amp;#128514;"I'm Here On!!!</w:t>
      </w:r>
    </w:p>
    <w:p>
      <w:r>
        <w:rPr>
          <w:b/>
          <w:u w:val="single"/>
        </w:rPr>
        <w:t>77469</w:t>
      </w:r>
    </w:p>
    <w:p>
      <w:r>
        <w:t>RT @thefrogod: Dat shit trash</w:t>
        <w:br/>
        <w:br/>
        <w:t>&amp;#8220;@ComplexMag: A shirt inspired by @Drake's emoji tattoo. Pre-order now: http://t.co/VAuLGcpkIS http://t.co/h&amp;#8230;</w:t>
      </w:r>
    </w:p>
    <w:p>
      <w:r>
        <w:rPr>
          <w:b/>
          <w:u w:val="single"/>
        </w:rPr>
        <w:t>77470</w:t>
      </w:r>
    </w:p>
    <w:p>
      <w:r>
        <w:t>RT @thegame: RT @sean_locs93: The Game Beats 40 Glocc in LA (Full Video) http://t.co/80lf7HvsWm via @youtube - this bitch 40 cop can't be s&amp;#8230;</w:t>
      </w:r>
    </w:p>
    <w:p>
      <w:r>
        <w:rPr>
          <w:b/>
          <w:u w:val="single"/>
        </w:rPr>
        <w:t>77471</w:t>
      </w:r>
    </w:p>
    <w:p>
      <w:r>
        <w:t>RT @thejokerxo: &amp;#128064;&amp;#127939; "@Weed_Cloudz: Does SZA have freckles on her pussy too?"</w:t>
      </w:r>
    </w:p>
    <w:p>
      <w:r>
        <w:rPr>
          <w:b/>
          <w:u w:val="single"/>
        </w:rPr>
        <w:t>77472</w:t>
      </w:r>
    </w:p>
    <w:p>
      <w:r>
        <w:t>RT @thejudyann: And if you ain't a hoe, get up out my trap houseeee!</w:t>
      </w:r>
    </w:p>
    <w:p>
      <w:r>
        <w:rPr>
          <w:b/>
          <w:u w:val="single"/>
        </w:rPr>
        <w:t>77473</w:t>
      </w:r>
    </w:p>
    <w:p>
      <w:r>
        <w:t>RT @thelibraicon: &amp;#128514;&amp;#128514;&amp;#128514; RT @WeNotSocks: &amp;#128557;&amp;#128557;&amp;#128557; RT @IntenseDesire: Bow wow look like the stress of saving a hoe is wearing him down http://t.co/S&amp;#8230;</w:t>
      </w:r>
    </w:p>
    <w:p>
      <w:r>
        <w:rPr>
          <w:b/>
          <w:u w:val="single"/>
        </w:rPr>
        <w:t>77474</w:t>
      </w:r>
    </w:p>
    <w:p>
      <w:r>
        <w:t>RT @therealQuilly: A bitch will fuck wit a dead beat dad as long as he cuttin her checks&amp;#128546;</w:t>
      </w:r>
    </w:p>
    <w:p>
      <w:r>
        <w:rPr>
          <w:b/>
          <w:u w:val="single"/>
        </w:rPr>
        <w:t>77475</w:t>
      </w:r>
    </w:p>
    <w:p>
      <w:r>
        <w:t>RT @thereal_EMandM: @red_is_raw so is your pussy lmao</w:t>
      </w:r>
    </w:p>
    <w:p>
      <w:r>
        <w:rPr>
          <w:b/>
          <w:u w:val="single"/>
        </w:rPr>
        <w:t>77476</w:t>
      </w:r>
    </w:p>
    <w:p>
      <w:r>
        <w:t>RT @thereal_EMandM: Settling down is for pussies</w:t>
      </w:r>
    </w:p>
    <w:p>
      <w:r>
        <w:rPr>
          <w:b/>
          <w:u w:val="single"/>
        </w:rPr>
        <w:t>77477</w:t>
      </w:r>
    </w:p>
    <w:p>
      <w:r>
        <w:t>RT @thereal_EMandM: Yankee Doodle had a farm. Cotton farm</w:t>
      </w:r>
    </w:p>
    <w:p>
      <w:r>
        <w:rPr>
          <w:b/>
          <w:u w:val="single"/>
        </w:rPr>
        <w:t>77478</w:t>
      </w:r>
    </w:p>
    <w:p>
      <w:r>
        <w:t>RT @therealelp: from @CNN tonight: " N word or cracker...which is more offensive?". probably the one you won't spell out, you fucking hacks&amp;#8230;</w:t>
      </w:r>
    </w:p>
    <w:p>
      <w:r>
        <w:rPr>
          <w:b/>
          <w:u w:val="single"/>
        </w:rPr>
        <w:t>77479</w:t>
      </w:r>
    </w:p>
    <w:p>
      <w:r>
        <w:t>RT @therealiman: The price of pussy in Toronto has now declined to one Henessey bottle and a quarter pounder combo with large fries.</w:t>
      </w:r>
    </w:p>
    <w:p>
      <w:r>
        <w:rPr>
          <w:b/>
          <w:u w:val="single"/>
        </w:rPr>
        <w:t>77480</w:t>
      </w:r>
    </w:p>
    <w:p>
      <w:r>
        <w:t>RT @thesexiertwin: Making today my bitch &amp;#128520;</w:t>
      </w:r>
    </w:p>
    <w:p>
      <w:r>
        <w:rPr>
          <w:b/>
          <w:u w:val="single"/>
        </w:rPr>
        <w:t>77481</w:t>
      </w:r>
    </w:p>
    <w:p>
      <w:r>
        <w:t>RT @thewayoftheid: Viola Davis sans wig is still stuntin on you hoes in the most classically beautiful way. #HTGAWM</w:t>
      </w:r>
    </w:p>
    <w:p>
      <w:r>
        <w:rPr>
          <w:b/>
          <w:u w:val="single"/>
        </w:rPr>
        <w:t>77482</w:t>
      </w:r>
    </w:p>
    <w:p>
      <w:r>
        <w:t>RT @thewhite_gucci: This bitch just blew my high and i was high off all of these drugs</w:t>
      </w:r>
    </w:p>
    <w:p>
      <w:r>
        <w:rPr>
          <w:b/>
          <w:u w:val="single"/>
        </w:rPr>
        <w:t>77483</w:t>
      </w:r>
    </w:p>
    <w:p>
      <w:r>
        <w:t>RT @theyLOVEblaq_: joseline did not sneak athea , if a bitch you dont like coming at you like that &amp;amp; you still sit yo ass onnat couch THATS&amp;#8230;</w:t>
      </w:r>
    </w:p>
    <w:p>
      <w:r>
        <w:rPr>
          <w:b/>
          <w:u w:val="single"/>
        </w:rPr>
        <w:t>77484</w:t>
      </w:r>
    </w:p>
    <w:p>
      <w:r>
        <w:t>RT @theyallTATIfans: &amp;#8220;@BeeGuwop: I told you to unfollow that bitch but you ain't wanna listen Barbie http://t.co/sw3rkoCW1c&amp;#8221; &amp;#128079;&amp;#128079;&amp;#128079;&amp;#128514;</w:t>
      </w:r>
    </w:p>
    <w:p>
      <w:r>
        <w:rPr>
          <w:b/>
          <w:u w:val="single"/>
        </w:rPr>
        <w:t>77485</w:t>
      </w:r>
    </w:p>
    <w:p>
      <w:r>
        <w:t>RT @theycallmenavy: @royaltyclubvp @Aswaad88 worse yet u meet a bird with a nice ras and you're like "something about u looks familiar" lol&amp;#8230;</w:t>
      </w:r>
    </w:p>
    <w:p>
      <w:r>
        <w:rPr>
          <w:b/>
          <w:u w:val="single"/>
        </w:rPr>
        <w:t>77486</w:t>
      </w:r>
    </w:p>
    <w:p>
      <w:r>
        <w:t>RT @theyoungdread: Words go from babe to bitch, I love you to I hate you, I need you to forget you, you're my everything to you're nothing.</w:t>
      </w:r>
    </w:p>
    <w:p>
      <w:r>
        <w:rPr>
          <w:b/>
          <w:u w:val="single"/>
        </w:rPr>
        <w:t>77487</w:t>
      </w:r>
    </w:p>
    <w:p>
      <w:r>
        <w:t>RT @thiizz_: &amp;amp; fuck these bitches</w:t>
      </w:r>
    </w:p>
    <w:p>
      <w:r>
        <w:rPr>
          <w:b/>
          <w:u w:val="single"/>
        </w:rPr>
        <w:t>77488</w:t>
      </w:r>
    </w:p>
    <w:p>
      <w:r>
        <w:t>RT @thinksarcasm: My music taste goes from ghetto black girl to depressed white girl.</w:t>
      </w:r>
    </w:p>
    <w:p>
      <w:r>
        <w:rPr>
          <w:b/>
          <w:u w:val="single"/>
        </w:rPr>
        <w:t>77489</w:t>
      </w:r>
    </w:p>
    <w:p>
      <w:r>
        <w:t>RT @thirlrection: I will fight a bitch for Austin that's my gringo right there ain't no one messing with my white chocolate drop</w:t>
      </w:r>
    </w:p>
    <w:p>
      <w:r>
        <w:rPr>
          <w:b/>
          <w:u w:val="single"/>
        </w:rPr>
        <w:t>77490</w:t>
      </w:r>
    </w:p>
    <w:p>
      <w:r>
        <w:t>RT @thisdayinmetal: Apr 29th 1997 @WASPOfficial released the album "Kill.Fuck.Die" #TakeTheAddiction #MyTorturedEyes #WASP #HeavyMetal http&amp;#8230;</w:t>
      </w:r>
    </w:p>
    <w:p>
      <w:r>
        <w:rPr>
          <w:b/>
          <w:u w:val="single"/>
        </w:rPr>
        <w:t>77491</w:t>
      </w:r>
    </w:p>
    <w:p>
      <w:r>
        <w:t>RT @thotbucket: This kid is wearing HUF socks and a Don't Sweat My Swag sweatshirt. And I'm like leave some pussy for the rest of us dude</w:t>
      </w:r>
    </w:p>
    <w:p>
      <w:r>
        <w:rPr>
          <w:b/>
          <w:u w:val="single"/>
        </w:rPr>
        <w:t>77492</w:t>
      </w:r>
    </w:p>
    <w:p>
      <w:r>
        <w:t>RT @thoughtkendalI: dumb bitch ruined a perfectly good sweater http://t.co/lk8W8jjglI</w:t>
      </w:r>
    </w:p>
    <w:p>
      <w:r>
        <w:rPr>
          <w:b/>
          <w:u w:val="single"/>
        </w:rPr>
        <w:t>77493</w:t>
      </w:r>
    </w:p>
    <w:p>
      <w:r>
        <w:t>RT @thtsher__: if ya bitch mad tell ha I'll put ha own &amp;#128176;</w:t>
      </w:r>
    </w:p>
    <w:p>
      <w:r>
        <w:rPr>
          <w:b/>
          <w:u w:val="single"/>
        </w:rPr>
        <w:t>77494</w:t>
      </w:r>
    </w:p>
    <w:p>
      <w:r>
        <w:t>RT @tianaroseee_: Mary Jane my only bitch</w:t>
      </w:r>
    </w:p>
    <w:p>
      <w:r>
        <w:rPr>
          <w:b/>
          <w:u w:val="single"/>
        </w:rPr>
        <w:t>77495</w:t>
      </w:r>
    </w:p>
    <w:p>
      <w:r>
        <w:t>RT @tiaramescudi: I hate when bitter bitches try to take away someone's happiness.</w:t>
      </w:r>
    </w:p>
    <w:p>
      <w:r>
        <w:rPr>
          <w:b/>
          <w:u w:val="single"/>
        </w:rPr>
        <w:t>77496</w:t>
      </w:r>
    </w:p>
    <w:p>
      <w:r>
        <w:t>RT @tiathegawd: bitches be trying the wrong bitches &amp;amp; don't even be knowing..</w:t>
      </w:r>
    </w:p>
    <w:p>
      <w:r>
        <w:rPr>
          <w:b/>
          <w:u w:val="single"/>
        </w:rPr>
        <w:t>77497</w:t>
      </w:r>
    </w:p>
    <w:p>
      <w:r>
        <w:t>RT @tic14tac: Guys be like "Man, fuck that bitch!" &amp;#128563; But deep inside, they miss that "bitch", still love that "bitch", &amp;amp; want that "bitch" &amp;#8230;</w:t>
      </w:r>
    </w:p>
    <w:p>
      <w:r>
        <w:rPr>
          <w:b/>
          <w:u w:val="single"/>
        </w:rPr>
        <w:t>77498</w:t>
      </w:r>
    </w:p>
    <w:p>
      <w:r>
        <w:t>RT @ticiaverveer: Royal city of the Kushite kings at Meroe (Sudan),near River Nile.It was the seat of the rulers who occupied Egypt http://&amp;#8230;</w:t>
      </w:r>
    </w:p>
    <w:p>
      <w:r>
        <w:rPr>
          <w:b/>
          <w:u w:val="single"/>
        </w:rPr>
        <w:t>77499</w:t>
      </w:r>
    </w:p>
    <w:p>
      <w:r>
        <w:t>RT @tictacsforsex: If your girlfriend doesn't like that bitch. You don't talk to that bitch.</w:t>
      </w:r>
    </w:p>
    <w:p>
      <w:r>
        <w:rPr>
          <w:b/>
          <w:u w:val="single"/>
        </w:rPr>
        <w:t>77500</w:t>
      </w:r>
    </w:p>
    <w:p>
      <w:r>
        <w:t>RT @tightgripp: this bitch just said "I hope it snows like hell this summer " &amp;#128563; now How in the actual FUCK do you expect that to happen?</w:t>
      </w:r>
    </w:p>
    <w:p>
      <w:r>
        <w:rPr>
          <w:b/>
          <w:u w:val="single"/>
        </w:rPr>
        <w:t>77501</w:t>
      </w:r>
    </w:p>
    <w:p>
      <w:r>
        <w:t>RT @tigolbittiesxo: No bitch u were not born with 7 pounds of sephora and MAC on ya face, that's not ya natural face</w:t>
      </w:r>
    </w:p>
    <w:p>
      <w:r>
        <w:rPr>
          <w:b/>
          <w:u w:val="single"/>
        </w:rPr>
        <w:t>77502</w:t>
      </w:r>
    </w:p>
    <w:p>
      <w:r>
        <w:t>RT @timbvtcher: Old soul? More like young bitch.</w:t>
      </w:r>
    </w:p>
    <w:p>
      <w:r>
        <w:rPr>
          <w:b/>
          <w:u w:val="single"/>
        </w:rPr>
        <w:t>77503</w:t>
      </w:r>
    </w:p>
    <w:p>
      <w:r>
        <w:t>RT @tinatbh: rt if u a broke bitch with expensive taste</w:t>
      </w:r>
    </w:p>
    <w:p>
      <w:r>
        <w:rPr>
          <w:b/>
          <w:u w:val="single"/>
        </w:rPr>
        <w:t>77504</w:t>
      </w:r>
    </w:p>
    <w:p>
      <w:r>
        <w:t>RT @tinykissable: Only low self esteem niggas walk around braggin about bitches he fucked! They have something to prove to ppl</w:t>
      </w:r>
    </w:p>
    <w:p>
      <w:r>
        <w:rPr>
          <w:b/>
          <w:u w:val="single"/>
        </w:rPr>
        <w:t>77505</w:t>
      </w:r>
    </w:p>
    <w:p>
      <w:r>
        <w:t>RT @tishforprez: that pointy nail game is for da birds.</w:t>
      </w:r>
    </w:p>
    <w:p>
      <w:r>
        <w:rPr>
          <w:b/>
          <w:u w:val="single"/>
        </w:rPr>
        <w:t>77506</w:t>
      </w:r>
    </w:p>
    <w:p>
      <w:r>
        <w:t>RT @tishforprez: you had me at "eating pussy".</w:t>
      </w:r>
    </w:p>
    <w:p>
      <w:r>
        <w:rPr>
          <w:b/>
          <w:u w:val="single"/>
        </w:rPr>
        <w:t>77507</w:t>
      </w:r>
    </w:p>
    <w:p>
      <w:r>
        <w:t>RT @titaaaR15: Dumb bitch</w:t>
      </w:r>
    </w:p>
    <w:p>
      <w:r>
        <w:rPr>
          <w:b/>
          <w:u w:val="single"/>
        </w:rPr>
        <w:t>77508</w:t>
      </w:r>
    </w:p>
    <w:p>
      <w:r>
        <w:t>RT @tj_curtin: A birds eye view of today's #harvest14 activities. Thanks @BrentJFF for the great camera work! http://t.co/RgETR4tV4S</w:t>
      </w:r>
    </w:p>
    <w:p>
      <w:r>
        <w:rPr>
          <w:b/>
          <w:u w:val="single"/>
        </w:rPr>
        <w:t>77509</w:t>
      </w:r>
    </w:p>
    <w:p>
      <w:r>
        <w:t>RT @tmaeleen: this bitch just blew my high &amp;amp; i was off all of dese drugs...</w:t>
      </w:r>
    </w:p>
    <w:p>
      <w:r>
        <w:rPr>
          <w:b/>
          <w:u w:val="single"/>
        </w:rPr>
        <w:t>77510</w:t>
      </w:r>
    </w:p>
    <w:p>
      <w:r>
        <w:t>RT @tmoney_presa: *when bae sings "it ain't nun to cut that bitch off" with too much enthusiasm* http://t.co/CN0Vtrk8DA</w:t>
      </w:r>
    </w:p>
    <w:p>
      <w:r>
        <w:rPr>
          <w:b/>
          <w:u w:val="single"/>
        </w:rPr>
        <w:t>77511</w:t>
      </w:r>
    </w:p>
    <w:p>
      <w:r>
        <w:t>RT @tnicolle_rauzi: We always bitch about the opposite sex when we're equally just as scandalous. Not all, but a large sum. Hypocrisy at it&amp;#8230;</w:t>
      </w:r>
    </w:p>
    <w:p>
      <w:r>
        <w:rPr>
          <w:b/>
          <w:u w:val="single"/>
        </w:rPr>
        <w:t>77512</w:t>
      </w:r>
    </w:p>
    <w:p>
      <w:r>
        <w:t>RT @toddknife: Full @weakenednachos set (except the last song) from Southern Darkness Fest last month. Who's the ape on guitar? https://t.c&amp;#8230;</w:t>
      </w:r>
    </w:p>
    <w:p>
      <w:r>
        <w:rPr>
          <w:b/>
          <w:u w:val="single"/>
        </w:rPr>
        <w:t>77513</w:t>
      </w:r>
    </w:p>
    <w:p>
      <w:r>
        <w:t>RT @tokmetzis: Dreigdwergen, haatsmurfen en de Roze Khmer: hoe Twitter een slagveld werd https://t.co/lhVKkkHQDF via @decorrespondent</w:t>
      </w:r>
    </w:p>
    <w:p>
      <w:r>
        <w:rPr>
          <w:b/>
          <w:u w:val="single"/>
        </w:rPr>
        <w:t>77514</w:t>
      </w:r>
    </w:p>
    <w:p>
      <w:r>
        <w:t>RT @tolkienproverb: Fairy tale does not deny the existence of sorrow and failure...</w:t>
      </w:r>
    </w:p>
    <w:p>
      <w:r>
        <w:rPr>
          <w:b/>
          <w:u w:val="single"/>
        </w:rPr>
        <w:t>77515</w:t>
      </w:r>
    </w:p>
    <w:p>
      <w:r>
        <w:t>RT @tommy_kayyy: Aye little bitch y'all niggas hirin? &amp;#128514;&amp;#128514;&amp;#128514; https://t.co/F0nTMVCDio</w:t>
      </w:r>
    </w:p>
    <w:p>
      <w:r>
        <w:rPr>
          <w:b/>
          <w:u w:val="single"/>
        </w:rPr>
        <w:t>77516</w:t>
      </w:r>
    </w:p>
    <w:p>
      <w:r>
        <w:t>RT @tommyjaster: Where da hoes at... C'Mon thru at Hatchy's in Utica TDT about to rock dis biiaaaatch. #TDTHoe #teamspade #highgang</w:t>
      </w:r>
    </w:p>
    <w:p>
      <w:r>
        <w:rPr>
          <w:b/>
          <w:u w:val="single"/>
        </w:rPr>
        <w:t>77517</w:t>
      </w:r>
    </w:p>
    <w:p>
      <w:r>
        <w:t>RT @tomtomorrow: Have their been any reports of an aerosolized virus that turns apes intelligent? Seems like that kind of day.</w:t>
      </w:r>
    </w:p>
    <w:p>
      <w:r>
        <w:rPr>
          <w:b/>
          <w:u w:val="single"/>
        </w:rPr>
        <w:t>77518</w:t>
      </w:r>
    </w:p>
    <w:p>
      <w:r>
        <w:t>RT @tonymoore: Found cheese cracker sandwiches in the cabinet, a year expired. Ate them anyway. If I die tonight, these will be the worst l&amp;#8230;</w:t>
      </w:r>
    </w:p>
    <w:p>
      <w:r>
        <w:rPr>
          <w:b/>
          <w:u w:val="single"/>
        </w:rPr>
        <w:t>77519</w:t>
      </w:r>
    </w:p>
    <w:p>
      <w:r>
        <w:t>RT @tonyrobbins: Piers Morgan to Charlie Sheen: &amp;#8220;You were taking Cocaine&amp;#8230;&amp;#8221; Charlie Sheen: &amp;#8220;I wasn&amp;#8217;t taking it. I had to pay for it.&amp;#8221; via ...</w:t>
      </w:r>
    </w:p>
    <w:p>
      <w:r>
        <w:rPr>
          <w:b/>
          <w:u w:val="single"/>
        </w:rPr>
        <w:t>77520</w:t>
      </w:r>
    </w:p>
    <w:p>
      <w:r>
        <w:t>RT @toodope_bro: If a nigga can tell hoes he's taken , he's a real nigga .</w:t>
      </w:r>
    </w:p>
    <w:p>
      <w:r>
        <w:rPr>
          <w:b/>
          <w:u w:val="single"/>
        </w:rPr>
        <w:t>77521</w:t>
      </w:r>
    </w:p>
    <w:p>
      <w:r>
        <w:t>RT @toujoours: could never kiss up to a bitch or follow up being someone. not my cup of tea , you hoes look foolish</w:t>
      </w:r>
    </w:p>
    <w:p>
      <w:r>
        <w:rPr>
          <w:b/>
          <w:u w:val="single"/>
        </w:rPr>
        <w:t>77522</w:t>
      </w:r>
    </w:p>
    <w:p>
      <w:r>
        <w:t>RT @townhallcom: Charlie Crist Refuses To Back Down From Race-Based Attack On GOP http://t.co/zSHn94OK9S</w:t>
      </w:r>
    </w:p>
    <w:p>
      <w:r>
        <w:rPr>
          <w:b/>
          <w:u w:val="single"/>
        </w:rPr>
        <w:t>77523</w:t>
      </w:r>
    </w:p>
    <w:p>
      <w:r>
        <w:t>RT @tr4pb0y: when the pussy so good &amp;amp; u forget to pull out http://t.co/653Te4sUhr</w:t>
      </w:r>
    </w:p>
    <w:p>
      <w:r>
        <w:rPr>
          <w:b/>
          <w:u w:val="single"/>
        </w:rPr>
        <w:t>77524</w:t>
      </w:r>
    </w:p>
    <w:p>
      <w:r>
        <w:t>RT @trackinBlackKev: @MichelleDBeadle shut the fuck up dumb bitch</w:t>
      </w:r>
    </w:p>
    <w:p>
      <w:r>
        <w:rPr>
          <w:b/>
          <w:u w:val="single"/>
        </w:rPr>
        <w:t>77525</w:t>
      </w:r>
    </w:p>
    <w:p>
      <w:r>
        <w:t>RT @tracksideonline: There will be track sweeping during this yellow.</w:t>
      </w:r>
    </w:p>
    <w:p>
      <w:r>
        <w:rPr>
          <w:b/>
          <w:u w:val="single"/>
        </w:rPr>
        <w:t>77526</w:t>
      </w:r>
    </w:p>
    <w:p>
      <w:r>
        <w:t>RT @transtrenda: Okay okay but. Trans birds</w:t>
      </w:r>
    </w:p>
    <w:p>
      <w:r>
        <w:rPr>
          <w:b/>
          <w:u w:val="single"/>
        </w:rPr>
        <w:t>77527</w:t>
      </w:r>
    </w:p>
    <w:p>
      <w:r>
        <w:t>RT @trapfuI: i hate a "i don't text first" type bitch</w:t>
      </w:r>
    </w:p>
    <w:p>
      <w:r>
        <w:rPr>
          <w:b/>
          <w:u w:val="single"/>
        </w:rPr>
        <w:t>77528</w:t>
      </w:r>
    </w:p>
    <w:p>
      <w:r>
        <w:t>RT @trapgodcon: Squad up bitch nigga @Ride907 @terryak907 @thomas_olmstead http://t.co/g3BoK10PjZ</w:t>
      </w:r>
    </w:p>
    <w:p>
      <w:r>
        <w:rPr>
          <w:b/>
          <w:u w:val="single"/>
        </w:rPr>
        <w:t>77529</w:t>
      </w:r>
    </w:p>
    <w:p>
      <w:r>
        <w:t>RT @trapgrampa: I fucked ur bitch after I got bingo</w:t>
      </w:r>
    </w:p>
    <w:p>
      <w:r>
        <w:rPr>
          <w:b/>
          <w:u w:val="single"/>
        </w:rPr>
        <w:t>77530</w:t>
      </w:r>
    </w:p>
    <w:p>
      <w:r>
        <w:t>RT @traphouseryan: "Damn girl that pussy talkin" &amp;#128128;&amp;#128557;&amp;#128557; Im keeled over nigga</w:t>
      </w:r>
    </w:p>
    <w:p>
      <w:r>
        <w:rPr>
          <w:b/>
          <w:u w:val="single"/>
        </w:rPr>
        <w:t>77531</w:t>
      </w:r>
    </w:p>
    <w:p>
      <w:r>
        <w:t>RT @traplord_: Ridin round blowin loud, fuck hoes by the crowd. RT @1TAKEHOV: Lil Reese's verse on My Lil Niggas is a str8 hip hop classic</w:t>
      </w:r>
    </w:p>
    <w:p>
      <w:r>
        <w:rPr>
          <w:b/>
          <w:u w:val="single"/>
        </w:rPr>
        <w:t>77532</w:t>
      </w:r>
    </w:p>
    <w:p>
      <w:r>
        <w:t>RT @trapwithRonnie: These Thots keep saying all niggas want is pussy&amp;#128049;&amp;#128530;....Well bitch wtf else does your broke, non cooking, ass have to off&amp;#8230;</w:t>
      </w:r>
    </w:p>
    <w:p>
      <w:r>
        <w:rPr>
          <w:b/>
          <w:u w:val="single"/>
        </w:rPr>
        <w:t>77533</w:t>
      </w:r>
    </w:p>
    <w:p>
      <w:r>
        <w:t>RT @trayn1gga: 1? Smh &amp;#128514; RT @WombRaider773: &amp;#8220;@HOFSportsTalk: Yoo &amp;#128514;&amp;#128514; http://t.co/4SqZ7Tvp4v&amp;#8221;</w:t>
        <w:br/>
        <w:br/>
        <w:t>What a fuckin EGO bust. #pussy</w:t>
      </w:r>
    </w:p>
    <w:p>
      <w:r>
        <w:rPr>
          <w:b/>
          <w:u w:val="single"/>
        </w:rPr>
        <w:t>77534</w:t>
      </w:r>
    </w:p>
    <w:p>
      <w:r>
        <w:t>RT @trayn1gga: Alabama is overrated this yr the last 2 weeks has shown too many chinks in their armor WV gave them hell too</w:t>
      </w:r>
    </w:p>
    <w:p>
      <w:r>
        <w:rPr>
          <w:b/>
          <w:u w:val="single"/>
        </w:rPr>
        <w:t>77535</w:t>
      </w:r>
    </w:p>
    <w:p>
      <w:r>
        <w:t>RT @trentlilweezy: "you are trash"</w:t>
        <w:br/>
        <w:br/>
        <w:t>me: http://t.co/nX2tqImO2a</w:t>
      </w:r>
    </w:p>
    <w:p>
      <w:r>
        <w:rPr>
          <w:b/>
          <w:u w:val="single"/>
        </w:rPr>
        <w:t>77536</w:t>
      </w:r>
    </w:p>
    <w:p>
      <w:r>
        <w:t>RT @treszTHEbest: It's all they know RT @SMCo71: you bitches never gonna b happy following these social sites</w:t>
      </w:r>
    </w:p>
    <w:p>
      <w:r>
        <w:rPr>
          <w:b/>
          <w:u w:val="single"/>
        </w:rPr>
        <w:t>77537</w:t>
      </w:r>
    </w:p>
    <w:p>
      <w:r>
        <w:t>RT @trevso_electric: You want a hot body? You want a Bugatti? You better be born into wealth, bitch.</w:t>
      </w:r>
    </w:p>
    <w:p>
      <w:r>
        <w:rPr>
          <w:b/>
          <w:u w:val="single"/>
        </w:rPr>
        <w:t>77538</w:t>
      </w:r>
    </w:p>
    <w:p>
      <w:r>
        <w:t>RT @treyjohnican: Possum a hoe ..</w:t>
      </w:r>
    </w:p>
    <w:p>
      <w:r>
        <w:rPr>
          <w:b/>
          <w:u w:val="single"/>
        </w:rPr>
        <w:t>77539</w:t>
      </w:r>
    </w:p>
    <w:p>
      <w:r>
        <w:t>RT @treymcgruder233: @22EdHam what you still doing up my nig</w:t>
      </w:r>
    </w:p>
    <w:p>
      <w:r>
        <w:rPr>
          <w:b/>
          <w:u w:val="single"/>
        </w:rPr>
        <w:t>77540</w:t>
      </w:r>
    </w:p>
    <w:p>
      <w:r>
        <w:t>RT @trianglesoul: I wanna eat weed brownies but then I ask my self if I really wanna spend countless hours watching a documentary on sea tu&amp;#8230;</w:t>
      </w:r>
    </w:p>
    <w:p>
      <w:r>
        <w:rPr>
          <w:b/>
          <w:u w:val="single"/>
        </w:rPr>
        <w:t>77541</w:t>
      </w:r>
    </w:p>
    <w:p>
      <w:r>
        <w:t>RT @trillest_304: i wish they made a hoe fax .</w:t>
        <w:br/>
        <w:t>id be like show me the hoe fax before dateing a girl .</w:t>
      </w:r>
    </w:p>
    <w:p>
      <w:r>
        <w:rPr>
          <w:b/>
          <w:u w:val="single"/>
        </w:rPr>
        <w:t>77542</w:t>
      </w:r>
    </w:p>
    <w:p>
      <w:r>
        <w:t>RT @trillmnded: bitches will fuck a nigga with money knowing he ain't buying her shit. but won't fuck a broke nigga that would give her his&amp;#8230;</w:t>
      </w:r>
    </w:p>
    <w:p>
      <w:r>
        <w:rPr>
          <w:b/>
          <w:u w:val="single"/>
        </w:rPr>
        <w:t>77543</w:t>
      </w:r>
    </w:p>
    <w:p>
      <w:r>
        <w:t>RT @trillycjuicy: I'm really chill. I talk to everyone, I'm far from being a stuck up bitch.</w:t>
      </w:r>
    </w:p>
    <w:p>
      <w:r>
        <w:rPr>
          <w:b/>
          <w:u w:val="single"/>
        </w:rPr>
        <w:t>77544</w:t>
      </w:r>
    </w:p>
    <w:p>
      <w:r>
        <w:t>RT @tristabee: you used to be the shit but now you ain't shit bitch</w:t>
      </w:r>
    </w:p>
    <w:p>
      <w:r>
        <w:rPr>
          <w:b/>
          <w:u w:val="single"/>
        </w:rPr>
        <w:t>77545</w:t>
      </w:r>
    </w:p>
    <w:p>
      <w:r>
        <w:t>RT @trix2343: @ZitlalyL @Vic_Manzan0 he's a beaner not a nigga</w:t>
      </w:r>
    </w:p>
    <w:p>
      <w:r>
        <w:rPr>
          <w:b/>
          <w:u w:val="single"/>
        </w:rPr>
        <w:t>77546</w:t>
      </w:r>
    </w:p>
    <w:p>
      <w:r>
        <w:t>RT @trrvvv: Some these bitches got birkins and don't even have cars on the island.. Let alone furniture</w:t>
      </w:r>
    </w:p>
    <w:p>
      <w:r>
        <w:rPr>
          <w:b/>
          <w:u w:val="single"/>
        </w:rPr>
        <w:t>77547</w:t>
      </w:r>
    </w:p>
    <w:p>
      <w:r>
        <w:t>RT @truudayyb: Where'd you get the beauty scar tough guy, eating pussy .. #Scarface</w:t>
      </w:r>
    </w:p>
    <w:p>
      <w:r>
        <w:rPr>
          <w:b/>
          <w:u w:val="single"/>
        </w:rPr>
        <w:t>77548</w:t>
      </w:r>
    </w:p>
    <w:p>
      <w:r>
        <w:t>RT @trvpgxdx: Jen: Bitch Daquan dropped your kids off today</w:t>
        <w:br/>
        <w:br/>
        <w:t>Keisha: Bitch I don't got kids</w:t>
        <w:br/>
        <w:br/>
        <w:t>Jen: not no more bitch I swallowed em http://t&amp;#8230;</w:t>
      </w:r>
    </w:p>
    <w:p>
      <w:r>
        <w:rPr>
          <w:b/>
          <w:u w:val="single"/>
        </w:rPr>
        <w:t>77549</w:t>
      </w:r>
    </w:p>
    <w:p>
      <w:r>
        <w:t>RT @trvpunzill: $ &amp;gt; these bitches</w:t>
      </w:r>
    </w:p>
    <w:p>
      <w:r>
        <w:rPr>
          <w:b/>
          <w:u w:val="single"/>
        </w:rPr>
        <w:t>77550</w:t>
      </w:r>
    </w:p>
    <w:p>
      <w:r>
        <w:t>RT @trvvp_: These hoes got no chill http://t.co/lc5GsfOVXS</w:t>
      </w:r>
    </w:p>
    <w:p>
      <w:r>
        <w:rPr>
          <w:b/>
          <w:u w:val="single"/>
        </w:rPr>
        <w:t>77551</w:t>
      </w:r>
    </w:p>
    <w:p>
      <w:r>
        <w:t>RT @tryna_be_famous: Like, when you're a hoe, how do u sleep at night?</w:t>
      </w:r>
    </w:p>
    <w:p>
      <w:r>
        <w:rPr>
          <w:b/>
          <w:u w:val="single"/>
        </w:rPr>
        <w:t>77552</w:t>
      </w:r>
    </w:p>
    <w:p>
      <w:r>
        <w:t>RT @tsgnews: UPDATE: Collegian dressed as yellow Teletubby will face charges for break-in, theft of Chinese food leftovers... http://t.co/S&amp;#8230;</w:t>
      </w:r>
    </w:p>
    <w:p>
      <w:r>
        <w:rPr>
          <w:b/>
          <w:u w:val="single"/>
        </w:rPr>
        <w:t>77553</w:t>
      </w:r>
    </w:p>
    <w:p>
      <w:r>
        <w:t>RT @tuitillidie: Icepick punk bitch blood in the mosh pit</w:t>
      </w:r>
    </w:p>
    <w:p>
      <w:r>
        <w:rPr>
          <w:b/>
          <w:u w:val="single"/>
        </w:rPr>
        <w:t>77554</w:t>
      </w:r>
    </w:p>
    <w:p>
      <w:r>
        <w:t>RT @tumblrfunniest: When I throw away paperball perfectly into the trash can: http://t.co/215E0H0PS9</w:t>
      </w:r>
    </w:p>
    <w:p>
      <w:r>
        <w:rPr>
          <w:b/>
          <w:u w:val="single"/>
        </w:rPr>
        <w:t>77555</w:t>
      </w:r>
    </w:p>
    <w:p>
      <w:r>
        <w:t>RT @tupac_taughtmeh: "@DivaMonRoe2uHoE: Somebody find this bitch &amp;amp; fuck her. She ain't had no good dick fucking With this fat nigga. http:/&amp;#8230;</w:t>
      </w:r>
    </w:p>
    <w:p>
      <w:r>
        <w:rPr>
          <w:b/>
          <w:u w:val="single"/>
        </w:rPr>
        <w:t>77556</w:t>
      </w:r>
    </w:p>
    <w:p>
      <w:r>
        <w:t>RT @tupactopus: bad bitches get in free night at weenie hut jrs</w:t>
      </w:r>
    </w:p>
    <w:p>
      <w:r>
        <w:rPr>
          <w:b/>
          <w:u w:val="single"/>
        </w:rPr>
        <w:t>77557</w:t>
      </w:r>
    </w:p>
    <w:p>
      <w:r>
        <w:t>RT @tupactopus: hoes on my jitterbug</w:t>
      </w:r>
    </w:p>
    <w:p>
      <w:r>
        <w:rPr>
          <w:b/>
          <w:u w:val="single"/>
        </w:rPr>
        <w:t>77558</w:t>
      </w:r>
    </w:p>
    <w:p>
      <w:r>
        <w:t>RT @tupactopus: need a bad bitch who knows how 2 treat a pokemon master right</w:t>
      </w:r>
    </w:p>
    <w:p>
      <w:r>
        <w:rPr>
          <w:b/>
          <w:u w:val="single"/>
        </w:rPr>
        <w:t>77559</w:t>
      </w:r>
    </w:p>
    <w:p>
      <w:r>
        <w:t>RT @turk_jt12: That bitch ain't loyal.</w:t>
      </w:r>
    </w:p>
    <w:p>
      <w:r>
        <w:rPr>
          <w:b/>
          <w:u w:val="single"/>
        </w:rPr>
        <w:t>77560</w:t>
      </w:r>
    </w:p>
    <w:p>
      <w:r>
        <w:t>RT @twaimz: i have never screamed so much like a little bitch just from A FUCKING VIDEO GAME IM LEAVING EARTH I-G-G-BYE</w:t>
      </w:r>
    </w:p>
    <w:p>
      <w:r>
        <w:rPr>
          <w:b/>
          <w:u w:val="single"/>
        </w:rPr>
        <w:t>77561</w:t>
      </w:r>
    </w:p>
    <w:p>
      <w:r>
        <w:t>RT @twayne1010: Charles Manson's fiancee will have a difficult time planning their honeymoon. Charlie can't surf.</w:t>
      </w:r>
    </w:p>
    <w:p>
      <w:r>
        <w:rPr>
          <w:b/>
          <w:u w:val="single"/>
        </w:rPr>
        <w:t>77562</w:t>
      </w:r>
    </w:p>
    <w:p>
      <w:r>
        <w:t>RT @twerkn4boba: " fuck you say bitch? I will kill you " http://t.co/3EiGzh6Q13</w:t>
      </w:r>
    </w:p>
    <w:p>
      <w:r>
        <w:rPr>
          <w:b/>
          <w:u w:val="single"/>
        </w:rPr>
        <w:t>77563</w:t>
      </w:r>
    </w:p>
    <w:p>
      <w:r>
        <w:t>RT @twincitytyson: bitches hanging in the salty spatoon, tweetin "y can't I find a good guy :-(:-(:-("</w:t>
      </w:r>
    </w:p>
    <w:p>
      <w:r>
        <w:rPr>
          <w:b/>
          <w:u w:val="single"/>
        </w:rPr>
        <w:t>77564</w:t>
      </w:r>
    </w:p>
    <w:p>
      <w:r>
        <w:t>RT @tyler_yost: You guys are all the best @brownboy_U @Yojhan174 @caitnicole3 @alexiscarfield @CiCi_Phi love you nig nogs #indyfam</w:t>
      </w:r>
    </w:p>
    <w:p>
      <w:r>
        <w:rPr>
          <w:b/>
          <w:u w:val="single"/>
        </w:rPr>
        <w:t>77565</w:t>
      </w:r>
    </w:p>
    <w:p>
      <w:r>
        <w:t>RT @tylerfucks: recent studies have shown that ur a lil bitch</w:t>
      </w:r>
    </w:p>
    <w:p>
      <w:r>
        <w:rPr>
          <w:b/>
          <w:u w:val="single"/>
        </w:rPr>
        <w:t>77566</w:t>
      </w:r>
    </w:p>
    <w:p>
      <w:r>
        <w:t>RT @tylergposey: Happy teen wolf! Here's me with @IanBohen getting ready to bitch slap a berzerker http://t.co/ZChBqXFA0g</w:t>
      </w:r>
    </w:p>
    <w:p>
      <w:r>
        <w:rPr>
          <w:b/>
          <w:u w:val="single"/>
        </w:rPr>
        <w:t>77567</w:t>
      </w:r>
    </w:p>
    <w:p>
      <w:r>
        <w:t>RT @tyleroakley: Merry Christmas, everyone! Unless you're a fucking bitch then literally just go.</w:t>
      </w:r>
    </w:p>
    <w:p>
      <w:r>
        <w:rPr>
          <w:b/>
          <w:u w:val="single"/>
        </w:rPr>
        <w:t>77568</w:t>
      </w:r>
    </w:p>
    <w:p>
      <w:r>
        <w:t>RT @tylerschuster88: How much coke did Charlie sheen do?.. Enough to kill two and a half men I guess</w:t>
      </w:r>
    </w:p>
    <w:p>
      <w:r>
        <w:rPr>
          <w:b/>
          <w:u w:val="single"/>
        </w:rPr>
        <w:t>77569</w:t>
      </w:r>
    </w:p>
    <w:p>
      <w:r>
        <w:t xml:space="preserve">RT @uMadddt: #FixItJesus &amp;#128588; </w:t>
        <w:br/>
        <w:t>&amp;#8220;@MyAssholePops: This bitch is the nugget filling at McDonald's http://t.co/QBdbMsHjG7&amp;#8221;</w:t>
      </w:r>
    </w:p>
    <w:p>
      <w:r>
        <w:rPr>
          <w:b/>
          <w:u w:val="single"/>
        </w:rPr>
        <w:t>77570</w:t>
      </w:r>
    </w:p>
    <w:p>
      <w:r>
        <w:t xml:space="preserve">RT @uMadddt: Claw that ass! </w:t>
        <w:br/>
        <w:t>@CoreysTweetnAss: when u see that bitch who was talkin shit on twitter in public... http://t.co/yyQ2d6JujD</w:t>
      </w:r>
    </w:p>
    <w:p>
      <w:r>
        <w:rPr>
          <w:b/>
          <w:u w:val="single"/>
        </w:rPr>
        <w:t>77571</w:t>
      </w:r>
    </w:p>
    <w:p>
      <w:r>
        <w:t>RT @ugIycutie: one, two, three, four, how many niggers are in my store?</w:t>
      </w:r>
    </w:p>
    <w:p>
      <w:r>
        <w:rPr>
          <w:b/>
          <w:u w:val="single"/>
        </w:rPr>
        <w:t>77572</w:t>
      </w:r>
    </w:p>
    <w:p>
      <w:r>
        <w:t>RT @uhfrocircus: This is the life nigger</w:t>
      </w:r>
    </w:p>
    <w:p>
      <w:r>
        <w:rPr>
          <w:b/>
          <w:u w:val="single"/>
        </w:rPr>
        <w:t>77573</w:t>
      </w:r>
    </w:p>
    <w:p>
      <w:r>
        <w:t>RT @unanswerdverses: did that bitch ever get out of ludacris's way?</w:t>
      </w:r>
    </w:p>
    <w:p>
      <w:r>
        <w:rPr>
          <w:b/>
          <w:u w:val="single"/>
        </w:rPr>
        <w:t>77574</w:t>
      </w:r>
    </w:p>
    <w:p>
      <w:r>
        <w:t>RT @unanswerdverses: what bitch tried to kill Kendrick Lamar's vibe?</w:t>
      </w:r>
    </w:p>
    <w:p>
      <w:r>
        <w:rPr>
          <w:b/>
          <w:u w:val="single"/>
        </w:rPr>
        <w:t>77575</w:t>
      </w:r>
    </w:p>
    <w:p>
      <w:r>
        <w:t>RT @uncle_palacios: &amp;#8220;@SheeeRatchet: "bitch ass nigga square up" &amp;#128514;&amp;#128514; http://t.co/UHkKKwsrDL&amp;#8221; @CaelanG15</w:t>
      </w:r>
    </w:p>
    <w:p>
      <w:r>
        <w:rPr>
          <w:b/>
          <w:u w:val="single"/>
        </w:rPr>
        <w:t>77576</w:t>
      </w:r>
    </w:p>
    <w:p>
      <w:r>
        <w:t>RT @uncledaddy69: @weakenednachos California's biggest retards. Don't forget about HOLY who just released an amazing EP.</w:t>
      </w:r>
    </w:p>
    <w:p>
      <w:r>
        <w:rPr>
          <w:b/>
          <w:u w:val="single"/>
        </w:rPr>
        <w:t>77577</w:t>
      </w:r>
    </w:p>
    <w:p>
      <w:r>
        <w:t>RT @urbandictionary: @The2kGod nigger: A fully grown niglet http://t.co/HJKlNHDrWT http://t.co/x6y5XKKPMq</w:t>
      </w:r>
    </w:p>
    <w:p>
      <w:r>
        <w:rPr>
          <w:b/>
          <w:u w:val="single"/>
        </w:rPr>
        <w:t>77578</w:t>
      </w:r>
    </w:p>
    <w:p>
      <w:r>
        <w:t>RT @urinnerdevil: ur typical twitter hoe http://t.co/YJE9LUnWVp</w:t>
      </w:r>
    </w:p>
    <w:p>
      <w:r>
        <w:rPr>
          <w:b/>
          <w:u w:val="single"/>
        </w:rPr>
        <w:t>77579</w:t>
      </w:r>
    </w:p>
    <w:p>
      <w:r>
        <w:t>RT @useemitch: 1, 2, 3, 4... how many niggers are in my store, I knooooooow your stealing! &amp;#128514;&amp;#128514;&amp;#128514;</w:t>
      </w:r>
    </w:p>
    <w:p>
      <w:r>
        <w:rPr>
          <w:b/>
          <w:u w:val="single"/>
        </w:rPr>
        <w:t>77580</w:t>
      </w:r>
    </w:p>
    <w:p>
      <w:r>
        <w:t>RT @usmntHistory: On this #USMNT day 2014, the Yanks advanced out of the #GroupOfDeath despite a 0-1 loss to #GER.</w:t>
      </w:r>
    </w:p>
    <w:p>
      <w:r>
        <w:rPr>
          <w:b/>
          <w:u w:val="single"/>
        </w:rPr>
        <w:t>77581</w:t>
      </w:r>
    </w:p>
    <w:p>
      <w:r>
        <w:t>RT @vackra_lognn: I don't know why I go on that pancake face bitchs twitter. She gets me tight every time</w:t>
      </w:r>
    </w:p>
    <w:p>
      <w:r>
        <w:rPr>
          <w:b/>
          <w:u w:val="single"/>
        </w:rPr>
        <w:t>77582</w:t>
      </w:r>
    </w:p>
    <w:p>
      <w:r>
        <w:t xml:space="preserve">RT @vanluvz1: My body thought we'd get an extra hr sleep but my brain decided to wake up 2 hrs earlier. </w:t>
        <w:br/>
        <w:t>My brains a bitch.</w:t>
      </w:r>
    </w:p>
    <w:p>
      <w:r>
        <w:rPr>
          <w:b/>
          <w:u w:val="single"/>
        </w:rPr>
        <w:t>77583</w:t>
      </w:r>
    </w:p>
    <w:p>
      <w:r>
        <w:t>RT @varepall: Charlie Rangel on GOP: They 'believe slavery isn't over' http://t.co/I8nolg9m6O</w:t>
        <w:br/>
        <w:br/>
        <w:t>RANGEL IS A FLAGRANT TAX EVADER AND RACIST</w:t>
      </w:r>
    </w:p>
    <w:p>
      <w:r>
        <w:rPr>
          <w:b/>
          <w:u w:val="single"/>
        </w:rPr>
        <w:t>77584</w:t>
      </w:r>
    </w:p>
    <w:p>
      <w:r>
        <w:t>RT @veeveeveeveevee: If I was Obama Id call a press conference &amp;amp; slit joe bidens neck on live tv just 2 show these crackers I mean business&amp;#8230;</w:t>
      </w:r>
    </w:p>
    <w:p>
      <w:r>
        <w:rPr>
          <w:b/>
          <w:u w:val="single"/>
        </w:rPr>
        <w:t>77585</w:t>
      </w:r>
    </w:p>
    <w:p>
      <w:r>
        <w:t>RT @velweb: Thank you One-A-Day for making your vitamins the size of a fucking Twinkie. I love giving myself the heimlich maneuver every mo&amp;#8230;</w:t>
      </w:r>
    </w:p>
    <w:p>
      <w:r>
        <w:rPr>
          <w:b/>
          <w:u w:val="single"/>
        </w:rPr>
        <w:t>77586</w:t>
      </w:r>
    </w:p>
    <w:p>
      <w:r>
        <w:t>RT @verkannt__: None of my bitches judge me they love me &amp;#128524; don't think they would like me if i was any other way</w:t>
      </w:r>
    </w:p>
    <w:p>
      <w:r>
        <w:rPr>
          <w:b/>
          <w:u w:val="single"/>
        </w:rPr>
        <w:t>77587</w:t>
      </w:r>
    </w:p>
    <w:p>
      <w:r>
        <w:t>RT @versacecum: bitches be like "&amp;#9749;&amp;#128056;" but still be in everybody's business</w:t>
      </w:r>
    </w:p>
    <w:p>
      <w:r>
        <w:rPr>
          <w:b/>
          <w:u w:val="single"/>
        </w:rPr>
        <w:t>77588</w:t>
      </w:r>
    </w:p>
    <w:p>
      <w:r>
        <w:t>RT @versacecum: some girls be using halloween as an excuse to act like hoes and get away with it smh</w:t>
      </w:r>
    </w:p>
    <w:p>
      <w:r>
        <w:rPr>
          <w:b/>
          <w:u w:val="single"/>
        </w:rPr>
        <w:t>77589</w:t>
      </w:r>
    </w:p>
    <w:p>
      <w:r>
        <w:t>RT @versaceezy: i aint gonna text first cus pride bitch</w:t>
      </w:r>
    </w:p>
    <w:p>
      <w:r>
        <w:rPr>
          <w:b/>
          <w:u w:val="single"/>
        </w:rPr>
        <w:t>77590</w:t>
      </w:r>
    </w:p>
    <w:p>
      <w:r>
        <w:t>RT @versaceezy: if we date u don't even gotta worry bout me talking to other hoes cus I ain't got any</w:t>
      </w:r>
    </w:p>
    <w:p>
      <w:r>
        <w:rPr>
          <w:b/>
          <w:u w:val="single"/>
        </w:rPr>
        <w:t>77591</w:t>
      </w:r>
    </w:p>
    <w:p>
      <w:r>
        <w:t>RT @versaceezy: she said &amp;#8220;i want a man who can pick me up during sex&amp;#8221; bitch you lucky i picked you up at all gas prices high as hell</w:t>
      </w:r>
    </w:p>
    <w:p>
      <w:r>
        <w:rPr>
          <w:b/>
          <w:u w:val="single"/>
        </w:rPr>
        <w:t>77592</w:t>
      </w:r>
    </w:p>
    <w:p>
      <w:r>
        <w:t xml:space="preserve">RT @versaceezy: side hoe: let&amp;#8217;s make us official </w:t>
        <w:br/>
        <w:br/>
        <w:t>me: https://t.co/Kfqy4ouFgo</w:t>
      </w:r>
    </w:p>
    <w:p>
      <w:r>
        <w:rPr>
          <w:b/>
          <w:u w:val="single"/>
        </w:rPr>
        <w:t>77593</w:t>
      </w:r>
    </w:p>
    <w:p>
      <w:r>
        <w:t>RT @verseunanswered: Did that bitch from Frozen ever let it go?</w:t>
      </w:r>
    </w:p>
    <w:p>
      <w:r>
        <w:rPr>
          <w:b/>
          <w:u w:val="single"/>
        </w:rPr>
        <w:t>77594</w:t>
      </w:r>
    </w:p>
    <w:p>
      <w:r>
        <w:t>RT @verseunanswered: Did those bitches from Frozen ever build a snowman?</w:t>
      </w:r>
    </w:p>
    <w:p>
      <w:r>
        <w:rPr>
          <w:b/>
          <w:u w:val="single"/>
        </w:rPr>
        <w:t>77595</w:t>
      </w:r>
    </w:p>
    <w:p>
      <w:r>
        <w:t>RT @vexedmentals: draya really out catching a tan while her son looking out the window like the ikea monkey while everybody trick or treati&amp;#8230;</w:t>
      </w:r>
    </w:p>
    <w:p>
      <w:r>
        <w:rPr>
          <w:b/>
          <w:u w:val="single"/>
        </w:rPr>
        <w:t>77596</w:t>
      </w:r>
    </w:p>
    <w:p>
      <w:r>
        <w:t>RT @vickstar_isabel: "@kyleighhmariee: &amp;#8220;@TezCapone: My type a bitch &amp;#128525;&amp;#128525;&amp;#128553; https://t.co/Bz4yBovcfl&amp;#8221;"</w:t>
        <w:br/>
        <w:br/>
        <w:t>Lmao yass</w:t>
      </w:r>
    </w:p>
    <w:p>
      <w:r>
        <w:rPr>
          <w:b/>
          <w:u w:val="single"/>
        </w:rPr>
        <w:t>77597</w:t>
      </w:r>
    </w:p>
    <w:p>
      <w:r>
        <w:t>RT @vickyBeanMr: Girls "go talk to your other hoes" game too strong</w:t>
      </w:r>
    </w:p>
    <w:p>
      <w:r>
        <w:rPr>
          <w:b/>
          <w:u w:val="single"/>
        </w:rPr>
        <w:t>77598</w:t>
      </w:r>
    </w:p>
    <w:p>
      <w:r>
        <w:t>RT @vickyBeanMr: We live In a world full of unloyal hoes &amp;amp; ugly niggas asking for hugs</w:t>
      </w:r>
    </w:p>
    <w:p>
      <w:r>
        <w:rPr>
          <w:b/>
          <w:u w:val="single"/>
        </w:rPr>
        <w:t>77599</w:t>
      </w:r>
    </w:p>
    <w:p>
      <w:r>
        <w:t>RT @vickyBeanMr: When u with yo main bitch and you see yo side bitch in public http://t.co/scmkp1nYGU</w:t>
      </w:r>
    </w:p>
    <w:p>
      <w:r>
        <w:rPr>
          <w:b/>
          <w:u w:val="single"/>
        </w:rPr>
        <w:t>77600</w:t>
      </w:r>
    </w:p>
    <w:p>
      <w:r>
        <w:t>RT @vincestaples: In other news your bitch cook for me.</w:t>
      </w:r>
    </w:p>
    <w:p>
      <w:r>
        <w:rPr>
          <w:b/>
          <w:u w:val="single"/>
        </w:rPr>
        <w:t>77601</w:t>
      </w:r>
    </w:p>
    <w:p>
      <w:r>
        <w:t>RT @vinehumor: Flappy bird is taking over my life. I can hear the bird crashing every time something goes wrong. https://t.co/kuLDr4mabp</w:t>
      </w:r>
    </w:p>
    <w:p>
      <w:r>
        <w:rPr>
          <w:b/>
          <w:u w:val="single"/>
        </w:rPr>
        <w:t>77602</w:t>
      </w:r>
    </w:p>
    <w:p>
      <w:r>
        <w:t>RT @vinnycrack: this bitch got the itunes terms and conditions tattooed on her http://t.co/dHRVCNRR1H</w:t>
      </w:r>
    </w:p>
    <w:p>
      <w:r>
        <w:rPr>
          <w:b/>
          <w:u w:val="single"/>
        </w:rPr>
        <w:t>77603</w:t>
      </w:r>
    </w:p>
    <w:p>
      <w:r>
        <w:t>RT @viper5816: Sen. Harry Reid Lists all the Things Republicans Have Blocked in the Senate http://t.co/bjoWvABwhi via @townhallcom</w:t>
        <w:br/>
        <w:t>He is ho&amp;#8230;</w:t>
      </w:r>
    </w:p>
    <w:p>
      <w:r>
        <w:rPr>
          <w:b/>
          <w:u w:val="single"/>
        </w:rPr>
        <w:t>77604</w:t>
      </w:r>
    </w:p>
    <w:p>
      <w:r>
        <w:t>RT @virleehol: @cbinflux Well we sure as heck know how to read. I'm reading the trash right now and almost everything I've heard on the web&amp;#8230;</w:t>
      </w:r>
    </w:p>
    <w:p>
      <w:r>
        <w:rPr>
          <w:b/>
          <w:u w:val="single"/>
        </w:rPr>
        <w:t>77605</w:t>
      </w:r>
    </w:p>
    <w:p>
      <w:r>
        <w:t>RT @vntonx: "suck my duck"</w:t>
        <w:br/>
        <w:br/>
        <w:t>thot: "lol looks like ur autocorrect changed dick to duck"</w:t>
        <w:br/>
        <w:br/>
        <w:t>"i meant what i said bitch" http://t.co/K9LV3mfX1m</w:t>
      </w:r>
    </w:p>
    <w:p>
      <w:r>
        <w:rPr>
          <w:b/>
          <w:u w:val="single"/>
        </w:rPr>
        <w:t>77606</w:t>
      </w:r>
    </w:p>
    <w:p>
      <w:r>
        <w:t>RT @vodkapapixo: "@Weed_Cloudz: "6 God" by Drake is trash" thank you</w:t>
      </w:r>
    </w:p>
    <w:p>
      <w:r>
        <w:rPr>
          <w:b/>
          <w:u w:val="single"/>
        </w:rPr>
        <w:t>77607</w:t>
      </w:r>
    </w:p>
    <w:p>
      <w:r>
        <w:t>RT @vodkapapixo: Black girls have never been into me. I guess cause I don't call them hoes, sell drug's or shoot niggas o well.</w:t>
      </w:r>
    </w:p>
    <w:p>
      <w:r>
        <w:rPr>
          <w:b/>
          <w:u w:val="single"/>
        </w:rPr>
        <w:t>77608</w:t>
      </w:r>
    </w:p>
    <w:p>
      <w:r>
        <w:t>RT @w1LLiam_: @Whackko y'all boyz was fried! Fuck dat pussy nigga in the blue doe</w:t>
      </w:r>
    </w:p>
    <w:p>
      <w:r>
        <w:rPr>
          <w:b/>
          <w:u w:val="single"/>
        </w:rPr>
        <w:t>77609</w:t>
      </w:r>
    </w:p>
    <w:p>
      <w:r>
        <w:t>RT @walkerkpt: Prediction- "Obama will leave the Democratic Party in shambles "&amp;#128563; oh gosh, I hope so &amp;#128591;&amp;#128079;&amp;#128074;&amp;#128170;&amp;#128077;payback really is a bitch</w:t>
      </w:r>
    </w:p>
    <w:p>
      <w:r>
        <w:rPr>
          <w:b/>
          <w:u w:val="single"/>
        </w:rPr>
        <w:t>77610</w:t>
      </w:r>
    </w:p>
    <w:p>
      <w:r>
        <w:t>RT @walkinghashtag: "@dumbcollegefun: Mean girls are just honest bitches. #Truth" @JacklynAnnn</w:t>
      </w:r>
    </w:p>
    <w:p>
      <w:r>
        <w:rPr>
          <w:b/>
          <w:u w:val="single"/>
        </w:rPr>
        <w:t>77611</w:t>
      </w:r>
    </w:p>
    <w:p>
      <w:r>
        <w:t>RT @walshnyc: Which World Cup Teams Are Jihadis Rooting For? http://t.co/ecU754zHKk @versharma @vocativ http://t.co/8z0B7ocMqP</w:t>
      </w:r>
    </w:p>
    <w:p>
      <w:r>
        <w:rPr>
          <w:b/>
          <w:u w:val="single"/>
        </w:rPr>
        <w:t>77612</w:t>
      </w:r>
    </w:p>
    <w:p>
      <w:r>
        <w:t>RT @warningfragile: everyone always says girls are really bitchy, no. some boys are fucking inconsiderate bitchy cunts it is actually disgu&amp;#8230;</w:t>
      </w:r>
    </w:p>
    <w:p>
      <w:r>
        <w:rPr>
          <w:b/>
          <w:u w:val="single"/>
        </w:rPr>
        <w:t>77613</w:t>
      </w:r>
    </w:p>
    <w:p>
      <w:r>
        <w:t>RT @washingtonpost: China's bird flu outbreak: 3 good signs, 3 bad signs and 3 very bad signs http://t.co/v3n67Gs5Mw</w:t>
      </w:r>
    </w:p>
    <w:p>
      <w:r>
        <w:rPr>
          <w:b/>
          <w:u w:val="single"/>
        </w:rPr>
        <w:t>77614</w:t>
      </w:r>
    </w:p>
    <w:p>
      <w:r>
        <w:t>RT @wastedsatan: Ane is a cunt</w:t>
      </w:r>
    </w:p>
    <w:p>
      <w:r>
        <w:rPr>
          <w:b/>
          <w:u w:val="single"/>
        </w:rPr>
        <w:t>77615</w:t>
      </w:r>
    </w:p>
    <w:p>
      <w:r>
        <w:t>RT @waymoflydenu: Why y'all hoes in such a hurry to be single mothers?</w:t>
      </w:r>
    </w:p>
    <w:p>
      <w:r>
        <w:rPr>
          <w:b/>
          <w:u w:val="single"/>
        </w:rPr>
        <w:t>77616</w:t>
      </w:r>
    </w:p>
    <w:p>
      <w:r>
        <w:t xml:space="preserve">RT @wb_kaylaa: Fake bitch : hey girl </w:t>
        <w:br/>
        <w:br/>
        <w:t>Me:&amp;#128133; http://t.co/GDiiwRDgNO</w:t>
      </w:r>
    </w:p>
    <w:p>
      <w:r>
        <w:rPr>
          <w:b/>
          <w:u w:val="single"/>
        </w:rPr>
        <w:t>77617</w:t>
      </w:r>
    </w:p>
    <w:p>
      <w:r>
        <w:t>RT @wcvbkelleyt: Just me or are there a lot of tweets from media tonight about election night food??!! For the record: cheese &amp;amp; crackers @s&amp;#8230;</w:t>
      </w:r>
    </w:p>
    <w:p>
      <w:r>
        <w:rPr>
          <w:b/>
          <w:u w:val="single"/>
        </w:rPr>
        <w:t>77618</w:t>
      </w:r>
    </w:p>
    <w:p>
      <w:r>
        <w:t>RT @weakenednachos: last thought before bed: in '92 we had a "mock election" in 3rd grade and i voted for Perot. maybe i related to his rea&amp;#8230;</w:t>
      </w:r>
    </w:p>
    <w:p>
      <w:r>
        <w:rPr>
          <w:b/>
          <w:u w:val="single"/>
        </w:rPr>
        <w:t>77619</w:t>
      </w:r>
    </w:p>
    <w:p>
      <w:r>
        <w:t>RT @wegomakeit: pussy pussy pussy i smell ya frum bout a mile away&amp;#128564;</w:t>
      </w:r>
    </w:p>
    <w:p>
      <w:r>
        <w:rPr>
          <w:b/>
          <w:u w:val="single"/>
        </w:rPr>
        <w:t>77620</w:t>
      </w:r>
    </w:p>
    <w:p>
      <w:r>
        <w:t>RT @weirdstyle: I have 0 hoes lmfao</w:t>
      </w:r>
    </w:p>
    <w:p>
      <w:r>
        <w:rPr>
          <w:b/>
          <w:u w:val="single"/>
        </w:rPr>
        <w:t>77621</w:t>
      </w:r>
    </w:p>
    <w:p>
      <w:r>
        <w:t>RT @whaddoyoumean: Too many bitches is shady</w:t>
      </w:r>
    </w:p>
    <w:p>
      <w:r>
        <w:rPr>
          <w:b/>
          <w:u w:val="single"/>
        </w:rPr>
        <w:t>77622</w:t>
      </w:r>
    </w:p>
    <w:p>
      <w:r>
        <w:t>RT @whatupwxll: @VivaLaKash &amp;#128514;&amp;#128514;&amp;#128514; got dhem hoes !</w:t>
      </w:r>
    </w:p>
    <w:p>
      <w:r>
        <w:rPr>
          <w:b/>
          <w:u w:val="single"/>
        </w:rPr>
        <w:t>77623</w:t>
      </w:r>
    </w:p>
    <w:p>
      <w:r>
        <w:t>RT @whiskeyqueeen: niggas ain't shit but hoes with dicks</w:t>
      </w:r>
    </w:p>
    <w:p>
      <w:r>
        <w:rPr>
          <w:b/>
          <w:u w:val="single"/>
        </w:rPr>
        <w:t>77624</w:t>
      </w:r>
    </w:p>
    <w:p>
      <w:r>
        <w:t>RT @whisperdispatch: Charlie wearing the 'Don't Tread On Me' flag pin? Every Dem should show up in Congress in 2015 wearing that @ESQPoliti&amp;#8230;</w:t>
      </w:r>
    </w:p>
    <w:p>
      <w:r>
        <w:rPr>
          <w:b/>
          <w:u w:val="single"/>
        </w:rPr>
        <w:t>77625</w:t>
      </w:r>
    </w:p>
    <w:p>
      <w:r>
        <w:t>RT @whitbreezy: Once I get a cold beer in my hand there ain't no mistakin who I am, I can't hide my redneck side</w:t>
      </w:r>
    </w:p>
    <w:p>
      <w:r>
        <w:rPr>
          <w:b/>
          <w:u w:val="single"/>
        </w:rPr>
        <w:t>77626</w:t>
      </w:r>
    </w:p>
    <w:p>
      <w:r>
        <w:t>RT @whiteboytatted: Shout out to all you girls that wear those holy cross leggings but got a pussy thats full of sin</w:t>
      </w:r>
    </w:p>
    <w:p>
      <w:r>
        <w:rPr>
          <w:b/>
          <w:u w:val="single"/>
        </w:rPr>
        <w:t>77627</w:t>
      </w:r>
    </w:p>
    <w:p>
      <w:r>
        <w:t>RT @whoThatBe_LAE: raising asia.... that lil bitch could dance bruh &amp;#128514;</w:t>
      </w:r>
    </w:p>
    <w:p>
      <w:r>
        <w:rPr>
          <w:b/>
          <w:u w:val="single"/>
        </w:rPr>
        <w:t>77628</w:t>
      </w:r>
    </w:p>
    <w:p>
      <w:r>
        <w:t>RT @whodatth0: &amp;#8220;@AAAdontplayy: lmfao hicks https://t.co/kNa2U0D2o0&amp;#8221;lmfao</w:t>
      </w:r>
    </w:p>
    <w:p>
      <w:r>
        <w:rPr>
          <w:b/>
          <w:u w:val="single"/>
        </w:rPr>
        <w:t>77629</w:t>
      </w:r>
    </w:p>
    <w:p>
      <w:r>
        <w:t>RT @willgoes_ham: I love bad bitches that's my fuckin problem &amp;#128527;</w:t>
      </w:r>
    </w:p>
    <w:p>
      <w:r>
        <w:rPr>
          <w:b/>
          <w:u w:val="single"/>
        </w:rPr>
        <w:t>77630</w:t>
      </w:r>
    </w:p>
    <w:p>
      <w:r>
        <w:t>RT @willyroast2: Ratchet hoes wear flip flops that curl up and turned black like souls of slaves walked in them</w:t>
      </w:r>
    </w:p>
    <w:p>
      <w:r>
        <w:rPr>
          <w:b/>
          <w:u w:val="single"/>
        </w:rPr>
        <w:t>77631</w:t>
      </w:r>
    </w:p>
    <w:p>
      <w:r>
        <w:t>RT @willyroast2: yo girl pussy stank @SoloExMachina This tweet stinks RT @willyroast2: There is no suck thing as a faithful bitch in Washin&amp;#8230;</w:t>
      </w:r>
    </w:p>
    <w:p>
      <w:r>
        <w:rPr>
          <w:b/>
          <w:u w:val="single"/>
        </w:rPr>
        <w:t>77632</w:t>
      </w:r>
    </w:p>
    <w:p>
      <w:r>
        <w:t>RT @wilw: Even shorter Charlie Sheen: "Your move, Mel Gibson."</w:t>
      </w:r>
    </w:p>
    <w:p>
      <w:r>
        <w:rPr>
          <w:b/>
          <w:u w:val="single"/>
        </w:rPr>
        <w:t>77633</w:t>
      </w:r>
    </w:p>
    <w:p>
      <w:r>
        <w:t>RT @winkSOSA: "@AintShitSweet__: "@Rakwon_OGOD: Nigga messed with the wrong bitch &amp;#128557;&amp;#128514;https://t.co/5mNXKVAYot" &amp;#128557;&amp;#128557;&amp;#128557;&amp;#128557;&amp;#128514;&amp;#128514;&amp;#128557;&amp;#128557;&amp;#128514;&amp;#128514;&amp;#128514;&amp;#128514;&amp;#128514;&amp;#128514;&amp;#128514;"@Th_Real_Esco</w:t>
      </w:r>
    </w:p>
    <w:p>
      <w:r>
        <w:rPr>
          <w:b/>
          <w:u w:val="single"/>
        </w:rPr>
        <w:t>77634</w:t>
      </w:r>
    </w:p>
    <w:p>
      <w:r>
        <w:t>RT @wintervphillips: *steals your bitch*</w:t>
      </w:r>
    </w:p>
    <w:p>
      <w:r>
        <w:rPr>
          <w:b/>
          <w:u w:val="single"/>
        </w:rPr>
        <w:t>77635</w:t>
      </w:r>
    </w:p>
    <w:p>
      <w:r>
        <w:t>RT @wisdom_spewed: No, you stupid redneck, "Animal Husbandry" does NOT mean you can get hitched to your blue tick hound, Misty.</w:t>
      </w:r>
    </w:p>
    <w:p>
      <w:r>
        <w:rPr>
          <w:b/>
          <w:u w:val="single"/>
        </w:rPr>
        <w:t>77636</w:t>
      </w:r>
    </w:p>
    <w:p>
      <w:r>
        <w:t>RT @wishfulll: Big booty bitches with... "@StagBeChillin: Ass RT @iDocLyfe: Tits"</w:t>
      </w:r>
    </w:p>
    <w:p>
      <w:r>
        <w:rPr>
          <w:b/>
          <w:u w:val="single"/>
        </w:rPr>
        <w:t>77637</w:t>
      </w:r>
    </w:p>
    <w:p>
      <w:r>
        <w:t>RT @wittybigtwittys: I use the word cunt very loosely</w:t>
      </w:r>
    </w:p>
    <w:p>
      <w:r>
        <w:rPr>
          <w:b/>
          <w:u w:val="single"/>
        </w:rPr>
        <w:t>77638</w:t>
      </w:r>
    </w:p>
    <w:p>
      <w:r>
        <w:t>RT @wizkhalifa: Currently taking over ur bitches brain with my creativity and wierdness.</w:t>
      </w:r>
    </w:p>
    <w:p>
      <w:r>
        <w:rPr>
          <w:b/>
          <w:u w:val="single"/>
        </w:rPr>
        <w:t>77639</w:t>
      </w:r>
    </w:p>
    <w:p>
      <w:r>
        <w:t xml:space="preserve">RT @wizkhalifa: On the east coast there's colored hair everywhere. </w:t>
        <w:br/>
        <w:br/>
        <w:t>This must be the sweetest wave ever.</w:t>
      </w:r>
    </w:p>
    <w:p>
      <w:r>
        <w:rPr>
          <w:b/>
          <w:u w:val="single"/>
        </w:rPr>
        <w:t>77640</w:t>
      </w:r>
    </w:p>
    <w:p>
      <w:r>
        <w:t>RT @wizkhalifa: Respect the man with vision and a gang of bitches to follow it.</w:t>
      </w:r>
    </w:p>
    <w:p>
      <w:r>
        <w:rPr>
          <w:b/>
          <w:u w:val="single"/>
        </w:rPr>
        <w:t>77641</w:t>
      </w:r>
    </w:p>
    <w:p>
      <w:r>
        <w:t>RT @wizkhalifa: Share your feelings but if iss some hoe shit, keep it to yourself.</w:t>
      </w:r>
    </w:p>
    <w:p>
      <w:r>
        <w:rPr>
          <w:b/>
          <w:u w:val="single"/>
        </w:rPr>
        <w:t>77642</w:t>
      </w:r>
    </w:p>
    <w:p>
      <w:r>
        <w:t>RT @wizkhalifa: Woke up sleazy. Im bout to make this day my bitch</w:t>
      </w:r>
    </w:p>
    <w:p>
      <w:r>
        <w:rPr>
          <w:b/>
          <w:u w:val="single"/>
        </w:rPr>
        <w:t>77643</w:t>
      </w:r>
    </w:p>
    <w:p>
      <w:r>
        <w:t>RT @wleerpcv: My Chinese social media feed is in total hysteria over the onset of bird flu &amp;amp; recent dead pigs in the river in #Shang ...</w:t>
      </w:r>
    </w:p>
    <w:p>
      <w:r>
        <w:rPr>
          <w:b/>
          <w:u w:val="single"/>
        </w:rPr>
        <w:t>77644</w:t>
      </w:r>
    </w:p>
    <w:p>
      <w:r>
        <w:t>RT @wojtata: @NoneShallPass97 fuck you up fucking skank ass cunt</w:t>
      </w:r>
    </w:p>
    <w:p>
      <w:r>
        <w:rPr>
          <w:b/>
          <w:u w:val="single"/>
        </w:rPr>
        <w:t>77645</w:t>
      </w:r>
    </w:p>
    <w:p>
      <w:r>
        <w:t>RT @wojtata: Huntley High School is the most retarded high school ever.</w:t>
      </w:r>
    </w:p>
    <w:p>
      <w:r>
        <w:rPr>
          <w:b/>
          <w:u w:val="single"/>
        </w:rPr>
        <w:t>77646</w:t>
      </w:r>
    </w:p>
    <w:p>
      <w:r>
        <w:t>RT @woodpusha_: This bitch tried to give my dick a hickey</w:t>
      </w:r>
    </w:p>
    <w:p>
      <w:r>
        <w:rPr>
          <w:b/>
          <w:u w:val="single"/>
        </w:rPr>
        <w:t>77647</w:t>
      </w:r>
    </w:p>
    <w:p>
      <w:r>
        <w:t>RT @woohdakidd_74: &amp;#8220;@Shane_A1: Am I wrong fa laughin at dem niccas on 1st 48 who be cryin n the interrogation room&amp;#8221;hell noooo&amp;#128514;&amp;#128514;&amp;#128514;pussy ass n&amp;#8230;</w:t>
      </w:r>
    </w:p>
    <w:p>
      <w:r>
        <w:rPr>
          <w:b/>
          <w:u w:val="single"/>
        </w:rPr>
        <w:t>77648</w:t>
      </w:r>
    </w:p>
    <w:p>
      <w:r>
        <w:t>RT @woohdakidd_74: &amp;#8220;@Shane_A1: I did use to buy 2 tees n wear both dem bitches at the same time&amp;#8221;lame ass lol</w:t>
      </w:r>
    </w:p>
    <w:p>
      <w:r>
        <w:rPr>
          <w:b/>
          <w:u w:val="single"/>
        </w:rPr>
        <w:t>77649</w:t>
      </w:r>
    </w:p>
    <w:p>
      <w:r>
        <w:t>RT @woohdakidd_74: &amp;#8220;@Shane_A1: I'm steady hearin bout these suppose to be tuff street niccas gettin fuccd n dey ass smh gay boys&amp;#8221;&amp;#128561;&amp;#128561;smh sad &amp;#8230;</w:t>
      </w:r>
    </w:p>
    <w:p>
      <w:r>
        <w:rPr>
          <w:b/>
          <w:u w:val="single"/>
        </w:rPr>
        <w:t>77650</w:t>
      </w:r>
    </w:p>
    <w:p>
      <w:r>
        <w:t>RT @woohdakidd_74: @Shane_A1 &amp;#128514;&amp;#128514;&amp;#128514;they ain't een kno I was in that bitch</w:t>
      </w:r>
    </w:p>
    <w:p>
      <w:r>
        <w:rPr>
          <w:b/>
          <w:u w:val="single"/>
        </w:rPr>
        <w:t>77651</w:t>
      </w:r>
    </w:p>
    <w:p>
      <w:r>
        <w:t>RT @worIdstarcomedy: When you're stressing over someone then realize you got hoes .. &amp;#128514;&amp;#128557;&amp;#128175; https://t.co/PFmRDuHoXb</w:t>
      </w:r>
    </w:p>
    <w:p>
      <w:r>
        <w:rPr>
          <w:b/>
          <w:u w:val="single"/>
        </w:rPr>
        <w:t>77652</w:t>
      </w:r>
    </w:p>
    <w:p>
      <w:r>
        <w:t>RT @worley_7: Enough with the mind fuck and pass me the fucking nachos, cunt.</w:t>
      </w:r>
    </w:p>
    <w:p>
      <w:r>
        <w:rPr>
          <w:b/>
          <w:u w:val="single"/>
        </w:rPr>
        <w:t>77653</w:t>
      </w:r>
    </w:p>
    <w:p>
      <w:r>
        <w:t>RT @worst_B_ehavior: If you don't give your bf head you're a lame bitch and he's probably cheating on you with a bitch the suck his shit dr&amp;#8230;</w:t>
      </w:r>
    </w:p>
    <w:p>
      <w:r>
        <w:rPr>
          <w:b/>
          <w:u w:val="single"/>
        </w:rPr>
        <w:t>77654</w:t>
      </w:r>
    </w:p>
    <w:p>
      <w:r>
        <w:t>RT @wrongmusicvine: #MusicThatDoesntMatch These hoes aint loyal! http://t.co/prXCfleT2W</w:t>
      </w:r>
    </w:p>
    <w:p>
      <w:r>
        <w:rPr>
          <w:b/>
          <w:u w:val="single"/>
        </w:rPr>
        <w:t>77655</w:t>
      </w:r>
    </w:p>
    <w:p>
      <w:r>
        <w:t>RT @wrongwaybennett: Only Southerners know the difference between redneck and white trash.</w:t>
      </w:r>
    </w:p>
    <w:p>
      <w:r>
        <w:rPr>
          <w:b/>
          <w:u w:val="single"/>
        </w:rPr>
        <w:t>77656</w:t>
      </w:r>
    </w:p>
    <w:p>
      <w:r>
        <w:t>RT @wtfdawkins: Let's go Yankees</w:t>
      </w:r>
    </w:p>
    <w:p>
      <w:r>
        <w:rPr>
          <w:b/>
          <w:u w:val="single"/>
        </w:rPr>
        <w:t>77657</w:t>
      </w:r>
    </w:p>
    <w:p>
      <w:r>
        <w:t>RT @wtfuxupjessie: A hoe is cool with being unclaimed and kept on the low so that people don't call her what she is. A hoe.</w:t>
      </w:r>
    </w:p>
    <w:p>
      <w:r>
        <w:rPr>
          <w:b/>
          <w:u w:val="single"/>
        </w:rPr>
        <w:t>77658</w:t>
      </w:r>
    </w:p>
    <w:p>
      <w:r>
        <w:t>RT @wvjoe911: Gov Rick Scott Refuses To Debate Charlie Crist Because Of A Small Fan http://t.co/hKMfPnRukU</w:t>
      </w:r>
    </w:p>
    <w:p>
      <w:r>
        <w:rPr>
          <w:b/>
          <w:u w:val="single"/>
        </w:rPr>
        <w:t>77659</w:t>
      </w:r>
    </w:p>
    <w:p>
      <w:r>
        <w:t>RT @wwwobert_: New avi thanks to b Oreo</w:t>
      </w:r>
    </w:p>
    <w:p>
      <w:r>
        <w:rPr>
          <w:b/>
          <w:u w:val="single"/>
        </w:rPr>
        <w:t>77660</w:t>
      </w:r>
    </w:p>
    <w:p>
      <w:r>
        <w:t>RT @x2Pac_ThuGLorD: Whatever. No matter how many times kids fuck me over I will never become I pussy. I promise you that.</w:t>
      </w:r>
    </w:p>
    <w:p>
      <w:r>
        <w:rPr>
          <w:b/>
          <w:u w:val="single"/>
        </w:rPr>
        <w:t>77661</w:t>
      </w:r>
    </w:p>
    <w:p>
      <w:r>
        <w:t>RT @xBrandi_: Only real bitches suck dick</w:t>
      </w:r>
    </w:p>
    <w:p>
      <w:r>
        <w:rPr>
          <w:b/>
          <w:u w:val="single"/>
        </w:rPr>
        <w:t>77662</w:t>
      </w:r>
    </w:p>
    <w:p>
      <w:r>
        <w:t xml:space="preserve">RT @xCaramel_Jonesx: Don't be 32 on here and saying "all my friends and everyone I know has a baby". </w:t>
        <w:br/>
        <w:br/>
        <w:t>Well bitch. Life.</w:t>
      </w:r>
    </w:p>
    <w:p>
      <w:r>
        <w:rPr>
          <w:b/>
          <w:u w:val="single"/>
        </w:rPr>
        <w:t>77663</w:t>
      </w:r>
    </w:p>
    <w:p>
      <w:r>
        <w:t xml:space="preserve">RT @xDSmooth: #shoutout to that niggah @1BookieG </w:t>
        <w:br/>
        <w:t>Go follow</w:t>
      </w:r>
    </w:p>
    <w:p>
      <w:r>
        <w:rPr>
          <w:b/>
          <w:u w:val="single"/>
        </w:rPr>
        <w:t>77664</w:t>
      </w:r>
    </w:p>
    <w:p>
      <w:r>
        <w:t>RT @xDSmooth: @1BookieG remember that one bitch ass you ate out last week</w:t>
      </w:r>
    </w:p>
    <w:p>
      <w:r>
        <w:rPr>
          <w:b/>
          <w:u w:val="single"/>
        </w:rPr>
        <w:t>77665</w:t>
      </w:r>
    </w:p>
    <w:p>
      <w:r>
        <w:t>RT @xDSmooth: @IzThat_xp @1BookieG lmao niggah this is twitter my Kenosha bitches can't be trained like my Florida bitches</w:t>
      </w:r>
    </w:p>
    <w:p>
      <w:r>
        <w:rPr>
          <w:b/>
          <w:u w:val="single"/>
        </w:rPr>
        <w:t>77666</w:t>
      </w:r>
    </w:p>
    <w:p>
      <w:r>
        <w:t>RT @xDSmooth: @Mixxed_BreedXO @1BookieG this niggah was tripping over everybody</w:t>
      </w:r>
    </w:p>
    <w:p>
      <w:r>
        <w:rPr>
          <w:b/>
          <w:u w:val="single"/>
        </w:rPr>
        <w:t>77667</w:t>
      </w:r>
    </w:p>
    <w:p>
      <w:r>
        <w:t>RT @xDSmooth: Damn my niggah side bitch got him making her a sandwich &amp;#128514;&amp;#128514;&amp;#128514;</w:t>
      </w:r>
    </w:p>
    <w:p>
      <w:r>
        <w:rPr>
          <w:b/>
          <w:u w:val="single"/>
        </w:rPr>
        <w:t>77668</w:t>
      </w:r>
    </w:p>
    <w:p>
      <w:r>
        <w:t>RT @xDSmooth: Free my niggah @1BookieG</w:t>
      </w:r>
    </w:p>
    <w:p>
      <w:r>
        <w:rPr>
          <w:b/>
          <w:u w:val="single"/>
        </w:rPr>
        <w:t>77669</w:t>
      </w:r>
    </w:p>
    <w:p>
      <w:r>
        <w:t>RT @xDSmooth: I asked @1BookieG what's the definition of a preppy white girl and this niggah said Starbucks</w:t>
      </w:r>
    </w:p>
    <w:p>
      <w:r>
        <w:rPr>
          <w:b/>
          <w:u w:val="single"/>
        </w:rPr>
        <w:t>77670</w:t>
      </w:r>
    </w:p>
    <w:p>
      <w:r>
        <w:t>RT @xDSmooth: I took yo job bitch @1BookieG</w:t>
      </w:r>
    </w:p>
    <w:p>
      <w:r>
        <w:rPr>
          <w:b/>
          <w:u w:val="single"/>
        </w:rPr>
        <w:t>77671</w:t>
      </w:r>
    </w:p>
    <w:p>
      <w:r>
        <w:t>RT @xDSmooth: Nooo I left my papers in the basement n my niggah getting some cakes down there -.-</w:t>
      </w:r>
    </w:p>
    <w:p>
      <w:r>
        <w:rPr>
          <w:b/>
          <w:u w:val="single"/>
        </w:rPr>
        <w:t>77672</w:t>
      </w:r>
    </w:p>
    <w:p>
      <w:r>
        <w:t>RT @xDSmooth: The way this niggah just flinched at this movie was #priceless @1BookieG</w:t>
      </w:r>
    </w:p>
    <w:p>
      <w:r>
        <w:rPr>
          <w:b/>
          <w:u w:val="single"/>
        </w:rPr>
        <w:t>77673</w:t>
      </w:r>
    </w:p>
    <w:p>
      <w:r>
        <w:t>RT @xDSmooth: This niggah said her lips dry ass hell lmao &amp;#128514;&amp;#128514;&amp;#128514;&amp;#128514;</w:t>
      </w:r>
    </w:p>
    <w:p>
      <w:r>
        <w:rPr>
          <w:b/>
          <w:u w:val="single"/>
        </w:rPr>
        <w:t>77674</w:t>
      </w:r>
    </w:p>
    <w:p>
      <w:r>
        <w:t>RT @xGingerAvenger: To that cunt who said she won't RT ppl who use foul language because it lacks intelligence... bitch, let me introduce y&amp;#8230;</w:t>
      </w:r>
    </w:p>
    <w:p>
      <w:r>
        <w:rPr>
          <w:b/>
          <w:u w:val="single"/>
        </w:rPr>
        <w:t>77675</w:t>
      </w:r>
    </w:p>
    <w:p>
      <w:r>
        <w:t>RT @xM_3Times: Yung nation- riot . Still bump that hoe</w:t>
      </w:r>
    </w:p>
    <w:p>
      <w:r>
        <w:rPr>
          <w:b/>
          <w:u w:val="single"/>
        </w:rPr>
        <w:t>77676</w:t>
      </w:r>
    </w:p>
    <w:p>
      <w:r>
        <w:t>RT @xNikiaaa_: @1stBlocJeremiah damn where you on house arrest at ? &amp;amp; yup in tht bitch like &amp;#128080;&amp;#128131;&amp;#128527;</w:t>
      </w:r>
    </w:p>
    <w:p>
      <w:r>
        <w:rPr>
          <w:b/>
          <w:u w:val="single"/>
        </w:rPr>
        <w:t>77677</w:t>
      </w:r>
    </w:p>
    <w:p>
      <w:r>
        <w:t>RT @xPoppinWheelies: &amp;#8220;@1stBlocJeremiah: All y'all bitches corny lol&amp;#8221;rt</w:t>
      </w:r>
    </w:p>
    <w:p>
      <w:r>
        <w:rPr>
          <w:b/>
          <w:u w:val="single"/>
        </w:rPr>
        <w:t>77678</w:t>
      </w:r>
    </w:p>
    <w:p>
      <w:r>
        <w:t>RT @xPoppinWheelies: Lol the thirst be so real on dis bitch &amp;#128514;</w:t>
      </w:r>
    </w:p>
    <w:p>
      <w:r>
        <w:rPr>
          <w:b/>
          <w:u w:val="single"/>
        </w:rPr>
        <w:t>77679</w:t>
      </w:r>
    </w:p>
    <w:p>
      <w:r>
        <w:t>RT @xSALUTE_BADDAZZ: Well I just got conformation that is your body count is five or above, it's high and you a hoe &amp;#128514;&amp;#128514;&amp;#128514;</w:t>
      </w:r>
    </w:p>
    <w:p>
      <w:r>
        <w:rPr>
          <w:b/>
          <w:u w:val="single"/>
        </w:rPr>
        <w:t>77680</w:t>
      </w:r>
    </w:p>
    <w:p>
      <w:r>
        <w:t>RT @xTayGOTTII: &amp;#8220;@__DatTootieGurl: @TaeFrmUTW @xTayGOTTII iont Like yall always talking. Not even tryna be funny thou rns&amp;#8221;&amp;#128514;&amp;#128514;&amp;#128514;&amp;#128514; bitch I do&amp;#8230;</w:t>
      </w:r>
    </w:p>
    <w:p>
      <w:r>
        <w:rPr>
          <w:b/>
          <w:u w:val="single"/>
        </w:rPr>
        <w:t>77681</w:t>
      </w:r>
    </w:p>
    <w:p>
      <w:r>
        <w:t>RT @xTheMaddHatter: 9, 10 now you're having my twins. RT @polierburrr: 7, 8 get that pussy ate RT RT @R0SEADDAMS: you &amp;#128298; http://t.co/WwSINeJ&amp;#8230;</w:t>
      </w:r>
    </w:p>
    <w:p>
      <w:r>
        <w:rPr>
          <w:b/>
          <w:u w:val="single"/>
        </w:rPr>
        <w:t>77682</w:t>
      </w:r>
    </w:p>
    <w:p>
      <w:r>
        <w:t>RT @xXxRAIDERCH1CKA: We all know dumb bitches like this http://t.co/dq9yKQFV</w:t>
      </w:r>
    </w:p>
    <w:p>
      <w:r>
        <w:rPr>
          <w:b/>
          <w:u w:val="single"/>
        </w:rPr>
        <w:t>77683</w:t>
      </w:r>
    </w:p>
    <w:p>
      <w:r>
        <w:t>RT @x_Jimbo: Multi till I die bitch believe that...</w:t>
      </w:r>
    </w:p>
    <w:p>
      <w:r>
        <w:rPr>
          <w:b/>
          <w:u w:val="single"/>
        </w:rPr>
        <w:t>77684</w:t>
      </w:r>
    </w:p>
    <w:p>
      <w:r>
        <w:t>RT @xenakix2243: Feeling the crisp fall wind spinning around me and watching the colorful leaves fall like rainbow colored raindrops slowly&amp;#8230;</w:t>
      </w:r>
    </w:p>
    <w:p>
      <w:r>
        <w:rPr>
          <w:b/>
          <w:u w:val="single"/>
        </w:rPr>
        <w:t>77685</w:t>
      </w:r>
    </w:p>
    <w:p>
      <w:r>
        <w:t>RT @xfleezus: cant turn a hoe into a housewife.</w:t>
      </w:r>
    </w:p>
    <w:p>
      <w:r>
        <w:rPr>
          <w:b/>
          <w:u w:val="single"/>
        </w:rPr>
        <w:t>77686</w:t>
      </w:r>
    </w:p>
    <w:p>
      <w:r>
        <w:t>RT @xjayyandrew: I'm trynna find me a wifey type, not a hoe type.</w:t>
      </w:r>
    </w:p>
    <w:p>
      <w:r>
        <w:rPr>
          <w:b/>
          <w:u w:val="single"/>
        </w:rPr>
        <w:t>77687</w:t>
      </w:r>
    </w:p>
    <w:p>
      <w:r>
        <w:t>RT @xleaaahh: &amp;#8220;@1stBlocJeremiah: I want subway cookies&amp;#8221; dem bitches do sound good rn&amp;#128514;&amp;#128551;</w:t>
      </w:r>
    </w:p>
    <w:p>
      <w:r>
        <w:rPr>
          <w:b/>
          <w:u w:val="single"/>
        </w:rPr>
        <w:t>77688</w:t>
      </w:r>
    </w:p>
    <w:p>
      <w:r>
        <w:t>RT @xo_FCK_LOVE: "@HelloBrooklynn_: Not sparing no hoes&amp;#128514; http://t.co/q3fskcY6L2" &amp;#128175;</w:t>
      </w:r>
    </w:p>
    <w:p>
      <w:r>
        <w:rPr>
          <w:b/>
          <w:u w:val="single"/>
        </w:rPr>
        <w:t>77689</w:t>
      </w:r>
    </w:p>
    <w:p>
      <w:r>
        <w:t>RT @xo_Jack: You can definitely tell who's a whore by what bitches wear when it's slightly warm out.. &amp;#128581;&amp;#9995;&amp;#128567;</w:t>
      </w:r>
    </w:p>
    <w:p>
      <w:r>
        <w:rPr>
          <w:b/>
          <w:u w:val="single"/>
        </w:rPr>
        <w:t>77690</w:t>
      </w:r>
    </w:p>
    <w:p>
      <w:r>
        <w:t>RT @xobeauty___: if i was to really be straight bold bitches will hate me man</w:t>
      </w:r>
    </w:p>
    <w:p>
      <w:r>
        <w:rPr>
          <w:b/>
          <w:u w:val="single"/>
        </w:rPr>
        <w:t>77691</w:t>
      </w:r>
    </w:p>
    <w:p>
      <w:r>
        <w:t>RT @xochaton: you're a little bitch, and I'm straight up rude.</w:t>
      </w:r>
    </w:p>
    <w:p>
      <w:r>
        <w:rPr>
          <w:b/>
          <w:u w:val="single"/>
        </w:rPr>
        <w:t>77692</w:t>
      </w:r>
    </w:p>
    <w:p>
      <w:r>
        <w:t>RT @xochinadoll: You hoes are lost.</w:t>
      </w:r>
    </w:p>
    <w:p>
      <w:r>
        <w:rPr>
          <w:b/>
          <w:u w:val="single"/>
        </w:rPr>
        <w:t>77693</w:t>
      </w:r>
    </w:p>
    <w:p>
      <w:r>
        <w:t>RT @xofantasybby: A mexican bitch better win the crown! #NuestraBellezaLatina</w:t>
      </w:r>
    </w:p>
    <w:p>
      <w:r>
        <w:rPr>
          <w:b/>
          <w:u w:val="single"/>
        </w:rPr>
        <w:t>77694</w:t>
      </w:r>
    </w:p>
    <w:p>
      <w:r>
        <w:t>RT @xojeaninee: &amp;#128553; dawg! &amp;#8220;@Tressilicious: Pet peeve is finding out a cute guy has hoes. I automatically lose interest. I don't compete.&amp;#8221;</w:t>
      </w:r>
    </w:p>
    <w:p>
      <w:r>
        <w:rPr>
          <w:b/>
          <w:u w:val="single"/>
        </w:rPr>
        <w:t>77695</w:t>
      </w:r>
    </w:p>
    <w:p>
      <w:r>
        <w:t>RT @xoxo_Geee: Chest tattoos on females are trash .</w:t>
      </w:r>
    </w:p>
    <w:p>
      <w:r>
        <w:rPr>
          <w:b/>
          <w:u w:val="single"/>
        </w:rPr>
        <w:t>77696</w:t>
      </w:r>
    </w:p>
    <w:p>
      <w:r>
        <w:t>RT @xoxo_Nieceyy: Lol Imma start handing out guides &amp;amp; manuals cause you bitches wanna be me so bad &amp;#128514;&amp;#128553;&amp;#9995;&amp;#128129;</w:t>
      </w:r>
    </w:p>
    <w:p>
      <w:r>
        <w:rPr>
          <w:b/>
          <w:u w:val="single"/>
        </w:rPr>
        <w:t>77697</w:t>
      </w:r>
    </w:p>
    <w:p>
      <w:r>
        <w:t>RT @xoxo_shelby_22: &amp;#8220;@zzachbarness: I'll fuck a bitch real quick&amp;#8221;</w:t>
      </w:r>
    </w:p>
    <w:p>
      <w:r>
        <w:rPr>
          <w:b/>
          <w:u w:val="single"/>
        </w:rPr>
        <w:t>77698</w:t>
      </w:r>
    </w:p>
    <w:p>
      <w:r>
        <w:t>RT @xoxokellylynn_: some of y'all hoes can spend $300 on bundles, have a mk purse with a matching wallet, have your nails done but don't ev&amp;#8230;</w:t>
      </w:r>
    </w:p>
    <w:p>
      <w:r>
        <w:rPr>
          <w:b/>
          <w:u w:val="single"/>
        </w:rPr>
        <w:t>77699</w:t>
      </w:r>
    </w:p>
    <w:p>
      <w:r>
        <w:t>RT @xsamanthaelaine: 1 good girl is worth 1,000 bitches &amp;amp; people still fail to realize that</w:t>
      </w:r>
    </w:p>
    <w:p>
      <w:r>
        <w:rPr>
          <w:b/>
          <w:u w:val="single"/>
        </w:rPr>
        <w:t>77700</w:t>
      </w:r>
    </w:p>
    <w:p>
      <w:r>
        <w:t>RT @xtruthseekerx_: @NotoriousBeep blaxican</w:t>
      </w:r>
    </w:p>
    <w:p>
      <w:r>
        <w:rPr>
          <w:b/>
          <w:u w:val="single"/>
        </w:rPr>
        <w:t>77701</w:t>
      </w:r>
    </w:p>
    <w:p>
      <w:r>
        <w:t>RT @xx_lowkeychayy: I let these bitches talk. that's just free promotion &amp;#128079;.</w:t>
      </w:r>
    </w:p>
    <w:p>
      <w:r>
        <w:rPr>
          <w:b/>
          <w:u w:val="single"/>
        </w:rPr>
        <w:t>77702</w:t>
      </w:r>
    </w:p>
    <w:p>
      <w:r>
        <w:t>RT @y3llab3lla88: The streets ain't going no where. These hoes for everybody. When you got someone real you hold on to them.</w:t>
      </w:r>
    </w:p>
    <w:p>
      <w:r>
        <w:rPr>
          <w:b/>
          <w:u w:val="single"/>
        </w:rPr>
        <w:t>77703</w:t>
      </w:r>
    </w:p>
    <w:p>
      <w:r>
        <w:t>RT @yNeverEleven: @VernNotice "you don't want to play cs:go you're a bitch!" "no I won't play fucking league of legends that game is shit I&amp;#8230;</w:t>
      </w:r>
    </w:p>
    <w:p>
      <w:r>
        <w:rPr>
          <w:b/>
          <w:u w:val="single"/>
        </w:rPr>
        <w:t>77704</w:t>
      </w:r>
    </w:p>
    <w:p>
      <w:r>
        <w:t>RT @yaboybillnye: its funny when sluts say "u just mad cause I'm 100% real" its like no bitch #swerve cuz u actually about 65% water gtfo</w:t>
      </w:r>
    </w:p>
    <w:p>
      <w:r>
        <w:rPr>
          <w:b/>
          <w:u w:val="single"/>
        </w:rPr>
        <w:t>77705</w:t>
      </w:r>
    </w:p>
    <w:p>
      <w:r>
        <w:t>RT @yaboybillnye: u a 10? on the pH scale maybe cause you basic hoe</w:t>
      </w:r>
    </w:p>
    <w:p>
      <w:r>
        <w:rPr>
          <w:b/>
          <w:u w:val="single"/>
        </w:rPr>
        <w:t>77706</w:t>
      </w:r>
    </w:p>
    <w:p>
      <w:r>
        <w:t>RT @yagurlbubblez87: Ugly bitch prolly so cockeyed she lookin at the dick and balls up close at the same time while suckin at the same time</w:t>
      </w:r>
    </w:p>
    <w:p>
      <w:r>
        <w:rPr>
          <w:b/>
          <w:u w:val="single"/>
        </w:rPr>
        <w:t>77707</w:t>
      </w:r>
    </w:p>
    <w:p>
      <w:r>
        <w:t>RT @yankee7kid: Who's to blame for the Yankees underperformance this year? The Umps? Management? The Ebola Outbreak?...How 'bout the player&amp;#8230;</w:t>
      </w:r>
    </w:p>
    <w:p>
      <w:r>
        <w:rPr>
          <w:b/>
          <w:u w:val="single"/>
        </w:rPr>
        <w:t>77708</w:t>
      </w:r>
    </w:p>
    <w:p>
      <w:r>
        <w:t>RT @yasminmarie23: When you realize you got no hoes http://t.co/s5YVAv8G7l</w:t>
      </w:r>
    </w:p>
    <w:p>
      <w:r>
        <w:rPr>
          <w:b/>
          <w:u w:val="single"/>
        </w:rPr>
        <w:t>77709</w:t>
      </w:r>
    </w:p>
    <w:p>
      <w:r>
        <w:t>RT @yayabad1_SODMG: "@_100d: Smoke wit a bitch in nap and let her play music I bet 100 she turn on boosie or some slow shit &amp;#128530;" real shit</w:t>
      </w:r>
    </w:p>
    <w:p>
      <w:r>
        <w:rPr>
          <w:b/>
          <w:u w:val="single"/>
        </w:rPr>
        <w:t>77710</w:t>
      </w:r>
    </w:p>
    <w:p>
      <w:r>
        <w:t>RT @yendys45: And @xDSmooth fell in love with pussy he never even got....</w:t>
      </w:r>
    </w:p>
    <w:p>
      <w:r>
        <w:rPr>
          <w:b/>
          <w:u w:val="single"/>
        </w:rPr>
        <w:t>77711</w:t>
      </w:r>
    </w:p>
    <w:p>
      <w:r>
        <w:t>RT @yepitstrey: I Be Like</w:t>
        <w:br/>
        <w:br/>
        <w:t>&amp;#128663;_____________&amp;#128659;</w:t>
        <w:br/>
        <w:t>Fuck! Here come the 5'o</w:t>
        <w:br/>
        <w:br/>
        <w:t>__&amp;#128663;______&amp;#128659;__</w:t>
        <w:br/>
        <w:t>Be cool son</w:t>
        <w:br/>
        <w:br/>
        <w:t>___&amp;#128663;&amp;#128659;_____</w:t>
        <w:br/>
        <w:t xml:space="preserve">Man fuck </w:t>
        <w:br/>
        <w:br/>
        <w:t>___&amp;#128659;___&amp;#128663;____</w:t>
        <w:br/>
        <w:t>bitch ass &amp;#8230;</w:t>
      </w:r>
    </w:p>
    <w:p>
      <w:r>
        <w:rPr>
          <w:b/>
          <w:u w:val="single"/>
        </w:rPr>
        <w:t>77712</w:t>
      </w:r>
    </w:p>
    <w:p>
      <w:r>
        <w:t>RT @yes_paul: I bitch about unnecessary things lol</w:t>
      </w:r>
    </w:p>
    <w:p>
      <w:r>
        <w:rPr>
          <w:b/>
          <w:u w:val="single"/>
        </w:rPr>
        <w:t>77713</w:t>
      </w:r>
    </w:p>
    <w:p>
      <w:r>
        <w:t>RT @ygAddie: Obama a bitch.</w:t>
      </w:r>
    </w:p>
    <w:p>
      <w:r>
        <w:rPr>
          <w:b/>
          <w:u w:val="single"/>
        </w:rPr>
        <w:t>77714</w:t>
      </w:r>
    </w:p>
    <w:p>
      <w:r>
        <w:t>RT @yglukeg: Why is Arizona hot as hell and then literally 5 minutes later it's fuckin Hurricane Katrina up in this bitch</w:t>
      </w:r>
    </w:p>
    <w:p>
      <w:r>
        <w:rPr>
          <w:b/>
          <w:u w:val="single"/>
        </w:rPr>
        <w:t>77715</w:t>
      </w:r>
    </w:p>
    <w:p>
      <w:r>
        <w:t>RT @yo_fav_rapper: I was HEAD FIRST EVERY TIME FOR YOU. . but now I'm pussy?&amp;#128533;</w:t>
      </w:r>
    </w:p>
    <w:p>
      <w:r>
        <w:rPr>
          <w:b/>
          <w:u w:val="single"/>
        </w:rPr>
        <w:t>77716</w:t>
      </w:r>
    </w:p>
    <w:p>
      <w:r>
        <w:t>RT @yoboijackson: Fck all you hoes. Catch a grip!</w:t>
      </w:r>
    </w:p>
    <w:p>
      <w:r>
        <w:rPr>
          <w:b/>
          <w:u w:val="single"/>
        </w:rPr>
        <w:t>77717</w:t>
      </w:r>
    </w:p>
    <w:p>
      <w:r>
        <w:t>RT @yofwm: &amp;#8220;@BrianLovesAss_: Damn babe &amp;#128557; sike forever fucking with basic bitches &amp;#128514;&amp;#8221; &amp;#128514;&amp;#128514;</w:t>
      </w:r>
    </w:p>
    <w:p>
      <w:r>
        <w:rPr>
          <w:b/>
          <w:u w:val="single"/>
        </w:rPr>
        <w:t>77718</w:t>
      </w:r>
    </w:p>
    <w:p>
      <w:r>
        <w:t>RT @yograndmabitch: Had a crush on a bitch with a man I tried to show her that I could treat her better but I never had no luck</w:t>
      </w:r>
    </w:p>
    <w:p>
      <w:r>
        <w:rPr>
          <w:b/>
          <w:u w:val="single"/>
        </w:rPr>
        <w:t>77719</w:t>
      </w:r>
    </w:p>
    <w:p>
      <w:r>
        <w:t>RT @yolythegod: Dick will have bitches selling their own mothers soul.. Inconsistent dick at that. Dick that they know isn't staying.</w:t>
      </w:r>
    </w:p>
    <w:p>
      <w:r>
        <w:rPr>
          <w:b/>
          <w:u w:val="single"/>
        </w:rPr>
        <w:t>77720</w:t>
      </w:r>
    </w:p>
    <w:p>
      <w:r>
        <w:t>RT @yooSlim Y'all Virgo bitches gotta chill thinking y'all Beyonc&amp;#232; &amp;#128514;&amp;#128514;&amp;#128514;</w:t>
      </w:r>
    </w:p>
    <w:p>
      <w:r>
        <w:rPr>
          <w:b/>
          <w:u w:val="single"/>
        </w:rPr>
        <w:t>77721</w:t>
      </w:r>
    </w:p>
    <w:p>
      <w:r>
        <w:t>RT @youlovelena_: &amp;#8220;@rolltide916: Wtf RT @Ambitious_Rome: &amp;#128553;&amp;#128552;&amp;#128552; &amp;#8220;@__sharae: he peed on this bitch https://t.co/wEJg4IkGIm&amp;#8221;"&amp;#8221; I'll cut his shit</w:t>
      </w:r>
    </w:p>
    <w:p>
      <w:r>
        <w:rPr>
          <w:b/>
          <w:u w:val="single"/>
        </w:rPr>
        <w:t>77722</w:t>
      </w:r>
    </w:p>
    <w:p>
      <w:r>
        <w:t>RT @young_thrill3r: These hoes ain't loyal</w:t>
      </w:r>
    </w:p>
    <w:p>
      <w:r>
        <w:rPr>
          <w:b/>
          <w:u w:val="single"/>
        </w:rPr>
        <w:t>77723</w:t>
      </w:r>
    </w:p>
    <w:p>
      <w:r>
        <w:t>RT @youngscrap: I sent that bitch a smiley face, bitches love smiley faces &amp;#128515;</w:t>
      </w:r>
    </w:p>
    <w:p>
      <w:r>
        <w:rPr>
          <w:b/>
          <w:u w:val="single"/>
        </w:rPr>
        <w:t>77724</w:t>
      </w:r>
    </w:p>
    <w:p>
      <w:r>
        <w:t>RT @youngtravo: If u ain't never had a pregnancy scare your pussy trash ladies #professortrav</w:t>
      </w:r>
    </w:p>
    <w:p>
      <w:r>
        <w:rPr>
          <w:b/>
          <w:u w:val="single"/>
        </w:rPr>
        <w:t>77725</w:t>
      </w:r>
    </w:p>
    <w:p>
      <w:r>
        <w:t>RT @younngmel: Fuck half the bitches at Mount Rainier &amp;#58386;&amp;#58386; i only fucks wit a few</w:t>
      </w:r>
    </w:p>
    <w:p>
      <w:r>
        <w:rPr>
          <w:b/>
          <w:u w:val="single"/>
        </w:rPr>
        <w:t>77726</w:t>
      </w:r>
    </w:p>
    <w:p>
      <w:r>
        <w:t>RT @yous_a_cutie98: If you know he has a girlfriend don't be that little bitch, respect it and move on.</w:t>
      </w:r>
    </w:p>
    <w:p>
      <w:r>
        <w:rPr>
          <w:b/>
          <w:u w:val="single"/>
        </w:rPr>
        <w:t>77727</w:t>
      </w:r>
    </w:p>
    <w:p>
      <w:r>
        <w:t>RT @yummy_pearl4: "You put my number on blocklist? How can I stop this??? Convert them mfs. I'll make all them hoes topless." &amp;#128548;&amp;#128298;</w:t>
      </w:r>
    </w:p>
    <w:p>
      <w:r>
        <w:rPr>
          <w:b/>
          <w:u w:val="single"/>
        </w:rPr>
        <w:t>77728</w:t>
      </w:r>
    </w:p>
    <w:p>
      <w:r>
        <w:t>RT @yung_gleesh: If rather fukk a bitch dat fukks eryday den fukk dat bitch who try to hol n be a cold whore n da sheets i cnt een look at &amp;#8230;</w:t>
      </w:r>
    </w:p>
    <w:p>
      <w:r>
        <w:rPr>
          <w:b/>
          <w:u w:val="single"/>
        </w:rPr>
        <w:t>77729</w:t>
      </w:r>
    </w:p>
    <w:p>
      <w:r>
        <w:t>RT @yung_sexxistud: Hoes tweets be like put that dick in my throat I won't choke then when you ask them about it they say its a song hoe wh&amp;#8230;</w:t>
      </w:r>
    </w:p>
    <w:p>
      <w:r>
        <w:rPr>
          <w:b/>
          <w:u w:val="single"/>
        </w:rPr>
        <w:t>77730</w:t>
      </w:r>
    </w:p>
    <w:p>
      <w:r>
        <w:t>RT @yungbabydad: @RandallSomia because they're all fucking two years old acting like I won't mind being tagged bitch I will violate you</w:t>
      </w:r>
    </w:p>
    <w:p>
      <w:r>
        <w:rPr>
          <w:b/>
          <w:u w:val="single"/>
        </w:rPr>
        <w:t>77731</w:t>
      </w:r>
    </w:p>
    <w:p>
      <w:r>
        <w:t>RT @yungkatana: free wop</w:t>
      </w:r>
    </w:p>
    <w:p>
      <w:r>
        <w:rPr>
          <w:b/>
          <w:u w:val="single"/>
        </w:rPr>
        <w:t>77732</w:t>
      </w:r>
    </w:p>
    <w:p>
      <w:r>
        <w:t>RT @yunglex3_: Don't want a good girl, hoes is his choice</w:t>
      </w:r>
    </w:p>
    <w:p>
      <w:r>
        <w:rPr>
          <w:b/>
          <w:u w:val="single"/>
        </w:rPr>
        <w:t>77733</w:t>
      </w:r>
    </w:p>
    <w:p>
      <w:r>
        <w:t>RT @yunglust: @WeakndMLG @hannahtherapper she a hoe year-round, yeezy taught me</w:t>
      </w:r>
    </w:p>
    <w:p>
      <w:r>
        <w:rPr>
          <w:b/>
          <w:u w:val="single"/>
        </w:rPr>
        <w:t>77734</w:t>
      </w:r>
    </w:p>
    <w:p>
      <w:r>
        <w:t>RT @yungtfti: If a bitch says "eeeeeee" she a hoe</w:t>
      </w:r>
    </w:p>
    <w:p>
      <w:r>
        <w:rPr>
          <w:b/>
          <w:u w:val="single"/>
        </w:rPr>
        <w:t>77735</w:t>
      </w:r>
    </w:p>
    <w:p>
      <w:r>
        <w:t>RT @yungturd: miley cyrus, macklemore &amp;amp; adam levine all got together n were like "lets gets the most retarded fucking hair cuts ever"</w:t>
      </w:r>
    </w:p>
    <w:p>
      <w:r>
        <w:rPr>
          <w:b/>
          <w:u w:val="single"/>
        </w:rPr>
        <w:t>77736</w:t>
      </w:r>
    </w:p>
    <w:p>
      <w:r>
        <w:t>RT @yungxprnce: Approach yo bitch like: http://t.co/UHMIME9psw</w:t>
      </w:r>
    </w:p>
    <w:p>
      <w:r>
        <w:rPr>
          <w:b/>
          <w:u w:val="single"/>
        </w:rPr>
        <w:t>77737</w:t>
      </w:r>
    </w:p>
    <w:p>
      <w:r>
        <w:t>RT @yunheaux: ppl from the uk go dumb hard when they curse they be like "YOU SHITTING CUNT" I be like dam cunts can't shit</w:t>
      </w:r>
    </w:p>
    <w:p>
      <w:r>
        <w:rPr>
          <w:b/>
          <w:u w:val="single"/>
        </w:rPr>
        <w:t>77738</w:t>
      </w:r>
    </w:p>
    <w:p>
      <w:r>
        <w:t>RT @yurista4life: @weston_diamond @PaulMoon8 fuck you dude! talk shit to my friend I will beat your ass bitch</w:t>
      </w:r>
    </w:p>
    <w:p>
      <w:r>
        <w:rPr>
          <w:b/>
          <w:u w:val="single"/>
        </w:rPr>
        <w:t>77739</w:t>
      </w:r>
    </w:p>
    <w:p>
      <w:r>
        <w:t>RT @ywr_speedy: nah these bitches up harbor city ;</w:t>
      </w:r>
    </w:p>
    <w:p>
      <w:r>
        <w:rPr>
          <w:b/>
          <w:u w:val="single"/>
        </w:rPr>
        <w:t>77740</w:t>
      </w:r>
    </w:p>
    <w:p>
      <w:r>
        <w:t>RT @z0mbiedance: Gabby's a bitch &amp;amp; made Jackie make the tea packet first.</w:t>
      </w:r>
    </w:p>
    <w:p>
      <w:r>
        <w:rPr>
          <w:b/>
          <w:u w:val="single"/>
        </w:rPr>
        <w:t>77741</w:t>
      </w:r>
    </w:p>
    <w:p>
      <w:r>
        <w:t>RT @z0mbiedance: Gabby's a bitch &amp;amp; turned on my xbox with her nasty foot..</w:t>
      </w:r>
    </w:p>
    <w:p>
      <w:r>
        <w:rPr>
          <w:b/>
          <w:u w:val="single"/>
        </w:rPr>
        <w:t>77742</w:t>
      </w:r>
    </w:p>
    <w:p>
      <w:r>
        <w:t>RT @z0mbiedance: who let gabby get drunk off of her ass? give that bitch bread...bitches love bread.</w:t>
      </w:r>
    </w:p>
    <w:p>
      <w:r>
        <w:rPr>
          <w:b/>
          <w:u w:val="single"/>
        </w:rPr>
        <w:t>77743</w:t>
      </w:r>
    </w:p>
    <w:p>
      <w:r>
        <w:t>RT @zFearless: @Fadeaway_4s fuck a bitch and think of me</w:t>
      </w:r>
    </w:p>
    <w:p>
      <w:r>
        <w:rPr>
          <w:b/>
          <w:u w:val="single"/>
        </w:rPr>
        <w:t>77744</w:t>
      </w:r>
    </w:p>
    <w:p>
      <w:r>
        <w:t>RT @zLuketheDuke: @TonyJRodriguez just a bunch of rednecks hammered for three straight days</w:t>
      </w:r>
    </w:p>
    <w:p>
      <w:r>
        <w:rPr>
          <w:b/>
          <w:u w:val="single"/>
        </w:rPr>
        <w:t>77745</w:t>
      </w:r>
    </w:p>
    <w:p>
      <w:r>
        <w:t>RT @zachbooty: Building a dresser really makes me crave an ice cold glass of pussy am I right dudes</w:t>
      </w:r>
    </w:p>
    <w:p>
      <w:r>
        <w:rPr>
          <w:b/>
          <w:u w:val="single"/>
        </w:rPr>
        <w:t>77746</w:t>
      </w:r>
    </w:p>
    <w:p>
      <w:r>
        <w:t>RT @zachpiecowiak: @Eddie_Sativa87 you're a fucking queer</w:t>
      </w:r>
    </w:p>
    <w:p>
      <w:r>
        <w:rPr>
          <w:b/>
          <w:u w:val="single"/>
        </w:rPr>
        <w:t>77747</w:t>
      </w:r>
    </w:p>
    <w:p>
      <w:r>
        <w:t>RT @zachthorpe78: "the trash generation"</w:t>
      </w:r>
    </w:p>
    <w:p>
      <w:r>
        <w:rPr>
          <w:b/>
          <w:u w:val="single"/>
        </w:rPr>
        <w:t>77748</w:t>
      </w:r>
    </w:p>
    <w:p>
      <w:r>
        <w:t>RT @zachthorpe78: where are all the thinkpieces on why kids call themselves "trash" and "garbage" these days</w:t>
      </w:r>
    </w:p>
    <w:p>
      <w:r>
        <w:rPr>
          <w:b/>
          <w:u w:val="single"/>
        </w:rPr>
        <w:t>77749</w:t>
      </w:r>
    </w:p>
    <w:p>
      <w:r>
        <w:t>RT @zakkmcdaniel: You need to at least not be a bitch 12/7 to date me</w:t>
      </w:r>
    </w:p>
    <w:p>
      <w:r>
        <w:rPr>
          <w:b/>
          <w:u w:val="single"/>
        </w:rPr>
        <w:t>77750</w:t>
      </w:r>
    </w:p>
    <w:p>
      <w:r>
        <w:t>RT @zee__emm__gee: I immediately become the biggest bitch when I'm sick. Like I just need to be taken care of lmao</w:t>
      </w:r>
    </w:p>
    <w:p>
      <w:r>
        <w:rPr>
          <w:b/>
          <w:u w:val="single"/>
        </w:rPr>
        <w:t>77751</w:t>
      </w:r>
    </w:p>
    <w:p>
      <w:r>
        <w:t>RT @zeemonstaa: There no such thing as too much pussy .</w:t>
      </w:r>
    </w:p>
    <w:p>
      <w:r>
        <w:rPr>
          <w:b/>
          <w:u w:val="single"/>
        </w:rPr>
        <w:t>77752</w:t>
      </w:r>
    </w:p>
    <w:p>
      <w:r>
        <w:t>RT @zekNcashe: all i ever asked for was patience, patience &amp;amp; pussy but mostly patience..</w:t>
      </w:r>
    </w:p>
    <w:p>
      <w:r>
        <w:rPr>
          <w:b/>
          <w:u w:val="single"/>
        </w:rPr>
        <w:t>77753</w:t>
      </w:r>
    </w:p>
    <w:p>
      <w:r>
        <w:t>RT @zekNcashe: you can't question snoop dogg he a OG he told us not to love these hoes.</w:t>
      </w:r>
    </w:p>
    <w:p>
      <w:r>
        <w:rPr>
          <w:b/>
          <w:u w:val="single"/>
        </w:rPr>
        <w:t>77754</w:t>
      </w:r>
    </w:p>
    <w:p>
      <w:r>
        <w:t>RT @zerohedge: Full retard: NAR blaming slow April sales on winter weather.</w:t>
      </w:r>
    </w:p>
    <w:p>
      <w:r>
        <w:rPr>
          <w:b/>
          <w:u w:val="single"/>
        </w:rPr>
        <w:t>77755</w:t>
      </w:r>
    </w:p>
    <w:p>
      <w:r>
        <w:t>RT @zippy1981: @voretaq7 from a TDD POV linux is just a mock for the kernel of the GNU/HURD system.</w:t>
      </w:r>
    </w:p>
    <w:p>
      <w:r>
        <w:rPr>
          <w:b/>
          <w:u w:val="single"/>
        </w:rPr>
        <w:t>77756</w:t>
      </w:r>
    </w:p>
    <w:p>
      <w:r>
        <w:t>RT @zoejoiner: if you're gonna trash talk my piercings don't say it in front of my best friends &amp;#128514;&amp;#128514;&amp;#128514;&amp;#128514;</w:t>
      </w:r>
    </w:p>
    <w:p>
      <w:r>
        <w:rPr>
          <w:b/>
          <w:u w:val="single"/>
        </w:rPr>
        <w:t>77757</w:t>
      </w:r>
    </w:p>
    <w:p>
      <w:r>
        <w:t>RT @zrastall17: Eloquently stated. &amp;#8220;@h0rheyd: god i hate tom coughlin ol ass fuckboy ass geriatric ass pussy ass bitch&amp;#8221;</w:t>
      </w:r>
    </w:p>
    <w:p>
      <w:r>
        <w:rPr>
          <w:b/>
          <w:u w:val="single"/>
        </w:rPr>
        <w:t>77758</w:t>
      </w:r>
    </w:p>
    <w:p>
      <w:r>
        <w:t>RT and pass that bitch http://t.co/YoLSpKhiC0</w:t>
      </w:r>
    </w:p>
    <w:p>
      <w:r>
        <w:rPr>
          <w:b/>
          <w:u w:val="single"/>
        </w:rPr>
        <w:t>77759</w:t>
      </w:r>
    </w:p>
    <w:p>
      <w:r>
        <w:t>RT if one of your followers sell pussy but hop on Twitter like they got all the morals and class</w:t>
      </w:r>
    </w:p>
    <w:p>
      <w:r>
        <w:rPr>
          <w:b/>
          <w:u w:val="single"/>
        </w:rPr>
        <w:t>77760</w:t>
      </w:r>
    </w:p>
    <w:p>
      <w:r>
        <w:t>RT if you fucked a bitch that fucked EVERY nigga in your state</w:t>
      </w:r>
    </w:p>
    <w:p>
      <w:r>
        <w:rPr>
          <w:b/>
          <w:u w:val="single"/>
        </w:rPr>
        <w:t>77761</w:t>
      </w:r>
    </w:p>
    <w:p>
      <w:r>
        <w:t>RT to spam this bitch ass nigga RT @HELLonDAscale: Migos http://t.co/5KzQXf7zg9</w:t>
      </w:r>
    </w:p>
    <w:p>
      <w:r>
        <w:rPr>
          <w:b/>
          <w:u w:val="single"/>
        </w:rPr>
        <w:t>77762</w:t>
      </w:r>
    </w:p>
    <w:p>
      <w:r>
        <w:t>RT what got me into baseball! :Well only a couple more days till all these legends will be retired #CORE4 #Yankees http://t.co/bL2V1v2n9T&amp;#8221;</w:t>
      </w:r>
    </w:p>
    <w:p>
      <w:r>
        <w:rPr>
          <w:b/>
          <w:u w:val="single"/>
        </w:rPr>
        <w:t>77763</w:t>
      </w:r>
    </w:p>
    <w:p>
      <w:r>
        <w:t>RT!</w:t>
        <w:br/>
        <w:t>COMMENCE CARPET BOMBING! All #Iraq soldiers in this video http://t.co/7oLD2eDB1R executed by Jihadis from #Tunis http://t.co/02E1cEOE3z&amp;#8221;</w:t>
      </w:r>
    </w:p>
    <w:p>
      <w:r>
        <w:rPr>
          <w:b/>
          <w:u w:val="single"/>
        </w:rPr>
        <w:t>77764</w:t>
      </w:r>
    </w:p>
    <w:p>
      <w:r>
        <w:t>RT!!"@Coolie_GBE300: You pussy whipped for only following @KimKardashian tho.... @kanyewest"</w:t>
      </w:r>
    </w:p>
    <w:p>
      <w:r>
        <w:rPr>
          <w:b/>
          <w:u w:val="single"/>
        </w:rPr>
        <w:t>77765</w:t>
      </w:r>
    </w:p>
    <w:p>
      <w:r>
        <w:t>RT"@KILLQuana: I wonder How much pussy justin bieber gets....."</w:t>
      </w:r>
    </w:p>
    <w:p>
      <w:r>
        <w:rPr>
          <w:b/>
          <w:u w:val="single"/>
        </w:rPr>
        <w:t>77766</w:t>
      </w:r>
    </w:p>
    <w:p>
      <w:r>
        <w:t>RT'in your own shit now pussy what a joke you'd end up just like all the rest no show chicken shit mother fucker</w:t>
      </w:r>
    </w:p>
    <w:p>
      <w:r>
        <w:rPr>
          <w:b/>
          <w:u w:val="single"/>
        </w:rPr>
        <w:t>77767</w:t>
      </w:r>
    </w:p>
    <w:p>
      <w:r>
        <w:t>RT, If You Agree!</w:t>
        <w:br/>
        <w:t>#NorthKorea says #barackobama looks like;</w:t>
        <w:br/>
        <w:t xml:space="preserve">"A monkey, who belongs in an African zoo" </w:t>
        <w:br/>
        <w:t>ROFL! http://t.co/tooV1uty6h</w:t>
      </w:r>
    </w:p>
    <w:p>
      <w:r>
        <w:rPr>
          <w:b/>
          <w:u w:val="single"/>
        </w:rPr>
        <w:t>77768</w:t>
      </w:r>
    </w:p>
    <w:p>
      <w:r>
        <w:t>RT: Thank you, Captain. It'll never be the same. @Yankees #Jeter#2 http://t.co/EIe8D8C5cj&amp;#8221;</w:t>
      </w:r>
    </w:p>
    <w:p>
      <w:r>
        <w:rPr>
          <w:b/>
          <w:u w:val="single"/>
        </w:rPr>
        <w:t>77769</w:t>
      </w:r>
    </w:p>
    <w:p>
      <w:r>
        <w:t>Raaaayciss bitch &amp;#8220;@Sky_Max: Michelle Obama: African-Americans Should Vote for Democrats http://t.co/SL6TW6P39f via @Newsmax_Media&amp;#8221;</w:t>
      </w:r>
    </w:p>
    <w:p>
      <w:r>
        <w:rPr>
          <w:b/>
          <w:u w:val="single"/>
        </w:rPr>
        <w:t>77770</w:t>
      </w:r>
    </w:p>
    <w:p>
      <w:r>
        <w:t>Rack city bitch !</w:t>
      </w:r>
    </w:p>
    <w:p>
      <w:r>
        <w:rPr>
          <w:b/>
          <w:u w:val="single"/>
        </w:rPr>
        <w:t>77771</w:t>
      </w:r>
    </w:p>
    <w:p>
      <w:r>
        <w:t>Raised Round real niccas no decoy</w:t>
      </w:r>
    </w:p>
    <w:p>
      <w:r>
        <w:rPr>
          <w:b/>
          <w:u w:val="single"/>
        </w:rPr>
        <w:t>77772</w:t>
      </w:r>
    </w:p>
    <w:p>
      <w:r>
        <w:t>Rally's sound good af. But ion have no hoes so we can't take that ride &amp;#128530;</w:t>
      </w:r>
    </w:p>
    <w:p>
      <w:r>
        <w:rPr>
          <w:b/>
          <w:u w:val="single"/>
        </w:rPr>
        <w:t>77773</w:t>
      </w:r>
    </w:p>
    <w:p>
      <w:r>
        <w:t>Rambo bout to flex on these hoes</w:t>
      </w:r>
    </w:p>
    <w:p>
      <w:r>
        <w:rPr>
          <w:b/>
          <w:u w:val="single"/>
        </w:rPr>
        <w:t>77774</w:t>
      </w:r>
    </w:p>
    <w:p>
      <w:r>
        <w:t>Rams too "@GnarlsDarkley: Lakers as a whole is trash RT @80sbaby4life: Jordan Hill is trash. Play Davis and Randle more"</w:t>
      </w:r>
    </w:p>
    <w:p>
      <w:r>
        <w:rPr>
          <w:b/>
          <w:u w:val="single"/>
        </w:rPr>
        <w:t>77775</w:t>
      </w:r>
    </w:p>
    <w:p>
      <w:r>
        <w:t>Ran here from my house too... I'm kinda retarded. Lol</w:t>
      </w:r>
    </w:p>
    <w:p>
      <w:r>
        <w:rPr>
          <w:b/>
          <w:u w:val="single"/>
        </w:rPr>
        <w:t>77776</w:t>
      </w:r>
    </w:p>
    <w:p>
      <w:r>
        <w:t>Rand went full retard some time ago &amp;#8220;@RichardBSpencer: @SenRandPaul isn't "playing the game"... he's just retarded.</w:t>
        <w:br/>
        <w:t>http://t.co/ZpKimh9fTG&amp;#8221;</w:t>
      </w:r>
    </w:p>
    <w:p>
      <w:r>
        <w:rPr>
          <w:b/>
          <w:u w:val="single"/>
        </w:rPr>
        <w:t>77777</w:t>
      </w:r>
    </w:p>
    <w:p>
      <w:r>
        <w:t>Rap bitches prolly scared of Remy ma lol</w:t>
      </w:r>
    </w:p>
    <w:p>
      <w:r>
        <w:rPr>
          <w:b/>
          <w:u w:val="single"/>
        </w:rPr>
        <w:t>77778</w:t>
      </w:r>
    </w:p>
    <w:p>
      <w:r>
        <w:t>Rape a ho Ben! Lol</w:t>
      </w:r>
    </w:p>
    <w:p>
      <w:r>
        <w:rPr>
          <w:b/>
          <w:u w:val="single"/>
        </w:rPr>
        <w:t>77779</w:t>
      </w:r>
    </w:p>
    <w:p>
      <w:r>
        <w:t>Ratchet lol ass lol bitch</w:t>
      </w:r>
    </w:p>
    <w:p>
      <w:r>
        <w:rPr>
          <w:b/>
          <w:u w:val="single"/>
        </w:rPr>
        <w:t>77780</w:t>
      </w:r>
    </w:p>
    <w:p>
      <w:r>
        <w:t>Raunchy ass hoe.</w:t>
      </w:r>
    </w:p>
    <w:p>
      <w:r>
        <w:rPr>
          <w:b/>
          <w:u w:val="single"/>
        </w:rPr>
        <w:t>77781</w:t>
      </w:r>
    </w:p>
    <w:p>
      <w:r>
        <w:t>Raunchy ass to pussy action with Sakurako offering up her holes for&amp;#160;use http://t.co/9elp4XyE9D</w:t>
      </w:r>
    </w:p>
    <w:p>
      <w:r>
        <w:rPr>
          <w:b/>
          <w:u w:val="single"/>
        </w:rPr>
        <w:t>77782</w:t>
      </w:r>
    </w:p>
    <w:p>
      <w:r>
        <w:t>Ravioli stuffed wit lobster nd a nice stuffed clam #eating betterthanamobster http://t.co/PzdoESaR</w:t>
      </w:r>
    </w:p>
    <w:p>
      <w:r>
        <w:rPr>
          <w:b/>
          <w:u w:val="single"/>
        </w:rPr>
        <w:t>77783</w:t>
      </w:r>
    </w:p>
    <w:p>
      <w:r>
        <w:t>Ray Rice bitch!!!!!!!!!!!!!</w:t>
      </w:r>
    </w:p>
    <w:p>
      <w:r>
        <w:rPr>
          <w:b/>
          <w:u w:val="single"/>
        </w:rPr>
        <w:t>77784</w:t>
      </w:r>
    </w:p>
    <w:p>
      <w:r>
        <w:t>Ray Rice is a bitch &amp;amp; his wife is stupid for staying by his side.</w:t>
      </w:r>
    </w:p>
    <w:p>
      <w:r>
        <w:rPr>
          <w:b/>
          <w:u w:val="single"/>
        </w:rPr>
        <w:t>77785</w:t>
      </w:r>
    </w:p>
    <w:p>
      <w:r>
        <w:t>Ray rice had that bitch of the xans and the lean all in one punch</w:t>
      </w:r>
    </w:p>
    <w:p>
      <w:r>
        <w:rPr>
          <w:b/>
          <w:u w:val="single"/>
        </w:rPr>
        <w:t>77786</w:t>
      </w:r>
    </w:p>
    <w:p>
      <w:r>
        <w:t>Re: Alexander Skarsgard, my roommate has declared: "He's a sexy albino lizard. i dont know how that's sexy, but it kinda is."</w:t>
      </w:r>
    </w:p>
    <w:p>
      <w:r>
        <w:rPr>
          <w:b/>
          <w:u w:val="single"/>
        </w:rPr>
        <w:t>77787</w:t>
      </w:r>
    </w:p>
    <w:p>
      <w:r>
        <w:t>Reaaallly wish I had more milk for Oreos. Lol</w:t>
      </w:r>
    </w:p>
    <w:p>
      <w:r>
        <w:rPr>
          <w:b/>
          <w:u w:val="single"/>
        </w:rPr>
        <w:t>77788</w:t>
      </w:r>
    </w:p>
    <w:p>
      <w:r>
        <w:t>Reading the ut sexual assault case takes me back 2 college.I'll never forget D Walk would say dont run trains on them hoes.Straight Trouble</w:t>
      </w:r>
    </w:p>
    <w:p>
      <w:r>
        <w:rPr>
          <w:b/>
          <w:u w:val="single"/>
        </w:rPr>
        <w:t>77789</w:t>
      </w:r>
    </w:p>
    <w:p>
      <w:r>
        <w:t>Ready to bounce out dis bitch</w:t>
      </w:r>
    </w:p>
    <w:p>
      <w:r>
        <w:rPr>
          <w:b/>
          <w:u w:val="single"/>
        </w:rPr>
        <w:t>77790</w:t>
      </w:r>
    </w:p>
    <w:p>
      <w:r>
        <w:t>Ready to go get my fried Oreos</w:t>
      </w:r>
    </w:p>
    <w:p>
      <w:r>
        <w:rPr>
          <w:b/>
          <w:u w:val="single"/>
        </w:rPr>
        <w:t>77791</w:t>
      </w:r>
    </w:p>
    <w:p>
      <w:r>
        <w:t>Real Niggas and Bad bitches have 2 things in common. You're both ignorant as fuck &amp;amp; neither of you know that you're Kings and Queens.</w:t>
      </w:r>
    </w:p>
    <w:p>
      <w:r>
        <w:rPr>
          <w:b/>
          <w:u w:val="single"/>
        </w:rPr>
        <w:t>77792</w:t>
      </w:r>
    </w:p>
    <w:p>
      <w:r>
        <w:t>Real basketball players get disappointed when they throw something in the trash can and miss</w:t>
      </w:r>
    </w:p>
    <w:p>
      <w:r>
        <w:rPr>
          <w:b/>
          <w:u w:val="single"/>
        </w:rPr>
        <w:t>77793</w:t>
      </w:r>
    </w:p>
    <w:p>
      <w:r>
        <w:t>Real bitches who really hungry won't be out here arguing with bitches on twitter straight flexin</w:t>
      </w:r>
    </w:p>
    <w:p>
      <w:r>
        <w:rPr>
          <w:b/>
          <w:u w:val="single"/>
        </w:rPr>
        <w:t>77794</w:t>
      </w:r>
    </w:p>
    <w:p>
      <w:r>
        <w:t>Real love hard to find when these bitches try to fake it with me</w:t>
      </w:r>
    </w:p>
    <w:p>
      <w:r>
        <w:rPr>
          <w:b/>
          <w:u w:val="single"/>
        </w:rPr>
        <w:t>77795</w:t>
      </w:r>
    </w:p>
    <w:p>
      <w:r>
        <w:t>Real niccas relate fuk niccas perpetrate</w:t>
      </w:r>
    </w:p>
    <w:p>
      <w:r>
        <w:rPr>
          <w:b/>
          <w:u w:val="single"/>
        </w:rPr>
        <w:t>77796</w:t>
      </w:r>
    </w:p>
    <w:p>
      <w:r>
        <w:t>Real nigga need a real bitch. Just somebody I can chill with.&amp;#128107;&amp;#10084;</w:t>
      </w:r>
    </w:p>
    <w:p>
      <w:r>
        <w:rPr>
          <w:b/>
          <w:u w:val="single"/>
        </w:rPr>
        <w:t>77797</w:t>
      </w:r>
    </w:p>
    <w:p>
      <w:r>
        <w:t>Real niggas let real bitches come &amp;#128070;</w:t>
      </w:r>
    </w:p>
    <w:p>
      <w:r>
        <w:rPr>
          <w:b/>
          <w:u w:val="single"/>
        </w:rPr>
        <w:t>77798</w:t>
      </w:r>
    </w:p>
    <w:p>
      <w:r>
        <w:t>Real niggas let real bitches cum first &amp;#128540;</w:t>
      </w:r>
    </w:p>
    <w:p>
      <w:r>
        <w:rPr>
          <w:b/>
          <w:u w:val="single"/>
        </w:rPr>
        <w:t>77799</w:t>
      </w:r>
    </w:p>
    <w:p>
      <w:r>
        <w:t>Real niggas speaking bitch u better listen....</w:t>
      </w:r>
    </w:p>
    <w:p>
      <w:r>
        <w:rPr>
          <w:b/>
          <w:u w:val="single"/>
        </w:rPr>
        <w:t>77800</w:t>
      </w:r>
    </w:p>
    <w:p>
      <w:r>
        <w:t>Real niggas treat me with respect and you're a pussy, nigga.</w:t>
      </w:r>
    </w:p>
    <w:p>
      <w:r>
        <w:rPr>
          <w:b/>
          <w:u w:val="single"/>
        </w:rPr>
        <w:t>77801</w:t>
      </w:r>
    </w:p>
    <w:p>
      <w:r>
        <w:t>Real nigs uck with me and I don't give a uck who don't</w:t>
      </w:r>
    </w:p>
    <w:p>
      <w:r>
        <w:rPr>
          <w:b/>
          <w:u w:val="single"/>
        </w:rPr>
        <w:t>77802</w:t>
      </w:r>
    </w:p>
    <w:p>
      <w:r>
        <w:t>Real shit. Now if the bitch want some grapes or something, THATS different.</w:t>
      </w:r>
    </w:p>
    <w:p>
      <w:r>
        <w:rPr>
          <w:b/>
          <w:u w:val="single"/>
        </w:rPr>
        <w:t>77803</w:t>
      </w:r>
    </w:p>
    <w:p>
      <w:r>
        <w:t>Real shit: I love eating pussy.</w:t>
      </w:r>
    </w:p>
    <w:p>
      <w:r>
        <w:rPr>
          <w:b/>
          <w:u w:val="single"/>
        </w:rPr>
        <w:t>77804</w:t>
      </w:r>
    </w:p>
    <w:p>
      <w:r>
        <w:t>Real talk I really ain't fully trusted a bitch since Instagram and twitter became popular</w:t>
      </w:r>
    </w:p>
    <w:p>
      <w:r>
        <w:rPr>
          <w:b/>
          <w:u w:val="single"/>
        </w:rPr>
        <w:t>77805</w:t>
      </w:r>
    </w:p>
    <w:p>
      <w:r>
        <w:t>Real talk not being byes or nothin! The whole NFC south glad bag trash this year none of the teams have a chance making it to the playoffs!</w:t>
      </w:r>
    </w:p>
    <w:p>
      <w:r>
        <w:rPr>
          <w:b/>
          <w:u w:val="single"/>
        </w:rPr>
        <w:t>77806</w:t>
      </w:r>
    </w:p>
    <w:p>
      <w:r>
        <w:t>Really Barnicle? OJ or Anthony Weiner? MJ is a clown show for #teabaggers and the rich. Come on #msnbc do you want good ratings? #morningjoe</w:t>
      </w:r>
    </w:p>
    <w:p>
      <w:r>
        <w:rPr>
          <w:b/>
          <w:u w:val="single"/>
        </w:rPr>
        <w:t>77807</w:t>
      </w:r>
    </w:p>
    <w:p>
      <w:r>
        <w:t>Really ain't nuttin to cut that bitch off</w:t>
      </w:r>
    </w:p>
    <w:p>
      <w:r>
        <w:rPr>
          <w:b/>
          <w:u w:val="single"/>
        </w:rPr>
        <w:t>77808</w:t>
      </w:r>
    </w:p>
    <w:p>
      <w:r>
        <w:t>Really bitch?</w:t>
      </w:r>
    </w:p>
    <w:p>
      <w:r>
        <w:rPr>
          <w:b/>
          <w:u w:val="single"/>
        </w:rPr>
        <w:t>77809</w:t>
      </w:r>
    </w:p>
    <w:p>
      <w:r>
        <w:t>Really bitch? No.</w:t>
      </w:r>
    </w:p>
    <w:p>
      <w:r>
        <w:rPr>
          <w:b/>
          <w:u w:val="single"/>
        </w:rPr>
        <w:t>77810</w:t>
      </w:r>
    </w:p>
    <w:p>
      <w:r>
        <w:t>Really craving my arroz con pollo y habichuelas right now</w:t>
      </w:r>
    </w:p>
    <w:p>
      <w:r>
        <w:rPr>
          <w:b/>
          <w:u w:val="single"/>
        </w:rPr>
        <w:t>77811</w:t>
      </w:r>
    </w:p>
    <w:p>
      <w:r>
        <w:t>Really tempted to let out the redneck side of my drink a lot of beer and sing some country karaoke..</w:t>
      </w:r>
    </w:p>
    <w:p>
      <w:r>
        <w:rPr>
          <w:b/>
          <w:u w:val="single"/>
        </w:rPr>
        <w:t>77812</w:t>
      </w:r>
    </w:p>
    <w:p>
      <w:r>
        <w:t>Really wanna go biking downtown. The current lack of sunglasses... Not cool. Not happy. Prepare the bitch face.</w:t>
      </w:r>
    </w:p>
    <w:p>
      <w:r>
        <w:rPr>
          <w:b/>
          <w:u w:val="single"/>
        </w:rPr>
        <w:t>77813</w:t>
      </w:r>
    </w:p>
    <w:p>
      <w:r>
        <w:t xml:space="preserve">Really. 3 hours to find paper work is retarded. Tarrant County Courts suck. </w:t>
        <w:br/>
        <w:t>#wasteoftime</w:t>
      </w:r>
    </w:p>
    <w:p>
      <w:r>
        <w:rPr>
          <w:b/>
          <w:u w:val="single"/>
        </w:rPr>
        <w:t>77814</w:t>
      </w:r>
    </w:p>
    <w:p>
      <w:r>
        <w:t>Reaper drones pinpoint Jihadi John http://t.co/IBScZeLxXe via @MailOnline</w:t>
      </w:r>
    </w:p>
    <w:p>
      <w:r>
        <w:rPr>
          <w:b/>
          <w:u w:val="single"/>
        </w:rPr>
        <w:t>77815</w:t>
      </w:r>
    </w:p>
    <w:p>
      <w:r>
        <w:t>Reathie phone jumping out the gym finna cut this bitch off</w:t>
      </w:r>
    </w:p>
    <w:p>
      <w:r>
        <w:rPr>
          <w:b/>
          <w:u w:val="single"/>
        </w:rPr>
        <w:t>77816</w:t>
      </w:r>
    </w:p>
    <w:p>
      <w:r>
        <w:t>Reathie scared thenna bitch</w:t>
      </w:r>
    </w:p>
    <w:p>
      <w:r>
        <w:rPr>
          <w:b/>
          <w:u w:val="single"/>
        </w:rPr>
        <w:t>77817</w:t>
      </w:r>
    </w:p>
    <w:p>
      <w:r>
        <w:t>Receipts? RT @LoyalLamb85: I still remember that time Lawrence left me a vile voice mail. He was angry. Called me a ho and everything. Lol</w:t>
      </w:r>
    </w:p>
    <w:p>
      <w:r>
        <w:rPr>
          <w:b/>
          <w:u w:val="single"/>
        </w:rPr>
        <w:t>77818</w:t>
      </w:r>
    </w:p>
    <w:p>
      <w:r>
        <w:t>Red Sox fans bitch the loudest about right field. Their hitters exempt from hitting them out too? #Yankees #YankeeStadium</w:t>
      </w:r>
    </w:p>
    <w:p>
      <w:r>
        <w:rPr>
          <w:b/>
          <w:u w:val="single"/>
        </w:rPr>
        <w:t>77819</w:t>
      </w:r>
    </w:p>
    <w:p>
      <w:r>
        <w:t>Red bitch with me dark skin friend callin talkin bout come and get me</w:t>
      </w:r>
    </w:p>
    <w:p>
      <w:r>
        <w:rPr>
          <w:b/>
          <w:u w:val="single"/>
        </w:rPr>
        <w:t>77820</w:t>
      </w:r>
    </w:p>
    <w:p>
      <w:r>
        <w:t>Ref finally calls it when it's an arm ball but those hoes didn't count the hand ball in the Mexico game. K #yesiamstillsalty</w:t>
      </w:r>
    </w:p>
    <w:p>
      <w:r>
        <w:rPr>
          <w:b/>
          <w:u w:val="single"/>
        </w:rPr>
        <w:t>77821</w:t>
      </w:r>
    </w:p>
    <w:p>
      <w:r>
        <w:t>Regular joes rockin tha boat that's us redneck yacht clubbb&amp;#9728;&amp;#127926;</w:t>
      </w:r>
    </w:p>
    <w:p>
      <w:r>
        <w:rPr>
          <w:b/>
          <w:u w:val="single"/>
        </w:rPr>
        <w:t>77822</w:t>
      </w:r>
    </w:p>
    <w:p>
      <w:r>
        <w:t>Reina Yoshii in cock blowing threesome with her hairy pussy teasing&amp;#160;cock http://t.co/dT4vmEPtv4</w:t>
      </w:r>
    </w:p>
    <w:p>
      <w:r>
        <w:rPr>
          <w:b/>
          <w:u w:val="single"/>
        </w:rPr>
        <w:t>77823</w:t>
      </w:r>
    </w:p>
    <w:p>
      <w:r>
        <w:t>Remember that fear is there to guide you, not cripple you.</w:t>
      </w:r>
    </w:p>
    <w:p>
      <w:r>
        <w:rPr>
          <w:b/>
          <w:u w:val="single"/>
        </w:rPr>
        <w:t>77824</w:t>
      </w:r>
    </w:p>
    <w:p>
      <w:r>
        <w:t>Remember when I said Uchiha&amp;#8217;s are faggots? This week Sasuke reaffirms that with flying colors.</w:t>
      </w:r>
    </w:p>
    <w:p>
      <w:r>
        <w:rPr>
          <w:b/>
          <w:u w:val="single"/>
        </w:rPr>
        <w:t>77825</w:t>
      </w:r>
    </w:p>
    <w:p>
      <w:r>
        <w:t>Remember when I told yall bout my coworker not lookin out a couple weeks back?.. Karma's a hoe, got his ass.</w:t>
      </w:r>
    </w:p>
    <w:p>
      <w:r>
        <w:rPr>
          <w:b/>
          <w:u w:val="single"/>
        </w:rPr>
        <w:t>77826</w:t>
      </w:r>
    </w:p>
    <w:p>
      <w:r>
        <w:t>Remember when I would spank everyone in meme wars? Because I do #faggots</w:t>
      </w:r>
    </w:p>
    <w:p>
      <w:r>
        <w:rPr>
          <w:b/>
          <w:u w:val="single"/>
        </w:rPr>
        <w:t>77827</w:t>
      </w:r>
    </w:p>
    <w:p>
      <w:r>
        <w:t>Remember when black girls out numbers in front of shit. "I'm 9 hungry" "You 7 stupid hoe"</w:t>
      </w:r>
    </w:p>
    <w:p>
      <w:r>
        <w:rPr>
          <w:b/>
          <w:u w:val="single"/>
        </w:rPr>
        <w:t>77828</w:t>
      </w:r>
    </w:p>
    <w:p>
      <w:r>
        <w:t>Reminiscin on my swinger days, when I drove a Caddy and my bitch sported a finger wave</w:t>
      </w:r>
    </w:p>
    <w:p>
      <w:r>
        <w:rPr>
          <w:b/>
          <w:u w:val="single"/>
        </w:rPr>
        <w:t>77829</w:t>
      </w:r>
    </w:p>
    <w:p>
      <w:r>
        <w:t>Repeat after me: Where my bitches?</w:t>
      </w:r>
    </w:p>
    <w:p>
      <w:r>
        <w:rPr>
          <w:b/>
          <w:u w:val="single"/>
        </w:rPr>
        <w:t>77830</w:t>
      </w:r>
    </w:p>
    <w:p>
      <w:r>
        <w:t>Republicans aren't the only racist in America. We have racist Democrats too. But don't play the token negro card... http://t.co/FT5c4yhraG</w:t>
      </w:r>
    </w:p>
    <w:p>
      <w:r>
        <w:rPr>
          <w:b/>
          <w:u w:val="single"/>
        </w:rPr>
        <w:t>77831</w:t>
      </w:r>
    </w:p>
    <w:p>
      <w:r>
        <w:t>Rescue elephant calf &amp;#8216;Nunai&amp;#8217; looking fuzzy at the International Fund for Animal Welfare Rehabilitati http://t.co/PAetLXGuoa</w:t>
      </w:r>
    </w:p>
    <w:p>
      <w:r>
        <w:rPr>
          <w:b/>
          <w:u w:val="single"/>
        </w:rPr>
        <w:t>77832</w:t>
      </w:r>
    </w:p>
    <w:p>
      <w:r>
        <w:t>Retweet to spam this faggot RT @ChickenColeman: Dick going &amp;#128070;</w:t>
      </w:r>
    </w:p>
    <w:p>
      <w:r>
        <w:rPr>
          <w:b/>
          <w:u w:val="single"/>
        </w:rPr>
        <w:t>77833</w:t>
      </w:r>
    </w:p>
    <w:p>
      <w:r>
        <w:t xml:space="preserve">Rev. Charlie Rangel: What Unions Stand For Are &amp;#8220;Spiritual Damn Things&amp;#8221;&amp;#8230; LIKE INFLATABLE RATS. </w:t>
        <w:br/>
        <w:br/>
        <w:t>http://t.co/2nmrLDvIgB</w:t>
      </w:r>
    </w:p>
    <w:p>
      <w:r>
        <w:rPr>
          <w:b/>
          <w:u w:val="single"/>
        </w:rPr>
        <w:t>77834</w:t>
      </w:r>
    </w:p>
    <w:p>
      <w:r>
        <w:t>Review: The Yanks are Coming! A Military History of the United States in World War I http://t.co/Hv4k1yZACH via @BreitbartNews</w:t>
      </w:r>
    </w:p>
    <w:p>
      <w:r>
        <w:rPr>
          <w:b/>
          <w:u w:val="single"/>
        </w:rPr>
        <w:t>77835</w:t>
      </w:r>
    </w:p>
    <w:p>
      <w:r>
        <w:t>Rewrite, tinker with it's official language regarding same-sex relationships, divorce, remarriage, etc. But nothing is set in stone at all.</w:t>
      </w:r>
    </w:p>
    <w:p>
      <w:r>
        <w:rPr>
          <w:b/>
          <w:u w:val="single"/>
        </w:rPr>
        <w:t>77836</w:t>
      </w:r>
    </w:p>
    <w:p>
      <w:r>
        <w:t>Rick is not a bitch.</w:t>
        <w:br/>
        <w:t>#TheWalkingDead</w:t>
      </w:r>
    </w:p>
    <w:p>
      <w:r>
        <w:rPr>
          <w:b/>
          <w:u w:val="single"/>
        </w:rPr>
        <w:t>77837</w:t>
      </w:r>
    </w:p>
    <w:p>
      <w:r>
        <w:t>Ricky is such a bitch when it comes to girls&amp;#128530;</w:t>
      </w:r>
    </w:p>
    <w:p>
      <w:r>
        <w:rPr>
          <w:b/>
          <w:u w:val="single"/>
        </w:rPr>
        <w:t>77838</w:t>
      </w:r>
    </w:p>
    <w:p>
      <w:r>
        <w:t>Riding in that ooo bitch it's nasty</w:t>
      </w:r>
    </w:p>
    <w:p>
      <w:r>
        <w:rPr>
          <w:b/>
          <w:u w:val="single"/>
        </w:rPr>
        <w:t>77839</w:t>
      </w:r>
    </w:p>
    <w:p>
      <w:r>
        <w:t>Riding my quad with this bitch &amp;#128540; http://t.co/EpPeMQfXxO</w:t>
      </w:r>
    </w:p>
    <w:p>
      <w:r>
        <w:rPr>
          <w:b/>
          <w:u w:val="single"/>
        </w:rPr>
        <w:t>77840</w:t>
      </w:r>
    </w:p>
    <w:p>
      <w:r>
        <w:t>Riding wit my old dude .. Dis nicca bangin #FreshPrince #Summertime &amp;#128514;&amp;#128514;&amp;#128563;&amp;#128533;&amp;#128559;&amp;#9995;</w:t>
      </w:r>
    </w:p>
    <w:p>
      <w:r>
        <w:rPr>
          <w:b/>
          <w:u w:val="single"/>
        </w:rPr>
        <w:t>77841</w:t>
      </w:r>
    </w:p>
    <w:p>
      <w:r>
        <w:t>Rihanna just slaying any bitch &amp;#128525;&amp;#128525;</w:t>
      </w:r>
    </w:p>
    <w:p>
      <w:r>
        <w:rPr>
          <w:b/>
          <w:u w:val="single"/>
        </w:rPr>
        <w:t>77842</w:t>
      </w:r>
    </w:p>
    <w:p>
      <w:r>
        <w:t>Rihanna must got the holy grail of pussy &amp;#128514;</w:t>
      </w:r>
    </w:p>
    <w:p>
      <w:r>
        <w:rPr>
          <w:b/>
          <w:u w:val="single"/>
        </w:rPr>
        <w:t>77843</w:t>
      </w:r>
    </w:p>
    <w:p>
      <w:r>
        <w:t>Rihanna's Favorite Thing About White House Visits: 'My President Being Black' http://t.co/86zVJUzJLr #Solidarity Poking whitey-not wise..</w:t>
      </w:r>
    </w:p>
    <w:p>
      <w:r>
        <w:rPr>
          <w:b/>
          <w:u w:val="single"/>
        </w:rPr>
        <w:t>77844</w:t>
      </w:r>
    </w:p>
    <w:p>
      <w:r>
        <w:t>Rikanya &amp;lt;&amp;lt;&amp;lt; &amp;#128557; get this bitch out my DM</w:t>
      </w:r>
    </w:p>
    <w:p>
      <w:r>
        <w:rPr>
          <w:b/>
          <w:u w:val="single"/>
        </w:rPr>
        <w:t>77845</w:t>
      </w:r>
    </w:p>
    <w:p>
      <w:r>
        <w:t>Rise up, gonna get higher and higher! Its all hips and nips, otherwise I ain't eating!</w:t>
      </w:r>
    </w:p>
    <w:p>
      <w:r>
        <w:rPr>
          <w:b/>
          <w:u w:val="single"/>
        </w:rPr>
        <w:t>77846</w:t>
      </w:r>
    </w:p>
    <w:p>
      <w:r>
        <w:t>Roll that weed bitch</w:t>
        <w:br/>
        <w:t>Shake that ass hoe</w:t>
      </w:r>
    </w:p>
    <w:p>
      <w:r>
        <w:rPr>
          <w:b/>
          <w:u w:val="single"/>
        </w:rPr>
        <w:t>77847</w:t>
      </w:r>
    </w:p>
    <w:p>
      <w:r>
        <w:t>Roll tide, bitches</w:t>
      </w:r>
    </w:p>
    <w:p>
      <w:r>
        <w:rPr>
          <w:b/>
          <w:u w:val="single"/>
        </w:rPr>
        <w:t>77848</w:t>
      </w:r>
    </w:p>
    <w:p>
      <w:r>
        <w:t>Roman Catholics in the US are trash. They give Catholics in Europe a bad name.</w:t>
      </w:r>
    </w:p>
    <w:p>
      <w:r>
        <w:rPr>
          <w:b/>
          <w:u w:val="single"/>
        </w:rPr>
        <w:t>77849</w:t>
      </w:r>
    </w:p>
    <w:p>
      <w:r>
        <w:t>Roman on GTA IV is a pussy.</w:t>
      </w:r>
    </w:p>
    <w:p>
      <w:r>
        <w:rPr>
          <w:b/>
          <w:u w:val="single"/>
        </w:rPr>
        <w:t>77850</w:t>
      </w:r>
    </w:p>
    <w:p>
      <w:r>
        <w:t>Ronnie Radke's a fucking fag. Fronz owns his ass.</w:t>
      </w:r>
    </w:p>
    <w:p>
      <w:r>
        <w:rPr>
          <w:b/>
          <w:u w:val="single"/>
        </w:rPr>
        <w:t>77851</w:t>
      </w:r>
    </w:p>
    <w:p>
      <w:r>
        <w:t>Ronny kamm is a pussy</w:t>
      </w:r>
    </w:p>
    <w:p>
      <w:r>
        <w:rPr>
          <w:b/>
          <w:u w:val="single"/>
        </w:rPr>
        <w:t>77852</w:t>
      </w:r>
    </w:p>
    <w:p>
      <w:r>
        <w:t>Rosco would get jealous though. He a bitch</w:t>
      </w:r>
    </w:p>
    <w:p>
      <w:r>
        <w:rPr>
          <w:b/>
          <w:u w:val="single"/>
        </w:rPr>
        <w:t>77853</w:t>
      </w:r>
    </w:p>
    <w:p>
      <w:r>
        <w:t>Rose colored glasses only, you guys. #wvnextin6</w:t>
      </w:r>
    </w:p>
    <w:p>
      <w:r>
        <w:rPr>
          <w:b/>
          <w:u w:val="single"/>
        </w:rPr>
        <w:t>77854</w:t>
      </w:r>
    </w:p>
    <w:p>
      <w:r>
        <w:t>Roseanne really bums me out. The show, and the woman. On that note, it's time to chug some ZzzQuil.</w:t>
      </w:r>
    </w:p>
    <w:p>
      <w:r>
        <w:rPr>
          <w:b/>
          <w:u w:val="single"/>
        </w:rPr>
        <w:t>77855</w:t>
      </w:r>
    </w:p>
    <w:p>
      <w:r>
        <w:t>Roses be red</w:t>
        <w:br/>
        <w:t xml:space="preserve">Orchids be bigger </w:t>
        <w:br/>
        <w:t>Donts tell yo daddy</w:t>
        <w:br/>
        <w:t xml:space="preserve">You fuckin a nigger </w:t>
        <w:br/>
        <w:t>#VDdie</w:t>
      </w:r>
    </w:p>
    <w:p>
      <w:r>
        <w:rPr>
          <w:b/>
          <w:u w:val="single"/>
        </w:rPr>
        <w:t>77856</w:t>
      </w:r>
    </w:p>
    <w:p>
      <w:r>
        <w:t>Ross a bitch for not responding</w:t>
      </w:r>
    </w:p>
    <w:p>
      <w:r>
        <w:rPr>
          <w:b/>
          <w:u w:val="single"/>
        </w:rPr>
        <w:t>77857</w:t>
      </w:r>
    </w:p>
    <w:p>
      <w:r>
        <w:t>Ross got Amber Rose naked these hoes ain't loyal wiz</w:t>
      </w:r>
    </w:p>
    <w:p>
      <w:r>
        <w:rPr>
          <w:b/>
          <w:u w:val="single"/>
        </w:rPr>
        <w:t>77858</w:t>
      </w:r>
    </w:p>
    <w:p>
      <w:r>
        <w:t>Ross text me back you twat</w:t>
      </w:r>
    </w:p>
    <w:p>
      <w:r>
        <w:rPr>
          <w:b/>
          <w:u w:val="single"/>
        </w:rPr>
        <w:t>77859</w:t>
      </w:r>
    </w:p>
    <w:p>
      <w:r>
        <w:t>Rotherdam #RapeJihad coverup: young girls sacrificed on altar of political correctness in favor pf paki pedo gangs http://t.co/RDgyG6GURv</w:t>
      </w:r>
    </w:p>
    <w:p>
      <w:r>
        <w:rPr>
          <w:b/>
          <w:u w:val="single"/>
        </w:rPr>
        <w:t>77860</w:t>
      </w:r>
    </w:p>
    <w:p>
      <w:r>
        <w:t>Round #3 on you hoes #chitown #sb2014 http://t.co/gd0Ya153rl</w:t>
      </w:r>
    </w:p>
    <w:p>
      <w:r>
        <w:rPr>
          <w:b/>
          <w:u w:val="single"/>
        </w:rPr>
        <w:t>77861</w:t>
      </w:r>
    </w:p>
    <w:p>
      <w:r>
        <w:t>Rows for the hoes</w:t>
        <w:br/>
        <w:br/>
        <w:t>Curls for the girls</w:t>
        <w:br/>
        <w:br/>
        <w:t xml:space="preserve">Planks for the skanks </w:t>
        <w:br/>
        <w:br/>
        <w:t>Deep cuts for the sluts</w:t>
        <w:br/>
        <w:br/>
        <w:t>Quads for the broads</w:t>
        <w:br/>
        <w:br/>
        <w:t>No pecs No sex</w:t>
      </w:r>
    </w:p>
    <w:p>
      <w:r>
        <w:rPr>
          <w:b/>
          <w:u w:val="single"/>
        </w:rPr>
        <w:t>77862</w:t>
      </w:r>
    </w:p>
    <w:p>
      <w:r>
        <w:t>Roy Hibbert so trash. It's unbelievable.</w:t>
      </w:r>
    </w:p>
    <w:p>
      <w:r>
        <w:rPr>
          <w:b/>
          <w:u w:val="single"/>
        </w:rPr>
        <w:t>77863</w:t>
      </w:r>
    </w:p>
    <w:p>
      <w:r>
        <w:t>Rt &amp;#8220;@oldirtyjesus: stop being a hoe sheesh &amp;#8220;@_queenoni: I want 3 boys&amp;#8221;&amp;#8221;</w:t>
      </w:r>
    </w:p>
    <w:p>
      <w:r>
        <w:rPr>
          <w:b/>
          <w:u w:val="single"/>
        </w:rPr>
        <w:t>77864</w:t>
      </w:r>
    </w:p>
    <w:p>
      <w:r>
        <w:t>Rt &amp;#8220;@princessalyssxo: When I see you walk up I think hoe&amp;#8221;</w:t>
      </w:r>
    </w:p>
    <w:p>
      <w:r>
        <w:rPr>
          <w:b/>
          <w:u w:val="single"/>
        </w:rPr>
        <w:t>77865</w:t>
      </w:r>
    </w:p>
    <w:p>
      <w:r>
        <w:t>Rt for a Hdm *everybody* &amp;#128514;&amp;#128514;&amp;#128514;&amp;#128514; block bitches too</w:t>
      </w:r>
    </w:p>
    <w:p>
      <w:r>
        <w:rPr>
          <w:b/>
          <w:u w:val="single"/>
        </w:rPr>
        <w:t>77866</w:t>
      </w:r>
    </w:p>
    <w:p>
      <w:r>
        <w:t>Ruby is not ugly #bunga bunga</w:t>
      </w:r>
    </w:p>
    <w:p>
      <w:r>
        <w:rPr>
          <w:b/>
          <w:u w:val="single"/>
        </w:rPr>
        <w:t>77867</w:t>
      </w:r>
    </w:p>
    <w:p>
      <w:r>
        <w:t>Rudy Throws Fastballs Near Charlie&amp;#8217;s Chin..(No Sweat) Crist Ducking Giuliani Campaign Politics In Florida! DoG http://t.co/EJpdwlS5qj&amp;#8217;s-chin</w:t>
      </w:r>
    </w:p>
    <w:p>
      <w:r>
        <w:rPr>
          <w:b/>
          <w:u w:val="single"/>
        </w:rPr>
        <w:t>77868</w:t>
      </w:r>
    </w:p>
    <w:p>
      <w:r>
        <w:t>Rule number one never pursue a bitch from da ova side</w:t>
      </w:r>
    </w:p>
    <w:p>
      <w:r>
        <w:rPr>
          <w:b/>
          <w:u w:val="single"/>
        </w:rPr>
        <w:t>77869</w:t>
      </w:r>
    </w:p>
    <w:p>
      <w:r>
        <w:t>Rule number two don't trust nobody especially a bitch with a hookers body</w:t>
      </w:r>
    </w:p>
    <w:p>
      <w:r>
        <w:rPr>
          <w:b/>
          <w:u w:val="single"/>
        </w:rPr>
        <w:t>77870</w:t>
      </w:r>
    </w:p>
    <w:p>
      <w:r>
        <w:t>Ruley a bitch ry</w:t>
      </w:r>
    </w:p>
    <w:p>
      <w:r>
        <w:rPr>
          <w:b/>
          <w:u w:val="single"/>
        </w:rPr>
        <w:t>77871</w:t>
      </w:r>
    </w:p>
    <w:p>
      <w:r>
        <w:t>Run in ya spot, smash ya hoe fuck on ya couch</w:t>
      </w:r>
    </w:p>
    <w:p>
      <w:r>
        <w:rPr>
          <w:b/>
          <w:u w:val="single"/>
        </w:rPr>
        <w:t>77872</w:t>
      </w:r>
    </w:p>
    <w:p>
      <w:r>
        <w:t>Run it in her pussy like a crash dummy.</w:t>
      </w:r>
    </w:p>
    <w:p>
      <w:r>
        <w:rPr>
          <w:b/>
          <w:u w:val="single"/>
        </w:rPr>
        <w:t>77873</w:t>
      </w:r>
    </w:p>
    <w:p>
      <w:r>
        <w:t>Run it up first , these hoes come later&amp;#9996;&amp;#65039;</w:t>
      </w:r>
    </w:p>
    <w:p>
      <w:r>
        <w:rPr>
          <w:b/>
          <w:u w:val="single"/>
        </w:rPr>
        <w:t>77874</w:t>
      </w:r>
    </w:p>
    <w:p>
      <w:r>
        <w:t>Run out with the baldhead bitch thing....</w:t>
      </w:r>
    </w:p>
    <w:p>
      <w:r>
        <w:rPr>
          <w:b/>
          <w:u w:val="single"/>
        </w:rPr>
        <w:t>77875</w:t>
      </w:r>
    </w:p>
    <w:p>
      <w:r>
        <w:t>Run that nigga, you don't want that nigga, but I need a bad bitch that's hotter than me</w:t>
      </w:r>
    </w:p>
    <w:p>
      <w:r>
        <w:rPr>
          <w:b/>
          <w:u w:val="single"/>
        </w:rPr>
        <w:t>77876</w:t>
      </w:r>
    </w:p>
    <w:p>
      <w:r>
        <w:t>Runnin' so much game I fuck around &amp;amp; lap a bitch..</w:t>
      </w:r>
    </w:p>
    <w:p>
      <w:r>
        <w:rPr>
          <w:b/>
          <w:u w:val="single"/>
        </w:rPr>
        <w:t>77877</w:t>
      </w:r>
    </w:p>
    <w:p>
      <w:r>
        <w:t>Running dangerously low on cigarettes these bitches better last me till Monday or Tuesday</w:t>
      </w:r>
    </w:p>
    <w:p>
      <w:r>
        <w:rPr>
          <w:b/>
          <w:u w:val="single"/>
        </w:rPr>
        <w:t>77878</w:t>
      </w:r>
    </w:p>
    <w:p>
      <w:r>
        <w:t>Russel Martin had a miserable season but is quietly having a good September #Yankees #BlueJays #MLB</w:t>
      </w:r>
    </w:p>
    <w:p>
      <w:r>
        <w:rPr>
          <w:b/>
          <w:u w:val="single"/>
        </w:rPr>
        <w:t>77879</w:t>
      </w:r>
    </w:p>
    <w:p>
      <w:r>
        <w:t>Russian roulette that hoe</w:t>
      </w:r>
    </w:p>
    <w:p>
      <w:r>
        <w:rPr>
          <w:b/>
          <w:u w:val="single"/>
        </w:rPr>
        <w:t>77880</w:t>
      </w:r>
    </w:p>
    <w:p>
      <w:r>
        <w:t>Rusty hoe to bumpin 2 me #NeedDaName http://t.co/DwAEjyUbQr</w:t>
      </w:r>
    </w:p>
    <w:p>
      <w:r>
        <w:rPr>
          <w:b/>
          <w:u w:val="single"/>
        </w:rPr>
        <w:t>77881</w:t>
      </w:r>
    </w:p>
    <w:p>
      <w:r>
        <w:t>S/O @HorseNuts_Clark for keeping me sane when I'm a cunt</w:t>
      </w:r>
    </w:p>
    <w:p>
      <w:r>
        <w:rPr>
          <w:b/>
          <w:u w:val="single"/>
        </w:rPr>
        <w:t>77882</w:t>
      </w:r>
    </w:p>
    <w:p>
      <w:r>
        <w:t>S/O To all the hoes waiting up for that goodnight text.. Bitch please, that nigga don't love you</w:t>
      </w:r>
    </w:p>
    <w:p>
      <w:r>
        <w:rPr>
          <w:b/>
          <w:u w:val="single"/>
        </w:rPr>
        <w:t>77883</w:t>
      </w:r>
    </w:p>
    <w:p>
      <w:r>
        <w:t>S/O the young bitches &amp;amp; females &amp;#128514;</w:t>
      </w:r>
    </w:p>
    <w:p>
      <w:r>
        <w:rPr>
          <w:b/>
          <w:u w:val="single"/>
        </w:rPr>
        <w:t>77884</w:t>
      </w:r>
    </w:p>
    <w:p>
      <w:r>
        <w:t>S/O to flowing wells varsity soccer tomorrow yall are playing ironwood Kick their asses. I'm pretty sure this fag is playing @SamJAlexander</w:t>
      </w:r>
    </w:p>
    <w:p>
      <w:r>
        <w:rPr>
          <w:b/>
          <w:u w:val="single"/>
        </w:rPr>
        <w:t>77885</w:t>
      </w:r>
    </w:p>
    <w:p>
      <w:r>
        <w:t>S/O to my Luu's. These are down bitches! Don't fuck with them.</w:t>
      </w:r>
    </w:p>
    <w:p>
      <w:r>
        <w:rPr>
          <w:b/>
          <w:u w:val="single"/>
        </w:rPr>
        <w:t>77886</w:t>
      </w:r>
    </w:p>
    <w:p>
      <w:r>
        <w:t>S/O to my favorite nigger to work on the plantation @Pretty_WarZone just remember next time, ask for the watermelon. Dont steal it.</w:t>
      </w:r>
    </w:p>
    <w:p>
      <w:r>
        <w:rPr>
          <w:b/>
          <w:u w:val="single"/>
        </w:rPr>
        <w:t>77887</w:t>
      </w:r>
    </w:p>
    <w:p>
      <w:r>
        <w:t>S/O to the fine bitch at Walmart Just now. Melted me at the ankles 0_0</w:t>
      </w:r>
    </w:p>
    <w:p>
      <w:r>
        <w:rPr>
          <w:b/>
          <w:u w:val="single"/>
        </w:rPr>
        <w:t>77888</w:t>
      </w:r>
    </w:p>
    <w:p>
      <w:r>
        <w:t>S/O to this hoe tonight ol hating ass http://t.co/HIt4475tyZ</w:t>
      </w:r>
    </w:p>
    <w:p>
      <w:r>
        <w:rPr>
          <w:b/>
          <w:u w:val="single"/>
        </w:rPr>
        <w:t>77889</w:t>
      </w:r>
    </w:p>
    <w:p>
      <w:r>
        <w:t>S/o that real bitch</w:t>
      </w:r>
    </w:p>
    <w:p>
      <w:r>
        <w:rPr>
          <w:b/>
          <w:u w:val="single"/>
        </w:rPr>
        <w:t>77890</w:t>
      </w:r>
    </w:p>
    <w:p>
      <w:r>
        <w:t>S/o to dat bitch ass nigga in Alabama who wanna kill me #GoodLucc</w:t>
      </w:r>
    </w:p>
    <w:p>
      <w:r>
        <w:rPr>
          <w:b/>
          <w:u w:val="single"/>
        </w:rPr>
        <w:t>77891</w:t>
      </w:r>
    </w:p>
    <w:p>
      <w:r>
        <w:t>S/o to my ace boon @Yeahh_Doe one of the few of the real girls on campus!! #YouMyNigga</w:t>
      </w:r>
    </w:p>
    <w:p>
      <w:r>
        <w:rPr>
          <w:b/>
          <w:u w:val="single"/>
        </w:rPr>
        <w:t>77892</w:t>
      </w:r>
    </w:p>
    <w:p>
      <w:r>
        <w:t>S/o to my mom came home to tacos and brownies &amp;#9786;&amp;#65039;&amp;#128523;</w:t>
      </w:r>
    </w:p>
    <w:p>
      <w:r>
        <w:rPr>
          <w:b/>
          <w:u w:val="single"/>
        </w:rPr>
        <w:t>77893</w:t>
      </w:r>
    </w:p>
    <w:p>
      <w:r>
        <w:t>S/o to my old hoes..S/o to my new hoes!!!</w:t>
      </w:r>
    </w:p>
    <w:p>
      <w:r>
        <w:rPr>
          <w:b/>
          <w:u w:val="single"/>
        </w:rPr>
        <w:t>77894</w:t>
      </w:r>
    </w:p>
    <w:p>
      <w:r>
        <w:t>S/o to the homie @BlakkHoodie_562 niggah stay making bomb food when we high af</w:t>
      </w:r>
    </w:p>
    <w:p>
      <w:r>
        <w:rPr>
          <w:b/>
          <w:u w:val="single"/>
        </w:rPr>
        <w:t>77895</w:t>
      </w:r>
    </w:p>
    <w:p>
      <w:r>
        <w:t>SEE!! I TOLD y'all Nikko was holding her ass up!! That bitch ain't got no upper body strength!!!</w:t>
      </w:r>
    </w:p>
    <w:p>
      <w:r>
        <w:rPr>
          <w:b/>
          <w:u w:val="single"/>
        </w:rPr>
        <w:t>77896</w:t>
      </w:r>
    </w:p>
    <w:p>
      <w:r>
        <w:t>SEnd y'all bitch asses fishing with us RT @ikesizzle: We ain't beat San Antonio all season I don't wanna play them nigguhs #straightup</w:t>
      </w:r>
    </w:p>
    <w:p>
      <w:r>
        <w:rPr>
          <w:b/>
          <w:u w:val="single"/>
        </w:rPr>
        <w:t>77897</w:t>
      </w:r>
    </w:p>
    <w:p>
      <w:r>
        <w:t>SHIT! RT @KingHov1313: I want a bitch so bad that I'd eat her in front of her kids!&amp;#128553;</w:t>
      </w:r>
    </w:p>
    <w:p>
      <w:r>
        <w:rPr>
          <w:b/>
          <w:u w:val="single"/>
        </w:rPr>
        <w:t>77898</w:t>
      </w:r>
    </w:p>
    <w:p>
      <w:r>
        <w:t>SIR. PLEASE go text your Mexican bitch, because I'm not Finna deal witcho childish ass &amp;#128514;</w:t>
      </w:r>
    </w:p>
    <w:p>
      <w:r>
        <w:rPr>
          <w:b/>
          <w:u w:val="single"/>
        </w:rPr>
        <w:t>77899</w:t>
      </w:r>
    </w:p>
    <w:p>
      <w:r>
        <w:t>SMH Maybe they don't wanna be actual whores. RT @LaLaGeminiLand: "If you have wet pussy, you shouldn't have a dry purse"</w:t>
      </w:r>
    </w:p>
    <w:p>
      <w:r>
        <w:rPr>
          <w:b/>
          <w:u w:val="single"/>
        </w:rPr>
        <w:t>77900</w:t>
      </w:r>
    </w:p>
    <w:p>
      <w:r>
        <w:t>SNL mocks entire Obama tenure in Ebola skit - Hot Air http://t.co/miJdg6x6UC</w:t>
      </w:r>
    </w:p>
    <w:p>
      <w:r>
        <w:rPr>
          <w:b/>
          <w:u w:val="single"/>
        </w:rPr>
        <w:t>77901</w:t>
      </w:r>
    </w:p>
    <w:p>
      <w:r>
        <w:t>SOMEBODY please BRING OUT OF MY hotel room and HIRE ME for something REAL&amp;gt; I work hard for somebody throwing me in the trash. #IWantOut</w:t>
      </w:r>
    </w:p>
    <w:p>
      <w:r>
        <w:rPr>
          <w:b/>
          <w:u w:val="single"/>
        </w:rPr>
        <w:t>77902</w:t>
      </w:r>
    </w:p>
    <w:p>
      <w:r>
        <w:t>SOO guys those tweets are bullshit. Be you.. And if the bitch "is to stupid what she wants" then she not stupid It's that she doesn't want u</w:t>
      </w:r>
    </w:p>
    <w:p>
      <w:r>
        <w:rPr>
          <w:b/>
          <w:u w:val="single"/>
        </w:rPr>
        <w:t>77903</w:t>
      </w:r>
    </w:p>
    <w:p>
      <w:r>
        <w:t>STFU BORIS FAGJO! RT @Maxin_Betha Cause he a faggot!! Makes sense now right?? RT @ChannyMaraj Bran prolly real nurturing lol</w:t>
      </w:r>
    </w:p>
    <w:p>
      <w:r>
        <w:rPr>
          <w:b/>
          <w:u w:val="single"/>
        </w:rPr>
        <w:t>77904</w:t>
      </w:r>
    </w:p>
    <w:p>
      <w:r>
        <w:t>STOP texting these hoes good morning!</w:t>
      </w:r>
    </w:p>
    <w:p>
      <w:r>
        <w:rPr>
          <w:b/>
          <w:u w:val="single"/>
        </w:rPr>
        <w:t>77905</w:t>
      </w:r>
    </w:p>
    <w:p>
      <w:r>
        <w:t>SWAG !&amp;#8220;@MYSTIKALGOD666: bitch im serious http://t.co/UFqHqSc7Xv&amp;#8221;</w:t>
      </w:r>
    </w:p>
    <w:p>
      <w:r>
        <w:rPr>
          <w:b/>
          <w:u w:val="single"/>
        </w:rPr>
        <w:t>77906</w:t>
      </w:r>
    </w:p>
    <w:p>
      <w:r>
        <w:t>Sad that girls look up to Kim so much. Like damn she got famous from being a hoe, and making sex tapes. We need to find better role models.</w:t>
      </w:r>
    </w:p>
    <w:p>
      <w:r>
        <w:rPr>
          <w:b/>
          <w:u w:val="single"/>
        </w:rPr>
        <w:t>77907</w:t>
      </w:r>
    </w:p>
    <w:p>
      <w:r>
        <w:t>Sadboy bitch we worldwidee</w:t>
      </w:r>
    </w:p>
    <w:p>
      <w:r>
        <w:rPr>
          <w:b/>
          <w:u w:val="single"/>
        </w:rPr>
        <w:t>77908</w:t>
      </w:r>
    </w:p>
    <w:p>
      <w:r>
        <w:t>Said you a mean bitch</w:t>
      </w:r>
    </w:p>
    <w:p>
      <w:r>
        <w:rPr>
          <w:b/>
          <w:u w:val="single"/>
        </w:rPr>
        <w:t>77909</w:t>
      </w:r>
    </w:p>
    <w:p>
      <w:r>
        <w:t>Sakurako legs spread wide as she takes a big cock deep in her&amp;#160;twat http://t.co/36CVHP6C70</w:t>
      </w:r>
    </w:p>
    <w:p>
      <w:r>
        <w:rPr>
          <w:b/>
          <w:u w:val="single"/>
        </w:rPr>
        <w:t>77910</w:t>
      </w:r>
    </w:p>
    <w:p>
      <w:r>
        <w:t>Saltine crackers for dinner lol. Sad lyfe.</w:t>
      </w:r>
    </w:p>
    <w:p>
      <w:r>
        <w:rPr>
          <w:b/>
          <w:u w:val="single"/>
        </w:rPr>
        <w:t>77911</w:t>
      </w:r>
    </w:p>
    <w:p>
      <w:r>
        <w:t>Salute RT @ShitneyW0rd_: &amp;#128221; RT @Shvkxir: Spit on my chest like a nasty bitch.</w:t>
      </w:r>
    </w:p>
    <w:p>
      <w:r>
        <w:rPr>
          <w:b/>
          <w:u w:val="single"/>
        </w:rPr>
        <w:t>77912</w:t>
      </w:r>
    </w:p>
    <w:p>
      <w:r>
        <w:t>Salute a real nicca http://t.co/3fOYAYwLWS</w:t>
      </w:r>
    </w:p>
    <w:p>
      <w:r>
        <w:rPr>
          <w:b/>
          <w:u w:val="single"/>
        </w:rPr>
        <w:t>77913</w:t>
      </w:r>
    </w:p>
    <w:p>
      <w:r>
        <w:t>Sam is hands down easily no doubt in a million years my least favorite character, such a little bitch! #freaksandgeeks</w:t>
      </w:r>
    </w:p>
    <w:p>
      <w:r>
        <w:rPr>
          <w:b/>
          <w:u w:val="single"/>
        </w:rPr>
        <w:t>77914</w:t>
      </w:r>
    </w:p>
    <w:p>
      <w:r>
        <w:t>Sam is such a bitch, Ronnie got in a fight because of you &amp;#128530;</w:t>
      </w:r>
    </w:p>
    <w:p>
      <w:r>
        <w:rPr>
          <w:b/>
          <w:u w:val="single"/>
        </w:rPr>
        <w:t>77915</w:t>
      </w:r>
    </w:p>
    <w:p>
      <w:r>
        <w:t>Same bitches they be all in my face bout how they couldn't do it , be the same bitches all on his dick &amp;#128530;</w:t>
      </w:r>
    </w:p>
    <w:p>
      <w:r>
        <w:rPr>
          <w:b/>
          <w:u w:val="single"/>
        </w:rPr>
        <w:t>77916</w:t>
      </w:r>
    </w:p>
    <w:p>
      <w:r>
        <w:t>Same hoe said I couldn't get it tryna kick it.</w:t>
      </w:r>
    </w:p>
    <w:p>
      <w:r>
        <w:rPr>
          <w:b/>
          <w:u w:val="single"/>
        </w:rPr>
        <w:t>77917</w:t>
      </w:r>
    </w:p>
    <w:p>
      <w:r>
        <w:t>Same hoes with they ass out tonight gonna be singing "Jesus Loves Me" in the morning</w:t>
      </w:r>
    </w:p>
    <w:p>
      <w:r>
        <w:rPr>
          <w:b/>
          <w:u w:val="single"/>
        </w:rPr>
        <w:t>77918</w:t>
      </w:r>
    </w:p>
    <w:p>
      <w:r>
        <w:t>Same niccas tryna be around me .. The same niccas that used to down me!</w:t>
      </w:r>
    </w:p>
    <w:p>
      <w:r>
        <w:rPr>
          <w:b/>
          <w:u w:val="single"/>
        </w:rPr>
        <w:t>77919</w:t>
      </w:r>
    </w:p>
    <w:p>
      <w:r>
        <w:t>Same people bitchin about jetpacks and shit in AW are counting down the days until it comes out buncha fags.</w:t>
      </w:r>
    </w:p>
    <w:p>
      <w:r>
        <w:rPr>
          <w:b/>
          <w:u w:val="single"/>
        </w:rPr>
        <w:t>77920</w:t>
      </w:r>
    </w:p>
    <w:p>
      <w:r>
        <w:t>Same reason u look like anthony davis with them eyebrows"@RyanH_Slick: Why the fuck do niggers act so different when girls are around?:-S"</w:t>
      </w:r>
    </w:p>
    <w:p>
      <w:r>
        <w:rPr>
          <w:b/>
          <w:u w:val="single"/>
        </w:rPr>
        <w:t>77921</w:t>
      </w:r>
    </w:p>
    <w:p>
      <w:r>
        <w:t>Same shit RT @Che_TheYello1: But your bm tho? ... "@viaNAWF: If my ex wanna go fuck my enemy, may God be with her. Ain't my hoe no more."</w:t>
      </w:r>
    </w:p>
    <w:p>
      <w:r>
        <w:rPr>
          <w:b/>
          <w:u w:val="single"/>
        </w:rPr>
        <w:t>77922</w:t>
      </w:r>
    </w:p>
    <w:p>
      <w:r>
        <w:t>Same. RT @TylerIAm That was back when i found myself listening to mad """"""real hip hop"""""". Zero bitches in sight</w:t>
      </w:r>
    </w:p>
    <w:p>
      <w:r>
        <w:rPr>
          <w:b/>
          <w:u w:val="single"/>
        </w:rPr>
        <w:t>77923</w:t>
      </w:r>
    </w:p>
    <w:p>
      <w:r>
        <w:t>Sapete che? Vi odio..... ho finito..</w:t>
      </w:r>
    </w:p>
    <w:p>
      <w:r>
        <w:rPr>
          <w:b/>
          <w:u w:val="single"/>
        </w:rPr>
        <w:t>77924</w:t>
      </w:r>
    </w:p>
    <w:p>
      <w:r>
        <w:t>Savage can fuck right off, shirty cunt</w:t>
      </w:r>
    </w:p>
    <w:p>
      <w:r>
        <w:rPr>
          <w:b/>
          <w:u w:val="single"/>
        </w:rPr>
        <w:t>77925</w:t>
      </w:r>
    </w:p>
    <w:p>
      <w:r>
        <w:t>Saw 5 pick up a dime off the floor with her toes. Apparently my "monkey toes" gene is strong with that one.</w:t>
      </w:r>
    </w:p>
    <w:p>
      <w:r>
        <w:rPr>
          <w:b/>
          <w:u w:val="single"/>
        </w:rPr>
        <w:t>77926</w:t>
      </w:r>
    </w:p>
    <w:p>
      <w:r>
        <w:t>Saw a vine of Kobe calling Dwight Howard "you a bitch ass nigga"</w:t>
      </w:r>
    </w:p>
    <w:p>
      <w:r>
        <w:rPr>
          <w:b/>
          <w:u w:val="single"/>
        </w:rPr>
        <w:t>77927</w:t>
      </w:r>
    </w:p>
    <w:p>
      <w:r>
        <w:t>Saw brownies on the kitchen counter, bit into one and immediately a surge of pain and spice hit my tongue. Chili flakes. Eff you, Brian.</w:t>
      </w:r>
    </w:p>
    <w:p>
      <w:r>
        <w:rPr>
          <w:b/>
          <w:u w:val="single"/>
        </w:rPr>
        <w:t>77928</w:t>
      </w:r>
    </w:p>
    <w:p>
      <w:r>
        <w:t>Saw my dog humpin this female dog the other day. Now the female is waiting outside my door for a quick hook up. My dog gets bitches!</w:t>
      </w:r>
    </w:p>
    <w:p>
      <w:r>
        <w:rPr>
          <w:b/>
          <w:u w:val="single"/>
        </w:rPr>
        <w:t>77929</w:t>
      </w:r>
    </w:p>
    <w:p>
      <w:r>
        <w:t>Saw this bad bitch today @Lil_Marieeee &amp;#128539; http://t.co/BuFua1Pr8v</w:t>
      </w:r>
    </w:p>
    <w:p>
      <w:r>
        <w:rPr>
          <w:b/>
          <w:u w:val="single"/>
        </w:rPr>
        <w:t>77930</w:t>
      </w:r>
    </w:p>
    <w:p>
      <w:r>
        <w:t>Saw this little freshman ho with what looked like spiked dog collar (stupidest shit ever) so everytime I saw her I said "so sexy" lmao</w:t>
      </w:r>
    </w:p>
    <w:p>
      <w:r>
        <w:rPr>
          <w:b/>
          <w:u w:val="single"/>
        </w:rPr>
        <w:t>77931</w:t>
      </w:r>
    </w:p>
    <w:p>
      <w:r>
        <w:t>Saw three GROWN men on a motorcycle &amp;amp; that bitch was barely moving lmao what the hell</w:t>
      </w:r>
    </w:p>
    <w:p>
      <w:r>
        <w:rPr>
          <w:b/>
          <w:u w:val="single"/>
        </w:rPr>
        <w:t>77932</w:t>
      </w:r>
    </w:p>
    <w:p>
      <w:r>
        <w:t>Say I'm wrong but I can treat that pussy right</w:t>
      </w:r>
    </w:p>
    <w:p>
      <w:r>
        <w:rPr>
          <w:b/>
          <w:u w:val="single"/>
        </w:rPr>
        <w:t>77933</w:t>
      </w:r>
    </w:p>
    <w:p>
      <w:r>
        <w:t>Say it again RT @Marcus_Supreme: Alotta you bitches standards are niggas that&amp;#8217;s outta yall league</w:t>
      </w:r>
    </w:p>
    <w:p>
      <w:r>
        <w:rPr>
          <w:b/>
          <w:u w:val="single"/>
        </w:rPr>
        <w:t>77934</w:t>
      </w:r>
    </w:p>
    <w:p>
      <w:r>
        <w:t>Say it to me when I confront you pussy fuck</w:t>
      </w:r>
    </w:p>
    <w:p>
      <w:r>
        <w:rPr>
          <w:b/>
          <w:u w:val="single"/>
        </w:rPr>
        <w:t>77935</w:t>
      </w:r>
    </w:p>
    <w:p>
      <w:r>
        <w:t>Say it's all about the hoes when it's all about ou, even when I'm with my hoes, I tell em all about you</w:t>
      </w:r>
    </w:p>
    <w:p>
      <w:r>
        <w:rPr>
          <w:b/>
          <w:u w:val="single"/>
        </w:rPr>
        <w:t>77936</w:t>
      </w:r>
    </w:p>
    <w:p>
      <w:r>
        <w:t>Say my fuccn name hoe!</w:t>
      </w:r>
    </w:p>
    <w:p>
      <w:r>
        <w:rPr>
          <w:b/>
          <w:u w:val="single"/>
        </w:rPr>
        <w:t>77937</w:t>
      </w:r>
    </w:p>
    <w:p>
      <w:r>
        <w:t>Say my fucking name hoe</w:t>
      </w:r>
    </w:p>
    <w:p>
      <w:r>
        <w:rPr>
          <w:b/>
          <w:u w:val="single"/>
        </w:rPr>
        <w:t>77938</w:t>
      </w:r>
    </w:p>
    <w:p>
      <w:r>
        <w:t>Say what ya want but if I'm single and I have the opportunity to have a dick in my ass AND pussy at the same time, I'ma take it.</w:t>
      </w:r>
    </w:p>
    <w:p>
      <w:r>
        <w:rPr>
          <w:b/>
          <w:u w:val="single"/>
        </w:rPr>
        <w:t>77939</w:t>
      </w:r>
    </w:p>
    <w:p>
      <w:r>
        <w:t>Say what you want about @MileyCyrus , but that bitch has pipes!</w:t>
      </w:r>
    </w:p>
    <w:p>
      <w:r>
        <w:rPr>
          <w:b/>
          <w:u w:val="single"/>
        </w:rPr>
        <w:t>77940</w:t>
      </w:r>
    </w:p>
    <w:p>
      <w:r>
        <w:t>Say you love that bitch so much I'll kill yo ass in front of her</w:t>
      </w:r>
    </w:p>
    <w:p>
      <w:r>
        <w:rPr>
          <w:b/>
          <w:u w:val="single"/>
        </w:rPr>
        <w:t>77941</w:t>
      </w:r>
    </w:p>
    <w:p>
      <w:r>
        <w:t>Say you love that bitch so much I'll kill you right in front of her</w:t>
      </w:r>
    </w:p>
    <w:p>
      <w:r>
        <w:rPr>
          <w:b/>
          <w:u w:val="single"/>
        </w:rPr>
        <w:t>77942</w:t>
      </w:r>
    </w:p>
    <w:p>
      <w:r>
        <w:t>Saya Natsukawa gets her pussy fucked and licked by two horny&amp;#160;Japaneses. http://t.co/e1va9eIIz3</w:t>
      </w:r>
    </w:p>
    <w:p>
      <w:r>
        <w:rPr>
          <w:b/>
          <w:u w:val="single"/>
        </w:rPr>
        <w:t>77943</w:t>
      </w:r>
    </w:p>
    <w:p>
      <w:r>
        <w:t>Scandal: A Negro Bed Wench's Fairy-tale and propaganda: http://t.co/tp1Sa5u8uO via @YouTube: A must see for Hebrew Daughters of Zion!</w:t>
      </w:r>
    </w:p>
    <w:p>
      <w:r>
        <w:rPr>
          <w:b/>
          <w:u w:val="single"/>
        </w:rPr>
        <w:t>77944</w:t>
      </w:r>
    </w:p>
    <w:p>
      <w:r>
        <w:t>Scary bitches on Twitter never @ the nigga the have a crush on, always on some "oomf" shit</w:t>
      </w:r>
    </w:p>
    <w:p>
      <w:r>
        <w:rPr>
          <w:b/>
          <w:u w:val="single"/>
        </w:rPr>
        <w:t>77945</w:t>
      </w:r>
    </w:p>
    <w:p>
      <w:r>
        <w:t>School</w:t>
        <w:br/>
        <w:t>Schoo</w:t>
        <w:br/>
        <w:t>Scho</w:t>
        <w:br/>
        <w:t>Sch</w:t>
        <w:br/>
        <w:t>Sc</w:t>
        <w:br/>
        <w:t>S</w:t>
        <w:br/>
        <w:t>St</w:t>
        <w:br/>
        <w:t>Sta</w:t>
        <w:br/>
        <w:t>Stay</w:t>
        <w:br/>
        <w:t>Stay h</w:t>
        <w:br/>
        <w:t>Stay ho</w:t>
        <w:br/>
        <w:t>Stay hom</w:t>
        <w:br/>
        <w:t>Stay home</w:t>
      </w:r>
    </w:p>
    <w:p>
      <w:r>
        <w:rPr>
          <w:b/>
          <w:u w:val="single"/>
        </w:rPr>
        <w:t>77946</w:t>
      </w:r>
    </w:p>
    <w:p>
      <w:r>
        <w:t>School ghetto as fuck http://t.co/QrhwQTUEU1</w:t>
      </w:r>
    </w:p>
    <w:p>
      <w:r>
        <w:rPr>
          <w:b/>
          <w:u w:val="single"/>
        </w:rPr>
        <w:t>77947</w:t>
      </w:r>
    </w:p>
    <w:p>
      <w:r>
        <w:t>School sucks more dick than the hoes who attend it.</w:t>
      </w:r>
    </w:p>
    <w:p>
      <w:r>
        <w:rPr>
          <w:b/>
          <w:u w:val="single"/>
        </w:rPr>
        <w:t>77948</w:t>
      </w:r>
    </w:p>
    <w:p>
      <w:r>
        <w:t>Scientists have recently discovered that bitches, do in fact, "Be trippin"</w:t>
      </w:r>
    </w:p>
    <w:p>
      <w:r>
        <w:rPr>
          <w:b/>
          <w:u w:val="single"/>
        </w:rPr>
        <w:t>77949</w:t>
      </w:r>
    </w:p>
    <w:p>
      <w:r>
        <w:t>Scott brooks finds new ways to flip me the bird each game. I know it's the right move but #Idontcare #KDStreak #imsad</w:t>
      </w:r>
    </w:p>
    <w:p>
      <w:r>
        <w:rPr>
          <w:b/>
          <w:u w:val="single"/>
        </w:rPr>
        <w:t>77950</w:t>
      </w:r>
    </w:p>
    <w:p>
      <w:r>
        <w:t>Scott told me at work today he wants to come over to get me drunk and then seduce my girlfriend...&amp;#128299;&amp;#128298; I'll kill you bitch &amp;#128545;</w:t>
      </w:r>
    </w:p>
    <w:p>
      <w:r>
        <w:rPr>
          <w:b/>
          <w:u w:val="single"/>
        </w:rPr>
        <w:t>77951</w:t>
      </w:r>
    </w:p>
    <w:p>
      <w:r>
        <w:t>Scrappy got the hoes &amp;#128056;&amp;#9749;&amp;#65039;.. It's 3 of em on stage I wonder how many in the audience</w:t>
      </w:r>
    </w:p>
    <w:p>
      <w:r>
        <w:rPr>
          <w:b/>
          <w:u w:val="single"/>
        </w:rPr>
        <w:t>77952</w:t>
      </w:r>
    </w:p>
    <w:p>
      <w:r>
        <w:t>Scrappy mom run all his bitches away</w:t>
      </w:r>
    </w:p>
    <w:p>
      <w:r>
        <w:rPr>
          <w:b/>
          <w:u w:val="single"/>
        </w:rPr>
        <w:t>77953</w:t>
      </w:r>
    </w:p>
    <w:p>
      <w:r>
        <w:t>Screaming like a lil bitch &amp;#128514;</w:t>
      </w:r>
    </w:p>
    <w:p>
      <w:r>
        <w:rPr>
          <w:b/>
          <w:u w:val="single"/>
        </w:rPr>
        <w:t>77954</w:t>
      </w:r>
    </w:p>
    <w:p>
      <w:r>
        <w:t>Screaming money over hoes nigga you ain't fuck shit</w:t>
      </w:r>
    </w:p>
    <w:p>
      <w:r>
        <w:rPr>
          <w:b/>
          <w:u w:val="single"/>
        </w:rPr>
        <w:t>77955</w:t>
      </w:r>
    </w:p>
    <w:p>
      <w:r>
        <w:t>Sean Kingston look like a Facebook dyke http://t.co/OxFbMRTOCs</w:t>
      </w:r>
    </w:p>
    <w:p>
      <w:r>
        <w:rPr>
          <w:b/>
          <w:u w:val="single"/>
        </w:rPr>
        <w:t>77956</w:t>
      </w:r>
    </w:p>
    <w:p>
      <w:r>
        <w:t>Search the terms "Obama" and "Twinkie" and get a bunch of people rehashing the same handful of jokes while having no idea why Hostess failed</w:t>
      </w:r>
    </w:p>
    <w:p>
      <w:r>
        <w:rPr>
          <w:b/>
          <w:u w:val="single"/>
        </w:rPr>
        <w:t>77957</w:t>
      </w:r>
    </w:p>
    <w:p>
      <w:r>
        <w:t>Seaside smell like stank ass pussy bruh&amp;#128514;&amp;#128514;</w:t>
      </w:r>
    </w:p>
    <w:p>
      <w:r>
        <w:rPr>
          <w:b/>
          <w:u w:val="single"/>
        </w:rPr>
        <w:t>77958</w:t>
      </w:r>
    </w:p>
    <w:p>
      <w:r>
        <w:t>Seattle Mayoral Election this year. A choice between a bunch of women, non-whites, and faggots/fag lovers.</w:t>
        <w:br/>
        <w:t>http://t.co/rwhgMRLaZX</w:t>
      </w:r>
    </w:p>
    <w:p>
      <w:r>
        <w:rPr>
          <w:b/>
          <w:u w:val="single"/>
        </w:rPr>
        <w:t>77959</w:t>
      </w:r>
    </w:p>
    <w:p>
      <w:r>
        <w:t>Sebastian is high on cat nip rn</w:t>
      </w:r>
    </w:p>
    <w:p>
      <w:r>
        <w:rPr>
          <w:b/>
          <w:u w:val="single"/>
        </w:rPr>
        <w:t>77960</w:t>
      </w:r>
    </w:p>
    <w:p>
      <w:r>
        <w:t>Second time these gentrified bitches got on my nerves this morning.</w:t>
      </w:r>
    </w:p>
    <w:p>
      <w:r>
        <w:rPr>
          <w:b/>
          <w:u w:val="single"/>
        </w:rPr>
        <w:t>77961</w:t>
      </w:r>
    </w:p>
    <w:p>
      <w:r>
        <w:t>Secondary playing like hoes.</w:t>
      </w:r>
    </w:p>
    <w:p>
      <w:r>
        <w:rPr>
          <w:b/>
          <w:u w:val="single"/>
        </w:rPr>
        <w:t>77962</w:t>
      </w:r>
    </w:p>
    <w:p>
      <w:r>
        <w:t>Seconds from the end what's it gonna be, pull the trigger bitch</w:t>
      </w:r>
    </w:p>
    <w:p>
      <w:r>
        <w:rPr>
          <w:b/>
          <w:u w:val="single"/>
        </w:rPr>
        <w:t>77963</w:t>
      </w:r>
    </w:p>
    <w:p>
      <w:r>
        <w:t>Seconds from the end, what's it gonna be, pull the trigger bitch.</w:t>
      </w:r>
    </w:p>
    <w:p>
      <w:r>
        <w:rPr>
          <w:b/>
          <w:u w:val="single"/>
        </w:rPr>
        <w:t>77964</w:t>
      </w:r>
    </w:p>
    <w:p>
      <w:r>
        <w:t>See &amp;#128064; ima stop &amp;#10060;&amp;#128282; getting on this here Twitter arguing with you hoes&amp;#128078;&amp;#128078;......stupidity is a trait that I &amp;#9757;&amp;#65039;DONT NOT FUCK WITH &amp;#128680;&amp;#128679;</w:t>
      </w:r>
    </w:p>
    <w:p>
      <w:r>
        <w:rPr>
          <w:b/>
          <w:u w:val="single"/>
        </w:rPr>
        <w:t>77965</w:t>
      </w:r>
    </w:p>
    <w:p>
      <w:r>
        <w:t>See bitches ruin sports kobe don't play no damn football. Either you was looking to be mentioned for stupidity or ya momma a hoe. Or both.</w:t>
      </w:r>
    </w:p>
    <w:p>
      <w:r>
        <w:rPr>
          <w:b/>
          <w:u w:val="single"/>
        </w:rPr>
        <w:t>77966</w:t>
      </w:r>
    </w:p>
    <w:p>
      <w:r>
        <w:t>See me ride out of that sunset, on your, colored TV screen #TNT #ACDC</w:t>
      </w:r>
    </w:p>
    <w:p>
      <w:r>
        <w:rPr>
          <w:b/>
          <w:u w:val="single"/>
        </w:rPr>
        <w:t>77967</w:t>
      </w:r>
    </w:p>
    <w:p>
      <w:r>
        <w:t>See my nig @officialccane today somebody who understands the music like me !!</w:t>
      </w:r>
    </w:p>
    <w:p>
      <w:r>
        <w:rPr>
          <w:b/>
          <w:u w:val="single"/>
        </w:rPr>
        <w:t>77968</w:t>
      </w:r>
    </w:p>
    <w:p>
      <w:r>
        <w:t>See niggas they be mad and all these hoes go &amp;#128584;</w:t>
      </w:r>
    </w:p>
    <w:p>
      <w:r>
        <w:rPr>
          <w:b/>
          <w:u w:val="single"/>
        </w:rPr>
        <w:t>77969</w:t>
      </w:r>
    </w:p>
    <w:p>
      <w:r>
        <w:t>See the jumbotron? That&amp;#8217;s where the jig is</w:t>
      </w:r>
    </w:p>
    <w:p>
      <w:r>
        <w:rPr>
          <w:b/>
          <w:u w:val="single"/>
        </w:rPr>
        <w:t>77970</w:t>
      </w:r>
    </w:p>
    <w:p>
      <w:r>
        <w:t>See two of his bitches in the cluuuuub &amp;#8220;@_TonyHilfiger: What he do for a living? http://t.co/CS9dfgl7EW&amp;#8221;</w:t>
      </w:r>
    </w:p>
    <w:p>
      <w:r>
        <w:rPr>
          <w:b/>
          <w:u w:val="single"/>
        </w:rPr>
        <w:t>77971</w:t>
      </w:r>
    </w:p>
    <w:p>
      <w:r>
        <w:t>See when you paid them bitches pay attention but when you broke you never mentioned so fuck em and keep it strictly pimpin</w:t>
      </w:r>
    </w:p>
    <w:p>
      <w:r>
        <w:rPr>
          <w:b/>
          <w:u w:val="single"/>
        </w:rPr>
        <w:t>77972</w:t>
      </w:r>
    </w:p>
    <w:p>
      <w:r>
        <w:t>See why these pussies need their guns! http://t.co/6CHtQNr3mU</w:t>
      </w:r>
    </w:p>
    <w:p>
      <w:r>
        <w:rPr>
          <w:b/>
          <w:u w:val="single"/>
        </w:rPr>
        <w:t>77973</w:t>
      </w:r>
    </w:p>
    <w:p>
      <w:r>
        <w:t>See you fags in 8 hours</w:t>
      </w:r>
    </w:p>
    <w:p>
      <w:r>
        <w:rPr>
          <w:b/>
          <w:u w:val="single"/>
        </w:rPr>
        <w:t>77974</w:t>
      </w:r>
    </w:p>
    <w:p>
      <w:r>
        <w:t>See you on the #tron side bitches.........</w:t>
      </w:r>
    </w:p>
    <w:p>
      <w:r>
        <w:rPr>
          <w:b/>
          <w:u w:val="single"/>
        </w:rPr>
        <w:t>77975</w:t>
      </w:r>
    </w:p>
    <w:p>
      <w:r>
        <w:t>See&amp;gt; Its a FINE LINE&amp;gt; Killing #faggots doesn't change the source of their creation. Which is #Stupid PEOPLE #overbreeding&amp;gt; #PERIOD&amp;gt;</w:t>
      </w:r>
    </w:p>
    <w:p>
      <w:r>
        <w:rPr>
          <w:b/>
          <w:u w:val="single"/>
        </w:rPr>
        <w:t>77976</w:t>
      </w:r>
    </w:p>
    <w:p>
      <w:r>
        <w:t>See... he already know he a faggot lmao</w:t>
      </w:r>
    </w:p>
    <w:p>
      <w:r>
        <w:rPr>
          <w:b/>
          <w:u w:val="single"/>
        </w:rPr>
        <w:t>77977</w:t>
      </w:r>
    </w:p>
    <w:p>
      <w:r>
        <w:t>Seeing another baseball team just makes me wanna book my @Yankees trip right now.</w:t>
      </w:r>
    </w:p>
    <w:p>
      <w:r>
        <w:rPr>
          <w:b/>
          <w:u w:val="single"/>
        </w:rPr>
        <w:t>77978</w:t>
      </w:r>
    </w:p>
    <w:p>
      <w:r>
        <w:t>Seeing elder queer couples marry really is emotional. They get to live their final years with equality and with dignity.</w:t>
      </w:r>
    </w:p>
    <w:p>
      <w:r>
        <w:rPr>
          <w:b/>
          <w:u w:val="single"/>
        </w:rPr>
        <w:t>77979</w:t>
      </w:r>
    </w:p>
    <w:p>
      <w:r>
        <w:t>Seeing so many basic bitches rn</w:t>
      </w:r>
    </w:p>
    <w:p>
      <w:r>
        <w:rPr>
          <w:b/>
          <w:u w:val="single"/>
        </w:rPr>
        <w:t>77980</w:t>
      </w:r>
    </w:p>
    <w:p>
      <w:r>
        <w:t>Seeing ugly bitches get pregnant let's me know that nigga swill fuck anything with a pussy. Alcohol is no longer the excuse. You was pressed</w:t>
      </w:r>
    </w:p>
    <w:p>
      <w:r>
        <w:rPr>
          <w:b/>
          <w:u w:val="single"/>
        </w:rPr>
        <w:t>77981</w:t>
      </w:r>
    </w:p>
    <w:p>
      <w:r>
        <w:t>Seem like da colored folk be gettin in da way lately. I just sayin</w:t>
      </w:r>
    </w:p>
    <w:p>
      <w:r>
        <w:rPr>
          <w:b/>
          <w:u w:val="single"/>
        </w:rPr>
        <w:t>77982</w:t>
      </w:r>
    </w:p>
    <w:p>
      <w:r>
        <w:t>Seen Glo eat a twat on stage watching that shit. And get eaten in the middle of a populated concourse, if I ain't mistaken...</w:t>
      </w:r>
    </w:p>
    <w:p>
      <w:r>
        <w:rPr>
          <w:b/>
          <w:u w:val="single"/>
        </w:rPr>
        <w:t>77983</w:t>
      </w:r>
    </w:p>
    <w:p>
      <w:r>
        <w:t>Seen it all before , bitch got a man but she scheming on the Low &amp;#128564;</w:t>
      </w:r>
    </w:p>
    <w:p>
      <w:r>
        <w:rPr>
          <w:b/>
          <w:u w:val="single"/>
        </w:rPr>
        <w:t>77984</w:t>
      </w:r>
    </w:p>
    <w:p>
      <w:r>
        <w:t>Seen niccas come up ... I seen niccas fall</w:t>
      </w:r>
    </w:p>
    <w:p>
      <w:r>
        <w:rPr>
          <w:b/>
          <w:u w:val="single"/>
        </w:rPr>
        <w:t>77985</w:t>
      </w:r>
    </w:p>
    <w:p>
      <w:r>
        <w:t>Selling ex lax brownies in front of Meijer to pregnant women. #GoodDeed</w:t>
      </w:r>
    </w:p>
    <w:p>
      <w:r>
        <w:rPr>
          <w:b/>
          <w:u w:val="single"/>
        </w:rPr>
        <w:t>77986</w:t>
      </w:r>
    </w:p>
    <w:p>
      <w:r>
        <w:t>Senator @tedcruz is an anchor baby! Go back from where you came. #natural #born #Canadian</w:t>
      </w:r>
    </w:p>
    <w:p>
      <w:r>
        <w:rPr>
          <w:b/>
          <w:u w:val="single"/>
        </w:rPr>
        <w:t>77987</w:t>
      </w:r>
    </w:p>
    <w:p>
      <w:r>
        <w:t>Send me an emojii and I'll tweet why your a pussy http://t.co/ZiZfh2ffrD</w:t>
      </w:r>
    </w:p>
    <w:p>
      <w:r>
        <w:rPr>
          <w:b/>
          <w:u w:val="single"/>
        </w:rPr>
        <w:t>77988</w:t>
      </w:r>
    </w:p>
    <w:p>
      <w:r>
        <w:t>Send that bitch a smiley face. Bitches love smiley faces :)</w:t>
      </w:r>
    </w:p>
    <w:p>
      <w:r>
        <w:rPr>
          <w:b/>
          <w:u w:val="single"/>
        </w:rPr>
        <w:t>77989</w:t>
      </w:r>
    </w:p>
    <w:p>
      <w:r>
        <w:t>Sendin the link to Wishy Washy to my old hoes</w:t>
      </w:r>
    </w:p>
    <w:p>
      <w:r>
        <w:rPr>
          <w:b/>
          <w:u w:val="single"/>
        </w:rPr>
        <w:t>77990</w:t>
      </w:r>
    </w:p>
    <w:p>
      <w:r>
        <w:t>Senior privileges bitch</w:t>
      </w:r>
    </w:p>
    <w:p>
      <w:r>
        <w:rPr>
          <w:b/>
          <w:u w:val="single"/>
        </w:rPr>
        <w:t>77991</w:t>
      </w:r>
    </w:p>
    <w:p>
      <w:r>
        <w:t>Sent ideas in to VOEM , they only seem to wanna hold testing/drills in nice weather, we need to run mock incidents in bad weather, night,</w:t>
      </w:r>
    </w:p>
    <w:p>
      <w:r>
        <w:rPr>
          <w:b/>
          <w:u w:val="single"/>
        </w:rPr>
        <w:t>77992</w:t>
      </w:r>
    </w:p>
    <w:p>
      <w:r>
        <w:t>Serious question here; How many country songs mention honkey tonk(s)?</w:t>
      </w:r>
    </w:p>
    <w:p>
      <w:r>
        <w:rPr>
          <w:b/>
          <w:u w:val="single"/>
        </w:rPr>
        <w:t>77993</w:t>
      </w:r>
    </w:p>
    <w:p>
      <w:r>
        <w:t>Serious question: what do white boys pull up on bitches bumpin?</w:t>
      </w:r>
    </w:p>
    <w:p>
      <w:r>
        <w:rPr>
          <w:b/>
          <w:u w:val="single"/>
        </w:rPr>
        <w:t>77994</w:t>
      </w:r>
    </w:p>
    <w:p>
      <w:r>
        <w:t>Seriously if you're living at someone's place for free the least you could do is help keep it clean #ratchet #lazy #hoe</w:t>
      </w:r>
    </w:p>
    <w:p>
      <w:r>
        <w:rPr>
          <w:b/>
          <w:u w:val="single"/>
        </w:rPr>
        <w:t>77995</w:t>
      </w:r>
    </w:p>
    <w:p>
      <w:r>
        <w:t xml:space="preserve">Seriously, reading 'thriller' like books spook me more than most horror movies. </w:t>
        <w:br/>
        <w:t>#bookgeek</w:t>
      </w:r>
    </w:p>
    <w:p>
      <w:r>
        <w:rPr>
          <w:b/>
          <w:u w:val="single"/>
        </w:rPr>
        <w:t>77996</w:t>
      </w:r>
    </w:p>
    <w:p>
      <w:r>
        <w:t>Seriously, retarded is a really funny word.</w:t>
      </w:r>
    </w:p>
    <w:p>
      <w:r>
        <w:rPr>
          <w:b/>
          <w:u w:val="single"/>
        </w:rPr>
        <w:t>77997</w:t>
      </w:r>
    </w:p>
    <w:p>
      <w:r>
        <w:t>Sesh with my n-words say it like a white kid yes my Kush is betta than yours u are a whore so please kill yo self fool bitch ass</w:t>
      </w:r>
    </w:p>
    <w:p>
      <w:r>
        <w:rPr>
          <w:b/>
          <w:u w:val="single"/>
        </w:rPr>
        <w:t>77998</w:t>
      </w:r>
    </w:p>
    <w:p>
      <w:r>
        <w:t>Sessy's a bitch but is a real homie. Unlike Gabby.</w:t>
      </w:r>
    </w:p>
    <w:p>
      <w:r>
        <w:rPr>
          <w:b/>
          <w:u w:val="single"/>
        </w:rPr>
        <w:t>77999</w:t>
      </w:r>
    </w:p>
    <w:p>
      <w:r>
        <w:t>Seven digits niggas, two commas hoe.</w:t>
      </w:r>
    </w:p>
    <w:p>
      <w:r>
        <w:rPr>
          <w:b/>
          <w:u w:val="single"/>
        </w:rPr>
        <w:t>78000</w:t>
      </w:r>
    </w:p>
    <w:p>
      <w:r>
        <w:t>Sewing is also a requirement to be an #ISIS Jihadi girl - keep the men's clothes presentable #ISISFeminism http://t.co/sN5KUwMX78</w:t>
      </w:r>
    </w:p>
    <w:p>
      <w:r>
        <w:rPr>
          <w:b/>
          <w:u w:val="single"/>
        </w:rPr>
        <w:t>78001</w:t>
      </w:r>
    </w:p>
    <w:p>
      <w:r>
        <w:t>Sex should be a reward in a relationship. Nigga has never done anything for you whatsoever yet you still give him the pussy...smh</w:t>
      </w:r>
    </w:p>
    <w:p>
      <w:r>
        <w:rPr>
          <w:b/>
          <w:u w:val="single"/>
        </w:rPr>
        <w:t>78002</w:t>
      </w:r>
    </w:p>
    <w:p>
      <w:r>
        <w:t>Sex with whoever I want whenever I want? Nah. My girl give me good pussy all the time.</w:t>
      </w:r>
    </w:p>
    <w:p>
      <w:r>
        <w:rPr>
          <w:b/>
          <w:u w:val="single"/>
        </w:rPr>
        <w:t>78003</w:t>
      </w:r>
    </w:p>
    <w:p>
      <w:r>
        <w:t>Sexy Japanese slut fingers and toys her pussy on the steps squirting her juice all&amp;#160;over http://t.co/svs8idZjYp</w:t>
      </w:r>
    </w:p>
    <w:p>
      <w:r>
        <w:rPr>
          <w:b/>
          <w:u w:val="single"/>
        </w:rPr>
        <w:t>78004</w:t>
      </w:r>
    </w:p>
    <w:p>
      <w:r>
        <w:t>Sexy ass yellow bone</w:t>
      </w:r>
    </w:p>
    <w:p>
      <w:r>
        <w:rPr>
          <w:b/>
          <w:u w:val="single"/>
        </w:rPr>
        <w:t>78005</w:t>
      </w:r>
    </w:p>
    <w:p>
      <w:r>
        <w:t>Sexy bitch lame nigguh</w:t>
      </w:r>
    </w:p>
    <w:p>
      <w:r>
        <w:rPr>
          <w:b/>
          <w:u w:val="single"/>
        </w:rPr>
        <w:t>78006</w:t>
      </w:r>
    </w:p>
    <w:p>
      <w:r>
        <w:t>Sgp still in bitches dms</w:t>
      </w:r>
    </w:p>
    <w:p>
      <w:r>
        <w:rPr>
          <w:b/>
          <w:u w:val="single"/>
        </w:rPr>
        <w:t>78007</w:t>
      </w:r>
    </w:p>
    <w:p>
      <w:r>
        <w:t>Sh*t!!!! RT @DipOnline If K Michelle was apart of Baltimore twitter she'd be one of them hoes saying she's celibate smh</w:t>
      </w:r>
    </w:p>
    <w:p>
      <w:r>
        <w:rPr>
          <w:b/>
          <w:u w:val="single"/>
        </w:rPr>
        <w:t>78008</w:t>
      </w:r>
    </w:p>
    <w:p>
      <w:r>
        <w:t>Shades of Eric Chavez's past gold glove! #Yankees #Oakland</w:t>
      </w:r>
    </w:p>
    <w:p>
      <w:r>
        <w:rPr>
          <w:b/>
          <w:u w:val="single"/>
        </w:rPr>
        <w:t>78009</w:t>
      </w:r>
    </w:p>
    <w:p>
      <w:r>
        <w:t>Shantrell tryna fight bitches in da clinic n shut &amp;#128514;&amp;#128514; She wanna wait til uh bitch sick to try to bump &amp;#128514;&amp;#128514;&amp;#128128;</w:t>
      </w:r>
    </w:p>
    <w:p>
      <w:r>
        <w:rPr>
          <w:b/>
          <w:u w:val="single"/>
        </w:rPr>
        <w:t>78010</w:t>
      </w:r>
    </w:p>
    <w:p>
      <w:r>
        <w:t>Shara fuck you in Ya pussy. You know what I meant MF.</w:t>
      </w:r>
    </w:p>
    <w:p>
      <w:r>
        <w:rPr>
          <w:b/>
          <w:u w:val="single"/>
        </w:rPr>
        <w:t>78011</w:t>
      </w:r>
    </w:p>
    <w:p>
      <w:r>
        <w:t>Sharkeisha isn't dead you're all retarded lop</w:t>
      </w:r>
    </w:p>
    <w:p>
      <w:r>
        <w:rPr>
          <w:b/>
          <w:u w:val="single"/>
        </w:rPr>
        <w:t>78012</w:t>
      </w:r>
    </w:p>
    <w:p>
      <w:r>
        <w:t>Shaved pussy ho gets serious anal sex&amp;#160;here! http://t.co/ECvvmwfh88</w:t>
      </w:r>
    </w:p>
    <w:p>
      <w:r>
        <w:rPr>
          <w:b/>
          <w:u w:val="single"/>
        </w:rPr>
        <w:t>78013</w:t>
      </w:r>
    </w:p>
    <w:p>
      <w:r>
        <w:t>Shawty pussy wet, the dope drippn wet &amp;#128166;</w:t>
      </w:r>
    </w:p>
    <w:p>
      <w:r>
        <w:rPr>
          <w:b/>
          <w:u w:val="single"/>
        </w:rPr>
        <w:t>78014</w:t>
      </w:r>
    </w:p>
    <w:p>
      <w:r>
        <w:t>She May Be Dumb As A Stump, but even Sarah mocks OBAMA! http://t.co/Qwxb4wbfZq&amp;#8221;</w:t>
      </w:r>
    </w:p>
    <w:p>
      <w:r>
        <w:rPr>
          <w:b/>
          <w:u w:val="single"/>
        </w:rPr>
        <w:t>78015</w:t>
      </w:r>
    </w:p>
    <w:p>
      <w:r>
        <w:t>She a bad bitch period. But she didn't have to get these big ass implants &amp;#128514; fucc http://t.co/Dd5iu85lPx</w:t>
      </w:r>
    </w:p>
    <w:p>
      <w:r>
        <w:rPr>
          <w:b/>
          <w:u w:val="single"/>
        </w:rPr>
        <w:t>78016</w:t>
      </w:r>
    </w:p>
    <w:p>
      <w:r>
        <w:t>She a bird for that ... Shit was disrespectful! Then ran outside n left her man to get bossed on!</w:t>
      </w:r>
    </w:p>
    <w:p>
      <w:r>
        <w:rPr>
          <w:b/>
          <w:u w:val="single"/>
        </w:rPr>
        <w:t>78017</w:t>
      </w:r>
    </w:p>
    <w:p>
      <w:r>
        <w:t>She a dirty bitch and I dotn have a doubt</w:t>
      </w:r>
    </w:p>
    <w:p>
      <w:r>
        <w:rPr>
          <w:b/>
          <w:u w:val="single"/>
        </w:rPr>
        <w:t>78018</w:t>
      </w:r>
    </w:p>
    <w:p>
      <w:r>
        <w:t>She a dyke if one side of her head is faded out</w:t>
      </w:r>
    </w:p>
    <w:p>
      <w:r>
        <w:rPr>
          <w:b/>
          <w:u w:val="single"/>
        </w:rPr>
        <w:t>78019</w:t>
      </w:r>
    </w:p>
    <w:p>
      <w:r>
        <w:t>She a hoe cause your boyfriend want her? she scary cause she dont talk shit like y'all? she ugly cause you don't like her? GROW UP!</w:t>
      </w:r>
    </w:p>
    <w:p>
      <w:r>
        <w:rPr>
          <w:b/>
          <w:u w:val="single"/>
        </w:rPr>
        <w:t>78020</w:t>
      </w:r>
    </w:p>
    <w:p>
      <w:r>
        <w:t>She a true boss bitch I respect her</w:t>
      </w:r>
    </w:p>
    <w:p>
      <w:r>
        <w:rPr>
          <w:b/>
          <w:u w:val="single"/>
        </w:rPr>
        <w:t>78021</w:t>
      </w:r>
    </w:p>
    <w:p>
      <w:r>
        <w:t>She actin b00gie around u cuz she used to them things u cant supply. Fuckin wit mee..cuz Mr.He ain't shit be the first to take a niqqa bitch</w:t>
      </w:r>
    </w:p>
    <w:p>
      <w:r>
        <w:rPr>
          <w:b/>
          <w:u w:val="single"/>
        </w:rPr>
        <w:t>78022</w:t>
      </w:r>
    </w:p>
    <w:p>
      <w:r>
        <w:t>She actin like a hoe i dont want her, id rather just smoke my marijuana</w:t>
      </w:r>
    </w:p>
    <w:p>
      <w:r>
        <w:rPr>
          <w:b/>
          <w:u w:val="single"/>
        </w:rPr>
        <w:t>78023</w:t>
      </w:r>
    </w:p>
    <w:p>
      <w:r>
        <w:t>She be on some real shit n stay on some chill shit .. Besides all my niccas the only one I can chill wit!</w:t>
      </w:r>
    </w:p>
    <w:p>
      <w:r>
        <w:rPr>
          <w:b/>
          <w:u w:val="single"/>
        </w:rPr>
        <w:t>78024</w:t>
      </w:r>
    </w:p>
    <w:p>
      <w:r>
        <w:t>She be thinking she throwing that pussy back so good and all she doing is throwing ya nut process off</w:t>
      </w:r>
    </w:p>
    <w:p>
      <w:r>
        <w:rPr>
          <w:b/>
          <w:u w:val="single"/>
        </w:rPr>
        <w:t>78025</w:t>
      </w:r>
    </w:p>
    <w:p>
      <w:r>
        <w:t>She been a hoe all summer but soon as the fall weather hit she'll probably forget about all that and be a good girl again. That's the cycle</w:t>
      </w:r>
    </w:p>
    <w:p>
      <w:r>
        <w:rPr>
          <w:b/>
          <w:u w:val="single"/>
        </w:rPr>
        <w:t>78026</w:t>
      </w:r>
    </w:p>
    <w:p>
      <w:r>
        <w:t>She bet not put me on her gram I got bitches on the gram</w:t>
      </w:r>
    </w:p>
    <w:p>
      <w:r>
        <w:rPr>
          <w:b/>
          <w:u w:val="single"/>
        </w:rPr>
        <w:t>78027</w:t>
      </w:r>
    </w:p>
    <w:p>
      <w:r>
        <w:t>She bitch goddess thinks she owns New York????? .........wait...... @midnight #LameApocalypses</w:t>
      </w:r>
    </w:p>
    <w:p>
      <w:r>
        <w:rPr>
          <w:b/>
          <w:u w:val="single"/>
        </w:rPr>
        <w:t>78028</w:t>
      </w:r>
    </w:p>
    <w:p>
      <w:r>
        <w:t>She burned that bitch</w:t>
      </w:r>
    </w:p>
    <w:p>
      <w:r>
        <w:rPr>
          <w:b/>
          <w:u w:val="single"/>
        </w:rPr>
        <w:t>78029</w:t>
      </w:r>
    </w:p>
    <w:p>
      <w:r>
        <w:t>She cares tho. Appreciate her. Lol RT @Jollymann: A trolling bitch is a lonely bitch."</w:t>
      </w:r>
    </w:p>
    <w:p>
      <w:r>
        <w:rPr>
          <w:b/>
          <w:u w:val="single"/>
        </w:rPr>
        <w:t>78030</w:t>
      </w:r>
    </w:p>
    <w:p>
      <w:r>
        <w:t>She come to visit and the pussy too good, she gotta move to the city within 3 months after yall first fuck or it ain't gon work.</w:t>
      </w:r>
    </w:p>
    <w:p>
      <w:r>
        <w:rPr>
          <w:b/>
          <w:u w:val="single"/>
        </w:rPr>
        <w:t>78031</w:t>
      </w:r>
    </w:p>
    <w:p>
      <w:r>
        <w:t>She don't get emojis until after I bag, emojis are pussy shit</w:t>
      </w:r>
    </w:p>
    <w:p>
      <w:r>
        <w:rPr>
          <w:b/>
          <w:u w:val="single"/>
        </w:rPr>
        <w:t>78032</w:t>
      </w:r>
    </w:p>
    <w:p>
      <w:r>
        <w:t>She dont wanna fuck me she wanna fuck my wrist.. tell her like young dro fuck dat bitch!</w:t>
      </w:r>
    </w:p>
    <w:p>
      <w:r>
        <w:rPr>
          <w:b/>
          <w:u w:val="single"/>
        </w:rPr>
        <w:t>78033</w:t>
      </w:r>
    </w:p>
    <w:p>
      <w:r>
        <w:t>She even had a hoe name.</w:t>
      </w:r>
    </w:p>
    <w:p>
      <w:r>
        <w:rPr>
          <w:b/>
          <w:u w:val="single"/>
        </w:rPr>
        <w:t>78034</w:t>
      </w:r>
    </w:p>
    <w:p>
      <w:r>
        <w:t>She feelin a young niggah</w:t>
      </w:r>
    </w:p>
    <w:p>
      <w:r>
        <w:rPr>
          <w:b/>
          <w:u w:val="single"/>
        </w:rPr>
        <w:t>78035</w:t>
      </w:r>
    </w:p>
    <w:p>
      <w:r>
        <w:t>She fuck with me cause I ain't no bitch .</w:t>
      </w:r>
    </w:p>
    <w:p>
      <w:r>
        <w:rPr>
          <w:b/>
          <w:u w:val="single"/>
        </w:rPr>
        <w:t>78036</w:t>
      </w:r>
    </w:p>
    <w:p>
      <w:r>
        <w:t>She fuckin wit a young niggah</w:t>
      </w:r>
    </w:p>
    <w:p>
      <w:r>
        <w:rPr>
          <w:b/>
          <w:u w:val="single"/>
        </w:rPr>
        <w:t>78037</w:t>
      </w:r>
    </w:p>
    <w:p>
      <w:r>
        <w:t>She get a bunch of money, spend it all on drugs, mobbin with her bitches, never fall in love &amp;#128128;&amp;#128168;&amp;#128139;</w:t>
      </w:r>
    </w:p>
    <w:p>
      <w:r>
        <w:rPr>
          <w:b/>
          <w:u w:val="single"/>
        </w:rPr>
        <w:t>78038</w:t>
      </w:r>
    </w:p>
    <w:p>
      <w:r>
        <w:t>She give away that pussy like loose change</w:t>
      </w:r>
    </w:p>
    <w:p>
      <w:r>
        <w:rPr>
          <w:b/>
          <w:u w:val="single"/>
        </w:rPr>
        <w:t>78039</w:t>
      </w:r>
    </w:p>
    <w:p>
      <w:r>
        <w:t>She gon look over these bitches like terms and conditions...</w:t>
      </w:r>
    </w:p>
    <w:p>
      <w:r>
        <w:rPr>
          <w:b/>
          <w:u w:val="single"/>
        </w:rPr>
        <w:t>78040</w:t>
      </w:r>
    </w:p>
    <w:p>
      <w:r>
        <w:t>She gonna pop that pussy for a real niggaa</w:t>
      </w:r>
    </w:p>
    <w:p>
      <w:r>
        <w:rPr>
          <w:b/>
          <w:u w:val="single"/>
        </w:rPr>
        <w:t>78041</w:t>
      </w:r>
    </w:p>
    <w:p>
      <w:r>
        <w:t>She got arrested for domestic violence against him!! Ugh bitch -_-</w:t>
      </w:r>
    </w:p>
    <w:p>
      <w:r>
        <w:rPr>
          <w:b/>
          <w:u w:val="single"/>
        </w:rPr>
        <w:t>78042</w:t>
      </w:r>
    </w:p>
    <w:p>
      <w:r>
        <w:t>She got ass, this bitch got hips, this bitch got thighs. This bitch here fine, this bitch here bad, she all the way live.</w:t>
      </w:r>
    </w:p>
    <w:p>
      <w:r>
        <w:rPr>
          <w:b/>
          <w:u w:val="single"/>
        </w:rPr>
        <w:t>78043</w:t>
      </w:r>
    </w:p>
    <w:p>
      <w:r>
        <w:t>She got every niggah lookin like dam</w:t>
      </w:r>
    </w:p>
    <w:p>
      <w:r>
        <w:rPr>
          <w:b/>
          <w:u w:val="single"/>
        </w:rPr>
        <w:t>78044</w:t>
      </w:r>
    </w:p>
    <w:p>
      <w:r>
        <w:t>She got me like fuck that bitch</w:t>
      </w:r>
    </w:p>
    <w:p>
      <w:r>
        <w:rPr>
          <w:b/>
          <w:u w:val="single"/>
        </w:rPr>
        <w:t>78045</w:t>
      </w:r>
    </w:p>
    <w:p>
      <w:r>
        <w:t>She has zebra tights in her take home bag, me and my mom are just &amp;#128525;</w:t>
      </w:r>
    </w:p>
    <w:p>
      <w:r>
        <w:rPr>
          <w:b/>
          <w:u w:val="single"/>
        </w:rPr>
        <w:t>78046</w:t>
      </w:r>
    </w:p>
    <w:p>
      <w:r>
        <w:t>She in the mall she balling bitch buy something for me</w:t>
      </w:r>
    </w:p>
    <w:p>
      <w:r>
        <w:rPr>
          <w:b/>
          <w:u w:val="single"/>
        </w:rPr>
        <w:t>78047</w:t>
      </w:r>
    </w:p>
    <w:p>
      <w:r>
        <w:t>She is not a "whore" she a ho</w:t>
      </w:r>
    </w:p>
    <w:p>
      <w:r>
        <w:rPr>
          <w:b/>
          <w:u w:val="single"/>
        </w:rPr>
        <w:t>78048</w:t>
      </w:r>
    </w:p>
    <w:p>
      <w:r>
        <w:t>She just wanna run around the city and make memories that she can barely remember and I'd allow her, talk about pussy power.</w:t>
      </w:r>
    </w:p>
    <w:p>
      <w:r>
        <w:rPr>
          <w:b/>
          <w:u w:val="single"/>
        </w:rPr>
        <w:t>78049</w:t>
      </w:r>
    </w:p>
    <w:p>
      <w:r>
        <w:t>She just want her pussy ate, she ain't gon text u back afterwards RT @chaannyyyy: who wants to hang out&amp;#128069;</w:t>
      </w:r>
    </w:p>
    <w:p>
      <w:r>
        <w:rPr>
          <w:b/>
          <w:u w:val="single"/>
        </w:rPr>
        <w:t>78050</w:t>
      </w:r>
    </w:p>
    <w:p>
      <w:r>
        <w:t>She kept whispering in my ear "jasmin, you are so damn fine".....I said "bitch, jasmin is over there"</w:t>
      </w:r>
    </w:p>
    <w:p>
      <w:r>
        <w:rPr>
          <w:b/>
          <w:u w:val="single"/>
        </w:rPr>
        <w:t>78051</w:t>
      </w:r>
    </w:p>
    <w:p>
      <w:r>
        <w:t>She know my ex bitch she think she got next she fucced a gang of niggas threw that pussy off dec !</w:t>
      </w:r>
    </w:p>
    <w:p>
      <w:r>
        <w:rPr>
          <w:b/>
          <w:u w:val="single"/>
        </w:rPr>
        <w:t>78052</w:t>
      </w:r>
    </w:p>
    <w:p>
      <w:r>
        <w:t>She know that im that niggah</w:t>
      </w:r>
    </w:p>
    <w:p>
      <w:r>
        <w:rPr>
          <w:b/>
          <w:u w:val="single"/>
        </w:rPr>
        <w:t>78053</w:t>
      </w:r>
    </w:p>
    <w:p>
      <w:r>
        <w:t>She like "bitch you know I got next, yasss" http://t.co/5XVpWWFrub</w:t>
      </w:r>
    </w:p>
    <w:p>
      <w:r>
        <w:rPr>
          <w:b/>
          <w:u w:val="single"/>
        </w:rPr>
        <w:t>78054</w:t>
      </w:r>
    </w:p>
    <w:p>
      <w:r>
        <w:t>She like to argue so I sent dat bitch to law school</w:t>
      </w:r>
    </w:p>
    <w:p>
      <w:r>
        <w:rPr>
          <w:b/>
          <w:u w:val="single"/>
        </w:rPr>
        <w:t>78055</w:t>
      </w:r>
    </w:p>
    <w:p>
      <w:r>
        <w:t>She make me wanna take things slow but I can't even trust a hoe</w:t>
      </w:r>
    </w:p>
    <w:p>
      <w:r>
        <w:rPr>
          <w:b/>
          <w:u w:val="single"/>
        </w:rPr>
        <w:t>78056</w:t>
      </w:r>
    </w:p>
    <w:p>
      <w:r>
        <w:t>She must not know I got over 3,000 followers breh this bitch gotta get the fuck up outta this VIP section dawg she decreasing my value</w:t>
      </w:r>
    </w:p>
    <w:p>
      <w:r>
        <w:rPr>
          <w:b/>
          <w:u w:val="single"/>
        </w:rPr>
        <w:t>78057</w:t>
      </w:r>
    </w:p>
    <w:p>
      <w:r>
        <w:t xml:space="preserve">She reps that O13 </w:t>
        <w:br/>
        <w:br/>
        <w:t xml:space="preserve">Yeah. </w:t>
        <w:br/>
        <w:br/>
        <w:t>Only the baddest of bitches #1x</w:t>
      </w:r>
    </w:p>
    <w:p>
      <w:r>
        <w:rPr>
          <w:b/>
          <w:u w:val="single"/>
        </w:rPr>
        <w:t>78058</w:t>
      </w:r>
    </w:p>
    <w:p>
      <w:r>
        <w:t>She said aye whass hannin lil bitch lol</w:t>
      </w:r>
    </w:p>
    <w:p>
      <w:r>
        <w:rPr>
          <w:b/>
          <w:u w:val="single"/>
        </w:rPr>
        <w:t>78059</w:t>
      </w:r>
    </w:p>
    <w:p>
      <w:r>
        <w:t>She said pop can u make it rain I said bitch I'm a water bearer I bring da flood I'll make you drown</w:t>
      </w:r>
    </w:p>
    <w:p>
      <w:r>
        <w:rPr>
          <w:b/>
          <w:u w:val="single"/>
        </w:rPr>
        <w:t>78060</w:t>
      </w:r>
    </w:p>
    <w:p>
      <w:r>
        <w:t>She said she don't like the fact that I smoke cigarettes. Well sorry Mrs.LadyBitch I don't like the fact that you're a hoe</w:t>
      </w:r>
    </w:p>
    <w:p>
      <w:r>
        <w:rPr>
          <w:b/>
          <w:u w:val="single"/>
        </w:rPr>
        <w:t>78061</w:t>
      </w:r>
    </w:p>
    <w:p>
      <w:r>
        <w:t>She said to bring a bitch of mine &amp;#128514;done &amp;#128514;&amp;#128514;&amp;#128514;</w:t>
      </w:r>
    </w:p>
    <w:p>
      <w:r>
        <w:rPr>
          <w:b/>
          <w:u w:val="single"/>
        </w:rPr>
        <w:t>78062</w:t>
      </w:r>
    </w:p>
    <w:p>
      <w:r>
        <w:t>She say her pussy hairy ... I wana see &amp;#128047;&amp;#128064;&amp;#128064;&amp;#128064;&amp;#128064;</w:t>
      </w:r>
    </w:p>
    <w:p>
      <w:r>
        <w:rPr>
          <w:b/>
          <w:u w:val="single"/>
        </w:rPr>
        <w:t>78063</w:t>
      </w:r>
    </w:p>
    <w:p>
      <w:r>
        <w:t>She say she can do that same thing as 5 bitches ,</w:t>
      </w:r>
    </w:p>
    <w:p>
      <w:r>
        <w:rPr>
          <w:b/>
          <w:u w:val="single"/>
        </w:rPr>
        <w:t>78064</w:t>
      </w:r>
    </w:p>
    <w:p>
      <w:r>
        <w:t>She say she want a nigga like me</w:t>
        <w:br/>
        <w:t>But that bitch mad cause she can't be my wifey</w:t>
      </w:r>
    </w:p>
    <w:p>
      <w:r>
        <w:rPr>
          <w:b/>
          <w:u w:val="single"/>
        </w:rPr>
        <w:t>78065</w:t>
      </w:r>
    </w:p>
    <w:p>
      <w:r>
        <w:t>She say that she was married well so is me she say her pussy hairy &amp;#128570;&amp;#128570; I wanna see &amp;#128574;&amp;#128064;</w:t>
      </w:r>
    </w:p>
    <w:p>
      <w:r>
        <w:rPr>
          <w:b/>
          <w:u w:val="single"/>
        </w:rPr>
        <w:t>78066</w:t>
      </w:r>
    </w:p>
    <w:p>
      <w:r>
        <w:t>She says i act different, she thinks that its them bad bitches, Naw babe its just you and the thought of you being my misses..</w:t>
      </w:r>
    </w:p>
    <w:p>
      <w:r>
        <w:rPr>
          <w:b/>
          <w:u w:val="single"/>
        </w:rPr>
        <w:t>78067</w:t>
      </w:r>
    </w:p>
    <w:p>
      <w:r>
        <w:t>She sent me one back, but I ain't even read it. Cause pussys only pussy and I get it when I need it..</w:t>
      </w:r>
    </w:p>
    <w:p>
      <w:r>
        <w:rPr>
          <w:b/>
          <w:u w:val="single"/>
        </w:rPr>
        <w:t>78068</w:t>
      </w:r>
    </w:p>
    <w:p>
      <w:r>
        <w:t>She sharing her hoe... She know though.. At least I hope she do. LMAO!</w:t>
      </w:r>
    </w:p>
    <w:p>
      <w:r>
        <w:rPr>
          <w:b/>
          <w:u w:val="single"/>
        </w:rPr>
        <w:t>78069</w:t>
      </w:r>
    </w:p>
    <w:p>
      <w:r>
        <w:t>She sounded like a bird crowing</w:t>
      </w:r>
    </w:p>
    <w:p>
      <w:r>
        <w:rPr>
          <w:b/>
          <w:u w:val="single"/>
        </w:rPr>
        <w:t>78070</w:t>
      </w:r>
    </w:p>
    <w:p>
      <w:r>
        <w:t>She suckin on my dick, cuz I'm a pretty bitch</w:t>
      </w:r>
    </w:p>
    <w:p>
      <w:r>
        <w:rPr>
          <w:b/>
          <w:u w:val="single"/>
        </w:rPr>
        <w:t>78071</w:t>
      </w:r>
    </w:p>
    <w:p>
      <w:r>
        <w:t>She talkin shit???? That bitch look like a Linebacker! #messinwithsasquach</w:t>
      </w:r>
    </w:p>
    <w:p>
      <w:r>
        <w:rPr>
          <w:b/>
          <w:u w:val="single"/>
        </w:rPr>
        <w:t>78072</w:t>
      </w:r>
    </w:p>
    <w:p>
      <w:r>
        <w:t>She the reason I'm quick to dip out on a bitch.</w:t>
      </w:r>
    </w:p>
    <w:p>
      <w:r>
        <w:rPr>
          <w:b/>
          <w:u w:val="single"/>
        </w:rPr>
        <w:t>78073</w:t>
      </w:r>
    </w:p>
    <w:p>
      <w:r>
        <w:t>She think she bad but my bitch meaner</w:t>
      </w:r>
    </w:p>
    <w:p>
      <w:r>
        <w:rPr>
          <w:b/>
          <w:u w:val="single"/>
        </w:rPr>
        <w:t>78074</w:t>
      </w:r>
    </w:p>
    <w:p>
      <w:r>
        <w:t>She threw that pussy in a circle, I wanted her to throw it in a pentagon tho</w:t>
      </w:r>
    </w:p>
    <w:p>
      <w:r>
        <w:rPr>
          <w:b/>
          <w:u w:val="single"/>
        </w:rPr>
        <w:t>78075</w:t>
      </w:r>
    </w:p>
    <w:p>
      <w:r>
        <w:t>She told me that she love me I looked at and said bitch stop</w:t>
      </w:r>
    </w:p>
    <w:p>
      <w:r>
        <w:rPr>
          <w:b/>
          <w:u w:val="single"/>
        </w:rPr>
        <w:t>78076</w:t>
      </w:r>
    </w:p>
    <w:p>
      <w:r>
        <w:t>She told me trust no bitches &amp;#128581; and watch yo homies &amp;#128530;&amp;#128064;</w:t>
      </w:r>
    </w:p>
    <w:p>
      <w:r>
        <w:rPr>
          <w:b/>
          <w:u w:val="single"/>
        </w:rPr>
        <w:t>78077</w:t>
      </w:r>
    </w:p>
    <w:p>
      <w:r>
        <w:t>She trash tho.</w:t>
      </w:r>
    </w:p>
    <w:p>
      <w:r>
        <w:rPr>
          <w:b/>
          <w:u w:val="single"/>
        </w:rPr>
        <w:t>78078</w:t>
      </w:r>
    </w:p>
    <w:p>
      <w:r>
        <w:t>She tried to get you to rob the Wop but now the bitch in critical</w:t>
      </w:r>
    </w:p>
    <w:p>
      <w:r>
        <w:rPr>
          <w:b/>
          <w:u w:val="single"/>
        </w:rPr>
        <w:t>78079</w:t>
      </w:r>
    </w:p>
    <w:p>
      <w:r>
        <w:t>She unfollowed me after I said I cried watching dawn of the apes lmaooooooo</w:t>
      </w:r>
    </w:p>
    <w:p>
      <w:r>
        <w:rPr>
          <w:b/>
          <w:u w:val="single"/>
        </w:rPr>
        <w:t>78080</w:t>
      </w:r>
    </w:p>
    <w:p>
      <w:r>
        <w:t>She used to fuck wit A$AP, Too Shortsaid he know that bitch from way back</w:t>
      </w:r>
    </w:p>
    <w:p>
      <w:r>
        <w:rPr>
          <w:b/>
          <w:u w:val="single"/>
        </w:rPr>
        <w:t>78081</w:t>
      </w:r>
    </w:p>
    <w:p>
      <w:r>
        <w:t>She wanna talk shit.. but then have a friendship .. fuck you bitch and I hope u offended</w:t>
      </w:r>
    </w:p>
    <w:p>
      <w:r>
        <w:rPr>
          <w:b/>
          <w:u w:val="single"/>
        </w:rPr>
        <w:t>78082</w:t>
      </w:r>
    </w:p>
    <w:p>
      <w:r>
        <w:t>She was like ima need you to write a statement. Bitch write yourself a diet! It's always the old people trying to snitch, bitch</w:t>
      </w:r>
    </w:p>
    <w:p>
      <w:r>
        <w:rPr>
          <w:b/>
          <w:u w:val="single"/>
        </w:rPr>
        <w:t>78083</w:t>
      </w:r>
    </w:p>
    <w:p>
      <w:r>
        <w:t>She wonder why im into her when all these hoes be into me</w:t>
      </w:r>
    </w:p>
    <w:p>
      <w:r>
        <w:rPr>
          <w:b/>
          <w:u w:val="single"/>
        </w:rPr>
        <w:t>78084</w:t>
      </w:r>
    </w:p>
    <w:p>
      <w:r>
        <w:t>She&amp;#8217;s The key to world peace. RT @RepMyCityX: Hippo is such a pussy magnet</w:t>
        <w:br/>
        <w:t>Gawd</w:t>
      </w:r>
    </w:p>
    <w:p>
      <w:r>
        <w:rPr>
          <w:b/>
          <w:u w:val="single"/>
        </w:rPr>
        <w:t>78085</w:t>
      </w:r>
    </w:p>
    <w:p>
      <w:r>
        <w:t>She's a dumb bitch. Should've just said no. Extra shit unnecessary &amp;#8220;@_jazzybo: Lol relationship goals http://t.co/z6hQ1KQ6iB&amp;#8221;</w:t>
      </w:r>
    </w:p>
    <w:p>
      <w:r>
        <w:rPr>
          <w:b/>
          <w:u w:val="single"/>
        </w:rPr>
        <w:t>78086</w:t>
      </w:r>
    </w:p>
    <w:p>
      <w:r>
        <w:t>She's aint being a bitch, she's just tired of your bullshit. Her attitude towards you is based upon how you treat her.</w:t>
      </w:r>
    </w:p>
    <w:p>
      <w:r>
        <w:rPr>
          <w:b/>
          <w:u w:val="single"/>
        </w:rPr>
        <w:t>78087</w:t>
      </w:r>
    </w:p>
    <w:p>
      <w:r>
        <w:t>She's definitely a Kardashian bird RT @BasedChasen: http://t.co/RY3ocBwVTn</w:t>
      </w:r>
    </w:p>
    <w:p>
      <w:r>
        <w:rPr>
          <w:b/>
          <w:u w:val="single"/>
        </w:rPr>
        <w:t>78088</w:t>
      </w:r>
    </w:p>
    <w:p>
      <w:r>
        <w:t>She's just mad cuz her big toe looks like an angry bird! Haha</w:t>
      </w:r>
    </w:p>
    <w:p>
      <w:r>
        <w:rPr>
          <w:b/>
          <w:u w:val="single"/>
        </w:rPr>
        <w:t>78089</w:t>
      </w:r>
    </w:p>
    <w:p>
      <w:r>
        <w:t>Sheehey back door cuts still go un guarded! #IU #HoosierHoops #hoosiers</w:t>
      </w:r>
    </w:p>
    <w:p>
      <w:r>
        <w:rPr>
          <w:b/>
          <w:u w:val="single"/>
        </w:rPr>
        <w:t>78090</w:t>
      </w:r>
    </w:p>
    <w:p>
      <w:r>
        <w:t>Sheeple just like &amp;#128073;@sweetpotatertot:OH those "racist" "sexist" "teabaggers"who just elected these two old white men. http://t.co/x3BwNM3jiI&amp;#8221;</w:t>
      </w:r>
    </w:p>
    <w:p>
      <w:r>
        <w:rPr>
          <w:b/>
          <w:u w:val="single"/>
        </w:rPr>
        <w:t>78091</w:t>
      </w:r>
    </w:p>
    <w:p>
      <w:r>
        <w:t>Shiiiit @Pontiac_Holmes, drops you a couple extra dollars on that hoe. Get her a Brazilian. Gotsta spend money to make money!</w:t>
      </w:r>
    </w:p>
    <w:p>
      <w:r>
        <w:rPr>
          <w:b/>
          <w:u w:val="single"/>
        </w:rPr>
        <w:t>78092</w:t>
      </w:r>
    </w:p>
    <w:p>
      <w:r>
        <w:t>Shine on them hoes</w:t>
      </w:r>
    </w:p>
    <w:p>
      <w:r>
        <w:rPr>
          <w:b/>
          <w:u w:val="single"/>
        </w:rPr>
        <w:t>78093</w:t>
      </w:r>
    </w:p>
    <w:p>
      <w:r>
        <w:t>Shine on them hoes, let em know that you run shit !</w:t>
      </w:r>
    </w:p>
    <w:p>
      <w:r>
        <w:rPr>
          <w:b/>
          <w:u w:val="single"/>
        </w:rPr>
        <w:t>78094</w:t>
      </w:r>
    </w:p>
    <w:p>
      <w:r>
        <w:t>Shine on them hoes, let em know you run shit !</w:t>
      </w:r>
    </w:p>
    <w:p>
      <w:r>
        <w:rPr>
          <w:b/>
          <w:u w:val="single"/>
        </w:rPr>
        <w:t>78095</w:t>
      </w:r>
    </w:p>
    <w:p>
      <w:r>
        <w:t>Shirley Temple was a bad bitch when she was my age as well.</w:t>
      </w:r>
    </w:p>
    <w:p>
      <w:r>
        <w:rPr>
          <w:b/>
          <w:u w:val="single"/>
        </w:rPr>
        <w:t>78096</w:t>
      </w:r>
    </w:p>
    <w:p>
      <w:r>
        <w:t>Shit I have stalkers and obsessed bitches and crazy ex bitches after me. My life is wonderful</w:t>
      </w:r>
    </w:p>
    <w:p>
      <w:r>
        <w:rPr>
          <w:b/>
          <w:u w:val="single"/>
        </w:rPr>
        <w:t>78097</w:t>
      </w:r>
    </w:p>
    <w:p>
      <w:r>
        <w:t>Shit is fucking retarded, no one wants to see this shit</w:t>
      </w:r>
    </w:p>
    <w:p>
      <w:r>
        <w:rPr>
          <w:b/>
          <w:u w:val="single"/>
        </w:rPr>
        <w:t>78098</w:t>
      </w:r>
    </w:p>
    <w:p>
      <w:r>
        <w:t>Shit is trash</w:t>
      </w:r>
    </w:p>
    <w:p>
      <w:r>
        <w:rPr>
          <w:b/>
          <w:u w:val="single"/>
        </w:rPr>
        <w:t>78099</w:t>
      </w:r>
    </w:p>
    <w:p>
      <w:r>
        <w:t>Shit that Seth says, "It's fatter than my cunt."</w:t>
      </w:r>
    </w:p>
    <w:p>
      <w:r>
        <w:rPr>
          <w:b/>
          <w:u w:val="single"/>
        </w:rPr>
        <w:t>78100</w:t>
      </w:r>
    </w:p>
    <w:p>
      <w:r>
        <w:t>Shit where the gay bitches at ? Come be witcha girl tonight &amp;#128527;&amp;#128069;&amp;#128166;&amp;#128523;</w:t>
      </w:r>
    </w:p>
    <w:p>
      <w:r>
        <w:rPr>
          <w:b/>
          <w:u w:val="single"/>
        </w:rPr>
        <w:t>78101</w:t>
      </w:r>
    </w:p>
    <w:p>
      <w:r>
        <w:t>Shittin on all my old hoes</w:t>
      </w:r>
    </w:p>
    <w:p>
      <w:r>
        <w:rPr>
          <w:b/>
          <w:u w:val="single"/>
        </w:rPr>
        <w:t>78102</w:t>
      </w:r>
    </w:p>
    <w:p>
      <w:r>
        <w:t>Shoot dat nigga n his shordy bitch</w:t>
      </w:r>
    </w:p>
    <w:p>
      <w:r>
        <w:rPr>
          <w:b/>
          <w:u w:val="single"/>
        </w:rPr>
        <w:t>78103</w:t>
      </w:r>
    </w:p>
    <w:p>
      <w:r>
        <w:t>Shoot dice let yo hoe fade me</w:t>
      </w:r>
    </w:p>
    <w:p>
      <w:r>
        <w:rPr>
          <w:b/>
          <w:u w:val="single"/>
        </w:rPr>
        <w:t>78104</w:t>
      </w:r>
    </w:p>
    <w:p>
      <w:r>
        <w:t>Shoot out wit yo niccas you da type to throw da Pistol &amp;#128588;</w:t>
      </w:r>
    </w:p>
    <w:p>
      <w:r>
        <w:rPr>
          <w:b/>
          <w:u w:val="single"/>
        </w:rPr>
        <w:t>78105</w:t>
      </w:r>
    </w:p>
    <w:p>
      <w:r>
        <w:t>Shoot that nigga &amp;amp; his shorty bitch &amp;#128143;&amp;#128299;</w:t>
      </w:r>
    </w:p>
    <w:p>
      <w:r>
        <w:rPr>
          <w:b/>
          <w:u w:val="single"/>
        </w:rPr>
        <w:t>78106</w:t>
      </w:r>
    </w:p>
    <w:p>
      <w:r>
        <w:t>Shoot that nigga an his shorty bitch .</w:t>
      </w:r>
    </w:p>
    <w:p>
      <w:r>
        <w:rPr>
          <w:b/>
          <w:u w:val="single"/>
        </w:rPr>
        <w:t>78107</w:t>
      </w:r>
    </w:p>
    <w:p>
      <w:r>
        <w:t>Shoot you and your shorty bitch</w:t>
      </w:r>
    </w:p>
    <w:p>
      <w:r>
        <w:rPr>
          <w:b/>
          <w:u w:val="single"/>
        </w:rPr>
        <w:t>78108</w:t>
      </w:r>
    </w:p>
    <w:p>
      <w:r>
        <w:t>Short answer: Yes. ~ Sage Grouse Rebellion: Will Obama use two small birds to limit oil drilling in the West? http://t.co/TK0nZBBTte</w:t>
      </w:r>
    </w:p>
    <w:p>
      <w:r>
        <w:rPr>
          <w:b/>
          <w:u w:val="single"/>
        </w:rPr>
        <w:t>78109</w:t>
      </w:r>
    </w:p>
    <w:p>
      <w:r>
        <w:t>Shot out to my main bitches and my side bitches&amp;#128526;</w:t>
      </w:r>
    </w:p>
    <w:p>
      <w:r>
        <w:rPr>
          <w:b/>
          <w:u w:val="single"/>
        </w:rPr>
        <w:t>78110</w:t>
      </w:r>
    </w:p>
    <w:p>
      <w:r>
        <w:t>Should #Oscar go to @AndySerkis or #Computer that turned him into an ape? http://t.co/oWgoCjxpXs NO...The #ComputerScience major #Movie</w:t>
      </w:r>
    </w:p>
    <w:p>
      <w:r>
        <w:rPr>
          <w:b/>
          <w:u w:val="single"/>
        </w:rPr>
        <w:t>78111</w:t>
      </w:r>
    </w:p>
    <w:p>
      <w:r>
        <w:t>Should I be worried that a lady behind my building is talking to a crow?</w:t>
      </w:r>
    </w:p>
    <w:p>
      <w:r>
        <w:rPr>
          <w:b/>
          <w:u w:val="single"/>
        </w:rPr>
        <w:t>78112</w:t>
      </w:r>
    </w:p>
    <w:p>
      <w:r>
        <w:t>Should I expect good pussy or good but not good for you pussy from a Tampico drinker?</w:t>
      </w:r>
    </w:p>
    <w:p>
      <w:r>
        <w:rPr>
          <w:b/>
          <w:u w:val="single"/>
        </w:rPr>
        <w:t>78113</w:t>
      </w:r>
    </w:p>
    <w:p>
      <w:r>
        <w:t>Should I take a nap though too kill a mocking bird or nah?</w:t>
      </w:r>
    </w:p>
    <w:p>
      <w:r>
        <w:rPr>
          <w:b/>
          <w:u w:val="single"/>
        </w:rPr>
        <w:t>78114</w:t>
      </w:r>
    </w:p>
    <w:p>
      <w:r>
        <w:t>Should I tell this hoe who she look like cdfuuu</w:t>
      </w:r>
    </w:p>
    <w:p>
      <w:r>
        <w:rPr>
          <w:b/>
          <w:u w:val="single"/>
        </w:rPr>
        <w:t>78115</w:t>
      </w:r>
    </w:p>
    <w:p>
      <w:r>
        <w:t>Shoulda put retard mikey on AHS freakshow</w:t>
      </w:r>
    </w:p>
    <w:p>
      <w:r>
        <w:rPr>
          <w:b/>
          <w:u w:val="single"/>
        </w:rPr>
        <w:t>78116</w:t>
      </w:r>
    </w:p>
    <w:p>
      <w:r>
        <w:t>Shouldn't be liVing* RT @youngtravo: stank pussy should never be ate</w:t>
      </w:r>
    </w:p>
    <w:p>
      <w:r>
        <w:rPr>
          <w:b/>
          <w:u w:val="single"/>
        </w:rPr>
        <w:t>78117</w:t>
      </w:r>
    </w:p>
    <w:p>
      <w:r>
        <w:t>Shout out to babes @Anastacia_Cole! Love that bitch. &amp;#128536;&amp;#128073;&amp;#128076;</w:t>
      </w:r>
    </w:p>
    <w:p>
      <w:r>
        <w:rPr>
          <w:b/>
          <w:u w:val="single"/>
        </w:rPr>
        <w:t>78118</w:t>
      </w:r>
    </w:p>
    <w:p>
      <w:r>
        <w:t>Shout out to everyone that puts up with my retarded ass. I appreciate it.</w:t>
      </w:r>
    </w:p>
    <w:p>
      <w:r>
        <w:rPr>
          <w:b/>
          <w:u w:val="single"/>
        </w:rPr>
        <w:t>78119</w:t>
      </w:r>
    </w:p>
    <w:p>
      <w:r>
        <w:t>Shout out to you ungrateful, inconsiderate bitches... I'm taking this shot for you...... Yea, you &amp;#128521;&amp;#128536;</w:t>
      </w:r>
    </w:p>
    <w:p>
      <w:r>
        <w:rPr>
          <w:b/>
          <w:u w:val="single"/>
        </w:rPr>
        <w:t>78120</w:t>
      </w:r>
    </w:p>
    <w:p>
      <w:r>
        <w:t>ShoutOut to Brooklyn and this $3.47/gal gas. On my way to Atlantic to mess with ghetto girls working at Target now.</w:t>
      </w:r>
    </w:p>
    <w:p>
      <w:r>
        <w:rPr>
          <w:b/>
          <w:u w:val="single"/>
        </w:rPr>
        <w:t>78121</w:t>
      </w:r>
    </w:p>
    <w:p>
      <w:r>
        <w:t>Shoutout that real bitch</w:t>
      </w:r>
    </w:p>
    <w:p>
      <w:r>
        <w:rPr>
          <w:b/>
          <w:u w:val="single"/>
        </w:rPr>
        <w:t>78122</w:t>
      </w:r>
    </w:p>
    <w:p>
      <w:r>
        <w:t>Shoutout to my Mamma cause she Ain't Raise no hoe</w:t>
      </w:r>
    </w:p>
    <w:p>
      <w:r>
        <w:rPr>
          <w:b/>
          <w:u w:val="single"/>
        </w:rPr>
        <w:t>78123</w:t>
      </w:r>
    </w:p>
    <w:p>
      <w:r>
        <w:t>Shoutout to this bitch for unfollowing me like I didn't noticed you like my pics just to unlike them&amp;#8230; http://t.co/9xJTIMRCsG</w:t>
      </w:r>
    </w:p>
    <w:p>
      <w:r>
        <w:rPr>
          <w:b/>
          <w:u w:val="single"/>
        </w:rPr>
        <w:t>78124</w:t>
      </w:r>
    </w:p>
    <w:p>
      <w:r>
        <w:t>Shoutouts to my main bitches &amp;amp; my side bitchess !!&amp;#9994;</w:t>
      </w:r>
    </w:p>
    <w:p>
      <w:r>
        <w:rPr>
          <w:b/>
          <w:u w:val="single"/>
        </w:rPr>
        <w:t>78125</w:t>
      </w:r>
    </w:p>
    <w:p>
      <w:r>
        <w:t>Shouts out to all my goth bitches</w:t>
      </w:r>
    </w:p>
    <w:p>
      <w:r>
        <w:rPr>
          <w:b/>
          <w:u w:val="single"/>
        </w:rPr>
        <w:t>78126</w:t>
      </w:r>
    </w:p>
    <w:p>
      <w:r>
        <w:t>Shouts out to my down ass bitches who never give a nigga a hard time!</w:t>
      </w:r>
    </w:p>
    <w:p>
      <w:r>
        <w:rPr>
          <w:b/>
          <w:u w:val="single"/>
        </w:rPr>
        <w:t>78127</w:t>
      </w:r>
    </w:p>
    <w:p>
      <w:r>
        <w:t>Show last night was badass thanks to everyone who came out. If you didn't come out you're a retard. Unless you were at Cock Sparrer</w:t>
      </w:r>
    </w:p>
    <w:p>
      <w:r>
        <w:rPr>
          <w:b/>
          <w:u w:val="single"/>
        </w:rPr>
        <w:t>78128</w:t>
      </w:r>
    </w:p>
    <w:p>
      <w:r>
        <w:t>Shower rod that hoe http://t.co/TdZXBl6Isf</w:t>
      </w:r>
    </w:p>
    <w:p>
      <w:r>
        <w:rPr>
          <w:b/>
          <w:u w:val="single"/>
        </w:rPr>
        <w:t>78129</w:t>
      </w:r>
    </w:p>
    <w:p>
      <w:r>
        <w:t>Shreks on bitches</w:t>
      </w:r>
    </w:p>
    <w:p>
      <w:r>
        <w:rPr>
          <w:b/>
          <w:u w:val="single"/>
        </w:rPr>
        <w:t>78130</w:t>
      </w:r>
    </w:p>
    <w:p>
      <w:r>
        <w:t>Shrug. Maybe it's a Canadian bitch thing</w:t>
      </w:r>
    </w:p>
    <w:p>
      <w:r>
        <w:rPr>
          <w:b/>
          <w:u w:val="single"/>
        </w:rPr>
        <w:t>78131</w:t>
      </w:r>
    </w:p>
    <w:p>
      <w:r>
        <w:t>Shut the fuck up and quit being such a pussy hahahah</w:t>
      </w:r>
    </w:p>
    <w:p>
      <w:r>
        <w:rPr>
          <w:b/>
          <w:u w:val="single"/>
        </w:rPr>
        <w:t>78132</w:t>
      </w:r>
    </w:p>
    <w:p>
      <w:r>
        <w:t>Shut the fuck up you fucking cunt!</w:t>
      </w:r>
    </w:p>
    <w:p>
      <w:r>
        <w:rPr>
          <w:b/>
          <w:u w:val="single"/>
        </w:rPr>
        <w:t>78133</w:t>
      </w:r>
    </w:p>
    <w:p>
      <w:r>
        <w:t>Shut the fuck up. I sent my sister a picture of a mini brownie and she was like "is that a shroom" like I wish! &amp;#128514;&amp;#128514;&amp;#128514;</w:t>
      </w:r>
    </w:p>
    <w:p>
      <w:r>
        <w:rPr>
          <w:b/>
          <w:u w:val="single"/>
        </w:rPr>
        <w:t>78134</w:t>
      </w:r>
    </w:p>
    <w:p>
      <w:r>
        <w:t>Shut up birds it's bed time.</w:t>
      </w:r>
    </w:p>
    <w:p>
      <w:r>
        <w:rPr>
          <w:b/>
          <w:u w:val="single"/>
        </w:rPr>
        <w:t>78135</w:t>
      </w:r>
    </w:p>
    <w:p>
      <w:r>
        <w:t>Shut up bitch i wasn't gonna roast.</w:t>
      </w:r>
    </w:p>
    <w:p>
      <w:r>
        <w:rPr>
          <w:b/>
          <w:u w:val="single"/>
        </w:rPr>
        <w:t>78136</w:t>
      </w:r>
    </w:p>
    <w:p>
      <w:r>
        <w:t>Shut up bitch swallow</w:t>
      </w:r>
    </w:p>
    <w:p>
      <w:r>
        <w:rPr>
          <w:b/>
          <w:u w:val="single"/>
        </w:rPr>
        <w:t>78137</w:t>
      </w:r>
    </w:p>
    <w:p>
      <w:r>
        <w:t>Shut up bitch you beat off to your sister.</w:t>
      </w:r>
    </w:p>
    <w:p>
      <w:r>
        <w:rPr>
          <w:b/>
          <w:u w:val="single"/>
        </w:rPr>
        <w:t>78138</w:t>
      </w:r>
    </w:p>
    <w:p>
      <w:r>
        <w:t>Shut up bitch. I'm trying to sleep &amp;#128530;</w:t>
      </w:r>
    </w:p>
    <w:p>
      <w:r>
        <w:rPr>
          <w:b/>
          <w:u w:val="single"/>
        </w:rPr>
        <w:t>78139</w:t>
      </w:r>
    </w:p>
    <w:p>
      <w:r>
        <w:t>Shut up faggot</w:t>
      </w:r>
    </w:p>
    <w:p>
      <w:r>
        <w:rPr>
          <w:b/>
          <w:u w:val="single"/>
        </w:rPr>
        <w:t>78140</w:t>
      </w:r>
    </w:p>
    <w:p>
      <w:r>
        <w:t>Shut up hoe</w:t>
      </w:r>
    </w:p>
    <w:p>
      <w:r>
        <w:rPr>
          <w:b/>
          <w:u w:val="single"/>
        </w:rPr>
        <w:t>78141</w:t>
      </w:r>
    </w:p>
    <w:p>
      <w:r>
        <w:t>Shut yo "new year, new me" lookin ass up bitch. &amp;#58386;&amp;#58386;</w:t>
      </w:r>
    </w:p>
    <w:p>
      <w:r>
        <w:rPr>
          <w:b/>
          <w:u w:val="single"/>
        </w:rPr>
        <w:t>78142</w:t>
      </w:r>
    </w:p>
    <w:p>
      <w:r>
        <w:t>Shut yo mesquito lookin ass up poped bitch</w:t>
      </w:r>
    </w:p>
    <w:p>
      <w:r>
        <w:rPr>
          <w:b/>
          <w:u w:val="single"/>
        </w:rPr>
        <w:t>78143</w:t>
      </w:r>
    </w:p>
    <w:p>
      <w:r>
        <w:t>Shutup faggot RT @black_taco_: To fumble @Thotcho: Took them a while&amp;#8220;</w:t>
      </w:r>
    </w:p>
    <w:p>
      <w:r>
        <w:rPr>
          <w:b/>
          <w:u w:val="single"/>
        </w:rPr>
        <w:t>78144</w:t>
      </w:r>
    </w:p>
    <w:p>
      <w:r>
        <w:t>Shy girls &amp;gt;&amp;gt;</w:t>
      </w:r>
    </w:p>
    <w:p>
      <w:r>
        <w:rPr>
          <w:b/>
          <w:u w:val="single"/>
        </w:rPr>
        <w:t>78145</w:t>
      </w:r>
    </w:p>
    <w:p>
      <w:r>
        <w:t>Shy glizzy sound dumb as shit, you know nothing bout medellin</w:t>
      </w:r>
    </w:p>
    <w:p>
      <w:r>
        <w:rPr>
          <w:b/>
          <w:u w:val="single"/>
        </w:rPr>
        <w:t>78146</w:t>
      </w:r>
    </w:p>
    <w:p>
      <w:r>
        <w:t xml:space="preserve">Shy singer surprises and melts Simons heart: http://t.co/RbCWsvvdJY </w:t>
        <w:br/>
        <w:br/>
        <w:t>This was so damn beautiful! I almost cried!!</w:t>
      </w:r>
    </w:p>
    <w:p>
      <w:r>
        <w:rPr>
          <w:b/>
          <w:u w:val="single"/>
        </w:rPr>
        <w:t>78147</w:t>
      </w:r>
    </w:p>
    <w:p>
      <w:r>
        <w:t>Shylock &amp;amp; Wongs: 3 Incidents of Democrat Bigotry In 3 Weeks - Media Mum http://t.co/iX03VrK0KI via @BreitbartNews</w:t>
      </w:r>
    </w:p>
    <w:p>
      <w:r>
        <w:rPr>
          <w:b/>
          <w:u w:val="single"/>
        </w:rPr>
        <w:t>78148</w:t>
      </w:r>
    </w:p>
    <w:p>
      <w:r>
        <w:t>Shylock &amp;amp; Wongs: 3 Incidents of Democrat Bigotry In 3 Weeks - Media Mum http://t.co/rX8ynPg1Yd via @BreitbartNews</w:t>
      </w:r>
    </w:p>
    <w:p>
      <w:r>
        <w:rPr>
          <w:b/>
          <w:u w:val="single"/>
        </w:rPr>
        <w:t>78149</w:t>
      </w:r>
    </w:p>
    <w:p>
      <w:r>
        <w:t>Shyt b pissing me off RT @Tristine214: @Thowd214 ugh I cannot stand bitches like that smh</w:t>
      </w:r>
    </w:p>
    <w:p>
      <w:r>
        <w:rPr>
          <w:b/>
          <w:u w:val="single"/>
        </w:rPr>
        <w:t>78150</w:t>
      </w:r>
    </w:p>
    <w:p>
      <w:r>
        <w:t>Shyyyyyt, 12 hours ain't no hoe... &amp;#171;@_SHAYALICIOUS_ This fulltime..12/hr plus overtime and benefits sounds real good to me&amp;#187;</w:t>
      </w:r>
    </w:p>
    <w:p>
      <w:r>
        <w:rPr>
          <w:b/>
          <w:u w:val="single"/>
        </w:rPr>
        <w:t>78151</w:t>
      </w:r>
    </w:p>
    <w:p>
      <w:r>
        <w:t>Sick of hearing AP kids bitch about their "oh so poor" 4.2 GPA. No one cares.</w:t>
      </w:r>
    </w:p>
    <w:p>
      <w:r>
        <w:rPr>
          <w:b/>
          <w:u w:val="single"/>
        </w:rPr>
        <w:t>78152</w:t>
      </w:r>
    </w:p>
    <w:p>
      <w:r>
        <w:t>Sick of your coon antics RT @POONsoaker: Accuracy RT @Thotcho: &amp;#8220;Henny &amp;gt; water&amp;#8221; &amp;#128128;&amp;#128128;&amp;#128128;</w:t>
      </w:r>
    </w:p>
    <w:p>
      <w:r>
        <w:rPr>
          <w:b/>
          <w:u w:val="single"/>
        </w:rPr>
        <w:t>78153</w:t>
      </w:r>
    </w:p>
    <w:p>
      <w:r>
        <w:t>Side bitches are basically new relationships started.An addition to the problems you already have with your primary woman.</w:t>
      </w:r>
    </w:p>
    <w:p>
      <w:r>
        <w:rPr>
          <w:b/>
          <w:u w:val="single"/>
        </w:rPr>
        <w:t>78154</w:t>
      </w:r>
    </w:p>
    <w:p>
      <w:r>
        <w:t>Side hoes need rounds too... RT @Peachpapayya: They always play stupid hoe song back to back</w:t>
      </w:r>
    </w:p>
    <w:p>
      <w:r>
        <w:rPr>
          <w:b/>
          <w:u w:val="single"/>
        </w:rPr>
        <w:t>78155</w:t>
      </w:r>
    </w:p>
    <w:p>
      <w:r>
        <w:t>Sierra almost got caught with the ole hick &amp;#128514;&amp;#128514;&amp;#128514;</w:t>
      </w:r>
    </w:p>
    <w:p>
      <w:r>
        <w:rPr>
          <w:b/>
          <w:u w:val="single"/>
        </w:rPr>
        <w:t>78156</w:t>
      </w:r>
    </w:p>
    <w:p>
      <w:r>
        <w:t>Sighs of relief from Beijing Guoan fans &amp;amp; #China's govt as club nips Japanese rival 2-1 in tense match: #football http://t.co/EesEOR7Iba</w:t>
      </w:r>
    </w:p>
    <w:p>
      <w:r>
        <w:rPr>
          <w:b/>
          <w:u w:val="single"/>
        </w:rPr>
        <w:t>78157</w:t>
      </w:r>
    </w:p>
    <w:p>
      <w:r>
        <w:t>Sike naw I love big smelly hoes doe</w:t>
      </w:r>
    </w:p>
    <w:p>
      <w:r>
        <w:rPr>
          <w:b/>
          <w:u w:val="single"/>
        </w:rPr>
        <w:t>78158</w:t>
      </w:r>
    </w:p>
    <w:p>
      <w:r>
        <w:t>Silly bitch shit never sleeps huh..</w:t>
      </w:r>
    </w:p>
    <w:p>
      <w:r>
        <w:rPr>
          <w:b/>
          <w:u w:val="single"/>
        </w:rPr>
        <w:t>78159</w:t>
      </w:r>
    </w:p>
    <w:p>
      <w:r>
        <w:t>Simple minded hoe</w:t>
      </w:r>
    </w:p>
    <w:p>
      <w:r>
        <w:rPr>
          <w:b/>
          <w:u w:val="single"/>
        </w:rPr>
        <w:t>78160</w:t>
      </w:r>
    </w:p>
    <w:p>
      <w:r>
        <w:t>Simply cani deal with a confrontation so I just back away when cunts get aw nasty towards me.. Changed a lot in the past few years tbh</w:t>
      </w:r>
    </w:p>
    <w:p>
      <w:r>
        <w:rPr>
          <w:b/>
          <w:u w:val="single"/>
        </w:rPr>
        <w:t>78161</w:t>
      </w:r>
    </w:p>
    <w:p>
      <w:r>
        <w:t>Sinai Jihadi Group Beheads 3 Accused of Being 'Spies of the Jews' http://t.co/3CDOsElI1k via @BreitbartNews</w:t>
      </w:r>
    </w:p>
    <w:p>
      <w:r>
        <w:rPr>
          <w:b/>
          <w:u w:val="single"/>
        </w:rPr>
        <w:t>78162</w:t>
      </w:r>
    </w:p>
    <w:p>
      <w:r>
        <w:t>Since a lot of you lil bitches wanted to add the 5h hashtag into all my tweets I'll do that shit back #vote5sos</w:t>
      </w:r>
    </w:p>
    <w:p>
      <w:r>
        <w:rPr>
          <w:b/>
          <w:u w:val="single"/>
        </w:rPr>
        <w:t>78163</w:t>
      </w:r>
    </w:p>
    <w:p>
      <w:r>
        <w:t>Since a youngin bitch we been them niggas</w:t>
      </w:r>
    </w:p>
    <w:p>
      <w:r>
        <w:rPr>
          <w:b/>
          <w:u w:val="single"/>
        </w:rPr>
        <w:t>78164</w:t>
      </w:r>
    </w:p>
    <w:p>
      <w:r>
        <w:t>Since bitches love callin me by my ex girlfriends names so much ima start callin them the names of niggas they fucked</w:t>
      </w:r>
    </w:p>
    <w:p>
      <w:r>
        <w:rPr>
          <w:b/>
          <w:u w:val="single"/>
        </w:rPr>
        <w:t>78165</w:t>
      </w:r>
    </w:p>
    <w:p>
      <w:r>
        <w:t>Since cats lick themselves all the time, they should be great at eattin pussy</w:t>
      </w:r>
    </w:p>
    <w:p>
      <w:r>
        <w:rPr>
          <w:b/>
          <w:u w:val="single"/>
        </w:rPr>
        <w:t>78166</w:t>
      </w:r>
    </w:p>
    <w:p>
      <w:r>
        <w:t>Since my girl like to argue I sent that bitch to law school</w:t>
      </w:r>
    </w:p>
    <w:p>
      <w:r>
        <w:rPr>
          <w:b/>
          <w:u w:val="single"/>
        </w:rPr>
        <w:t>78167</w:t>
      </w:r>
    </w:p>
    <w:p>
      <w:r>
        <w:t>Since niggaz is throwing subs on this but that same nigga lame nigga bitches was getting fucked by other&amp;#8230; http://t.co/CCm3aoiSbP</w:t>
      </w:r>
    </w:p>
    <w:p>
      <w:r>
        <w:rPr>
          <w:b/>
          <w:u w:val="single"/>
        </w:rPr>
        <w:t>78168</w:t>
      </w:r>
    </w:p>
    <w:p>
      <w:r>
        <w:t>Since you gave me the pussy that ass getting fatter</w:t>
      </w:r>
    </w:p>
    <w:p>
      <w:r>
        <w:rPr>
          <w:b/>
          <w:u w:val="single"/>
        </w:rPr>
        <w:t>78169</w:t>
      </w:r>
    </w:p>
    <w:p>
      <w:r>
        <w:t>Since you hoes wanna be childish &amp;#128514;&amp;#128514;&amp;#128514; http://t.co/P6v3xPXnrZ</w:t>
      </w:r>
    </w:p>
    <w:p>
      <w:r>
        <w:rPr>
          <w:b/>
          <w:u w:val="single"/>
        </w:rPr>
        <w:t>78170</w:t>
      </w:r>
    </w:p>
    <w:p>
      <w:r>
        <w:t>Single colored man looking fo a single white woman. Fat OK. I'm nigga</w:t>
      </w:r>
    </w:p>
    <w:p>
      <w:r>
        <w:rPr>
          <w:b/>
          <w:u w:val="single"/>
        </w:rPr>
        <w:t>78171</w:t>
      </w:r>
    </w:p>
    <w:p>
      <w:r>
        <w:t>Single like a dollar fucking bitches like im slater ..AWW MANE!</w:t>
      </w:r>
    </w:p>
    <w:p>
      <w:r>
        <w:rPr>
          <w:b/>
          <w:u w:val="single"/>
        </w:rPr>
        <w:t>78172</w:t>
      </w:r>
    </w:p>
    <w:p>
      <w:r>
        <w:t>Siri is terrible #cunt</w:t>
      </w:r>
    </w:p>
    <w:p>
      <w:r>
        <w:rPr>
          <w:b/>
          <w:u w:val="single"/>
        </w:rPr>
        <w:t>78173</w:t>
      </w:r>
    </w:p>
    <w:p>
      <w:r>
        <w:t>Sis said go to sleep I said bitch it's our b day I ain't sleeping &amp;#128540;&amp;#128540;&amp;#128540;</w:t>
      </w:r>
    </w:p>
    <w:p>
      <w:r>
        <w:rPr>
          <w:b/>
          <w:u w:val="single"/>
        </w:rPr>
        <w:t>78174</w:t>
      </w:r>
    </w:p>
    <w:p>
      <w:r>
        <w:t>Sit on my face, M U A H, before i eat da pussy, i say my grace &amp;#128591;</w:t>
      </w:r>
    </w:p>
    <w:p>
      <w:r>
        <w:rPr>
          <w:b/>
          <w:u w:val="single"/>
        </w:rPr>
        <w:t>78175</w:t>
      </w:r>
    </w:p>
    <w:p>
      <w:r>
        <w:t>Sit the fuck down bitch RT @410_Mal: STFU RT @Thotcho: Y&amp;#8217;all act like it doesn&amp;#8217;t get cold in Denver.</w:t>
      </w:r>
    </w:p>
    <w:p>
      <w:r>
        <w:rPr>
          <w:b/>
          <w:u w:val="single"/>
        </w:rPr>
        <w:t>78176</w:t>
      </w:r>
    </w:p>
    <w:p>
      <w:r>
        <w:t>Sitting alone watching White Chicks, no pants, fuzzy blankets, tea || turn up</w:t>
      </w:r>
    </w:p>
    <w:p>
      <w:r>
        <w:rPr>
          <w:b/>
          <w:u w:val="single"/>
        </w:rPr>
        <w:t>78177</w:t>
      </w:r>
    </w:p>
    <w:p>
      <w:r>
        <w:t>Sitting at the bar at work watching Walking Dead and all these fucking wetbacks decide to come in &amp;amp; turn on their spic music. Jesus Christ</w:t>
      </w:r>
    </w:p>
    <w:p>
      <w:r>
        <w:rPr>
          <w:b/>
          <w:u w:val="single"/>
        </w:rPr>
        <w:t>78178</w:t>
      </w:r>
    </w:p>
    <w:p>
      <w:r>
        <w:t>Sitting on the deck, enjoying a #StoneIPA, watching/smelling the neighbors burn trash. #Missouri http://t.co/VlnhyAhaEW</w:t>
      </w:r>
    </w:p>
    <w:p>
      <w:r>
        <w:rPr>
          <w:b/>
          <w:u w:val="single"/>
        </w:rPr>
        <w:t>78179</w:t>
      </w:r>
    </w:p>
    <w:p>
      <w:r>
        <w:t>Sitting on the deck, enjoying a #StoneIPA, watching/smelling the neighbors burn trash. #Missouri http://t.co/m9wYnrLtWz</w:t>
      </w:r>
    </w:p>
    <w:p>
      <w:r>
        <w:rPr>
          <w:b/>
          <w:u w:val="single"/>
        </w:rPr>
        <w:t>78180</w:t>
      </w:r>
    </w:p>
    <w:p>
      <w:r>
        <w:t>Sitting up here next to the neighborhood crazy bitch &amp;amp; she keeps randomly busting out laughing.</w:t>
      </w:r>
    </w:p>
    <w:p>
      <w:r>
        <w:rPr>
          <w:b/>
          <w:u w:val="single"/>
        </w:rPr>
        <w:t>78181</w:t>
      </w:r>
    </w:p>
    <w:p>
      <w:r>
        <w:t>Sixten just shoved like 8 Oreos down his throat</w:t>
      </w:r>
    </w:p>
    <w:p>
      <w:r>
        <w:rPr>
          <w:b/>
          <w:u w:val="single"/>
        </w:rPr>
        <w:t>78182</w:t>
      </w:r>
    </w:p>
    <w:p>
      <w:r>
        <w:t>Skinny girls be having that gotta go a couple rounds pussy</w:t>
      </w:r>
    </w:p>
    <w:p>
      <w:r>
        <w:rPr>
          <w:b/>
          <w:u w:val="single"/>
        </w:rPr>
        <w:t>78183</w:t>
      </w:r>
    </w:p>
    <w:p>
      <w:r>
        <w:t>Skippin spanish class the rest of this week fuck dat bitch</w:t>
      </w:r>
    </w:p>
    <w:p>
      <w:r>
        <w:rPr>
          <w:b/>
          <w:u w:val="single"/>
        </w:rPr>
        <w:t>78184</w:t>
      </w:r>
    </w:p>
    <w:p>
      <w:r>
        <w:t>Skippy and the Kats. #FezBandName @RonandFezSXM</w:t>
      </w:r>
    </w:p>
    <w:p>
      <w:r>
        <w:rPr>
          <w:b/>
          <w:u w:val="single"/>
        </w:rPr>
        <w:t>78185</w:t>
      </w:r>
    </w:p>
    <w:p>
      <w:r>
        <w:t>Skylar needs to go back to Clarenceville. He taking all the hoes.</w:t>
      </w:r>
    </w:p>
    <w:p>
      <w:r>
        <w:rPr>
          <w:b/>
          <w:u w:val="single"/>
        </w:rPr>
        <w:t>78186</w:t>
      </w:r>
    </w:p>
    <w:p>
      <w:r>
        <w:t>Slack jawed yokel husband http://t.co/VE1PWFrz9t</w:t>
      </w:r>
    </w:p>
    <w:p>
      <w:r>
        <w:rPr>
          <w:b/>
          <w:u w:val="single"/>
        </w:rPr>
        <w:t>78187</w:t>
      </w:r>
    </w:p>
    <w:p>
      <w:r>
        <w:t>Slap a hoe with a rusty axe ash my blunts on her ass</w:t>
      </w:r>
    </w:p>
    <w:p>
      <w:r>
        <w:rPr>
          <w:b/>
          <w:u w:val="single"/>
        </w:rPr>
        <w:t>78188</w:t>
      </w:r>
    </w:p>
    <w:p>
      <w:r>
        <w:t>Slap my hoes with a rake fake make great cake #illuminati</w:t>
      </w:r>
    </w:p>
    <w:p>
      <w:r>
        <w:rPr>
          <w:b/>
          <w:u w:val="single"/>
        </w:rPr>
        <w:t>78189</w:t>
      </w:r>
    </w:p>
    <w:p>
      <w:r>
        <w:t>Slap the bitch is fun...didnt know beer wasnt that bad</w:t>
      </w:r>
    </w:p>
    <w:p>
      <w:r>
        <w:rPr>
          <w:b/>
          <w:u w:val="single"/>
        </w:rPr>
        <w:t>78190</w:t>
      </w:r>
    </w:p>
    <w:p>
      <w:r>
        <w:t>Slaw ass team time to start dat bitch ova</w:t>
      </w:r>
    </w:p>
    <w:p>
      <w:r>
        <w:rPr>
          <w:b/>
          <w:u w:val="single"/>
        </w:rPr>
        <w:t>78191</w:t>
      </w:r>
    </w:p>
    <w:p>
      <w:r>
        <w:t>Slide in that hoe DM's like &amp;#127938;&amp;#127938;&amp;#127938;</w:t>
      </w:r>
    </w:p>
    <w:p>
      <w:r>
        <w:rPr>
          <w:b/>
          <w:u w:val="single"/>
        </w:rPr>
        <w:t>78192</w:t>
      </w:r>
    </w:p>
    <w:p>
      <w:r>
        <w:t>Slide in the pussy like a surfboard</w:t>
      </w:r>
    </w:p>
    <w:p>
      <w:r>
        <w:rPr>
          <w:b/>
          <w:u w:val="single"/>
        </w:rPr>
        <w:t>78193</w:t>
      </w:r>
    </w:p>
    <w:p>
      <w:r>
        <w:t>Slide in your bitch Dms like &amp;#128166; &amp;#127940; https://t.co/W7QbM72Oyo</w:t>
      </w:r>
    </w:p>
    <w:p>
      <w:r>
        <w:rPr>
          <w:b/>
          <w:u w:val="single"/>
        </w:rPr>
        <w:t>78194</w:t>
      </w:r>
    </w:p>
    <w:p>
      <w:r>
        <w:t>Slim Hines lil bruda ainn bout it bitch how yu figure</w:t>
      </w:r>
    </w:p>
    <w:p>
      <w:r>
        <w:rPr>
          <w:b/>
          <w:u w:val="single"/>
        </w:rPr>
        <w:t>78195</w:t>
      </w:r>
    </w:p>
    <w:p>
      <w:r>
        <w:t>Slim niggah but you know i love em thick</w:t>
      </w:r>
    </w:p>
    <w:p>
      <w:r>
        <w:rPr>
          <w:b/>
          <w:u w:val="single"/>
        </w:rPr>
        <w:t>78196</w:t>
      </w:r>
    </w:p>
    <w:p>
      <w:r>
        <w:t>Sloppy ignorance in all my pockets &amp;#128176;&amp;#128176;&amp;#128176;Come here lil bitch I want sloppy toppy &amp;#128069;&amp;#128166;</w:t>
      </w:r>
    </w:p>
    <w:p>
      <w:r>
        <w:rPr>
          <w:b/>
          <w:u w:val="single"/>
        </w:rPr>
        <w:t>78197</w:t>
      </w:r>
    </w:p>
    <w:p>
      <w:r>
        <w:t>Sloppy ignorance in all my pockets come her lil bitch I want sloppy toppy</w:t>
      </w:r>
    </w:p>
    <w:p>
      <w:r>
        <w:rPr>
          <w:b/>
          <w:u w:val="single"/>
        </w:rPr>
        <w:t>78198</w:t>
      </w:r>
    </w:p>
    <w:p>
      <w:r>
        <w:t>Slowbros over hoes</w:t>
      </w:r>
    </w:p>
    <w:p>
      <w:r>
        <w:rPr>
          <w:b/>
          <w:u w:val="single"/>
        </w:rPr>
        <w:t>78199</w:t>
      </w:r>
    </w:p>
    <w:p>
      <w:r>
        <w:t>Slut I ain't playin' go find a white crayon and color a fuckin zebra.</w:t>
      </w:r>
    </w:p>
    <w:p>
      <w:r>
        <w:rPr>
          <w:b/>
          <w:u w:val="single"/>
        </w:rPr>
        <w:t>78200</w:t>
      </w:r>
    </w:p>
    <w:p>
      <w:r>
        <w:t>Slut ass queen bee bitch.</w:t>
      </w:r>
    </w:p>
    <w:p>
      <w:r>
        <w:rPr>
          <w:b/>
          <w:u w:val="single"/>
        </w:rPr>
        <w:t>78201</w:t>
      </w:r>
    </w:p>
    <w:p>
      <w:r>
        <w:t>Slut opp thot hoe</w:t>
      </w:r>
    </w:p>
    <w:p>
      <w:r>
        <w:rPr>
          <w:b/>
          <w:u w:val="single"/>
        </w:rPr>
        <w:t>78202</w:t>
      </w:r>
    </w:p>
    <w:p>
      <w:r>
        <w:t>Sluts and hoes are needed.Respect their services.</w:t>
      </w:r>
    </w:p>
    <w:p>
      <w:r>
        <w:rPr>
          <w:b/>
          <w:u w:val="single"/>
        </w:rPr>
        <w:t>78203</w:t>
      </w:r>
    </w:p>
    <w:p>
      <w:r>
        <w:t>Smack these hoes on they ass like we birthed these bitches</w:t>
      </w:r>
    </w:p>
    <w:p>
      <w:r>
        <w:rPr>
          <w:b/>
          <w:u w:val="single"/>
        </w:rPr>
        <w:t>78204</w:t>
      </w:r>
    </w:p>
    <w:p>
      <w:r>
        <w:t>Smashed a werewolf chick and thought she was related to @DominiquePurdy so I felt guilty but then later discovered he didn't know the ho</w:t>
      </w:r>
    </w:p>
    <w:p>
      <w:r>
        <w:rPr>
          <w:b/>
          <w:u w:val="single"/>
        </w:rPr>
        <w:t>78205</w:t>
      </w:r>
    </w:p>
    <w:p>
      <w:r>
        <w:t>Smellin good, bitches wanna hug me</w:t>
      </w:r>
    </w:p>
    <w:p>
      <w:r>
        <w:rPr>
          <w:b/>
          <w:u w:val="single"/>
        </w:rPr>
        <w:t>78206</w:t>
      </w:r>
    </w:p>
    <w:p>
      <w:r>
        <w:t>Smfh RT @pufntrees: @quanb24 trash..slow as fuck..cant even get a nike release on that</w:t>
      </w:r>
    </w:p>
    <w:p>
      <w:r>
        <w:rPr>
          <w:b/>
          <w:u w:val="single"/>
        </w:rPr>
        <w:t>78207</w:t>
      </w:r>
    </w:p>
    <w:p>
      <w:r>
        <w:t>Smfh boy you sound just like them hoes!! RT @K_forKicKs: Idk why everybody be hating on the Puerto Rican princess</w:t>
      </w:r>
    </w:p>
    <w:p>
      <w:r>
        <w:rPr>
          <w:b/>
          <w:u w:val="single"/>
        </w:rPr>
        <w:t>78208</w:t>
      </w:r>
    </w:p>
    <w:p>
      <w:r>
        <w:t>Smh &amp;amp;&amp;amp; its not bitches its BITCH ASS NIGGAHS</w:t>
      </w:r>
    </w:p>
    <w:p>
      <w:r>
        <w:rPr>
          <w:b/>
          <w:u w:val="single"/>
        </w:rPr>
        <w:t>78209</w:t>
      </w:r>
    </w:p>
    <w:p>
      <w:r>
        <w:t>Smh hate that hoe</w:t>
      </w:r>
    </w:p>
    <w:p>
      <w:r>
        <w:rPr>
          <w:b/>
          <w:u w:val="single"/>
        </w:rPr>
        <w:t>78210</w:t>
      </w:r>
    </w:p>
    <w:p>
      <w:r>
        <w:t>Smh ma niggah</w:t>
      </w:r>
    </w:p>
    <w:p>
      <w:r>
        <w:rPr>
          <w:b/>
          <w:u w:val="single"/>
        </w:rPr>
        <w:t>78211</w:t>
      </w:r>
    </w:p>
    <w:p>
      <w:r>
        <w:t>Smh queer</w:t>
      </w:r>
    </w:p>
    <w:p>
      <w:r>
        <w:rPr>
          <w:b/>
          <w:u w:val="single"/>
        </w:rPr>
        <w:t>78212</w:t>
      </w:r>
    </w:p>
    <w:p>
      <w:r>
        <w:t>Smh u niggers &amp;amp; ur music knowledge</w:t>
      </w:r>
    </w:p>
    <w:p>
      <w:r>
        <w:rPr>
          <w:b/>
          <w:u w:val="single"/>
        </w:rPr>
        <w:t>78213</w:t>
      </w:r>
    </w:p>
    <w:p>
      <w:r>
        <w:t>Smh you dreamed I was a faggot? Wow RT @cocainemodel: My dream lmfao start from the bottom , up . @ItsNotHarold http://t.co/ng0GYWaehF</w:t>
      </w:r>
    </w:p>
    <w:p>
      <w:r>
        <w:rPr>
          <w:b/>
          <w:u w:val="single"/>
        </w:rPr>
        <w:t>78214</w:t>
      </w:r>
    </w:p>
    <w:p>
      <w:r>
        <w:t>Smh. Go play dreamcast RT @TheGoodfella_: Hate playing with someone at home on that trash ass default broadcast cam... 2K camera is the goat</w:t>
      </w:r>
    </w:p>
    <w:p>
      <w:r>
        <w:rPr>
          <w:b/>
          <w:u w:val="single"/>
        </w:rPr>
        <w:t>78215</w:t>
      </w:r>
    </w:p>
    <w:p>
      <w:r>
        <w:t>Smile at the bitches who hate you.</w:t>
      </w:r>
    </w:p>
    <w:p>
      <w:r>
        <w:rPr>
          <w:b/>
          <w:u w:val="single"/>
        </w:rPr>
        <w:t>78216</w:t>
      </w:r>
    </w:p>
    <w:p>
      <w:r>
        <w:t>Smile at the hoes who hate you.</w:t>
      </w:r>
    </w:p>
    <w:p>
      <w:r>
        <w:rPr>
          <w:b/>
          <w:u w:val="single"/>
        </w:rPr>
        <w:t>78217</w:t>
      </w:r>
    </w:p>
    <w:p>
      <w:r>
        <w:t>Smoke good weed with a bad bitch</w:t>
      </w:r>
    </w:p>
    <w:p>
      <w:r>
        <w:rPr>
          <w:b/>
          <w:u w:val="single"/>
        </w:rPr>
        <w:t>78218</w:t>
      </w:r>
    </w:p>
    <w:p>
      <w:r>
        <w:t>Smoke good weed with bad bitch and give a good girl bad habits</w:t>
      </w:r>
    </w:p>
    <w:p>
      <w:r>
        <w:rPr>
          <w:b/>
          <w:u w:val="single"/>
        </w:rPr>
        <w:t>78219</w:t>
      </w:r>
    </w:p>
    <w:p>
      <w:r>
        <w:t>Smoke sesh niggah what u mean</w:t>
      </w:r>
    </w:p>
    <w:p>
      <w:r>
        <w:rPr>
          <w:b/>
          <w:u w:val="single"/>
        </w:rPr>
        <w:t>78220</w:t>
      </w:r>
    </w:p>
    <w:p>
      <w:r>
        <w:t>Smoke sum bitch</w:t>
      </w:r>
    </w:p>
    <w:p>
      <w:r>
        <w:rPr>
          <w:b/>
          <w:u w:val="single"/>
        </w:rPr>
        <w:t>78221</w:t>
      </w:r>
    </w:p>
    <w:p>
      <w:r>
        <w:t>Smoke summm bitch</w:t>
      </w:r>
    </w:p>
    <w:p>
      <w:r>
        <w:rPr>
          <w:b/>
          <w:u w:val="single"/>
        </w:rPr>
        <w:t>78222</w:t>
      </w:r>
    </w:p>
    <w:p>
      <w:r>
        <w:t>Smoke wit a bitch in nap and let her play music I bet 100 she turn on boosie or some slow shit &amp;#128530;</w:t>
      </w:r>
    </w:p>
    <w:p>
      <w:r>
        <w:rPr>
          <w:b/>
          <w:u w:val="single"/>
        </w:rPr>
        <w:t>78223</w:t>
      </w:r>
    </w:p>
    <w:p>
      <w:r>
        <w:t>Smokin on loud that will have yo ass panicking.... but wwn you show up all the hoes start vanishing!</w:t>
      </w:r>
    </w:p>
    <w:p>
      <w:r>
        <w:rPr>
          <w:b/>
          <w:u w:val="single"/>
        </w:rPr>
        <w:t>78224</w:t>
      </w:r>
    </w:p>
    <w:p>
      <w:r>
        <w:t>Smokin stuntin. Riding round town wit a bitch so bad but she don't mean nothing</w:t>
      </w:r>
    </w:p>
    <w:p>
      <w:r>
        <w:rPr>
          <w:b/>
          <w:u w:val="single"/>
        </w:rPr>
        <w:t>78225</w:t>
      </w:r>
    </w:p>
    <w:p>
      <w:r>
        <w:t>Smoking Brooklyn got me high as giraffe pussy</w:t>
      </w:r>
    </w:p>
    <w:p>
      <w:r>
        <w:rPr>
          <w:b/>
          <w:u w:val="single"/>
        </w:rPr>
        <w:t>78226</w:t>
      </w:r>
    </w:p>
    <w:p>
      <w:r>
        <w:t>Smuggled letter by Gaza tunnel digger details suffering under Hamas rule http://t.co/jusiee1yhK via @TheMuslimIssue</w:t>
      </w:r>
    </w:p>
    <w:p>
      <w:r>
        <w:rPr>
          <w:b/>
          <w:u w:val="single"/>
        </w:rPr>
        <w:t>78227</w:t>
      </w:r>
    </w:p>
    <w:p>
      <w:r>
        <w:t>Smurf a real cat bitch</w:t>
      </w:r>
    </w:p>
    <w:p>
      <w:r>
        <w:rPr>
          <w:b/>
          <w:u w:val="single"/>
        </w:rPr>
        <w:t>78228</w:t>
      </w:r>
    </w:p>
    <w:p>
      <w:r>
        <w:t>Snakes slithered in they coil RT @Faisal_nizam: These hoes ain't loyal</w:t>
      </w:r>
    </w:p>
    <w:p>
      <w:r>
        <w:rPr>
          <w:b/>
          <w:u w:val="single"/>
        </w:rPr>
        <w:t>78229</w:t>
      </w:r>
    </w:p>
    <w:p>
      <w:r>
        <w:t>Snapchat me bitches @/jaceyjanette</w:t>
      </w:r>
    </w:p>
    <w:p>
      <w:r>
        <w:rPr>
          <w:b/>
          <w:u w:val="single"/>
        </w:rPr>
        <w:t>78230</w:t>
      </w:r>
    </w:p>
    <w:p>
      <w:r>
        <w:t>Sneaky hoes http://t.co/YPqpMdpfGg</w:t>
      </w:r>
    </w:p>
    <w:p>
      <w:r>
        <w:rPr>
          <w:b/>
          <w:u w:val="single"/>
        </w:rPr>
        <w:t>78231</w:t>
      </w:r>
    </w:p>
    <w:p>
      <w:r>
        <w:t>Snoop with the hoes &amp;#128514;&amp;#128514;&amp;#128514;</w:t>
      </w:r>
    </w:p>
    <w:p>
      <w:r>
        <w:rPr>
          <w:b/>
          <w:u w:val="single"/>
        </w:rPr>
        <w:t>78232</w:t>
      </w:r>
    </w:p>
    <w:p>
      <w:r>
        <w:t>So I already don't fuck with dude, but I be nice. And I'm humoring him. but this bitch crossed a line.</w:t>
        <w:br/>
        <w:br/>
        <w:t>"First of motherfucking all..."</w:t>
      </w:r>
    </w:p>
    <w:p>
      <w:r>
        <w:rPr>
          <w:b/>
          <w:u w:val="single"/>
        </w:rPr>
        <w:t>78233</w:t>
      </w:r>
    </w:p>
    <w:p>
      <w:r>
        <w:t>So I decided to drive to the good walmart where the colored folks don't go bc it's food here.</w:t>
      </w:r>
    </w:p>
    <w:p>
      <w:r>
        <w:rPr>
          <w:b/>
          <w:u w:val="single"/>
        </w:rPr>
        <w:t>78234</w:t>
      </w:r>
    </w:p>
    <w:p>
      <w:r>
        <w:t>So I figure out why I've been a bitch lately.</w:t>
      </w:r>
    </w:p>
    <w:p>
      <w:r>
        <w:rPr>
          <w:b/>
          <w:u w:val="single"/>
        </w:rPr>
        <w:t>78235</w:t>
      </w:r>
    </w:p>
    <w:p>
      <w:r>
        <w:t>So I guess I want to be ghetto my dad was poor ... Not in morals or in standards my grandfather was poor... He was great man tho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