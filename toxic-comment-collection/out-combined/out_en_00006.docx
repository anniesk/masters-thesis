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102774</w:t>
      </w:r>
    </w:p>
    <w:p>
      <w:r>
        <w:t>1. Rogan on Trump's Impeachment https://youtu.be/I3bMvJurhrI</w:t>
      </w:r>
    </w:p>
    <w:p>
      <w:r>
        <w:rPr>
          <w:b/>
          <w:u w:val="single"/>
        </w:rPr>
        <w:t>102775</w:t>
      </w:r>
    </w:p>
    <w:p>
      <w:r>
        <w:t xml:space="preserve">2. </w:t>
        <w:tab/>
        <w:t>joe is a faggot</w:t>
      </w:r>
    </w:p>
    <w:p>
      <w:r>
        <w:rPr>
          <w:b/>
          <w:u w:val="single"/>
        </w:rPr>
        <w:t>102776</w:t>
      </w:r>
    </w:p>
    <w:p>
      <w:r>
        <w:t xml:space="preserve">3. </w:t>
        <w:tab/>
        <w:tab/>
        <w:t>lol</w:t>
      </w:r>
    </w:p>
    <w:p>
      <w:r>
        <w:rPr>
          <w:b/>
          <w:u w:val="single"/>
        </w:rPr>
        <w:t>102777</w:t>
      </w:r>
    </w:p>
    <w:p>
      <w:r>
        <w:t>1. Six-Year-Old School Children Instructed to Write Gay Love Letters to Make Them ‘Accepting of Diversity’   https://www.breitbart.com/london/2018/10/01/6-year-old-school-children-write-gay-love-letters-accepting-diversity/</w:t>
      </w:r>
    </w:p>
    <w:p>
      <w:r>
        <w:rPr>
          <w:b/>
          <w:u w:val="single"/>
        </w:rPr>
        <w:t>102778</w:t>
      </w:r>
    </w:p>
    <w:p>
      <w:r>
        <w:t xml:space="preserve">2. </w:t>
        <w:tab/>
        <w:t>@HERALDofYAH @srhholdem2233 @blazinherb @Screw-z-jews @Escoffier @lostpassword @A_I_P @WADL @BardParker @mikesmom37 @ascelan - @JonKragen - In England- "Young children instructed to write love letters from 'Prince Henry' to his manservant 'Thomas'-- 'You’re going to tell Thomas why it’s a brilliant idea for him to marry you'."</w:t>
      </w:r>
    </w:p>
    <w:p>
      <w:r>
        <w:rPr>
          <w:b/>
          <w:u w:val="single"/>
        </w:rPr>
        <w:t>102779</w:t>
      </w:r>
    </w:p>
    <w:p>
      <w:r>
        <w:t xml:space="preserve">3. </w:t>
        <w:tab/>
        <w:tab/>
        <w:t>It is better than being married to a nigger is all that needs to be written but a six year old shouldn't be writing love letters😘🍷</w:t>
      </w:r>
    </w:p>
    <w:p>
      <w:r>
        <w:rPr>
          <w:b/>
          <w:u w:val="single"/>
        </w:rPr>
        <w:t>102780</w:t>
      </w:r>
    </w:p>
    <w:p>
      <w:r>
        <w:t>1. THINK ABOUT THAT    Long and Hard</w:t>
      </w:r>
    </w:p>
    <w:p>
      <w:r>
        <w:rPr>
          <w:b/>
          <w:u w:val="single"/>
        </w:rPr>
        <w:t>102781</w:t>
      </w:r>
    </w:p>
    <w:p>
      <w:r>
        <w:t xml:space="preserve">2. </w:t>
        <w:tab/>
        <w:t>Two words you fucking wanna be rambos.....predator drone.</w:t>
      </w:r>
    </w:p>
    <w:p>
      <w:r>
        <w:rPr>
          <w:b/>
          <w:u w:val="single"/>
        </w:rPr>
        <w:t>102782</w:t>
      </w:r>
    </w:p>
    <w:p>
      <w:r>
        <w:t xml:space="preserve">3. </w:t>
        <w:tab/>
        <w:tab/>
        <w:t>I've seen some retarded shit online before, but bubba here thinking he can shoot down a drone from 25k feet is comedy gold. You should go on the his-story channel and teach everyone your skill set.</w:t>
      </w:r>
    </w:p>
    <w:p>
      <w:r>
        <w:rPr>
          <w:b/>
          <w:u w:val="single"/>
        </w:rPr>
        <w:t>102783</w:t>
      </w:r>
    </w:p>
    <w:p>
      <w:r>
        <w:t>1. Yes, #FolkRight is anti-Christian. Unabashedly. We don't turn the other cheek. The meek will inherit NOTHING.   Embrace your #Indigenous #Ethnic #Folkways. Eschew all forms of #Abrahamism.   "Where you see evil, speak out against it. And give NO TRUCE to your enemies."</w:t>
      </w:r>
    </w:p>
    <w:p>
      <w:r>
        <w:rPr>
          <w:b/>
          <w:u w:val="single"/>
        </w:rPr>
        <w:t>102784</w:t>
      </w:r>
    </w:p>
    <w:p>
      <w:r>
        <w:t xml:space="preserve">2. </w:t>
        <w:tab/>
        <w:t>Every week I'm berated by some #Christian for being "too anti-Christian", but what choice do I have?   #Christians routinely gloat about their purported success in destroying #Paganism, even though they have not managed to do it. They hate 10,000+ years of indigenous #White #European culture.   Am I supposed to support them, or stand idly by? Hell no!</w:t>
      </w:r>
    </w:p>
    <w:p>
      <w:r>
        <w:rPr>
          <w:b/>
          <w:u w:val="single"/>
        </w:rPr>
        <w:t>102785</w:t>
      </w:r>
    </w:p>
    <w:p>
      <w:r>
        <w:t xml:space="preserve">3. </w:t>
        <w:tab/>
        <w:tab/>
        <w:t>I do not see Christians gloating about killing pagans without some prior attacks levied on that Christian. Christians hate the Aztecs over their 10,000 years of human sacrifice and cannibalism. Is that wrong?</w:t>
      </w:r>
    </w:p>
    <w:p>
      <w:r>
        <w:rPr>
          <w:b/>
          <w:u w:val="single"/>
        </w:rPr>
        <w:t>102786</w:t>
      </w:r>
    </w:p>
    <w:p>
      <w:r>
        <w:t xml:space="preserve">4. </w:t>
        <w:tab/>
        <w:tab/>
        <w:tab/>
        <w:t>Critical thought. Critical thought is not an attack. By all means go claim injury. Claim injury for your god for all it does you or anyone such great things doesn't it. Such clumsily veiled "prior attacks levied" threats. Just don't be a retard and come up with these new-world xtian boogey men.</w:t>
      </w:r>
    </w:p>
    <w:p>
      <w:r>
        <w:rPr>
          <w:b/>
          <w:u w:val="single"/>
        </w:rPr>
        <w:t>102787</w:t>
      </w:r>
    </w:p>
    <w:p>
      <w:r>
        <w:t xml:space="preserve">5. </w:t>
        <w:tab/>
        <w:tab/>
        <w:tab/>
        <w:tab/>
        <w:t>I rarely see pagans attacking Christians with "critical thought". 99 times out of 100 pagans are attacking Christians using strawman antics that do little more than show the pagan has zero fucking clues about Christianity, or what Christians understand or believe. On the rare occasion that a pagan posts a legitimate critisism of Christians or their faith, Christians jump at the chance of defending their faith and do so with civility until the ad hominems and strawmanning commence. Then, righteous indignation prevails in the form of hostility and insults.</w:t>
      </w:r>
    </w:p>
    <w:p>
      <w:r>
        <w:rPr>
          <w:b/>
          <w:u w:val="single"/>
        </w:rPr>
        <w:t>102788</w:t>
      </w:r>
    </w:p>
    <w:p>
      <w:r>
        <w:t xml:space="preserve">6. </w:t>
        <w:tab/>
        <w:tab/>
        <w:tab/>
        <w:tab/>
        <w:tab/>
        <w:t>"fucking" "with civility ". Are you american?   You work on your image a bit. I don't need to discuss about anything near the mind let alone spirit with you.</w:t>
      </w:r>
    </w:p>
    <w:p>
      <w:r>
        <w:rPr>
          <w:b/>
          <w:u w:val="single"/>
        </w:rPr>
        <w:t>102789</w:t>
      </w:r>
    </w:p>
    <w:p>
      <w:r>
        <w:t xml:space="preserve">7. </w:t>
        <w:tab/>
        <w:tab/>
        <w:tab/>
        <w:tab/>
        <w:tab/>
        <w:tab/>
        <w:t>My image? Go fuck yourself, ya optics cucked faggot.  I don't need to qualify myself to you, or give a fuck when we get around to throwing fags like you off a fuckin' roof.</w:t>
      </w:r>
    </w:p>
    <w:p>
      <w:r>
        <w:rPr>
          <w:b/>
          <w:u w:val="single"/>
        </w:rPr>
        <w:t>102790</w:t>
      </w:r>
    </w:p>
    <w:p>
      <w:r>
        <w:t xml:space="preserve">8. </w:t>
        <w:tab/>
        <w:tab/>
        <w:tab/>
        <w:tab/>
        <w:tab/>
        <w:tab/>
        <w:tab/>
        <w:t>Your a kid and not aware of your own language. The only christian I read here is a cryptomuslim. Or some other sandbox semite. Great to know what passes for christian over the pond?</w:t>
      </w:r>
    </w:p>
    <w:p>
      <w:r>
        <w:rPr>
          <w:b/>
          <w:u w:val="single"/>
        </w:rPr>
        <w:t>102791</w:t>
      </w:r>
    </w:p>
    <w:p>
      <w:r>
        <w:t xml:space="preserve">9. </w:t>
        <w:tab/>
        <w:tab/>
        <w:tab/>
        <w:tab/>
        <w:tab/>
        <w:tab/>
        <w:tab/>
        <w:tab/>
        <w:t>Oh, the no true Scotsman, bullshit. "No real Christian would curse at strangers on Gab. Meek, meek, turn the other cheek, bullshit." Then, suggest that because I fail your no true scotsman fallacy, I must be a Muzzie or Jew?   Are you actually that fucking dumb?.</w:t>
      </w:r>
    </w:p>
    <w:p>
      <w:r>
        <w:rPr>
          <w:b/>
          <w:u w:val="single"/>
        </w:rPr>
        <w:t>102792</w:t>
      </w:r>
    </w:p>
    <w:p>
      <w:r>
        <w:t xml:space="preserve">10. </w:t>
        <w:tab/>
        <w:tab/>
        <w:tab/>
        <w:tab/>
        <w:tab/>
        <w:tab/>
        <w:tab/>
        <w:tab/>
        <w:tab/>
        <w:t>You come across as an american gasbag redneck xtian, throwing in a bunch of fucks here and there to supposedly make a point. Some people can use any word and have style. You seem to think it covers for all the things you promise, like kicking my ass around. Yet here I am, laughing at your Aztecfobia.</w:t>
      </w:r>
    </w:p>
    <w:p>
      <w:r>
        <w:rPr>
          <w:b/>
          <w:u w:val="single"/>
        </w:rPr>
        <w:t>102793</w:t>
      </w:r>
    </w:p>
    <w:p>
      <w:r>
        <w:t xml:space="preserve">11. </w:t>
        <w:tab/>
        <w:tab/>
        <w:tab/>
        <w:tab/>
        <w:tab/>
        <w:tab/>
        <w:tab/>
        <w:tab/>
        <w:tab/>
        <w:tab/>
        <w:t>100% correct.  Pagan stupidity is getting in the fucking way right now.  It's ABSURD how DUMB they are when it with reading comprehension.  Pagans make selling Hitler more difficult than the KIKES do.  If you gave a Pagan a copy of "To Kill A Mockingbird" they would NIGGER that off as ridiculously as they do the Bible. "Atticus Finch was a welder and Puerto Rican!"</w:t>
      </w:r>
    </w:p>
    <w:p>
      <w:r>
        <w:rPr>
          <w:b/>
          <w:u w:val="single"/>
        </w:rPr>
        <w:t>102794</w:t>
      </w:r>
    </w:p>
    <w:p>
      <w:r>
        <w:t xml:space="preserve">12. </w:t>
        <w:tab/>
        <w:tab/>
        <w:tab/>
        <w:tab/>
        <w:tab/>
        <w:tab/>
        <w:tab/>
        <w:tab/>
        <w:tab/>
        <w:tab/>
        <w:tab/>
        <w:t>You know I follow every bit of it that except that bit of 'Pagan' or maybe it makes sense idk. But it doesn't matter, great quote there.</w:t>
      </w:r>
    </w:p>
    <w:p>
      <w:r>
        <w:rPr>
          <w:b/>
          <w:u w:val="single"/>
        </w:rPr>
        <w:t>102795</w:t>
      </w:r>
    </w:p>
    <w:p>
      <w:r>
        <w:t xml:space="preserve">13. </w:t>
        <w:tab/>
        <w:tab/>
        <w:tab/>
        <w:tab/>
        <w:tab/>
        <w:tab/>
        <w:tab/>
        <w:tab/>
        <w:tab/>
        <w:tab/>
        <w:tab/>
        <w:t>If this confuses someone, CONFUSES THEM about the Trinity then they are a fuckinG IDIOT.  You got a Purple Star for being a Trinity denying fag and sent to a concentration camp for being so stupid. 20 verses into Genesis and they are CONFUSED. Just clawing at their skin. Inner struggle, just beside themselves.</w:t>
      </w:r>
    </w:p>
    <w:p>
      <w:r>
        <w:rPr>
          <w:b/>
          <w:u w:val="single"/>
        </w:rPr>
        <w:t>102796</w:t>
      </w:r>
    </w:p>
    <w:p>
      <w:r>
        <w:t xml:space="preserve">14. </w:t>
        <w:tab/>
        <w:tab/>
        <w:tab/>
        <w:tab/>
        <w:tab/>
        <w:tab/>
        <w:tab/>
        <w:tab/>
        <w:tab/>
        <w:tab/>
        <w:tab/>
        <w:t>And now you're off into you're new world again. Usually there is some correlation between the messages.</w:t>
      </w:r>
    </w:p>
    <w:p>
      <w:r>
        <w:rPr>
          <w:b/>
          <w:u w:val="single"/>
        </w:rPr>
        <w:t>102797</w:t>
      </w:r>
    </w:p>
    <w:p>
      <w:r>
        <w:t xml:space="preserve">15. </w:t>
        <w:tab/>
        <w:tab/>
        <w:tab/>
        <w:tab/>
        <w:tab/>
        <w:tab/>
        <w:tab/>
        <w:tab/>
        <w:tab/>
        <w:tab/>
        <w:tab/>
        <w:t>Uhhhh, I said their reading comprehension sucks. I'm noticing a pattern here.</w:t>
      </w:r>
    </w:p>
    <w:p>
      <w:r>
        <w:rPr>
          <w:b/>
          <w:u w:val="single"/>
        </w:rPr>
        <w:t>102798</w:t>
      </w:r>
    </w:p>
    <w:p>
      <w:r>
        <w:t xml:space="preserve">16. </w:t>
        <w:tab/>
        <w:tab/>
        <w:tab/>
        <w:tab/>
        <w:tab/>
        <w:tab/>
        <w:tab/>
        <w:tab/>
        <w:tab/>
        <w:tab/>
        <w:tab/>
        <w:t>Oh good,  then one of us can make something of this.</w:t>
      </w:r>
    </w:p>
    <w:p>
      <w:r>
        <w:rPr>
          <w:b/>
          <w:u w:val="single"/>
        </w:rPr>
        <w:t>102799</w:t>
      </w:r>
    </w:p>
    <w:p>
      <w:r>
        <w:t xml:space="preserve">17. </w:t>
        <w:tab/>
        <w:tab/>
        <w:tab/>
        <w:tab/>
        <w:tab/>
        <w:tab/>
        <w:tab/>
        <w:tab/>
        <w:tab/>
        <w:tab/>
        <w:tab/>
        <w:t>Just go play with your train set.</w:t>
      </w:r>
    </w:p>
    <w:p>
      <w:r>
        <w:rPr>
          <w:b/>
          <w:u w:val="single"/>
        </w:rPr>
        <w:t>102800</w:t>
      </w:r>
    </w:p>
    <w:p>
      <w:r>
        <w:t xml:space="preserve">18. </w:t>
        <w:tab/>
        <w:tab/>
        <w:tab/>
        <w:tab/>
        <w:tab/>
        <w:tab/>
        <w:tab/>
        <w:tab/>
        <w:tab/>
        <w:tab/>
        <w:tab/>
        <w:t>All in good time, little trinitity.</w:t>
      </w:r>
    </w:p>
    <w:p>
      <w:r>
        <w:rPr>
          <w:b/>
          <w:u w:val="single"/>
        </w:rPr>
        <w:t>102801</w:t>
      </w:r>
    </w:p>
    <w:p>
      <w:r>
        <w:t>1. iTS CALLED UGLY CUNT FACEITIS</w:t>
      </w:r>
    </w:p>
    <w:p>
      <w:r>
        <w:rPr>
          <w:b/>
          <w:u w:val="single"/>
        </w:rPr>
        <w:t>102802</w:t>
      </w:r>
    </w:p>
    <w:p>
      <w:r>
        <w:t>1. CNN's @KaitlanCollins deleted tweets.   https://i.imgtc.com/j7oxlW6.jpg https://kek.gg/u/Y3TT</w:t>
      </w:r>
    </w:p>
    <w:p>
      <w:r>
        <w:rPr>
          <w:b/>
          <w:u w:val="single"/>
        </w:rPr>
        <w:t>102803</w:t>
      </w:r>
    </w:p>
    <w:p>
      <w:r>
        <w:t xml:space="preserve">2. </w:t>
        <w:tab/>
        <w:t>but she will suck a sand nigger cock to completion</w:t>
      </w:r>
    </w:p>
    <w:p>
      <w:r>
        <w:rPr>
          <w:b/>
          <w:u w:val="single"/>
        </w:rPr>
        <w:t>102804</w:t>
      </w:r>
    </w:p>
    <w:p>
      <w:r>
        <w:t xml:space="preserve">3. </w:t>
        <w:tab/>
        <w:tab/>
        <w:t>Well, so will the Anglo-Murican business, elitists, who refused to ever Repatriate Blks. Cabin "wood" is only splinters. Blks are LOGS.</w:t>
      </w:r>
    </w:p>
    <w:p>
      <w:r>
        <w:rPr>
          <w:b/>
          <w:u w:val="single"/>
        </w:rPr>
        <w:t>102805</w:t>
      </w:r>
    </w:p>
    <w:p>
      <w:r>
        <w:t>1.</w:t>
      </w:r>
    </w:p>
    <w:p>
      <w:r>
        <w:rPr>
          <w:b/>
          <w:u w:val="single"/>
        </w:rPr>
        <w:t>102806</w:t>
      </w:r>
    </w:p>
    <w:p>
      <w:r>
        <w:t xml:space="preserve">2. </w:t>
        <w:tab/>
        <w:t>Careful what You Wish For.</w:t>
      </w:r>
    </w:p>
    <w:p>
      <w:r>
        <w:rPr>
          <w:b/>
          <w:u w:val="single"/>
        </w:rPr>
        <w:t>102807</w:t>
      </w:r>
    </w:p>
    <w:p>
      <w:r>
        <w:t xml:space="preserve">3. </w:t>
        <w:tab/>
        <w:tab/>
        <w:t>Can't stand to see her ugly mug any longer , just die already bitch.</w:t>
      </w:r>
    </w:p>
    <w:p>
      <w:r>
        <w:rPr>
          <w:b/>
          <w:u w:val="single"/>
        </w:rPr>
        <w:t>102808</w:t>
      </w:r>
    </w:p>
    <w:p>
      <w:r>
        <w:t xml:space="preserve">4. </w:t>
        <w:tab/>
        <w:tab/>
        <w:tab/>
        <w:t>I hate everything this feckless cunt stands for!..</w:t>
      </w:r>
    </w:p>
    <w:p>
      <w:r>
        <w:rPr>
          <w:b/>
          <w:u w:val="single"/>
        </w:rPr>
        <w:t>102809</w:t>
      </w:r>
    </w:p>
    <w:p>
      <w:r>
        <w:t xml:space="preserve">5. </w:t>
        <w:tab/>
        <w:tab/>
        <w:tab/>
        <w:tab/>
        <w:t>What is it with women and phytophilia ?</w:t>
      </w:r>
    </w:p>
    <w:p>
      <w:r>
        <w:rPr>
          <w:b/>
          <w:u w:val="single"/>
        </w:rPr>
        <w:t>102810</w:t>
      </w:r>
    </w:p>
    <w:p>
      <w:r>
        <w:t>1. NEWS  Elizabeth Warren Rips ICE: It’s ‘Not Making Us Safer’   https://rightwingfolks.com/elizabeth-warren-rips-ice-its-not-making-us-safer/</w:t>
      </w:r>
    </w:p>
    <w:p>
      <w:r>
        <w:rPr>
          <w:b/>
          <w:u w:val="single"/>
        </w:rPr>
        <w:t>102811</w:t>
      </w:r>
    </w:p>
    <w:p>
      <w:r>
        <w:t xml:space="preserve">2. </w:t>
        <w:tab/>
        <w:t>THIS LOUD BIG MOUTHED LYING CUNT NEEDS HUNG LIKE ALL THE REST OF THAT COMMUNIST DEMORAT SCUM.</w:t>
      </w:r>
    </w:p>
    <w:p>
      <w:r>
        <w:rPr>
          <w:b/>
          <w:u w:val="single"/>
        </w:rPr>
        <w:t>102812</w:t>
      </w:r>
    </w:p>
    <w:p>
      <w:r>
        <w:t>1. I never said 'do nothing'. The Bible says 'faith without works is dead'   -does anyone believe this pagan retard is doing anything other than larping? Other than being a dumb-ass on Gab? ...no way. He isnt helping anyone.   Christ was not a jew. These pagans are liars, just like the jews   https://christogenea.org/podcasts/exactly-why-jesus-christ-not-jew</w:t>
      </w:r>
    </w:p>
    <w:p>
      <w:r>
        <w:rPr>
          <w:b/>
          <w:u w:val="single"/>
        </w:rPr>
        <w:t>102813</w:t>
      </w:r>
    </w:p>
    <w:p>
      <w:r>
        <w:t>1. Not really, it just shows how many sick, twisted liberals are still around. They'll sell their souls for an overrated, overpriced pair of overseas produced welfare shoes.</w:t>
      </w:r>
    </w:p>
    <w:p>
      <w:r>
        <w:rPr>
          <w:b/>
          <w:u w:val="single"/>
        </w:rPr>
        <w:t>102814</w:t>
      </w:r>
    </w:p>
    <w:p>
      <w:r>
        <w:t xml:space="preserve">2. </w:t>
        <w:tab/>
        <w:t>Virtue signaling... with your feet... how charming... retarded fucking #DemoKKKrats</w:t>
      </w:r>
    </w:p>
    <w:p>
      <w:r>
        <w:rPr>
          <w:b/>
          <w:u w:val="single"/>
        </w:rPr>
        <w:t>102815</w:t>
      </w:r>
    </w:p>
    <w:p>
      <w:r>
        <w:t>1.</w:t>
      </w:r>
    </w:p>
    <w:p>
      <w:r>
        <w:rPr>
          <w:b/>
          <w:u w:val="single"/>
        </w:rPr>
        <w:t>102816</w:t>
      </w:r>
    </w:p>
    <w:p>
      <w:r>
        <w:t xml:space="preserve">2. </w:t>
        <w:tab/>
        <w:t>Look a faggot with a cap gun!</w:t>
      </w:r>
    </w:p>
    <w:p>
      <w:r>
        <w:rPr>
          <w:b/>
          <w:u w:val="single"/>
        </w:rPr>
        <w:t>102817</w:t>
      </w:r>
    </w:p>
    <w:p>
      <w:r>
        <w:t>1. Is this a true story   @andieiamwhoiam   https://www.yahoo.com/lifestyle/applebees-waitress-told-dont-tip-black-people-customers-091918091.html</w:t>
      </w:r>
    </w:p>
    <w:p>
      <w:r>
        <w:rPr>
          <w:b/>
          <w:u w:val="single"/>
        </w:rPr>
        <w:t>102818</w:t>
      </w:r>
    </w:p>
    <w:p>
      <w:r>
        <w:t xml:space="preserve">2. </w:t>
        <w:tab/>
        <w:t>I refuse to allow niggers near my food. Too many instances of them spitting in white peoples food. If a restaurant has nigger servers/cooks I leave. Dont mind asians, East Indians, Sikhs, .... but absolutely no niggers, no muzzies.</w:t>
      </w:r>
    </w:p>
    <w:p>
      <w:r>
        <w:rPr>
          <w:b/>
          <w:u w:val="single"/>
        </w:rPr>
        <w:t>102819</w:t>
      </w:r>
    </w:p>
    <w:p>
      <w:r>
        <w:t xml:space="preserve">3. </w:t>
        <w:tab/>
        <w:tab/>
        <w:t>. . . for instance.  https://youtu.be/r8DY1oVY9N4</w:t>
      </w:r>
    </w:p>
    <w:p>
      <w:r>
        <w:rPr>
          <w:b/>
          <w:u w:val="single"/>
        </w:rPr>
        <w:t>102820</w:t>
      </w:r>
    </w:p>
    <w:p>
      <w:r>
        <w:t>1. It's not okay to be white in Australia   https://youtu.be/wSJ4GWBJ3Pc</w:t>
      </w:r>
    </w:p>
    <w:p>
      <w:r>
        <w:rPr>
          <w:b/>
          <w:u w:val="single"/>
        </w:rPr>
        <w:t>102821</w:t>
      </w:r>
    </w:p>
    <w:p>
      <w:r>
        <w:t xml:space="preserve">2. </w:t>
        <w:tab/>
        <w:t>It's Fucking astounding how Retarded our Politicians are!!! They fell for it, even after the same troll happened 12 months ago and everyone knew!!!! Fuck!!!We need to rename Canberra to .... Spastics Corner!!!</w:t>
      </w:r>
    </w:p>
    <w:p>
      <w:r>
        <w:rPr>
          <w:b/>
          <w:u w:val="single"/>
        </w:rPr>
        <w:t>102822</w:t>
      </w:r>
    </w:p>
    <w:p>
      <w:r>
        <w:t>1. What happen to the Jew cunt we used to troll? Lol</w:t>
      </w:r>
    </w:p>
    <w:p>
      <w:r>
        <w:rPr>
          <w:b/>
          <w:u w:val="single"/>
        </w:rPr>
        <w:t>102823</w:t>
      </w:r>
    </w:p>
    <w:p>
      <w:r>
        <w:t>1. https://www.youtube.com/watch?v=XNZQfrnUHd8    ANTIFA Takes Over Portland Because of a JUSTIFIED Police Shooting! (REACTION)   #walkaway #RealVideo #BigPharmaLies #TrumpColludedWithGod #Geoengineering #Realvideo  #5GTakeover #NoDACA #Gab</w:t>
      </w:r>
    </w:p>
    <w:p>
      <w:r>
        <w:rPr>
          <w:b/>
          <w:u w:val="single"/>
        </w:rPr>
        <w:t>102824</w:t>
      </w:r>
    </w:p>
    <w:p>
      <w:r>
        <w:t xml:space="preserve">2. </w:t>
        <w:tab/>
        <w:t>ID LIKE THE WHITE MAN WHO APPEARS CORRECT THAT HE IS  NIGGER BE DOXXED.  WHAT ABOUT THOSE COWARDLY CO CONSPIRATORS CALLED COPS IN THE BACK GROUND</w:t>
      </w:r>
    </w:p>
    <w:p>
      <w:r>
        <w:rPr>
          <w:b/>
          <w:u w:val="single"/>
        </w:rPr>
        <w:t>102825</w:t>
      </w:r>
    </w:p>
    <w:p>
      <w:r>
        <w:t>1. Yes. There are many retarded Boomers who believe everyone to their Right is being paid to make “true conservatives” look bad</w:t>
      </w:r>
    </w:p>
    <w:p>
      <w:r>
        <w:rPr>
          <w:b/>
          <w:u w:val="single"/>
        </w:rPr>
        <w:t>102826</w:t>
      </w:r>
    </w:p>
    <w:p>
      <w:r>
        <w:t>1. When you get called a retard by someone who can't spell retard   Cc @LYNNette</w:t>
      </w:r>
    </w:p>
    <w:p>
      <w:r>
        <w:rPr>
          <w:b/>
          <w:u w:val="single"/>
        </w:rPr>
        <w:t>102827</w:t>
      </w:r>
    </w:p>
    <w:p>
      <w:r>
        <w:t xml:space="preserve">2. </w:t>
        <w:tab/>
        <w:t>@LYNNette has yet to actually do anything about me spamming him lol   and it is a him</w:t>
      </w:r>
    </w:p>
    <w:p>
      <w:r>
        <w:rPr>
          <w:b/>
          <w:u w:val="single"/>
        </w:rPr>
        <w:t>102828</w:t>
      </w:r>
    </w:p>
    <w:p>
      <w:r>
        <w:t xml:space="preserve">3. </w:t>
        <w:tab/>
        <w:tab/>
        <w:t>She's been threatening to dox you to?</w:t>
      </w:r>
    </w:p>
    <w:p>
      <w:r>
        <w:rPr>
          <w:b/>
          <w:u w:val="single"/>
        </w:rPr>
        <w:t>102829</w:t>
      </w:r>
    </w:p>
    <w:p>
      <w:r>
        <w:t xml:space="preserve">4. </w:t>
        <w:tab/>
        <w:tab/>
        <w:tab/>
        <w:t>nigga I doxxed myself idk how many times   it's part of what I do on Gab.    1. shitpost #SpidermanThread  2. play in the grey area of spam rules  3. dox myself to faggots who aren't verified  4. be autistic   it's literally what I do.    @LYNNette is a private account who kept on replying to me, not realizing that literally 30 people on Gab see it besides me, and after about 2 days of spamming HIM - HIM LIKE IT'S A HE - A DUDE - HE ADMITTED IN A MESSAGE HE'S A DUDE PRETENDING TO BE A GIRL ONLINE I decided he wasn't worth it.   Why?   Well I had to keep screencapping his posts since his account is 100% private and no one on Gab can see it unless he explicitly lets them. So there's no public humiliation, and thus I stopped caring.   He'll go the way of @SaneGoatISwear who idk if he is even here anymore. First victim of the famous "muted out of existence" lol</w:t>
      </w:r>
    </w:p>
    <w:p>
      <w:r>
        <w:rPr>
          <w:b/>
          <w:u w:val="single"/>
        </w:rPr>
        <w:t>102830</w:t>
      </w:r>
    </w:p>
    <w:p>
      <w:r>
        <w:t xml:space="preserve">5. </w:t>
        <w:tab/>
        <w:tab/>
        <w:tab/>
        <w:tab/>
        <w:t>Yeah she's been threatening to dox everyone   Even companies like @TokoSocial</w:t>
      </w:r>
    </w:p>
    <w:p>
      <w:r>
        <w:rPr>
          <w:b/>
          <w:u w:val="single"/>
        </w:rPr>
        <w:t>102831</w:t>
      </w:r>
    </w:p>
    <w:p>
      <w:r>
        <w:t xml:space="preserve">6. </w:t>
        <w:tab/>
        <w:tab/>
        <w:tab/>
        <w:tab/>
        <w:tab/>
        <w:t>😂😂😂😂😂😂😂😂😂😂😂😂😂😂😂😂😂   @LYNNette couldn't dox me if I gave him the dox   and please stop saying "she" - IT'S A HE!!!!!!!!!!!!!!!!</w:t>
      </w:r>
    </w:p>
    <w:p>
      <w:r>
        <w:rPr>
          <w:b/>
          <w:u w:val="single"/>
        </w:rPr>
        <w:t>102832</w:t>
      </w:r>
    </w:p>
    <w:p>
      <w:r>
        <w:t xml:space="preserve">7. </w:t>
        <w:tab/>
        <w:tab/>
        <w:tab/>
        <w:tab/>
        <w:t>I have a question. What do you do about a someone pretending to be a frog 🐸. But really they are a toad.</w:t>
      </w:r>
    </w:p>
    <w:p>
      <w:r>
        <w:rPr>
          <w:b/>
          <w:u w:val="single"/>
        </w:rPr>
        <w:t>102833</w:t>
      </w:r>
    </w:p>
    <w:p>
      <w:r>
        <w:t xml:space="preserve">8. </w:t>
        <w:tab/>
        <w:tab/>
        <w:tab/>
        <w:tab/>
        <w:tab/>
        <w:t>🤔🤔🤔🤔🤔🤨🤨🤨🤨🤨   hmmm   🤨🤨🤨🤨🤨🤔🤔🤔🤔🤔   idk. Is this a real toad that is pretending to be a frog? Is this a human who is pretending to be a toad who's pretending to be a frog? What if a human pretends to be a toad pretending to be a frog pretending to be a human? Where would such an individual fall on the oppression scale?   Personally I'd rank them among the "mentally ill", but others may put them in "otherkin"   Of course if this is a literal toad pretending to be a frog I'd be amused and would love to figure out why this animal does what this animal does lol</w:t>
      </w:r>
    </w:p>
    <w:p>
      <w:r>
        <w:rPr>
          <w:b/>
          <w:u w:val="single"/>
        </w:rPr>
        <w:t>102834</w:t>
      </w:r>
    </w:p>
    <w:p>
      <w:r>
        <w:t xml:space="preserve">9. </w:t>
        <w:tab/>
        <w:tab/>
        <w:tab/>
        <w:tab/>
        <w:tab/>
        <w:tab/>
        <w:t>What about turtles and tortoises?</w:t>
      </w:r>
    </w:p>
    <w:p>
      <w:r>
        <w:rPr>
          <w:b/>
          <w:u w:val="single"/>
        </w:rPr>
        <w:t>102835</w:t>
      </w:r>
    </w:p>
    <w:p>
      <w:r>
        <w:t xml:space="preserve">10. </w:t>
        <w:tab/>
        <w:tab/>
        <w:tab/>
        <w:tab/>
        <w:tab/>
        <w:tab/>
        <w:tab/>
        <w:t>Man idk I need to ask a professional cc: @cove</w:t>
      </w:r>
    </w:p>
    <w:p>
      <w:r>
        <w:rPr>
          <w:b/>
          <w:u w:val="single"/>
        </w:rPr>
        <w:t>102836</w:t>
      </w:r>
    </w:p>
    <w:p>
      <w:r>
        <w:t xml:space="preserve">11. </w:t>
        <w:tab/>
        <w:tab/>
        <w:tab/>
        <w:tab/>
        <w:tab/>
        <w:tab/>
        <w:tab/>
        <w:t>No need for serious it's gab. Either way you are serious or taking the piss don't matter.</w:t>
      </w:r>
    </w:p>
    <w:p>
      <w:r>
        <w:rPr>
          <w:b/>
          <w:u w:val="single"/>
        </w:rPr>
        <w:t>102837</w:t>
      </w:r>
    </w:p>
    <w:p>
      <w:r>
        <w:t xml:space="preserve">12. </w:t>
        <w:tab/>
        <w:tab/>
        <w:tab/>
        <w:tab/>
        <w:tab/>
        <w:tab/>
        <w:tab/>
        <w:t>You must not know my style 😂👌🏻 I take nothing seriously</w:t>
      </w:r>
    </w:p>
    <w:p>
      <w:r>
        <w:rPr>
          <w:b/>
          <w:u w:val="single"/>
        </w:rPr>
        <w:t>102838</w:t>
      </w:r>
    </w:p>
    <w:p>
      <w:r>
        <w:t xml:space="preserve">13. </w:t>
        <w:tab/>
        <w:tab/>
        <w:tab/>
        <w:tab/>
        <w:tab/>
        <w:tab/>
        <w:tab/>
        <w:t>The amphibian hierarchy is as follows:  Frogs &gt; Toads &gt; Tortoises &gt; Turtles (don't even count, they are reptiles)</w:t>
      </w:r>
    </w:p>
    <w:p>
      <w:r>
        <w:rPr>
          <w:b/>
          <w:u w:val="single"/>
        </w:rPr>
        <w:t>102839</w:t>
      </w:r>
    </w:p>
    <w:p>
      <w:r>
        <w:t xml:space="preserve">14. </w:t>
        <w:tab/>
        <w:tab/>
        <w:tab/>
        <w:tab/>
        <w:tab/>
        <w:tab/>
        <w:tab/>
        <w:t>Sorry didn't understand the point</w:t>
      </w:r>
    </w:p>
    <w:p>
      <w:r>
        <w:rPr>
          <w:b/>
          <w:u w:val="single"/>
        </w:rPr>
        <w:t>102840</w:t>
      </w:r>
    </w:p>
    <w:p>
      <w:r>
        <w:t xml:space="preserve">15. </w:t>
        <w:tab/>
        <w:tab/>
        <w:tab/>
        <w:tab/>
        <w:tab/>
        <w:tab/>
        <w:tab/>
        <w:t>Tortoise, turtle, lizard and crocodiles are reptiles because they lay egg shell's. Frogs and toads spawn. Tadpoles to amphibian</w:t>
      </w:r>
    </w:p>
    <w:p>
      <w:r>
        <w:rPr>
          <w:b/>
          <w:u w:val="single"/>
        </w:rPr>
        <w:t>102841</w:t>
      </w:r>
    </w:p>
    <w:p>
      <w:r>
        <w:t xml:space="preserve">16. </w:t>
        <w:tab/>
        <w:t>You returd. You ritard you rotard. Fuck you pipi the frog 🐸</w:t>
      </w:r>
    </w:p>
    <w:p>
      <w:r>
        <w:rPr>
          <w:b/>
          <w:u w:val="single"/>
        </w:rPr>
        <w:t>102842</w:t>
      </w:r>
    </w:p>
    <w:p>
      <w:r>
        <w:t>17.</w:t>
      </w:r>
    </w:p>
    <w:p>
      <w:r>
        <w:rPr>
          <w:b/>
          <w:u w:val="single"/>
        </w:rPr>
        <w:t>102843</w:t>
      </w:r>
    </w:p>
    <w:p>
      <w:r>
        <w:t>1. That’s because you guys are fucking morons. The people you hate told you he’s betray you and buttfuck you, but you didn’t listen. He’s an incompetent cunt and so are the people who voted for him.</w:t>
      </w:r>
    </w:p>
    <w:p>
      <w:r>
        <w:rPr>
          <w:b/>
          <w:u w:val="single"/>
        </w:rPr>
        <w:t>102844</w:t>
      </w:r>
    </w:p>
    <w:p>
      <w:r>
        <w:t>1. Who is this Irish leftist cunt in Texas and why does he look like napoleon dynamite</w:t>
      </w:r>
    </w:p>
    <w:p>
      <w:r>
        <w:rPr>
          <w:b/>
          <w:u w:val="single"/>
        </w:rPr>
        <w:t>102845</w:t>
      </w:r>
    </w:p>
    <w:p>
      <w:r>
        <w:t>1. My Dear Filthy kikess Grammy Queen of England Elizabeth Genetic-jewess Im making you a grandmother again in the Spring I knocked up my nigger wifey from the USA!!    "Now we may play monkey in the middle in the courtyard for the first time! my dear Filthy dirty fucked up in the head harry genetic-jew grandson! Im glad for you that she takes it anywhere you want to put it. My old man kike filthy jew genetic only gets it up for the young whores he buys. Will you pop some pimples Ive on my arse?" #RoyalFuckups #Abominatios #WhitePeopleFromFishingVillagesOwnAndRuleEngland #WhiteGoldByGilesMilton</w:t>
      </w:r>
    </w:p>
    <w:p>
      <w:r>
        <w:rPr>
          <w:b/>
          <w:u w:val="single"/>
        </w:rPr>
        <w:t>102846</w:t>
      </w:r>
    </w:p>
    <w:p>
      <w:r>
        <w:t>1. Just suspended from Twitter for telling some faggot liberal, that calling white Europeans crackers is no different than calling Africans niggers. Who wants to bet it had nothing to do with using the term cracker?</w:t>
      </w:r>
    </w:p>
    <w:p>
      <w:r>
        <w:rPr>
          <w:b/>
          <w:u w:val="single"/>
        </w:rPr>
        <w:t>102847</w:t>
      </w:r>
    </w:p>
    <w:p>
      <w:r>
        <w:t>1. Three-Quarters of Calais Migrants Mentally Ill – Report   Activist health professionals have sounded the alarm over the situation in Calais, where Doctors of the World claim three-quarters of the 500 migrants living in the hope of breaking into Britain are suffering from mental illness.  France Culture said the northern port town was facing a “public health emergency”, in a report Wednesday which marked two years since the dismantling of the so-called Jungle camp saw almost 6,500 migrants moved to asylum centres scattered across the country.   Despite ongoing efforts by authorities to clear the area of illegal immigrants, whose desperate and violent attempts to reach the UK have resulted in the death of at least one driver and the wounding of several police officers, between 450 to 500 would-be illegal migrants are still living in Calais, the public broadcaster reports.  Doctors of the World, whose volunteers hold regular mobile clinics for illegal immigrants in the areas of France in which they congregate, estimated that three in four of those in Calais and the 1,800 who lived at the Dunkirk-based Grande-Synthe camp — which was dismantled Tuesday — suffer from serious mental health problems.   A report by the open borders-backing NGO and France’s Primo Levi Centre revealed the most common conditions amongst immigrants residing illegally in the EU nation were psycho-traumatic syndromes, constituting 64 percent of mental conditions diagnosed between 2012 and 2016.   In addition to having suffered “extremely painful” circumstances in their homelands, and experienced “traumatic events” in the course of migrating to Europe, the mental health of asylum seekers is “degraded” further still upon their arrival in France, where problems are worsened as they face “rejection” and authorities “questioning their word” with regards to the hardships they have faced, according to the report.   Memory and concentration loss affecting illegal immigrants’ ability to recount their journey to France and the reasons they are seeking asylum is cited as a “disabling” psycho-traumatic symptom in the report, which claims the demands of the asylum registration process “increases [migrants’] suffering”.   “The violence to which exiles have been exposed, themselves or as witnesses, has long-term effects, not only on them but also on future generations,” asserts the report, claiming migrants are often suffering from “the transgenerational effects of psychotrauma”.   To this end, the NGOs recommended that authorities “take into account the degraded mental state and the extreme vulnerability” of illegal immigrants “in the context of narratives for the right to protection”, especially when assessing the claims of “unaccompanied children and adolescents”.   In order to solve the “public health emergency” of mental illness rates amongst the illegal immigrant population in France, the state should provide “immediate and unconditional shelter” to asylum seekers along with full entitlement to healthcare, according to the document, which neglects to examine the effect such measures would have on the number of people choosing to embark on the dangerous journey to Europe.   Full Story:    https://www.breitbart.com/europe/2018/10/26/three-quarters-calais-migrants-mental/</w:t>
      </w:r>
    </w:p>
    <w:p>
      <w:r>
        <w:rPr>
          <w:b/>
          <w:u w:val="single"/>
        </w:rPr>
        <w:t>102848</w:t>
      </w:r>
    </w:p>
    <w:p>
      <w:r>
        <w:t xml:space="preserve">2. </w:t>
        <w:tab/>
        <w:t>They do not have `mental illness!! FFS! They are sub-human Niggers who have not evolved the intelligence to live in a decent, developed society. I have said before, the only thing the Nigger invented was a f*cking stick!!!!!!</w:t>
      </w:r>
    </w:p>
    <w:p>
      <w:r>
        <w:rPr>
          <w:b/>
          <w:u w:val="single"/>
        </w:rPr>
        <w:t>102849</w:t>
      </w:r>
    </w:p>
    <w:p>
      <w:r>
        <w:t>1. CNN calls people who were mailed suspicious devices 'Trump's targets'    That's funny, I don't remember CNN calling the TERRORIST FAGGOT who mailed RICIN to Trump and associates "CNN's Targets", or Muslim monkey boy "Obama's Targets". Hell, they barely "reported" on it. TRhey were disappointed that the ricin didn't kill their targets obviously. We ALL know these FAKE BOMBS were created and sent by the Deep State and maybe even communists within CNN itself. I hope the truth comes out soon, and the next time CNN makes a fake bomb that it blows them all up.   #DeepState #Qanon #TheGreatAwakening #FalseFlagCabalBombs #MilitaryTribunals #TraitorsHang #DeportCommunists #StopCommunism #CaravanOfLove #RedWave #VoteRed #TraitorMSM #EatADickCNN #DeepDarkHoleForDeepState #X22Report #FakeBombs #NPCsArePeopleToo #AllMyFriendsWereCommunists #RedWave #CementShoesForCommies #FuckIslam #MichelleObamaHasACock #BarackObamaHasNoCock #FuckHollywood #RepealPropagandaLaws #InternetBillOfRights #NukeSiliconValley #TurnIsrealToGlass #OpenBordersForIsrael #SendRefugeesToTheVatican #PedophileCommunistPope #EndTheFed #AuditTheFed #GladKhasoggiIsDead #Walkaway #DemocratsAreTraitors #Midterms #LiberalsAreAutomatons #DroneStrikeMSMTraitors #TranniesAreNotPeopleToo #OnlyTwoGenders #PoundMeToo #BurnHollywoodBurn #SorosSonIsACunt #FuckZuck #FuckJack #Orwellian #PunchACommie #LockHerUp #News #DeepState #Qanon #TheGreatAwakening #FalseFlagCabalBombs #MilitaryTribunals #TraitorsHang #DeportCommunists #StopCommunism #CaravanOfLove #RedWave #VoteRed #TraitorMSM #EatADickCNN #MuslimBrotherhood #DeadPropagandistKhashoggi #DeepDarkHoleForDeepState #X22Report #FakeBombs #InvasionUSA #NPCsArePeopleToo #AllMyFriendsWereCommunists #RedWave #CementShoesForCommies #FuckIslam #MichelleObamaHasACock #BarackObamaHasNoCock #FuckHollywood #RepealPropagandaLaws #InternetBillOfRights #NukeSiliconValley #TurnIsrealToGlass #OpenBordersForIsrael #SendRefugeesToTheVatican #PedophileCommunistPope #EndTheFed #AuditTheFed #GladKhasoggiIsDead #Walkaway #DemocratsAreTraitors #Midterms #DroneStrikeMSMTraitors #TranniesAreNotPeopleToo #PoundMeToo #BombHollywood #SorosSonIsACunt #DemocratsAreCancer #FemnismIsCancer #FuckZuck #FuckJack #Orwellian #PunchACommie #NoMoreFakeMAGAS #RichardDolan #TooBadTheBombsWereNotReal #BombIslam #No72VirginsForYou #PigsBloodSuperSoaker #RedTsunami #DeadCommunists #FuckTheNWO #FuckTheGlobalists #FakeMailBombs #911Insidejob #theyFalseFlaggedAFalseFlag #Zionism #DeadIlluminati #WhiteHat #BlackHat #BestPresidentEver #MichelleObamasGiantCock #PussyHat #AlahSnackBar #PizzaGateIsReal #Pedovore #RussiaGateHoax #BathHouseBarry #SixtyThousandHotdogsForHussein #PedoPodesta #NPC #GasTheNPC #DropJackFromTheHighestBuilding #FuckZuckWithAButcherKnife #LetislamIntoLiberalsHomes #LetMexicansIntoLiberalsHomes #LetRefugeesIntoLiberalsDaugtersRooms #CatapultsForRefugees #CatapultsForTheCaravan #TheIlluminatiLoveYourChildren #GasTheObamas #GasTheClintons #GasTheMSM #MockingBirdMSMLoveYou #AssassinateTheNewYorkTimesPropagandists #OnlyGoodPropagandistsAreDeadOnes   https://www.washingtonexaminer.com/news/cnn-calls-people-who-were-mailed-suspicious-devices-trumps-targets</w:t>
      </w:r>
    </w:p>
    <w:p>
      <w:r>
        <w:rPr>
          <w:b/>
          <w:u w:val="single"/>
        </w:rPr>
        <w:t>102850</w:t>
      </w:r>
    </w:p>
    <w:p>
      <w:r>
        <w:t xml:space="preserve">2. </w:t>
        <w:tab/>
        <w:t>CNN = Media Whores</w:t>
      </w:r>
    </w:p>
    <w:p>
      <w:r>
        <w:rPr>
          <w:b/>
          <w:u w:val="single"/>
        </w:rPr>
        <w:t>102851</w:t>
      </w:r>
    </w:p>
    <w:p>
      <w:r>
        <w:t>1. Ok you are right I don't know. I'm only inferring.    So I'll ask directly.   Are you willing to use the terms nigger or kike?   If not, why are you willing to use white ethnic slurs when you treat all races the same?</w:t>
      </w:r>
    </w:p>
    <w:p>
      <w:r>
        <w:rPr>
          <w:b/>
          <w:u w:val="single"/>
        </w:rPr>
        <w:t>102852</w:t>
      </w:r>
    </w:p>
    <w:p>
      <w:r>
        <w:t xml:space="preserve">2. </w:t>
        <w:tab/>
        <w:t>lol, she is so not answering that</w:t>
      </w:r>
    </w:p>
    <w:p>
      <w:r>
        <w:rPr>
          <w:b/>
          <w:u w:val="single"/>
        </w:rPr>
        <w:t>102853</w:t>
      </w:r>
    </w:p>
    <w:p>
      <w:r>
        <w:t xml:space="preserve">3. </w:t>
        <w:tab/>
        <w:t>Hate the n word....never use it....makes me physically sick 🤮🤮🤮</w:t>
      </w:r>
    </w:p>
    <w:p>
      <w:r>
        <w:rPr>
          <w:b/>
          <w:u w:val="single"/>
        </w:rPr>
        <w:t>102854</w:t>
      </w:r>
    </w:p>
    <w:p>
      <w:r>
        <w:t xml:space="preserve">4. </w:t>
        <w:tab/>
        <w:tab/>
        <w:t>sticks and stones may break my bones, but words will never hurt me, unless you say nigger, then i will puke and the acid will eat my throat out. you evil honky cracker mother fucker!!!!.  Or  you could chuckle and have a sip of tea.</w:t>
      </w:r>
    </w:p>
    <w:p>
      <w:r>
        <w:rPr>
          <w:b/>
          <w:u w:val="single"/>
        </w:rPr>
        <w:t>102855</w:t>
      </w:r>
    </w:p>
    <w:p>
      <w:r>
        <w:t xml:space="preserve">5. </w:t>
        <w:tab/>
        <w:tab/>
        <w:t>&lt;chuckling while I shake my head and drink whatevers handy.</w:t>
      </w:r>
    </w:p>
    <w:p>
      <w:r>
        <w:rPr>
          <w:b/>
          <w:u w:val="single"/>
        </w:rPr>
        <w:t>102856</w:t>
      </w:r>
    </w:p>
    <w:p>
      <w:r>
        <w:t xml:space="preserve">6. </w:t>
        <w:tab/>
        <w:t>Hey, if you don’t like real free speech stay off of gab. Go to twitter where your not exposed to freedom. Get lost.</w:t>
      </w:r>
    </w:p>
    <w:p>
      <w:r>
        <w:rPr>
          <w:b/>
          <w:u w:val="single"/>
        </w:rPr>
        <w:t>102857</w:t>
      </w:r>
    </w:p>
    <w:p>
      <w:r>
        <w:t xml:space="preserve">7. </w:t>
        <w:tab/>
        <w:t>What you don’t like engorging it.</w:t>
      </w:r>
    </w:p>
    <w:p>
      <w:r>
        <w:rPr>
          <w:b/>
          <w:u w:val="single"/>
        </w:rPr>
        <w:t>102858</w:t>
      </w:r>
    </w:p>
    <w:p>
      <w:r>
        <w:t>1. https://youtu.be/_PXXXBb7vwI Blue Wave Officially Over as GOP Surges!!!  52,687 views Dr. Steve Turley  Published on Oct 23, 2018</w:t>
      </w:r>
    </w:p>
    <w:p>
      <w:r>
        <w:rPr>
          <w:b/>
          <w:u w:val="single"/>
        </w:rPr>
        <w:t>102859</w:t>
      </w:r>
    </w:p>
    <w:p>
      <w:r>
        <w:t xml:space="preserve">2. </w:t>
        <w:tab/>
        <w:t>Some Faggot 1 day ago  Democrats and the media are hoping to make republicans complacent in order to win. A red wave is only possible if you go out and vote</w:t>
      </w:r>
    </w:p>
    <w:p>
      <w:r>
        <w:rPr>
          <w:b/>
          <w:u w:val="single"/>
        </w:rPr>
        <w:t>102860</w:t>
      </w:r>
    </w:p>
    <w:p>
      <w:r>
        <w:t>1. Europe is suffering from the effect of extremely unwise immigration policies. Soros had a hand in that. Is Soros suffering because of his globalist views? No. Soros has a hand in funding the caravan of people headed to illegally invade the U.S. They will have no funding to return to their home when turned away. Will Soros care? No.   Thank God Trump is in office.</w:t>
      </w:r>
    </w:p>
    <w:p>
      <w:r>
        <w:rPr>
          <w:b/>
          <w:u w:val="single"/>
        </w:rPr>
        <w:t>102861</w:t>
      </w:r>
    </w:p>
    <w:p>
      <w:r>
        <w:t xml:space="preserve">2. </w:t>
        <w:tab/>
        <w:t>I'll bet you a grand today, that less than 10% of that wetback trash will be turned away. The rest will be allowed in.</w:t>
      </w:r>
    </w:p>
    <w:p>
      <w:r>
        <w:rPr>
          <w:b/>
          <w:u w:val="single"/>
        </w:rPr>
        <w:t>102862</w:t>
      </w:r>
    </w:p>
    <w:p>
      <w:r>
        <w:t xml:space="preserve">3. </w:t>
        <w:tab/>
        <w:tab/>
        <w:t>No bets. They will be turned away. This is a planned attempt at creating a media spectacle before the midterms. Those people have allowed themselves to be used as pawns by globalists. How big a price will they pay for their bad choices?  We'll see in a few days.</w:t>
      </w:r>
    </w:p>
    <w:p>
      <w:r>
        <w:rPr>
          <w:b/>
          <w:u w:val="single"/>
        </w:rPr>
        <w:t>102863</w:t>
      </w:r>
    </w:p>
    <w:p>
      <w:r>
        <w:t xml:space="preserve">4. </w:t>
        <w:tab/>
        <w:tab/>
        <w:tab/>
        <w:t>They will nearly all be allowed in.</w:t>
      </w:r>
    </w:p>
    <w:p>
      <w:r>
        <w:rPr>
          <w:b/>
          <w:u w:val="single"/>
        </w:rPr>
        <w:t>102864</w:t>
      </w:r>
    </w:p>
    <w:p>
      <w:r>
        <w:t xml:space="preserve">5. </w:t>
        <w:tab/>
        <w:tab/>
        <w:t>According to Sec-state Mike Pompeo 'no one gets in, no matter what' they need to come through proper channels. First time to see that word 'wetback' on media platform. Growing up with that phrase is old school for me. Lol. Right now military called to duty.</w:t>
      </w:r>
    </w:p>
    <w:p>
      <w:r>
        <w:rPr>
          <w:b/>
          <w:u w:val="single"/>
        </w:rPr>
        <w:t>102865</w:t>
      </w:r>
    </w:p>
    <w:p>
      <w:r>
        <w:t xml:space="preserve">6. </w:t>
        <w:tab/>
        <w:tab/>
        <w:tab/>
        <w:t>No military orders have been cut yet, just speculation. And our asylum laws give them the "proper channels" they'll use to let the wetbacks in. We instead should machine gun them all south of the border.</w:t>
      </w:r>
    </w:p>
    <w:p>
      <w:r>
        <w:rPr>
          <w:b/>
          <w:u w:val="single"/>
        </w:rPr>
        <w:t>102866</w:t>
      </w:r>
    </w:p>
    <w:p>
      <w:r>
        <w:t>1. I should like to warn my fellow Gabbers about one Aurelus Grove 🏳️‍🌈 @AurGrove . He is a faggot of the highest order, one who will no doubt be asking for the chance to suck your cawks. I would Mute this thing promptly. All Faggots/Dykes/Trannies/Genderfuckoffs/Feminists should be banned from Gab.</w:t>
      </w:r>
    </w:p>
    <w:p>
      <w:r>
        <w:rPr>
          <w:b/>
          <w:u w:val="single"/>
        </w:rPr>
        <w:t>102867</w:t>
      </w:r>
    </w:p>
    <w:p>
      <w:r>
        <w:t xml:space="preserve">2. </w:t>
        <w:tab/>
        <w:t>Good thing you ain’t in charge! Or else free speech wouldn’t be a thing for Gab. As for suckin’ y’all’s dicks? Yeah no thanks. Y’all ain’t my type. But please! Invite more people over. I’d love to have some more laughs.</w:t>
      </w:r>
    </w:p>
    <w:p>
      <w:r>
        <w:rPr>
          <w:b/>
          <w:u w:val="single"/>
        </w:rPr>
        <w:t>102868</w:t>
      </w:r>
    </w:p>
    <w:p>
      <w:r>
        <w:t xml:space="preserve">3. </w:t>
        <w:tab/>
        <w:t>muting because you cant dominate a debate are the actions that speak louder than words. Part of the price of freedom, is that others freedoms are not in your control. Maybe you should leave gab if your feelings are too fragile?</w:t>
      </w:r>
    </w:p>
    <w:p>
      <w:r>
        <w:rPr>
          <w:b/>
          <w:u w:val="single"/>
        </w:rPr>
        <w:t>102869</w:t>
      </w:r>
    </w:p>
    <w:p>
      <w:r>
        <w:t xml:space="preserve">4. </w:t>
        <w:tab/>
        <w:t>Why would you want anybody’s freedom of speech to be taken away on Gab? How can you use Gab and not believe in freedom of speech?</w:t>
      </w:r>
    </w:p>
    <w:p>
      <w:r>
        <w:rPr>
          <w:b/>
          <w:u w:val="single"/>
        </w:rPr>
        <w:t>102870</w:t>
      </w:r>
    </w:p>
    <w:p>
      <w:r>
        <w:t xml:space="preserve">5. </w:t>
        <w:tab/>
        <w:t>I'd settle for banning all Canadians from GAB.</w:t>
      </w:r>
    </w:p>
    <w:p>
      <w:r>
        <w:rPr>
          <w:b/>
          <w:u w:val="single"/>
        </w:rPr>
        <w:t>102871</w:t>
      </w:r>
    </w:p>
    <w:p>
      <w:r>
        <w:t>6.</w:t>
      </w:r>
    </w:p>
    <w:p>
      <w:r>
        <w:rPr>
          <w:b/>
          <w:u w:val="single"/>
        </w:rPr>
        <w:t>102872</w:t>
      </w:r>
    </w:p>
    <w:p>
      <w:r>
        <w:t xml:space="preserve">7. </w:t>
        <w:tab/>
        <w:t>EVERYONE knows the the biggest homophobe's are really the biggest closet-case's. EVERYONE!</w:t>
      </w:r>
    </w:p>
    <w:p>
      <w:r>
        <w:rPr>
          <w:b/>
          <w:u w:val="single"/>
        </w:rPr>
        <w:t>102873</w:t>
      </w:r>
    </w:p>
    <w:p>
      <w:r>
        <w:t>1. Trump is honestly just giving people what they want. And it's only Jews that are organized. Only Jews that have a clear idea. White boomers are leaving the next generation out to dry even in retirement.</w:t>
      </w:r>
    </w:p>
    <w:p>
      <w:r>
        <w:rPr>
          <w:b/>
          <w:u w:val="single"/>
        </w:rPr>
        <w:t>102874</w:t>
      </w:r>
    </w:p>
    <w:p>
      <w:r>
        <w:t xml:space="preserve">2. </w:t>
        <w:tab/>
        <w:t>Gee, I never knew open borders is what people wanted? Why is there such an influx of retards on gab today?</w:t>
      </w:r>
    </w:p>
    <w:p>
      <w:r>
        <w:rPr>
          <w:b/>
          <w:u w:val="single"/>
        </w:rPr>
        <w:t>102875</w:t>
      </w:r>
    </w:p>
    <w:p>
      <w:r>
        <w:t xml:space="preserve">3. </w:t>
        <w:tab/>
        <w:tab/>
        <w:t>dollars to donuts, your a retard, nigger lover</w:t>
      </w:r>
    </w:p>
    <w:p>
      <w:r>
        <w:rPr>
          <w:b/>
          <w:u w:val="single"/>
        </w:rPr>
        <w:t>102876</w:t>
      </w:r>
    </w:p>
    <w:p>
      <w:r>
        <w:t>1. Federal Judge Drops Bomb: I Was Given 'False' Statements to Derail Requests for Clinton Benghazi Docs   https://www.chicksonright.com/youngconservatives/2018/10/18/federal-judge-drops-bomb-i-was-given-false-statements-to-derail-requests-for-clinton-benghazi-docs/?utm_source=anh</w:t>
      </w:r>
    </w:p>
    <w:p>
      <w:r>
        <w:rPr>
          <w:b/>
          <w:u w:val="single"/>
        </w:rPr>
        <w:t>102877</w:t>
      </w:r>
    </w:p>
    <w:p>
      <w:r>
        <w:t xml:space="preserve">2. </w:t>
        <w:tab/>
        <w:t>Cheryl Mills was also just another typical NIGGER</w:t>
      </w:r>
    </w:p>
    <w:p>
      <w:r>
        <w:rPr>
          <w:b/>
          <w:u w:val="single"/>
        </w:rPr>
        <w:t>102878</w:t>
      </w:r>
    </w:p>
    <w:p>
      <w:r>
        <w:t>1. Official School Records Support Claims That Rep. Ilhan Omar (D-MN) Married Her Brother   https://creepingsharia.wordpress.com/2018/10/24/ilhan-omar-married-her-brother/</w:t>
      </w:r>
    </w:p>
    <w:p>
      <w:r>
        <w:rPr>
          <w:b/>
          <w:u w:val="single"/>
        </w:rPr>
        <w:t>102879</w:t>
      </w:r>
    </w:p>
    <w:p>
      <w:r>
        <w:t xml:space="preserve">2. </w:t>
        <w:tab/>
        <w:t>Weren't there any goats that nigger could have married instead?</w:t>
      </w:r>
    </w:p>
    <w:p>
      <w:r>
        <w:rPr>
          <w:b/>
          <w:u w:val="single"/>
        </w:rPr>
        <w:t>102880</w:t>
      </w:r>
    </w:p>
    <w:p>
      <w:r>
        <w:t xml:space="preserve">3. </w:t>
        <w:tab/>
        <w:tab/>
        <w:t>They all ran the first chance they got.</w:t>
      </w:r>
    </w:p>
    <w:p>
      <w:r>
        <w:rPr>
          <w:b/>
          <w:u w:val="single"/>
        </w:rPr>
        <w:t>102881</w:t>
      </w:r>
    </w:p>
    <w:p>
      <w:r>
        <w:t xml:space="preserve">4. </w:t>
        <w:tab/>
        <w:tab/>
        <w:t>C'mon man, be serious.  The women are for babies, the goats are for fun!    Keep it straight!</w:t>
      </w:r>
    </w:p>
    <w:p>
      <w:r>
        <w:rPr>
          <w:b/>
          <w:u w:val="single"/>
        </w:rPr>
        <w:t>102882</w:t>
      </w:r>
    </w:p>
    <w:p>
      <w:r>
        <w:t>1. National Socialism.    The ONLY enemy capable of defeating (((communism &amp; its globalist))) ideology.    The Victor is never asked if he told the truth.   https://TheGreatestStoryNeverTold.tv</w:t>
      </w:r>
    </w:p>
    <w:p>
      <w:r>
        <w:rPr>
          <w:b/>
          <w:u w:val="single"/>
        </w:rPr>
        <w:t>102883</w:t>
      </w:r>
    </w:p>
    <w:p>
      <w:r>
        <w:t xml:space="preserve">2. </w:t>
        <w:tab/>
        <w:t>Is that true?  We might be too niggerized to elect a National Socialist</w:t>
      </w:r>
    </w:p>
    <w:p>
      <w:r>
        <w:rPr>
          <w:b/>
          <w:u w:val="single"/>
        </w:rPr>
        <w:t>102884</w:t>
      </w:r>
    </w:p>
    <w:p>
      <w:r>
        <w:t xml:space="preserve">3. </w:t>
        <w:tab/>
        <w:tab/>
        <w:t>Point wasn't "Hitler hates niggers", I said we might be too niggerized.  That Is, people have compromised families. You know, nigger babies and nigger cousins.  I think most people are too invested in the status quo/Eurasian-negroid mongrel race. Couple that with Jew media telling them what to think</w:t>
      </w:r>
    </w:p>
    <w:p>
      <w:r>
        <w:rPr>
          <w:b/>
          <w:u w:val="single"/>
        </w:rPr>
        <w:t>102885</w:t>
      </w:r>
    </w:p>
    <w:p>
      <w:r>
        <w:t>1. When was telling history racist? i cant help that black men seemed to like to rape  back then 100 yrs later black are still raping women here. Hum maybe we should of never stopped. (well i know one that will happen once their asses is spotted and no jury in the world would convict after what those sorry niggers done). You are talking to a man who knows 3 raped by nigger</w:t>
      </w:r>
    </w:p>
    <w:p>
      <w:r>
        <w:rPr>
          <w:b/>
          <w:u w:val="single"/>
        </w:rPr>
        <w:t>102886</w:t>
      </w:r>
    </w:p>
    <w:p>
      <w:r>
        <w:t>1. 😁😁</w:t>
      </w:r>
    </w:p>
    <w:p>
      <w:r>
        <w:rPr>
          <w:b/>
          <w:u w:val="single"/>
        </w:rPr>
        <w:t>102887</w:t>
      </w:r>
    </w:p>
    <w:p>
      <w:r>
        <w:t xml:space="preserve">2. </w:t>
        <w:tab/>
        <w:t>Oh mama. The odour of nigger emanates from your midriff &amp; I hear you rolling around, banging &amp; screaming every night since you divorced my daddy</w:t>
      </w:r>
    </w:p>
    <w:p>
      <w:r>
        <w:rPr>
          <w:b/>
          <w:u w:val="single"/>
        </w:rPr>
        <w:t>102888</w:t>
      </w:r>
    </w:p>
    <w:p>
      <w:r>
        <w:t>1. Reposted for red-pill sharing. Had to vanquish a troll in original post, by deleting.   #BigOilBigMess #FreeEnergy   @wocassity  @ConspiracyTheory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@Zigggy  @camponi @LSherwood @PatriotKag @Ann-Marie @Maximus44 @Little_Buddy @MBCB4TRUMP     @LeaMorabito @MadJewessWoman    @Ruth-Plant @Spacecowboy777 @wwboom    @shadowmud     @THX1138-Actual @betadynamique @TPaine2016  @Steelpaulo @studentoflife @crow_count    @TMCASE23  @MartaVonRunge  @GoodisWinning  @NitroZeuss @YLorenzo @Boomstickbiker</w:t>
      </w:r>
    </w:p>
    <w:p>
      <w:r>
        <w:rPr>
          <w:b/>
          <w:u w:val="single"/>
        </w:rPr>
        <w:t>102889</w:t>
      </w:r>
    </w:p>
    <w:p>
      <w:r>
        <w:t xml:space="preserve">2. </w:t>
        <w:tab/>
        <w:t>Yeah Faggot Trolls have a knack for screwing things up</w:t>
      </w:r>
    </w:p>
    <w:p>
      <w:r>
        <w:rPr>
          <w:b/>
          <w:u w:val="single"/>
        </w:rPr>
        <w:t>102890</w:t>
      </w:r>
    </w:p>
    <w:p>
      <w:r>
        <w:t>1. Full    On   Retarded   Democrat</w:t>
      </w:r>
    </w:p>
    <w:p>
      <w:r>
        <w:rPr>
          <w:b/>
          <w:u w:val="single"/>
        </w:rPr>
        <w:t>102891</w:t>
      </w:r>
    </w:p>
    <w:p>
      <w:r>
        <w:t>1.</w:t>
      </w:r>
    </w:p>
    <w:p>
      <w:r>
        <w:rPr>
          <w:b/>
          <w:u w:val="single"/>
        </w:rPr>
        <w:t>102892</w:t>
      </w:r>
    </w:p>
    <w:p>
      <w:r>
        <w:t xml:space="preserve">2. </w:t>
        <w:tab/>
        <w:t>Think again Scooter.    Did I mention we have a large military force &amp; just for good measure we have several million vets locked &amp; loaded for battle.    We are not UK or France or others. We don't cowtow to ANYBODY. Especially someone who wants to kill us. We kill back in larger numbers. All of you if necessary.    We will not just lay down like the other countries have done.   WE ARE AMERICA</w:t>
      </w:r>
    </w:p>
    <w:p>
      <w:r>
        <w:rPr>
          <w:b/>
          <w:u w:val="single"/>
        </w:rPr>
        <w:t>102893</w:t>
      </w:r>
    </w:p>
    <w:p>
      <w:r>
        <w:t xml:space="preserve">3. </w:t>
        <w:tab/>
        <w:tab/>
        <w:t>The military wont do shit.  they are a band of mercenaries, and over half of them are not white.     You won't do shit    The slow downhill slide of multiculturalism has been going on for over 100 years, and not once have you "locked and loaded" yet, why would this be any different? You will act outraged, you will make idle threats, and then you will watch sports.</w:t>
      </w:r>
    </w:p>
    <w:p>
      <w:r>
        <w:rPr>
          <w:b/>
          <w:u w:val="single"/>
        </w:rPr>
        <w:t>102894</w:t>
      </w:r>
    </w:p>
    <w:p>
      <w:r>
        <w:t xml:space="preserve">4. </w:t>
        <w:tab/>
        <w:tab/>
        <w:tab/>
        <w:t>There is an insufferable faggot going by the name Texasvet. He constantly vomits forth a stream of impotent 'muh gun skills I a veteran do not muss wif me' retard shit. When the 'refugee caravan' was headed for the border him and Nehlen claimed they were gonna march on down and confront the invaders.   Then they cucked out and did nothing.   As always.</w:t>
      </w:r>
    </w:p>
    <w:p>
      <w:r>
        <w:rPr>
          <w:b/>
          <w:u w:val="single"/>
        </w:rPr>
        <w:t>102895</w:t>
      </w:r>
    </w:p>
    <w:p>
      <w:r>
        <w:t xml:space="preserve">5. </w:t>
        <w:tab/>
        <w:tab/>
        <w:tab/>
        <w:tab/>
        <w:t>FREE Them ALL!!! :::The TRUTH Fears NO Investigation::: Please POST-EVERYWHERE :-)</w:t>
      </w:r>
    </w:p>
    <w:p>
      <w:r>
        <w:rPr>
          <w:b/>
          <w:u w:val="single"/>
        </w:rPr>
        <w:t>102896</w:t>
      </w:r>
    </w:p>
    <w:p>
      <w:r>
        <w:t>1. Niggers</w:t>
      </w:r>
    </w:p>
    <w:p>
      <w:r>
        <w:rPr>
          <w:b/>
          <w:u w:val="single"/>
        </w:rPr>
        <w:t>102897</w:t>
      </w:r>
    </w:p>
    <w:p>
      <w:r>
        <w:t xml:space="preserve">2. </w:t>
        <w:tab/>
        <w:t>Niggers should be banned from owning domestic animals.</w:t>
      </w:r>
    </w:p>
    <w:p>
      <w:r>
        <w:rPr>
          <w:b/>
          <w:u w:val="single"/>
        </w:rPr>
        <w:t>102898</w:t>
      </w:r>
    </w:p>
    <w:p>
      <w:r>
        <w:t xml:space="preserve">3. </w:t>
        <w:tab/>
        <w:tab/>
        <w:t>Niggers actually derive pleasure from torturing animals and people. There is something really wrong with nigger brains.</w:t>
      </w:r>
    </w:p>
    <w:p>
      <w:r>
        <w:rPr>
          <w:b/>
          <w:u w:val="single"/>
        </w:rPr>
        <w:t>102899</w:t>
      </w:r>
    </w:p>
    <w:p>
      <w:r>
        <w:t>1. FFS, is this the thickest twat in the UK? Even the bbc can now see it.   https://www.facebook.com/bbcnewsnight/videos/2271345199815233/</w:t>
      </w:r>
    </w:p>
    <w:p>
      <w:r>
        <w:rPr>
          <w:b/>
          <w:u w:val="single"/>
        </w:rPr>
        <w:t>102900</w:t>
      </w:r>
    </w:p>
    <w:p>
      <w:r>
        <w:t xml:space="preserve">2. </w:t>
        <w:tab/>
        <w:t>The biggest twat too mate. Literally :)</w:t>
      </w:r>
    </w:p>
    <w:p>
      <w:r>
        <w:rPr>
          <w:b/>
          <w:u w:val="single"/>
        </w:rPr>
        <w:t>102901</w:t>
      </w:r>
    </w:p>
    <w:p>
      <w:r>
        <w:t xml:space="preserve">3. </w:t>
        <w:tab/>
        <w:tab/>
        <w:t>If there was a village of idiots, she would be the village idiot.  Get rid of this disgusting sheboon.</w:t>
      </w:r>
    </w:p>
    <w:p>
      <w:r>
        <w:rPr>
          <w:b/>
          <w:u w:val="single"/>
        </w:rPr>
        <w:t>102902</w:t>
      </w:r>
    </w:p>
    <w:p>
      <w:r>
        <w:t xml:space="preserve">4. </w:t>
        <w:tab/>
        <w:tab/>
        <w:t>I 'm always tempted to post something  very large and extremely unpleasant in her mouth before I punch her.</w:t>
      </w:r>
    </w:p>
    <w:p>
      <w:r>
        <w:rPr>
          <w:b/>
          <w:u w:val="single"/>
        </w:rPr>
        <w:t>102903</w:t>
      </w:r>
    </w:p>
    <w:p>
      <w:r>
        <w:t xml:space="preserve">5. </w:t>
        <w:tab/>
        <w:tab/>
        <w:tab/>
        <w:t>No need really. She is usually found with a Triple McBurger in her gob.</w:t>
      </w:r>
    </w:p>
    <w:p>
      <w:r>
        <w:rPr>
          <w:b/>
          <w:u w:val="single"/>
        </w:rPr>
        <w:t>102904</w:t>
      </w:r>
    </w:p>
    <w:p>
      <w:r>
        <w:t xml:space="preserve">6. </w:t>
        <w:tab/>
        <w:tab/>
        <w:tab/>
        <w:tab/>
        <w:t>Thank you for the update on Racist Abbott's GOB!</w:t>
      </w:r>
    </w:p>
    <w:p>
      <w:r>
        <w:rPr>
          <w:b/>
          <w:u w:val="single"/>
        </w:rPr>
        <w:t>102905</w:t>
      </w:r>
    </w:p>
    <w:p>
      <w:r>
        <w:t>1. bend the knee you fat doughy faggot</w:t>
      </w:r>
    </w:p>
    <w:p>
      <w:r>
        <w:rPr>
          <w:b/>
          <w:u w:val="single"/>
        </w:rPr>
        <w:t>102906</w:t>
      </w:r>
    </w:p>
    <w:p>
      <w:r>
        <w:t xml:space="preserve">2. </w:t>
        <w:tab/>
        <w:t>Trump should allow him to be the official White House foot stool.</w:t>
      </w:r>
    </w:p>
    <w:p>
      <w:r>
        <w:rPr>
          <w:b/>
          <w:u w:val="single"/>
        </w:rPr>
        <w:t>102907</w:t>
      </w:r>
    </w:p>
    <w:p>
      <w:r>
        <w:t xml:space="preserve">3. </w:t>
        <w:tab/>
        <w:tab/>
        <w:t>How about an organ grinder's monkey for the tourists in front of the White House.  Or is that insulting to organ monkeys?</w:t>
      </w:r>
    </w:p>
    <w:p>
      <w:r>
        <w:rPr>
          <w:b/>
          <w:u w:val="single"/>
        </w:rPr>
        <w:t>102908</w:t>
      </w:r>
    </w:p>
    <w:p>
      <w:r>
        <w:t xml:space="preserve">4. </w:t>
        <w:tab/>
        <w:t>OBEY</w:t>
      </w:r>
    </w:p>
    <w:p>
      <w:r>
        <w:rPr>
          <w:b/>
          <w:u w:val="single"/>
        </w:rPr>
        <w:t>102909</w:t>
      </w:r>
    </w:p>
    <w:p>
      <w:r>
        <w:t xml:space="preserve">5. </w:t>
        <w:tab/>
        <w:t>Kiss the muthfuckin ring bitch....</w:t>
      </w:r>
    </w:p>
    <w:p>
      <w:r>
        <w:rPr>
          <w:b/>
          <w:u w:val="single"/>
        </w:rPr>
        <w:t>102910</w:t>
      </w:r>
    </w:p>
    <w:p>
      <w:r>
        <w:t xml:space="preserve">6. </w:t>
        <w:tab/>
        <w:t>There's no need to convince cucks of anything. Just win, and they submit.</w:t>
      </w:r>
    </w:p>
    <w:p>
      <w:r>
        <w:rPr>
          <w:b/>
          <w:u w:val="single"/>
        </w:rPr>
        <w:t>102911</w:t>
      </w:r>
    </w:p>
    <w:p>
      <w:r>
        <w:t xml:space="preserve">7. </w:t>
        <w:tab/>
        <w:tab/>
        <w:t>ew, disgusting</w:t>
      </w:r>
    </w:p>
    <w:p>
      <w:r>
        <w:rPr>
          <w:b/>
          <w:u w:val="single"/>
        </w:rPr>
        <w:t>102912</w:t>
      </w:r>
    </w:p>
    <w:p>
      <w:r>
        <w:t xml:space="preserve">8. </w:t>
        <w:tab/>
        <w:tab/>
        <w:t>I keep hearing people complain that Trump isn't /ourguy/ and he hasn't done enough to fill his promises re: the Wall.  Both those statements are definitely true.  What he has done for us is send the Left into a frothing rage that redpills more people every day. He has also trolled the MSM into losing what few shards of credibility it had left.  Neither of those things would have happened under an HRC presidency.</w:t>
      </w:r>
    </w:p>
    <w:p>
      <w:r>
        <w:rPr>
          <w:b/>
          <w:u w:val="single"/>
        </w:rPr>
        <w:t>102913</w:t>
      </w:r>
    </w:p>
    <w:p>
      <w:r>
        <w:t xml:space="preserve">9. </w:t>
        <w:tab/>
        <w:tab/>
        <w:t>I have nothing but contempt for those pearl-clutching faggots.</w:t>
      </w:r>
    </w:p>
    <w:p>
      <w:r>
        <w:rPr>
          <w:b/>
          <w:u w:val="single"/>
        </w:rPr>
        <w:t>102914</w:t>
      </w:r>
    </w:p>
    <w:p>
      <w:r>
        <w:t xml:space="preserve">10. </w:t>
        <w:tab/>
        <w:tab/>
        <w:t>More and more people getting red pills mixed up in their blue pills.  Now that's a Big-Pharma  epidemic we can ALL get behind.</w:t>
      </w:r>
    </w:p>
    <w:p>
      <w:r>
        <w:rPr>
          <w:b/>
          <w:u w:val="single"/>
        </w:rPr>
        <w:t>102915</w:t>
      </w:r>
    </w:p>
    <w:p>
      <w:r>
        <w:t xml:space="preserve">11. </w:t>
        <w:tab/>
        <w:t>He wants back in on the Grift.</w:t>
      </w:r>
    </w:p>
    <w:p>
      <w:r>
        <w:rPr>
          <w:b/>
          <w:u w:val="single"/>
        </w:rPr>
        <w:t>102916</w:t>
      </w:r>
    </w:p>
    <w:p>
      <w:r>
        <w:t xml:space="preserve">12. </w:t>
        <w:tab/>
        <w:t>John McCain dies and the dam fucking breaks. Did he have mind control powers or were McCain's balls the only source of testosterone among them? Do they need a new alpha male to follow?</w:t>
      </w:r>
    </w:p>
    <w:p>
      <w:r>
        <w:rPr>
          <w:b/>
          <w:u w:val="single"/>
        </w:rPr>
        <w:t>102917</w:t>
      </w:r>
    </w:p>
    <w:p>
      <w:r>
        <w:t>13.</w:t>
      </w:r>
    </w:p>
    <w:p>
      <w:r>
        <w:rPr>
          <w:b/>
          <w:u w:val="single"/>
        </w:rPr>
        <w:t>102918</w:t>
      </w:r>
    </w:p>
    <w:p>
      <w:r>
        <w:t>1. OMG WAKE UP Florida don't vote for this man #VoteRedToSaveAmericahttps://www.breitbart.com/politics/2018/10/17/andrew-gillum-graduated-training-school-that-spawned-soros-army-of-revolutionaries/amp/?__twitter_impression=true</w:t>
      </w:r>
    </w:p>
    <w:p>
      <w:r>
        <w:rPr>
          <w:b/>
          <w:u w:val="single"/>
        </w:rPr>
        <w:t>102919</w:t>
      </w:r>
    </w:p>
    <w:p>
      <w:r>
        <w:t xml:space="preserve">2. </w:t>
        <w:tab/>
        <w:t>No worries. That snot nose Moslem Sand Nigger is not going to win Florida.</w:t>
      </w:r>
    </w:p>
    <w:p>
      <w:r>
        <w:rPr>
          <w:b/>
          <w:u w:val="single"/>
        </w:rPr>
        <w:t>102920</w:t>
      </w:r>
    </w:p>
    <w:p>
      <w:r>
        <w:t xml:space="preserve">3. </w:t>
        <w:tab/>
        <w:tab/>
        <w:t>Awesome  News still praying for Florida after that terrible hurricane..</w:t>
      </w:r>
    </w:p>
    <w:p>
      <w:r>
        <w:rPr>
          <w:b/>
          <w:u w:val="single"/>
        </w:rPr>
        <w:t>102921</w:t>
      </w:r>
    </w:p>
    <w:p>
      <w:r>
        <w:t>1. today it was posted on the zombie land saga website that the LEGENDARY YAMADA TAE'S actress is none other than the LEGENDARY Kotono Mitsuishi (misato/ebuchu/sailor moon), adding to the joke that she's legendary.   she doesn't even speak in episode 03. maybe 04. but it'll be LEGENDARY when she does. tae-chan is the one looking retarded in the image.</w:t>
      </w:r>
    </w:p>
    <w:p>
      <w:r>
        <w:rPr>
          <w:b/>
          <w:u w:val="single"/>
        </w:rPr>
        <w:t>102922</w:t>
      </w:r>
    </w:p>
    <w:p>
      <w:r>
        <w:t>1. I notice my follower count has fallen since my overt criticism of the anti-semites that lurk here. Good. I don't want any engagement with them. Sod off you vile freaks.</w:t>
      </w:r>
    </w:p>
    <w:p>
      <w:r>
        <w:rPr>
          <w:b/>
          <w:u w:val="single"/>
        </w:rPr>
        <w:t>102923</w:t>
      </w:r>
    </w:p>
    <w:p>
      <w:r>
        <w:t xml:space="preserve">2. </w:t>
        <w:tab/>
        <w:t>Fck off yourself silly old cunt</w:t>
      </w:r>
    </w:p>
    <w:p>
      <w:r>
        <w:rPr>
          <w:b/>
          <w:u w:val="single"/>
        </w:rPr>
        <w:t>102924</w:t>
      </w:r>
    </w:p>
    <w:p>
      <w:r>
        <w:t>1. Owner of the limo company that killed 20 ppl over the weekend identified as “Malik” who lives in Dubai.   https://twitter.com/AnnCoulter/status/1049396800032043008</w:t>
      </w:r>
    </w:p>
    <w:p>
      <w:r>
        <w:rPr>
          <w:b/>
          <w:u w:val="single"/>
        </w:rPr>
        <w:t>102925</w:t>
      </w:r>
    </w:p>
    <w:p>
      <w:r>
        <w:t xml:space="preserve">2. </w:t>
        <w:tab/>
        <w:t>True story! The driver was an illegal immigrant Muzzie who realized his limo was full of Jews and decided to take them out.</w:t>
      </w:r>
    </w:p>
    <w:p>
      <w:r>
        <w:rPr>
          <w:b/>
          <w:u w:val="single"/>
        </w:rPr>
        <w:t>102926</w:t>
      </w:r>
    </w:p>
    <w:p>
      <w:r>
        <w:t>1. The mugger aged 'young adults' in my neighbourhood know I'm broke and prone to exetreme violent outburts on dickheads who hassle me, I've been known to pull bladed weapons on nigerian muslims and one time I pulled an axe and chased some cunt who thought he could take the piss, people are polite to me and leave me the fuck alone. Just how I like it.</w:t>
      </w:r>
    </w:p>
    <w:p>
      <w:r>
        <w:rPr>
          <w:b/>
          <w:u w:val="single"/>
        </w:rPr>
        <w:t>102927</w:t>
      </w:r>
    </w:p>
    <w:p>
      <w:r>
        <w:t>1. .@TheJuanWilliams: “The shocking point is that Republicans don't have a message right now.” https://kek.gg/u/tFTV</w:t>
      </w:r>
    </w:p>
    <w:p>
      <w:r>
        <w:rPr>
          <w:b/>
          <w:u w:val="single"/>
        </w:rPr>
        <w:t>102928</w:t>
      </w:r>
    </w:p>
    <w:p>
      <w:r>
        <w:t xml:space="preserve">2. </w:t>
        <w:tab/>
        <w:t>Is foxnews that libRETARDED to tweet juan williams' retarded remark?!:)  "Republicans don't have a message"?!:)  REPUBLICANS HAVE ACCOMPLISHED MANY PROJECTS while juan williams was hiding in a deep hole to smoke dope and lose his brain so he could ignore REPUBLICANS MESSAGES!  REPUBLICANS have made AMERICA BRIGHT and SHINING again!</w:t>
      </w:r>
    </w:p>
    <w:p>
      <w:r>
        <w:rPr>
          <w:b/>
          <w:u w:val="single"/>
        </w:rPr>
        <w:t>102929</w:t>
      </w:r>
    </w:p>
    <w:p>
      <w:r>
        <w:t>1. Stop being a faggot and stand up for your race, white man.</w:t>
      </w:r>
    </w:p>
    <w:p>
      <w:r>
        <w:rPr>
          <w:b/>
          <w:u w:val="single"/>
        </w:rPr>
        <w:t>102930</w:t>
      </w:r>
    </w:p>
    <w:p>
      <w:r>
        <w:t xml:space="preserve">2. </w:t>
        <w:tab/>
        <w:t>I grew up in the whitest area of the whole of England, and the idea that I would mindlessly side with everyone who lived there, against all others, purely on the basis of them being white, is completely crackers. Some sort of perspective is necessary.</w:t>
      </w:r>
    </w:p>
    <w:p>
      <w:r>
        <w:rPr>
          <w:b/>
          <w:u w:val="single"/>
        </w:rPr>
        <w:t>102931</w:t>
      </w:r>
    </w:p>
    <w:p>
      <w:r>
        <w:t xml:space="preserve">3. </w:t>
        <w:tab/>
        <w:t>Sounds to me you like having gay sex with niggers</w:t>
      </w:r>
    </w:p>
    <w:p>
      <w:r>
        <w:rPr>
          <w:b/>
          <w:u w:val="single"/>
        </w:rPr>
        <w:t>102932</w:t>
      </w:r>
    </w:p>
    <w:p>
      <w:r>
        <w:t xml:space="preserve">4. </w:t>
        <w:tab/>
        <w:t>I am convinced of this myself on the basis of your iron irrefutable logic.</w:t>
      </w:r>
    </w:p>
    <w:p>
      <w:r>
        <w:rPr>
          <w:b/>
          <w:u w:val="single"/>
        </w:rPr>
        <w:t>102933</w:t>
      </w:r>
    </w:p>
    <w:p>
      <w:r>
        <w:t>1. Listening to Tom styrer belittle white rich men is kin to hearing blacks calling each other nigger Tom needs to look in a mirror himself because I do believe he is a rich white guy 🤔</w:t>
      </w:r>
    </w:p>
    <w:p>
      <w:r>
        <w:rPr>
          <w:b/>
          <w:u w:val="single"/>
        </w:rPr>
        <w:t>102934</w:t>
      </w:r>
    </w:p>
    <w:p>
      <w:r>
        <w:t>1. Examples of two of ten billboards which went up in the last two days. Help me defeat Maxine Waters.  Donate at http://OmarNavarro.com/donate</w:t>
      </w:r>
    </w:p>
    <w:p>
      <w:r>
        <w:rPr>
          <w:b/>
          <w:u w:val="single"/>
        </w:rPr>
        <w:t>102935</w:t>
      </w:r>
    </w:p>
    <w:p>
      <w:r>
        <w:t xml:space="preserve">2. </w:t>
        <w:tab/>
        <w:t>Help me replace a nigger with a spick. *slow jerk off motion*</w:t>
      </w:r>
    </w:p>
    <w:p>
      <w:r>
        <w:rPr>
          <w:b/>
          <w:u w:val="single"/>
        </w:rPr>
        <w:t>102936</w:t>
      </w:r>
    </w:p>
    <w:p>
      <w:r>
        <w:t xml:space="preserve">3. </w:t>
        <w:tab/>
        <w:tab/>
        <w:t>I'm sure you meant to say I am a white piece of runny shit dripping down my leg. Fair mistake loser.</w:t>
      </w:r>
    </w:p>
    <w:p>
      <w:r>
        <w:rPr>
          <w:b/>
          <w:u w:val="single"/>
        </w:rPr>
        <w:t>102937</w:t>
      </w:r>
    </w:p>
    <w:p>
      <w:r>
        <w:t xml:space="preserve">4. </w:t>
        <w:tab/>
        <w:tab/>
        <w:t>Maxine’s voting district is ghetto latino.This Mexican dude might be good republican replacement</w:t>
      </w:r>
    </w:p>
    <w:p>
      <w:r>
        <w:rPr>
          <w:b/>
          <w:u w:val="single"/>
        </w:rPr>
        <w:t>102938</w:t>
      </w:r>
    </w:p>
    <w:p>
      <w:r>
        <w:t xml:space="preserve">5. </w:t>
        <w:tab/>
        <w:tab/>
        <w:tab/>
        <w:t>What have republicans done for you, white man?</w:t>
      </w:r>
    </w:p>
    <w:p>
      <w:r>
        <w:rPr>
          <w:b/>
          <w:u w:val="single"/>
        </w:rPr>
        <w:t>102939</w:t>
      </w:r>
    </w:p>
    <w:p>
      <w:r>
        <w:t xml:space="preserve">6. </w:t>
        <w:tab/>
        <w:tab/>
        <w:tab/>
        <w:t>He ran against her in 2016 as well.  He's a tough guy.</w:t>
      </w:r>
    </w:p>
    <w:p>
      <w:r>
        <w:rPr>
          <w:b/>
          <w:u w:val="single"/>
        </w:rPr>
        <w:t>102940</w:t>
      </w:r>
    </w:p>
    <w:p>
      <w:r>
        <w:t xml:space="preserve">7. </w:t>
        <w:tab/>
        <w:tab/>
        <w:t>Gladly</w:t>
      </w:r>
    </w:p>
    <w:p>
      <w:r>
        <w:rPr>
          <w:b/>
          <w:u w:val="single"/>
        </w:rPr>
        <w:t>102941</w:t>
      </w:r>
    </w:p>
    <w:p>
      <w:r>
        <w:t xml:space="preserve">8. </w:t>
        <w:tab/>
        <w:tab/>
        <w:tab/>
        <w:t>Muh based latinx #maga</w:t>
      </w:r>
    </w:p>
    <w:p>
      <w:r>
        <w:rPr>
          <w:b/>
          <w:u w:val="single"/>
        </w:rPr>
        <w:t>102942</w:t>
      </w:r>
    </w:p>
    <w:p>
      <w:r>
        <w:t xml:space="preserve">9. </w:t>
        <w:tab/>
        <w:tab/>
        <w:tab/>
        <w:tab/>
        <w:t>I'd rather have Omar Navarro represent than Maxine Waters... Omar is a hard working man who live is the district he wants to represent... Maxine is a crazy turd and corrupt beyond belief.</w:t>
      </w:r>
    </w:p>
    <w:p>
      <w:r>
        <w:rPr>
          <w:b/>
          <w:u w:val="single"/>
        </w:rPr>
        <w:t>102943</w:t>
      </w:r>
    </w:p>
    <w:p>
      <w:r>
        <w:t xml:space="preserve">10. </w:t>
        <w:tab/>
        <w:tab/>
        <w:tab/>
        <w:tab/>
        <w:tab/>
        <w:t>If You don't see the advantage to having that low iq negress in the public eye with a bully pulpit to preach from then we have nothing further to discuss.</w:t>
      </w:r>
    </w:p>
    <w:p>
      <w:r>
        <w:rPr>
          <w:b/>
          <w:u w:val="single"/>
        </w:rPr>
        <w:t>102944</w:t>
      </w:r>
    </w:p>
    <w:p>
      <w:r>
        <w:t xml:space="preserve">11. </w:t>
        <w:tab/>
        <w:tab/>
        <w:tab/>
        <w:tab/>
        <w:tab/>
        <w:tab/>
        <w:t>Sounds good... later</w:t>
      </w:r>
    </w:p>
    <w:p>
      <w:r>
        <w:rPr>
          <w:b/>
          <w:u w:val="single"/>
        </w:rPr>
        <w:t>102945</w:t>
      </w:r>
    </w:p>
    <w:p>
      <w:r>
        <w:t xml:space="preserve">12. </w:t>
        <w:tab/>
        <w:tab/>
        <w:t>Vote for OMAR!!  ANYTHING is better than the piece of shit Maxine "Dirty" Waters!!  Enough of this corrupt poverty pimp!</w:t>
      </w:r>
    </w:p>
    <w:p>
      <w:r>
        <w:rPr>
          <w:b/>
          <w:u w:val="single"/>
        </w:rPr>
        <w:t>102946</w:t>
      </w:r>
    </w:p>
    <w:p>
      <w:r>
        <w:t xml:space="preserve">13. </w:t>
        <w:tab/>
        <w:tab/>
        <w:t>That’s awesome 😎!</w:t>
      </w:r>
    </w:p>
    <w:p>
      <w:r>
        <w:rPr>
          <w:b/>
          <w:u w:val="single"/>
        </w:rPr>
        <w:t>102947</w:t>
      </w:r>
    </w:p>
    <w:p>
      <w:r>
        <w:t>1. to all those shrieking dyke feminazi's and their "men" supporters who've done everything they can to destroy justice Kavanaugh, as well as this country. I have one thing to say after todays vote......HA HA. we won, you lost....AGAIN!</w:t>
      </w:r>
    </w:p>
    <w:p>
      <w:r>
        <w:rPr>
          <w:b/>
          <w:u w:val="single"/>
        </w:rPr>
        <w:t>102948</w:t>
      </w:r>
    </w:p>
    <w:p>
      <w:r>
        <w:t>1.</w:t>
      </w:r>
    </w:p>
    <w:p>
      <w:r>
        <w:rPr>
          <w:b/>
          <w:u w:val="single"/>
        </w:rPr>
        <w:t>102949</w:t>
      </w:r>
    </w:p>
    <w:p>
      <w:r>
        <w:t xml:space="preserve">2. </w:t>
        <w:tab/>
        <w:t>DEM CUNT</w:t>
      </w:r>
    </w:p>
    <w:p>
      <w:r>
        <w:rPr>
          <w:b/>
          <w:u w:val="single"/>
        </w:rPr>
        <w:t>102950</w:t>
      </w:r>
    </w:p>
    <w:p>
      <w:r>
        <w:t>1. Why is thsi muzzie fucktard still walking around??She should be deproted for provoking and inciting dissention.Stunned Soros paid shill.</w:t>
      </w:r>
    </w:p>
    <w:p>
      <w:r>
        <w:rPr>
          <w:b/>
          <w:u w:val="single"/>
        </w:rPr>
        <w:t>102951</w:t>
      </w:r>
    </w:p>
    <w:p>
      <w:r>
        <w:t>1. THIS is the Democratic Party   Sick &amp; evil</w:t>
      </w:r>
    </w:p>
    <w:p>
      <w:r>
        <w:rPr>
          <w:b/>
          <w:u w:val="single"/>
        </w:rPr>
        <w:t>102952</w:t>
      </w:r>
    </w:p>
    <w:p>
      <w:r>
        <w:t xml:space="preserve">2. </w:t>
        <w:tab/>
        <w:t>Funny how Millennial infants get bled dry being turned into fanatics at Establishment universities! This dumb cunt is prolly on the hook for $100k in student debt!</w:t>
      </w:r>
    </w:p>
    <w:p>
      <w:r>
        <w:rPr>
          <w:b/>
          <w:u w:val="single"/>
        </w:rPr>
        <w:t>102953</w:t>
      </w:r>
    </w:p>
    <w:p>
      <w:r>
        <w:t>1. I loathe the man, but imagine if the Labour bull dyke has got it wrong   https://www.telegraph.co.uk/news/2018/10/25/sir-philip-green-named-parliament-businessman-centre-britains/</w:t>
      </w:r>
    </w:p>
    <w:p>
      <w:r>
        <w:rPr>
          <w:b/>
          <w:u w:val="single"/>
        </w:rPr>
        <w:t>102954</w:t>
      </w:r>
    </w:p>
    <w:p>
      <w:r>
        <w:t>1. No, “male models.”   They are not the same.</w:t>
      </w:r>
    </w:p>
    <w:p>
      <w:r>
        <w:rPr>
          <w:b/>
          <w:u w:val="single"/>
        </w:rPr>
        <w:t>102955</w:t>
      </w:r>
    </w:p>
    <w:p>
      <w:r>
        <w:t xml:space="preserve">2. </w:t>
        <w:tab/>
        <w:t>Nigger faggots.</w:t>
      </w:r>
    </w:p>
    <w:p>
      <w:r>
        <w:rPr>
          <w:b/>
          <w:u w:val="single"/>
        </w:rPr>
        <w:t>102956</w:t>
      </w:r>
    </w:p>
    <w:p>
      <w:r>
        <w:t>1. Sometimes, when you think your opinion of the remain scum can’t get any lower ...</w:t>
      </w:r>
    </w:p>
    <w:p>
      <w:r>
        <w:rPr>
          <w:b/>
          <w:u w:val="single"/>
        </w:rPr>
        <w:t>102957</w:t>
      </w:r>
    </w:p>
    <w:p>
      <w:r>
        <w:t xml:space="preserve">2. </w:t>
        <w:tab/>
        <w:t>Labour allowed their paki voters to rape white children with impunty.  And you wonder why we voted to leave. You stupid cunt</w:t>
      </w:r>
    </w:p>
    <w:p>
      <w:r>
        <w:rPr>
          <w:b/>
          <w:u w:val="single"/>
        </w:rPr>
        <w:t>102958</w:t>
      </w:r>
    </w:p>
    <w:p>
      <w:r>
        <w:t>1. @FascistTwitter you make me want give up on sad sacks !! your one sad sack needs new veiws!! but your retarded LoL silly FUCKERS ON LEFT!! can't fix STUPID!! 😉</w:t>
      </w:r>
    </w:p>
    <w:p>
      <w:r>
        <w:rPr>
          <w:b/>
          <w:u w:val="single"/>
        </w:rPr>
        <w:t>102959</w:t>
      </w:r>
    </w:p>
    <w:p>
      <w:r>
        <w:t>1. Y'all he is a self hating nigger yes I said nigger that is why he brags about his white women (mud shark whore) he obviously wants to turn his DNA white can you blame him dam he was born a nigger after all</w:t>
      </w:r>
    </w:p>
    <w:p>
      <w:r>
        <w:rPr>
          <w:b/>
          <w:u w:val="single"/>
        </w:rPr>
        <w:t>102960</w:t>
      </w:r>
    </w:p>
    <w:p>
      <w:r>
        <w:t>1. Khunt has a lot to answer for https://neonnettle.com/news/5421-school-children-armed-with-handguns-in-sadiq-khan-s-gun-free-london</w:t>
      </w:r>
    </w:p>
    <w:p>
      <w:r>
        <w:rPr>
          <w:b/>
          <w:u w:val="single"/>
        </w:rPr>
        <w:t>102961</w:t>
      </w:r>
    </w:p>
    <w:p>
      <w:r>
        <w:t xml:space="preserve">2. </w:t>
        <w:tab/>
        <w:t>That POS is on LBC this am speaking to annoying liberal James O'Brien. Had to turn the radio off.</w:t>
      </w:r>
    </w:p>
    <w:p>
      <w:r>
        <w:rPr>
          <w:b/>
          <w:u w:val="single"/>
        </w:rPr>
        <w:t>102962</w:t>
      </w:r>
    </w:p>
    <w:p>
      <w:r>
        <w:t xml:space="preserve">3. </w:t>
        <w:tab/>
        <w:tab/>
        <w:t>aww he drives me nuts..he does it for number for the show but he is a twat</w:t>
      </w:r>
    </w:p>
    <w:p>
      <w:r>
        <w:rPr>
          <w:b/>
          <w:u w:val="single"/>
        </w:rPr>
        <w:t>102963</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102964</w:t>
      </w:r>
    </w:p>
    <w:p>
      <w:r>
        <w:t xml:space="preserve">2. </w:t>
        <w:tab/>
        <w:t>Stop being less of nigger by calling yourself by an absurd name like "ShonteriKKKa". Just joking!</w:t>
      </w:r>
    </w:p>
    <w:p>
      <w:r>
        <w:rPr>
          <w:b/>
          <w:u w:val="single"/>
        </w:rPr>
        <w:t>102965</w:t>
      </w:r>
    </w:p>
    <w:p>
      <w:r>
        <w:t>1. @CNNOpinion @Alyssa_Milano   https://image.ibb.co/c0dzRz/Doin_XCi_VAAIv_Zxt.jpg https://kek.gg/u/HJRc</w:t>
      </w:r>
    </w:p>
    <w:p>
      <w:r>
        <w:rPr>
          <w:b/>
          <w:u w:val="single"/>
        </w:rPr>
        <w:t>102966</w:t>
      </w:r>
    </w:p>
    <w:p>
      <w:r>
        <w:t xml:space="preserve">2. </w:t>
        <w:tab/>
        <w:t>Retard continues to tard</w:t>
      </w:r>
    </w:p>
    <w:p>
      <w:r>
        <w:rPr>
          <w:b/>
          <w:u w:val="single"/>
        </w:rPr>
        <w:t>102967</w:t>
      </w:r>
    </w:p>
    <w:p>
      <w:r>
        <w:t>1. A man who was at the scene of a shooting at a Kentucky Kroger store said that moments after the alleged gunman killed two black victims, he told the white bystander that “whites don’t kill whites,” according to a report by NBC affiliate @wave3news. https://kek.gg/u/tkNN</w:t>
      </w:r>
    </w:p>
    <w:p>
      <w:r>
        <w:rPr>
          <w:b/>
          <w:u w:val="single"/>
        </w:rPr>
        <w:t>102968</w:t>
      </w:r>
    </w:p>
    <w:p>
      <w:r>
        <w:t xml:space="preserve">2. </w:t>
        <w:tab/>
        <w:t>MSNPC when will you be reporting on all the nigger crime and murder against white people?</w:t>
      </w:r>
    </w:p>
    <w:p>
      <w:r>
        <w:rPr>
          <w:b/>
          <w:u w:val="single"/>
        </w:rPr>
        <w:t>102969</w:t>
      </w:r>
    </w:p>
    <w:p>
      <w:r>
        <w:t>1. https://dailystormer.name/uk-brave-plane-protesters-halt-deportation-of-victimized-somali-gang-rapist/</w:t>
      </w:r>
    </w:p>
    <w:p>
      <w:r>
        <w:rPr>
          <w:b/>
          <w:u w:val="single"/>
        </w:rPr>
        <w:t>102970</w:t>
      </w:r>
    </w:p>
    <w:p>
      <w:r>
        <w:t xml:space="preserve">2. </w:t>
        <w:tab/>
        <w:t>Hey Angloon, why dont you give some of that buttcoin money to some whites actually making a difference.</w:t>
      </w:r>
    </w:p>
    <w:p>
      <w:r>
        <w:rPr>
          <w:b/>
          <w:u w:val="single"/>
        </w:rPr>
        <w:t>102971</w:t>
      </w:r>
    </w:p>
    <w:p>
      <w:r>
        <w:t xml:space="preserve">3. </w:t>
        <w:tab/>
        <w:tab/>
        <w:t>Just between you and me, I think he's a fed.  I remember his totalfascism.com blog, and there were some people using eerily similar rhetoric to Hal Turner's blog.  Plus, he never ever questions mainline Republican agenda, even when it's overtly pro-Jewish.</w:t>
      </w:r>
    </w:p>
    <w:p>
      <w:r>
        <w:rPr>
          <w:b/>
          <w:u w:val="single"/>
        </w:rPr>
        <w:t>102972</w:t>
      </w:r>
    </w:p>
    <w:p>
      <w:r>
        <w:t xml:space="preserve">4. </w:t>
        <w:tab/>
        <w:tab/>
        <w:tab/>
        <w:t>Yea, thats exactly what I think too. Hes a de-radicalization shill trying to make people just vote with niggers for zionists.. has written numerous articles that might as well be written by antifa, anti-national socialist articles, and hes just a general well poisoner, posting negative influence minded anti-women trash etc Appears to be an actual faggot</w:t>
      </w:r>
    </w:p>
    <w:p>
      <w:r>
        <w:rPr>
          <w:b/>
          <w:u w:val="single"/>
        </w:rPr>
        <w:t>102973</w:t>
      </w:r>
    </w:p>
    <w:p>
      <w:r>
        <w:t>1. Well we all see now you have no Problem being a Faggot</w:t>
      </w:r>
    </w:p>
    <w:p>
      <w:r>
        <w:rPr>
          <w:b/>
          <w:u w:val="single"/>
        </w:rPr>
        <w:t>102974</w:t>
      </w:r>
    </w:p>
    <w:p>
      <w:r>
        <w:t>1. Avenatti shreds Trump as a "misogynist pig" for mocking Ford   https://image.ibb.co/g25vJe/Dols_XVXUAIsf_Y.png  https://kek.gg/u/5pXC</w:t>
      </w:r>
    </w:p>
    <w:p>
      <w:r>
        <w:rPr>
          <w:b/>
          <w:u w:val="single"/>
        </w:rPr>
        <w:t>102975</w:t>
      </w:r>
    </w:p>
    <w:p>
      <w:r>
        <w:t xml:space="preserve">2. </w:t>
        <w:tab/>
        <w:t>That feckless cunt is so retarded she's off the retard chart and onto the shit for brains chart.</w:t>
      </w:r>
    </w:p>
    <w:p>
      <w:r>
        <w:rPr>
          <w:b/>
          <w:u w:val="single"/>
        </w:rPr>
        <w:t>102976</w:t>
      </w:r>
    </w:p>
    <w:p>
      <w:r>
        <w:t>1.</w:t>
      </w:r>
    </w:p>
    <w:p>
      <w:r>
        <w:rPr>
          <w:b/>
          <w:u w:val="single"/>
        </w:rPr>
        <w:t>102977</w:t>
      </w:r>
    </w:p>
    <w:p>
      <w:r>
        <w:t xml:space="preserve">2. </w:t>
        <w:tab/>
        <w:t>Fold that Pizza up and choke on it you fat overweight  Escalade ass Nigger</w:t>
      </w:r>
    </w:p>
    <w:p>
      <w:r>
        <w:rPr>
          <w:b/>
          <w:u w:val="single"/>
        </w:rPr>
        <w:t>102978</w:t>
      </w:r>
    </w:p>
    <w:p>
      <w:r>
        <w:t>1. @Heartiste    Osamba spent 8 years blaming Bush for bad economy, now he has spent 2 years taking credit for @realDonaldTrump success in the economy.   What do we call this?</w:t>
      </w:r>
    </w:p>
    <w:p>
      <w:r>
        <w:rPr>
          <w:b/>
          <w:u w:val="single"/>
        </w:rPr>
        <w:t>102979</w:t>
      </w:r>
    </w:p>
    <w:p>
      <w:r>
        <w:t xml:space="preserve">2. </w:t>
        <w:tab/>
        <w:t>standard nigger behaviour?</w:t>
      </w:r>
    </w:p>
    <w:p>
      <w:r>
        <w:rPr>
          <w:b/>
          <w:u w:val="single"/>
        </w:rPr>
        <w:t>102980</w:t>
      </w:r>
    </w:p>
    <w:p>
      <w:r>
        <w:t>1. We Have Details About The New ‘Star Wars’ Project. Fans Will Go Wild When They Hear Them   https://files.catbox.moe/vs6kym.jpg  https://kek.gg/u/wcCp</w:t>
      </w:r>
    </w:p>
    <w:p>
      <w:r>
        <w:rPr>
          <w:b/>
          <w:u w:val="single"/>
        </w:rPr>
        <w:t>102981</w:t>
      </w:r>
    </w:p>
    <w:p>
      <w:r>
        <w:t xml:space="preserve">2. </w:t>
        <w:tab/>
        <w:t>I don't really care for watching movies that make white men look like evil retarded perverts while plugging heroes as being minority faggot shitstains. What's new in this movie? Trannies saving a planet of pedophiles from evil white Nazis? Fucking Hollyweird jews.</w:t>
      </w:r>
    </w:p>
    <w:p>
      <w:r>
        <w:rPr>
          <w:b/>
          <w:u w:val="single"/>
        </w:rPr>
        <w:t>102982</w:t>
      </w:r>
    </w:p>
    <w:p>
      <w:r>
        <w:t>1. Hitler didn't take the guns unless you were a kike or a Commie you fuckin kike shill faggot</w:t>
      </w:r>
    </w:p>
    <w:p>
      <w:r>
        <w:rPr>
          <w:b/>
          <w:u w:val="single"/>
        </w:rPr>
        <w:t>102983</w:t>
      </w:r>
    </w:p>
    <w:p>
      <w:r>
        <w:t>1. Dr.Gina Loudon   Obama talks about himself 92 times in 38 min speech   https://www.youtube.com/watch?v=vyANSVuf5C8&amp;feature=em-uploademail</w:t>
      </w:r>
    </w:p>
    <w:p>
      <w:r>
        <w:rPr>
          <w:b/>
          <w:u w:val="single"/>
        </w:rPr>
        <w:t>102984</w:t>
      </w:r>
    </w:p>
    <w:p>
      <w:r>
        <w:t xml:space="preserve">2. </w:t>
        <w:tab/>
        <w:t>Of course he would  hes a fucking faggot narcissist</w:t>
      </w:r>
    </w:p>
    <w:p>
      <w:r>
        <w:rPr>
          <w:b/>
          <w:u w:val="single"/>
        </w:rPr>
        <w:t>102985</w:t>
      </w:r>
    </w:p>
    <w:p>
      <w:r>
        <w:t>1.</w:t>
      </w:r>
    </w:p>
    <w:p>
      <w:r>
        <w:rPr>
          <w:b/>
          <w:u w:val="single"/>
        </w:rPr>
        <w:t>102986</w:t>
      </w:r>
    </w:p>
    <w:p>
      <w:r>
        <w:t xml:space="preserve">2. </w:t>
        <w:tab/>
        <w:t>Why are you posting pics of a prairie kike in a Norse paganism group? If you're not a subversive, you're choice of aesthetic is questionable to put it mildly.</w:t>
      </w:r>
    </w:p>
    <w:p>
      <w:r>
        <w:rPr>
          <w:b/>
          <w:u w:val="single"/>
        </w:rPr>
        <w:t>102987</w:t>
      </w:r>
    </w:p>
    <w:p>
      <w:r>
        <w:t xml:space="preserve">3. </w:t>
        <w:tab/>
        <w:tab/>
        <w:t>Cry harder ergi faggot</w:t>
      </w:r>
    </w:p>
    <w:p>
      <w:r>
        <w:rPr>
          <w:b/>
          <w:u w:val="single"/>
        </w:rPr>
        <w:t>102988</w:t>
      </w:r>
    </w:p>
    <w:p>
      <w:r>
        <w:t>1. Tory Ministers Consider Fresh Rebellion Against May’s Latest Concessions   Theresa May is potentially facing a fresh Tory cabinet rebellion as concern grows that she is planning to lock the UK in a customs union with the European Union (EU) for an unlimited period.  Some pro-Brexit cabinet ministers reluctantly signed up to the Prime Minister’s Chequers Brexit plan and did not expect her to make so many further concessions to the bloc.   Sources have also claimed this week that Mrs May could keep the UK tied to the bloc’s restrictive laws and regulations of the environment and labour.  The EU has consistently blocked British attempts to agree on a finish date for the “backstop” that will keep the whole UK in a customs union, and now many Conservative Brexiteers are arguing a potentially unlimited time frame is unacceptable, the BBC reports.   Cabinet ministers including trade secretary Liam Fox, environment secretary Michael Gove, Brexit secretary Dominic Raab, and foreign secretary Jeremy Hunt have reportedly expressed concerns.   And Commons leader Andrea Leadsom is reportedly “thinking carefully about whether she could put up with such a compromise” amid speculation she could resign, the BBC claims.   Sources say the EU is now ready to accept Mrs May’s proposal of keeping the entire UK in the customs union after Brexit and the transition period.   The only other option they have offered the UK is to keep Northern Ireland in the customs union and divide the UK with checks in the Irish Sea – something the Democratic Unionist Party (DUP) has roundly rejected.   The DUP is propping up Mrs May’s minority government and on Wednesday they threatened to vote down the budget and move to topple the government if the Prime Minister breaches their Brexit “red lines”.   On Tuesday, former Brexit minister Steve Baker said up to 80 Tory MPs are considering voting against the Prime Minister’s “half-in-half-out Chequers [Brexit] deal”.   The prominent Brexiteer said that at least 40 MPs would vote down Theresa May’s deal, even after “every possible technique” is used by the Government to persuade or force MPs to toe the party line.   His former boss David Davis, who resigned at the same time, also wrote to Tory MPs warning of “dire” electoral consequences if May continues to pursue a Chequers plan.    https://www.breitbart.com/london/2018/10/12/tory-minister-consider-fresh-rebellion-may-latest-concessions/</w:t>
      </w:r>
    </w:p>
    <w:p>
      <w:r>
        <w:rPr>
          <w:b/>
          <w:u w:val="single"/>
        </w:rPr>
        <w:t>102989</w:t>
      </w:r>
    </w:p>
    <w:p>
      <w:r>
        <w:t xml:space="preserve">2. </w:t>
        <w:tab/>
        <w:t>The fucking MPs need to grow a pair for once in their WELL PAID lives and bring the treacherous cunt down.  The Universal Credit thing is another big example of the government's uncaring attitude, they'll force it through - problems and all, nothing people want matters any more, it's what the elites want, i.e., you poor forever.</w:t>
      </w:r>
    </w:p>
    <w:p>
      <w:r>
        <w:rPr>
          <w:b/>
          <w:u w:val="single"/>
        </w:rPr>
        <w:t>102990</w:t>
      </w:r>
    </w:p>
    <w:p>
      <w:r>
        <w:t>1. Black man shoots white college chick to death https://www.foxnews.com/us/university-of-utah-student-killed-outside-dorm-identified-gunman-found-dead</w:t>
      </w:r>
    </w:p>
    <w:p>
      <w:r>
        <w:rPr>
          <w:b/>
          <w:u w:val="single"/>
        </w:rPr>
        <w:t>102991</w:t>
      </w:r>
    </w:p>
    <w:p>
      <w:r>
        <w:t xml:space="preserve">2. </w:t>
        <w:tab/>
        <w:t>this dizzy broad, was DATEING this watermelon eatin, lazy ass, ignorant, no good, worthless, stupid, dope eatin, racist fuckin nigger</w:t>
      </w:r>
    </w:p>
    <w:p>
      <w:r>
        <w:rPr>
          <w:b/>
          <w:u w:val="single"/>
        </w:rPr>
        <w:t>102992</w:t>
      </w:r>
    </w:p>
    <w:p>
      <w:r>
        <w:t>1. IDENTIFIED: We Expose The Man Who Roundhouse Kicked A Pro-Life Leader | @HumanDefenseINI http://humandefense.com/identified-man-who-roundhouse-kicked-pro-life-leader/?utm_campaign=shareaholic&amp;utm_medium=twitter&amp;utm_source=socialnetwork</w:t>
      </w:r>
    </w:p>
    <w:p>
      <w:r>
        <w:rPr>
          <w:b/>
          <w:u w:val="single"/>
        </w:rPr>
        <w:t>102993</w:t>
      </w:r>
    </w:p>
    <w:p>
      <w:r>
        <w:t xml:space="preserve">2. </w:t>
        <w:tab/>
        <w:t>What a faggot soyboy. Couldn't pick on a man, had to kick a woman. Wow, takes a whole lot of courage - mangina  betacuck - to pick on someone weaker than you. I guess his god satan isn't protecting the little fucker from being fired.</w:t>
      </w:r>
    </w:p>
    <w:p>
      <w:r>
        <w:rPr>
          <w:b/>
          <w:u w:val="single"/>
        </w:rPr>
        <w:t>102994</w:t>
      </w:r>
    </w:p>
    <w:p>
      <w:r>
        <w:t xml:space="preserve">3. </w:t>
        <w:tab/>
        <w:tab/>
        <w:t>If you pay attention, around 100% of losers who try to intimidate others pick on someone they perceive as weaker than themselves.</w:t>
      </w:r>
    </w:p>
    <w:p>
      <w:r>
        <w:rPr>
          <w:b/>
          <w:u w:val="single"/>
        </w:rPr>
        <w:t>102995</w:t>
      </w:r>
    </w:p>
    <w:p>
      <w:r>
        <w:t>1. faggot</w:t>
      </w:r>
    </w:p>
    <w:p>
      <w:r>
        <w:rPr>
          <w:b/>
          <w:u w:val="single"/>
        </w:rPr>
        <w:t>102996</w:t>
      </w:r>
    </w:p>
    <w:p>
      <w:r>
        <w:t>1. The World Judges The British Islamic Apologist Submissive Faggot Government.   #iamsoldierx   https://www.youtube.com/watch?v=llhhJUVlj-M</w:t>
      </w:r>
    </w:p>
    <w:p>
      <w:r>
        <w:rPr>
          <w:b/>
          <w:u w:val="single"/>
        </w:rPr>
        <w:t>102997</w:t>
      </w:r>
    </w:p>
    <w:p>
      <w:r>
        <w:t>1. https://youtu.be/BHnI4Mbv2sU?t=4</w:t>
      </w:r>
    </w:p>
    <w:p>
      <w:r>
        <w:rPr>
          <w:b/>
          <w:u w:val="single"/>
        </w:rPr>
        <w:t>102998</w:t>
      </w:r>
    </w:p>
    <w:p>
      <w:r>
        <w:t xml:space="preserve">2. </w:t>
        <w:tab/>
        <w:t>FAGGOT</w:t>
      </w:r>
    </w:p>
    <w:p>
      <w:r>
        <w:rPr>
          <w:b/>
          <w:u w:val="single"/>
        </w:rPr>
        <w:t>102999</w:t>
      </w:r>
    </w:p>
    <w:p>
      <w:r>
        <w:t xml:space="preserve">3. </w:t>
        <w:tab/>
        <w:tab/>
        <w:t>fuck off faggot nigger</w:t>
      </w:r>
    </w:p>
    <w:p>
      <w:r>
        <w:rPr>
          <w:b/>
          <w:u w:val="single"/>
        </w:rPr>
        <w:t>103000</w:t>
      </w:r>
    </w:p>
    <w:p>
      <w:r>
        <w:t>1. Free speech has its price. But as I said, if you are not actively changing minds, this shit is a colossal waste of time. Confront them. It will get ugly as hate always is. Mute if you must. At some point, they will be hating into an empty echo chamber. Christ is Jewish. He taught in the Synagogues. They called Him Rabbi.</w:t>
      </w:r>
    </w:p>
    <w:p>
      <w:r>
        <w:rPr>
          <w:b/>
          <w:u w:val="single"/>
        </w:rPr>
        <w:t>103001</w:t>
      </w:r>
    </w:p>
    <w:p>
      <w:r>
        <w:t xml:space="preserve">2. </w:t>
        <w:tab/>
        <w:t>I always find it funny when people who run around warning everyone to "Mute the Nazis" turn around and talk about us being in an echo chamber.</w:t>
      </w:r>
    </w:p>
    <w:p>
      <w:r>
        <w:rPr>
          <w:b/>
          <w:u w:val="single"/>
        </w:rPr>
        <w:t>103002</w:t>
      </w:r>
    </w:p>
    <w:p>
      <w:r>
        <w:t xml:space="preserve">3. </w:t>
        <w:tab/>
        <w:tab/>
        <w:t>Your avatar is a vile and evil reminder that men murdered human beings and used their skin like animal leather to adorn their domiciles. You are trapped in another kind of echo chamber. And now you are muted as well. Evil cannot be placed at the head of the table. Hate is evil.</w:t>
      </w:r>
    </w:p>
    <w:p>
      <w:r>
        <w:rPr>
          <w:b/>
          <w:u w:val="single"/>
        </w:rPr>
        <w:t>103003</w:t>
      </w:r>
    </w:p>
    <w:p>
      <w:r>
        <w:t xml:space="preserve">4. </w:t>
        <w:tab/>
        <w:tab/>
        <w:tab/>
        <w:t>You sound like the kind of faggot who calls the blue half of the Zog regime "DUMBOCRATS" and masturbates to the thought of R. Lee Ermey's character from Full Metal Jacket fucking your  filipino wife.</w:t>
      </w:r>
    </w:p>
    <w:p>
      <w:r>
        <w:rPr>
          <w:b/>
          <w:u w:val="single"/>
        </w:rPr>
        <w:t>103004</w:t>
      </w:r>
    </w:p>
    <w:p>
      <w:r>
        <w:t>1. READ  ANOTHER  BOOK!    #SaltLeft  #JusticeKavanaugh</w:t>
      </w:r>
    </w:p>
    <w:p>
      <w:r>
        <w:rPr>
          <w:b/>
          <w:u w:val="single"/>
        </w:rPr>
        <w:t>103005</w:t>
      </w:r>
    </w:p>
    <w:p>
      <w:r>
        <w:t xml:space="preserve">2. </w:t>
        <w:tab/>
        <w:t>I used to love Harry Potter, but this constant stupid use of the books as reference to actual political discussion is so retarded that makes me ashamed of had read it.</w:t>
      </w:r>
    </w:p>
    <w:p>
      <w:r>
        <w:rPr>
          <w:b/>
          <w:u w:val="single"/>
        </w:rPr>
        <w:t>103006</w:t>
      </w:r>
    </w:p>
    <w:p>
      <w:r>
        <w:t>1. Obamas gonna Obama 🙄   http://www.theamericanmirror.com/i-got-a-lot-to-say-obama-refers-to-himself-92-times-during-38-minute-nv-speech/</w:t>
      </w:r>
    </w:p>
    <w:p>
      <w:r>
        <w:rPr>
          <w:b/>
          <w:u w:val="single"/>
        </w:rPr>
        <w:t>103007</w:t>
      </w:r>
    </w:p>
    <w:p>
      <w:r>
        <w:t xml:space="preserve">2. </w:t>
        <w:tab/>
        <w:t>half-nigger muzzie faggot. ahahahahahhahahahahhahahahahhahahaa</w:t>
      </w:r>
    </w:p>
    <w:p>
      <w:r>
        <w:rPr>
          <w:b/>
          <w:u w:val="single"/>
        </w:rPr>
        <w:t>103008</w:t>
      </w:r>
    </w:p>
    <w:p>
      <w:r>
        <w:t>1. Race is blind</w:t>
      </w:r>
    </w:p>
    <w:p>
      <w:r>
        <w:rPr>
          <w:b/>
          <w:u w:val="single"/>
        </w:rPr>
        <w:t>103009</w:t>
      </w:r>
    </w:p>
    <w:p>
      <w:r>
        <w:t xml:space="preserve">2. </w:t>
        <w:tab/>
        <w:t>I see pavement apes...you can't get an engineer or doctor out of a nigger with an I.Q. of 80...sorry!</w:t>
      </w:r>
    </w:p>
    <w:p>
      <w:r>
        <w:rPr>
          <w:b/>
          <w:u w:val="single"/>
        </w:rPr>
        <w:t>103010</w:t>
      </w:r>
    </w:p>
    <w:p>
      <w:r>
        <w:t>1. New too Jeong to be a retard</w:t>
      </w:r>
    </w:p>
    <w:p>
      <w:r>
        <w:rPr>
          <w:b/>
          <w:u w:val="single"/>
        </w:rPr>
        <w:t>103011</w:t>
      </w:r>
    </w:p>
    <w:p>
      <w:r>
        <w:t xml:space="preserve">2. </w:t>
        <w:tab/>
        <w:t>Have you heard about the South Korean beauty contest winner? Me neither.</w:t>
      </w:r>
    </w:p>
    <w:p>
      <w:r>
        <w:rPr>
          <w:b/>
          <w:u w:val="single"/>
        </w:rPr>
        <w:t>103012</w:t>
      </w:r>
    </w:p>
    <w:p>
      <w:r>
        <w:t>1.</w:t>
      </w:r>
    </w:p>
    <w:p>
      <w:r>
        <w:rPr>
          <w:b/>
          <w:u w:val="single"/>
        </w:rPr>
        <w:t>103013</w:t>
      </w:r>
    </w:p>
    <w:p>
      <w:r>
        <w:t xml:space="preserve">2. </w:t>
        <w:tab/>
        <w:t>This bitch needs to go. The cunt is worse than McStain. I'm a 35 year Alaska resident and her dad (who gave her the seat) should come out from under his rock and speak. She's done here. BTW her voice mail in DC is full. Imagine that</w:t>
      </w:r>
    </w:p>
    <w:p>
      <w:r>
        <w:rPr>
          <w:b/>
          <w:u w:val="single"/>
        </w:rPr>
        <w:t>103014</w:t>
      </w:r>
    </w:p>
    <w:p>
      <w:r>
        <w:t>1. Chelsea Handler: My White Privilege Makes Me Feel ‘Very Gross’   https://www.breitbart.com/entertainment/2018/10/20/chelsea-handler-my-white-privilege-makes-me-feel-very-gross/</w:t>
      </w:r>
    </w:p>
    <w:p>
      <w:r>
        <w:rPr>
          <w:b/>
          <w:u w:val="single"/>
        </w:rPr>
        <w:t>103015</w:t>
      </w:r>
    </w:p>
    <w:p>
      <w:r>
        <w:t xml:space="preserve">2. </w:t>
        <w:tab/>
        <w:t>Drop the cunt in a tank of tar....See if she feels better being a nigger</w:t>
      </w:r>
    </w:p>
    <w:p>
      <w:r>
        <w:rPr>
          <w:b/>
          <w:u w:val="single"/>
        </w:rPr>
        <w:t>103016</w:t>
      </w:r>
    </w:p>
    <w:p>
      <w:r>
        <w:t>1. I hate this CUNT with a passion!</w:t>
      </w:r>
    </w:p>
    <w:p>
      <w:r>
        <w:rPr>
          <w:b/>
          <w:u w:val="single"/>
        </w:rPr>
        <w:t>103017</w:t>
      </w:r>
    </w:p>
    <w:p>
      <w:r>
        <w:t>1. Deranged leftist comedian Kathy Griffin played the victim card after she was confronted by a heckler during a show, who asked why she never reported her pedophile brother to authorities. 🤔  Report: https://www.infowars.com/kathy-griffin-snaps-on-twitter-freaks-out-after-heckler-asks-about-pedophile-brother/ #infowars #HollywoodIsDead</w:t>
      </w:r>
    </w:p>
    <w:p>
      <w:r>
        <w:rPr>
          <w:b/>
          <w:u w:val="single"/>
        </w:rPr>
        <w:t>103018</w:t>
      </w:r>
    </w:p>
    <w:p>
      <w:r>
        <w:t xml:space="preserve">2. </w:t>
        <w:tab/>
        <w:t>rofl! She is a cunt</w:t>
      </w:r>
    </w:p>
    <w:p>
      <w:r>
        <w:rPr>
          <w:b/>
          <w:u w:val="single"/>
        </w:rPr>
        <w:t>103019</w:t>
      </w:r>
    </w:p>
    <w:p>
      <w:r>
        <w:t>1. https://www.barnhardt.biz/2018/10/06/gay-gym-cruising-cardinal-tobins-nighty-night-baby-i-love-you-sodomy-partner-is-the-italian-actor-that-is-playing-john-the-baptist/</w:t>
      </w:r>
    </w:p>
    <w:p>
      <w:r>
        <w:rPr>
          <w:b/>
          <w:u w:val="single"/>
        </w:rPr>
        <w:t>103020</w:t>
      </w:r>
    </w:p>
    <w:p>
      <w:r>
        <w:t xml:space="preserve">2. </w:t>
        <w:tab/>
        <w:t>@HERALDofYAH @Screw-z-jews @blazinherb @Escoffier @lostpassword @JonKragen - "I’m telling you, these faggots luxuriate in blasphemy. It really makes one wonder if Tobin is one of the Satanists. The faggot actor can blackmail the shit out of Tobin, and gets to live off Tobin’s criminal racket of embezzling Archdiocesan and Vatican revenues".</w:t>
      </w:r>
    </w:p>
    <w:p>
      <w:r>
        <w:rPr>
          <w:b/>
          <w:u w:val="single"/>
        </w:rPr>
        <w:t>103021</w:t>
      </w:r>
    </w:p>
    <w:p>
      <w:r>
        <w:t xml:space="preserve">3. </w:t>
        <w:tab/>
        <w:tab/>
        <w:t>It doesnt get much more disturbing than whats going on in this article, even for the catholic church.</w:t>
      </w:r>
    </w:p>
    <w:p>
      <w:r>
        <w:rPr>
          <w:b/>
          <w:u w:val="single"/>
        </w:rPr>
        <w:t>103022</w:t>
      </w:r>
    </w:p>
    <w:p>
      <w:r>
        <w:t>1.</w:t>
      </w:r>
    </w:p>
    <w:p>
      <w:r>
        <w:rPr>
          <w:b/>
          <w:u w:val="single"/>
        </w:rPr>
        <w:t>103023</w:t>
      </w:r>
    </w:p>
    <w:p>
      <w:r>
        <w:t xml:space="preserve">2. </w:t>
        <w:tab/>
        <w:t>I like her! Brains and probably a hot twat too!  I will reward her with a weekend of massages and cunnilingus!</w:t>
      </w:r>
    </w:p>
    <w:p>
      <w:r>
        <w:rPr>
          <w:b/>
          <w:u w:val="single"/>
        </w:rPr>
        <w:t>103024</w:t>
      </w:r>
    </w:p>
    <w:p>
      <w:r>
        <w:t>1. White guy confronts black Trump supporter about his MAGA hat and knocks it off his head! This is assault.   This guy needs to identified before he really hurts somebody!   Ex- Dem Latina   https://twitter.com/i/status/1055452909515632640    ….   And will you look at all the dumbasses   watching but DO NOTHING.   THIS angers me as much as the BULLY.</w:t>
      </w:r>
    </w:p>
    <w:p>
      <w:r>
        <w:rPr>
          <w:b/>
          <w:u w:val="single"/>
        </w:rPr>
        <w:t>103025</w:t>
      </w:r>
    </w:p>
    <w:p>
      <w:r>
        <w:t xml:space="preserve">2. </w:t>
        <w:tab/>
        <w:t>Me: "Niggers assault White Trump supporters who voice their pro-trump sentiments in nigger cities, with impunity. Here's X,Y,Z example...   MAGA coalition: "yawn"   &gt;Based nigger gets MAGA hat knocked off   Twitter spick MAGAthot: "This is assault!"   &gt;Nationwide social media hunt for culprit ensues   Y'all deserve to get raped by niggers</w:t>
      </w:r>
    </w:p>
    <w:p>
      <w:r>
        <w:rPr>
          <w:b/>
          <w:u w:val="single"/>
        </w:rPr>
        <w:t>103026</w:t>
      </w:r>
    </w:p>
    <w:p>
      <w:r>
        <w:t>1. I hope it’s that cunt Richard Branson.  https://pressgazette.co.uk/telegraph-gagged-by-injunction-granted-to-leading-british-businessman-facing-sexual-harassment-allegations-from-staff/</w:t>
      </w:r>
    </w:p>
    <w:p>
      <w:r>
        <w:rPr>
          <w:b/>
          <w:u w:val="single"/>
        </w:rPr>
        <w:t>103027</w:t>
      </w:r>
    </w:p>
    <w:p>
      <w:r>
        <w:t xml:space="preserve">2. </w:t>
        <w:tab/>
        <w:t>Him or fucking Dyson.</w:t>
      </w:r>
    </w:p>
    <w:p>
      <w:r>
        <w:rPr>
          <w:b/>
          <w:u w:val="single"/>
        </w:rPr>
        <w:t>103028</w:t>
      </w:r>
    </w:p>
    <w:p>
      <w:r>
        <w:t xml:space="preserve">3. </w:t>
        <w:tab/>
        <w:tab/>
        <w:t>Branson has a string of sexual assault and harassment claims against him being kept quiet.</w:t>
      </w:r>
    </w:p>
    <w:p>
      <w:r>
        <w:rPr>
          <w:b/>
          <w:u w:val="single"/>
        </w:rPr>
        <w:t>103029</w:t>
      </w:r>
    </w:p>
    <w:p>
      <w:r>
        <w:t xml:space="preserve">4. </w:t>
        <w:tab/>
        <w:tab/>
        <w:t>Never knew that. Doesnt surprise me tbh. Blokes like that usually do.</w:t>
      </w:r>
    </w:p>
    <w:p>
      <w:r>
        <w:rPr>
          <w:b/>
          <w:u w:val="single"/>
        </w:rPr>
        <w:t>103030</w:t>
      </w:r>
    </w:p>
    <w:p>
      <w:r>
        <w:t xml:space="preserve">5. </w:t>
        <w:tab/>
        <w:t>Richard Branson is the rapist</w:t>
      </w:r>
    </w:p>
    <w:p>
      <w:r>
        <w:rPr>
          <w:b/>
          <w:u w:val="single"/>
        </w:rPr>
        <w:t>103031</w:t>
      </w:r>
    </w:p>
    <w:p>
      <w:r>
        <w:t xml:space="preserve">6. </w:t>
        <w:tab/>
        <w:t>About time he had his come-uppance...   😄</w:t>
      </w:r>
    </w:p>
    <w:p>
      <w:r>
        <w:rPr>
          <w:b/>
          <w:u w:val="single"/>
        </w:rPr>
        <w:t>103032</w:t>
      </w:r>
    </w:p>
    <w:p>
      <w:r>
        <w:t>1. When gab shuts down where are we going?</w:t>
      </w:r>
    </w:p>
    <w:p>
      <w:r>
        <w:rPr>
          <w:b/>
          <w:u w:val="single"/>
        </w:rPr>
        <w:t>103033</w:t>
      </w:r>
    </w:p>
    <w:p>
      <w:r>
        <w:t xml:space="preserve">2. </w:t>
        <w:tab/>
        <w:t>Our voice's will be silenced by the national socialists on here thanks nazi's you are the biggest bunch of faggotts who shit over everything good and decent every single one of you should be ashamed what a bunch of Cunts you truly are🖕</w:t>
      </w:r>
    </w:p>
    <w:p>
      <w:r>
        <w:rPr>
          <w:b/>
          <w:u w:val="single"/>
        </w:rPr>
        <w:t>103034</w:t>
      </w:r>
    </w:p>
    <w:p>
      <w:r>
        <w:t xml:space="preserve">3. </w:t>
        <w:tab/>
        <w:tab/>
        <w:t>Have you read your timeline?</w:t>
      </w:r>
    </w:p>
    <w:p>
      <w:r>
        <w:rPr>
          <w:b/>
          <w:u w:val="single"/>
        </w:rPr>
        <w:t>103035</w:t>
      </w:r>
    </w:p>
    <w:p>
      <w:r>
        <w:t xml:space="preserve">4. </w:t>
        <w:tab/>
        <w:tab/>
        <w:tab/>
        <w:t>I don't need to read my timeline because I know what I said but I've just read yours and you're a national socialist and I cunt now</w:t>
      </w:r>
    </w:p>
    <w:p>
      <w:r>
        <w:rPr>
          <w:b/>
          <w:u w:val="single"/>
        </w:rPr>
        <w:t>103036</w:t>
      </w:r>
    </w:p>
    <w:p>
      <w:r>
        <w:t xml:space="preserve">5. </w:t>
        <w:tab/>
        <w:tab/>
        <w:tab/>
        <w:tab/>
        <w:t>Boom on boomer.</w:t>
      </w:r>
    </w:p>
    <w:p>
      <w:r>
        <w:rPr>
          <w:b/>
          <w:u w:val="single"/>
        </w:rPr>
        <w:t>103037</w:t>
      </w:r>
    </w:p>
    <w:p>
      <w:r>
        <w:t>6.</w:t>
      </w:r>
    </w:p>
    <w:p>
      <w:r>
        <w:rPr>
          <w:b/>
          <w:u w:val="single"/>
        </w:rPr>
        <w:t>103038</w:t>
      </w:r>
    </w:p>
    <w:p>
      <w:r>
        <w:t xml:space="preserve">7. </w:t>
        <w:tab/>
        <w:tab/>
        <w:tab/>
        <w:tab/>
        <w:tab/>
        <w:t>88</w:t>
      </w:r>
    </w:p>
    <w:p>
      <w:r>
        <w:rPr>
          <w:b/>
          <w:u w:val="single"/>
        </w:rPr>
        <w:t>103039</w:t>
      </w:r>
    </w:p>
    <w:p>
      <w:r>
        <w:t>1. Yep, one less African American Negro. He be dust doing what he do best, looting like the nigger he be.. oh, was..   https://www.foxnews.com/us/would-be-looter-in-hurricane-michael-ravaged-florida-shot-killed-after-trying-to-steal-law-enforcement-vehicle-report</w:t>
      </w:r>
    </w:p>
    <w:p>
      <w:r>
        <w:rPr>
          <w:b/>
          <w:u w:val="single"/>
        </w:rPr>
        <w:t>103040</w:t>
      </w:r>
    </w:p>
    <w:p>
      <w:r>
        <w:t xml:space="preserve">2. </w:t>
        <w:tab/>
        <w:t>dinn do nuffin</w:t>
      </w:r>
    </w:p>
    <w:p>
      <w:r>
        <w:rPr>
          <w:b/>
          <w:u w:val="single"/>
        </w:rPr>
        <w:t>103041</w:t>
      </w:r>
    </w:p>
    <w:p>
      <w:r>
        <w:t>1.</w:t>
      </w:r>
    </w:p>
    <w:p>
      <w:r>
        <w:rPr>
          <w:b/>
          <w:u w:val="single"/>
        </w:rPr>
        <w:t>103042</w:t>
      </w:r>
    </w:p>
    <w:p>
      <w:r>
        <w:t xml:space="preserve">2. </w:t>
        <w:tab/>
        <w:t>3 years ago the twat that arranged these was living in the white house with mick the dick!</w:t>
      </w:r>
    </w:p>
    <w:p>
      <w:r>
        <w:rPr>
          <w:b/>
          <w:u w:val="single"/>
        </w:rPr>
        <w:t>103043</w:t>
      </w:r>
    </w:p>
    <w:p>
      <w:r>
        <w:t>1. Joe Biden: Trump Supporters Have 'Cultish Devotion' | Breitbart   https://kek.gg/u/dM7V</w:t>
      </w:r>
    </w:p>
    <w:p>
      <w:r>
        <w:rPr>
          <w:b/>
          <w:u w:val="single"/>
        </w:rPr>
        <w:t>103044</w:t>
      </w:r>
    </w:p>
    <w:p>
      <w:r>
        <w:t xml:space="preserve">2. </w:t>
        <w:tab/>
        <w:t>Where is the muzzie with the runaway van when you want one?</w:t>
      </w:r>
    </w:p>
    <w:p>
      <w:r>
        <w:rPr>
          <w:b/>
          <w:u w:val="single"/>
        </w:rPr>
        <w:t>103045</w:t>
      </w:r>
    </w:p>
    <w:p>
      <w:r>
        <w:t>1. The Cuck Boys are queers.</w:t>
      </w:r>
    </w:p>
    <w:p>
      <w:r>
        <w:rPr>
          <w:b/>
          <w:u w:val="single"/>
        </w:rPr>
        <w:t>103046</w:t>
      </w:r>
    </w:p>
    <w:p>
      <w:r>
        <w:t xml:space="preserve">2. </w:t>
        <w:tab/>
        <w:t>They do more than just bitch about "muh jewish oppression" and shit post.</w:t>
      </w:r>
    </w:p>
    <w:p>
      <w:r>
        <w:rPr>
          <w:b/>
          <w:u w:val="single"/>
        </w:rPr>
        <w:t>103047</w:t>
      </w:r>
    </w:p>
    <w:p>
      <w:r>
        <w:t xml:space="preserve">3. </w:t>
        <w:tab/>
        <w:tab/>
        <w:t>The #GOP are false leaders who are center left #Marxists. The #AltRight are the only traditional family community based Right.  Got me twisted faggot. I have real ideals. Now what CUNT???  https://www.youtube.com/watch?v=i5OpHFjbnKg</w:t>
      </w:r>
    </w:p>
    <w:p>
      <w:r>
        <w:rPr>
          <w:b/>
          <w:u w:val="single"/>
        </w:rPr>
        <w:t>103048</w:t>
      </w:r>
    </w:p>
    <w:p>
      <w:r>
        <w:t xml:space="preserve">4. </w:t>
        <w:tab/>
        <w:tab/>
        <w:tab/>
        <w:t>Lol, you're as bad as an unhinged liberal.   You don't agree with 100% of my world view, so you attack me.</w:t>
      </w:r>
    </w:p>
    <w:p>
      <w:r>
        <w:rPr>
          <w:b/>
          <w:u w:val="single"/>
        </w:rPr>
        <w:t>103049</w:t>
      </w:r>
    </w:p>
    <w:p>
      <w:r>
        <w:t xml:space="preserve">5. </w:t>
        <w:tab/>
        <w:tab/>
        <w:tab/>
        <w:tab/>
        <w:t>You are enabler of false system that requires FORGET VISUAL clues about differences in race in favor of some HINDU LIKE belief in 'inner values' ... FUCK YOUR VALUES PUNK. Nigger Cloddling Losers.</w:t>
      </w:r>
    </w:p>
    <w:p>
      <w:r>
        <w:rPr>
          <w:b/>
          <w:u w:val="single"/>
        </w:rPr>
        <w:t>103050</w:t>
      </w:r>
    </w:p>
    <w:p>
      <w:r>
        <w:t xml:space="preserve">6. </w:t>
        <w:tab/>
        <w:tab/>
        <w:tab/>
        <w:tab/>
        <w:tab/>
        <w:t>You're pathetic and weak. If you want to blame someone for the genocide of our people just look in ther mirror.   "Fuck my values" you don't know anything about my values. You're upset I made a single comment about "proud boys" kicking the shit out of commies, while you sit behind a screen fapping.</w:t>
      </w:r>
    </w:p>
    <w:p>
      <w:r>
        <w:rPr>
          <w:b/>
          <w:u w:val="single"/>
        </w:rPr>
        <w:t>103051</w:t>
      </w:r>
    </w:p>
    <w:p>
      <w:r>
        <w:t xml:space="preserve">7. </w:t>
        <w:tab/>
        <w:tab/>
        <w:tab/>
        <w:tab/>
        <w:tab/>
        <w:tab/>
        <w:t>Again ... Have no use for you.</w:t>
      </w:r>
    </w:p>
    <w:p>
      <w:r>
        <w:rPr>
          <w:b/>
          <w:u w:val="single"/>
        </w:rPr>
        <w:t>103052</w:t>
      </w:r>
    </w:p>
    <w:p>
      <w:r>
        <w:t xml:space="preserve">8. </w:t>
        <w:tab/>
        <w:tab/>
        <w:tab/>
        <w:tab/>
        <w:tab/>
        <w:t>You're an idiot. I wasn't making any comment on the "proud boys" civic nationalism.   You have no agency and are unable to contribute anything to white culture because you can't be pragmatic.</w:t>
      </w:r>
    </w:p>
    <w:p>
      <w:r>
        <w:rPr>
          <w:b/>
          <w:u w:val="single"/>
        </w:rPr>
        <w:t>103053</w:t>
      </w:r>
    </w:p>
    <w:p>
      <w:r>
        <w:t xml:space="preserve">9. </w:t>
        <w:tab/>
        <w:tab/>
        <w:tab/>
        <w:tab/>
        <w:tab/>
        <w:tab/>
        <w:t>You are worthless because you have NO values you will assert using VIOLENCE. CUNT. Now go get fucked pussy.</w:t>
      </w:r>
    </w:p>
    <w:p>
      <w:r>
        <w:rPr>
          <w:b/>
          <w:u w:val="single"/>
        </w:rPr>
        <w:t>103054</w:t>
      </w:r>
    </w:p>
    <w:p>
      <w:r>
        <w:t>1. THIS IS A MEME, FAKE NEWS. POST IT TO THE LEFT.   Dick Van Dyke [1925-2018] Just Left $59 Million To Trump Foundation   In his will, Van Dyke specified that “the total sale value of the house in Bermuda shall be donated to the Trump Foundation to help in their mission to make the country and world great again.”    ABC REPORTS https://tinyurl.com/y85fft9q</w:t>
      </w:r>
    </w:p>
    <w:p>
      <w:r>
        <w:rPr>
          <w:b/>
          <w:u w:val="single"/>
        </w:rPr>
        <w:t>103055</w:t>
      </w:r>
    </w:p>
    <w:p>
      <w:r>
        <w:t xml:space="preserve">2. </w:t>
        <w:tab/>
        <w:t>Dick Van Dyke isn't dead! https://www.imdb.com/name/nm0001813/</w:t>
      </w:r>
    </w:p>
    <w:p>
      <w:r>
        <w:rPr>
          <w:b/>
          <w:u w:val="single"/>
        </w:rPr>
        <w:t>103056</w:t>
      </w:r>
    </w:p>
    <w:p>
      <w:r>
        <w:t>1. LISTEN:  TRAITOROUS CUNT NANCI PELOSI ADMITS ANTI-KAVANOUGH CAMPAIGN WAS A COORDINATED SMEAR CAMAPIGN BASED ON LIES  https://knst.iheart.com/featured/garret-lewis/content/2018-10-08-nancy-pelosi-admits-wrap-up-smear-plan-used-against-kavanaugh/</w:t>
      </w:r>
    </w:p>
    <w:p>
      <w:r>
        <w:rPr>
          <w:b/>
          <w:u w:val="single"/>
        </w:rPr>
        <w:t>103057</w:t>
      </w:r>
    </w:p>
    <w:p>
      <w:r>
        <w:t>1. Well...   After this I will never buy Chobani yogurt ever again.   #refugee #humanity #yogurt #CEO #elite #AmericaFirst #deport #migrant   https://www.breitbart.com/big-government/2018/09/30/chobani-ceo-refugees-humanity-first/</w:t>
      </w:r>
    </w:p>
    <w:p>
      <w:r>
        <w:rPr>
          <w:b/>
          <w:u w:val="single"/>
        </w:rPr>
        <w:t>103058</w:t>
      </w:r>
    </w:p>
    <w:p>
      <w:r>
        <w:t xml:space="preserve">2. </w:t>
        <w:tab/>
        <w:t>Never have and never will eat anything that an ass wiping muzzie hand has touched. You can make your own yogurt at home.   https://bestreviews.com/best-yogurt-makers</w:t>
      </w:r>
    </w:p>
    <w:p>
      <w:r>
        <w:rPr>
          <w:b/>
          <w:u w:val="single"/>
        </w:rPr>
        <w:t>103059</w:t>
      </w:r>
    </w:p>
    <w:p>
      <w:r>
        <w:t xml:space="preserve">3. </w:t>
        <w:tab/>
        <w:tab/>
        <w:t>Chobani is garbage. It's basically Yoplait made by Muslim vermin. It's full of high fructose corn syrup and artificial flavors, and the only live cultures it's likely to have is the fecal coliform bacteria and God only knows what else from the filthy death-worshiping vermin who work in the factory after wiping their ass with their hand.</w:t>
      </w:r>
    </w:p>
    <w:p>
      <w:r>
        <w:rPr>
          <w:b/>
          <w:u w:val="single"/>
        </w:rPr>
        <w:t>103060</w:t>
      </w:r>
    </w:p>
    <w:p>
      <w:r>
        <w:t xml:space="preserve">4. </w:t>
        <w:tab/>
        <w:tab/>
        <w:tab/>
        <w:t>Agreed, anyone that buys any food products from these stone age freaks are putting their own lives in danger. Grow your own vegetables and buy your meats directly from local farms, learn canning and preserving.</w:t>
      </w:r>
    </w:p>
    <w:p>
      <w:r>
        <w:rPr>
          <w:b/>
          <w:u w:val="single"/>
        </w:rPr>
        <w:t>103061</w:t>
      </w:r>
    </w:p>
    <w:p>
      <w:r>
        <w:t xml:space="preserve">5. </w:t>
        <w:tab/>
        <w:tab/>
        <w:tab/>
        <w:t>omg...I had no idea.  So glad someone told me.  Yikes!</w:t>
      </w:r>
    </w:p>
    <w:p>
      <w:r>
        <w:rPr>
          <w:b/>
          <w:u w:val="single"/>
        </w:rPr>
        <w:t>103062</w:t>
      </w:r>
    </w:p>
    <w:p>
      <w:r>
        <w:t xml:space="preserve">6. </w:t>
        <w:tab/>
        <w:tab/>
        <w:tab/>
        <w:tab/>
        <w:t>We should research the companies we buy from and adjust accordingly.</w:t>
      </w:r>
    </w:p>
    <w:p>
      <w:r>
        <w:rPr>
          <w:b/>
          <w:u w:val="single"/>
        </w:rPr>
        <w:t>103063</w:t>
      </w:r>
    </w:p>
    <w:p>
      <w:r>
        <w:t xml:space="preserve">7. </w:t>
        <w:tab/>
        <w:tab/>
        <w:tab/>
        <w:tab/>
        <w:tab/>
        <w:t>We should Dean but many of us don’t unfortunately😊</w:t>
      </w:r>
    </w:p>
    <w:p>
      <w:r>
        <w:rPr>
          <w:b/>
          <w:u w:val="single"/>
        </w:rPr>
        <w:t>103064</w:t>
      </w:r>
    </w:p>
    <w:p>
      <w:r>
        <w:t xml:space="preserve">8. </w:t>
        <w:tab/>
        <w:tab/>
        <w:tab/>
        <w:tab/>
        <w:tab/>
        <w:tab/>
        <w:t>I have been doing it for years, one shouldn't trust anyone that has their hand in the food supply.</w:t>
      </w:r>
    </w:p>
    <w:p>
      <w:r>
        <w:rPr>
          <w:b/>
          <w:u w:val="single"/>
        </w:rPr>
        <w:t>103065</w:t>
      </w:r>
    </w:p>
    <w:p>
      <w:r>
        <w:t xml:space="preserve">9. </w:t>
        <w:tab/>
        <w:tab/>
        <w:tab/>
        <w:tab/>
        <w:tab/>
        <w:tab/>
        <w:tab/>
        <w:t>Dean you’re more proactive than I am I live in the moment I don’t concern myself with things that haven’t happened yet I know I should change my thinking😊</w:t>
      </w:r>
    </w:p>
    <w:p>
      <w:r>
        <w:rPr>
          <w:b/>
          <w:u w:val="single"/>
        </w:rPr>
        <w:t>103066</w:t>
      </w:r>
    </w:p>
    <w:p>
      <w:r>
        <w:t xml:space="preserve">10. </w:t>
        <w:tab/>
        <w:tab/>
        <w:tab/>
        <w:tab/>
        <w:tab/>
        <w:tab/>
        <w:tab/>
        <w:tab/>
        <w:t>You must like to live on the wild side.😊</w:t>
      </w:r>
    </w:p>
    <w:p>
      <w:r>
        <w:rPr>
          <w:b/>
          <w:u w:val="single"/>
        </w:rPr>
        <w:t>103067</w:t>
      </w:r>
    </w:p>
    <w:p>
      <w:r>
        <w:t xml:space="preserve">11. </w:t>
        <w:tab/>
        <w:tab/>
        <w:tab/>
        <w:tab/>
        <w:tab/>
        <w:tab/>
        <w:tab/>
        <w:tab/>
        <w:tab/>
        <w:t>There’s nothing wild about me Dean lol I’m not much of a planner I go with the flow &amp; the things that many people worry about I don’t It annoys my husband a lot because he’s extremely organized &amp; thinks ahead about everything We’re complete opposites of each other &amp; in my mind it’s for the best I don’t need a clone of myself😊</w:t>
      </w:r>
    </w:p>
    <w:p>
      <w:r>
        <w:rPr>
          <w:b/>
          <w:u w:val="single"/>
        </w:rPr>
        <w:t>103068</w:t>
      </w:r>
    </w:p>
    <w:p>
      <w:r>
        <w:t xml:space="preserve">12. </w:t>
        <w:tab/>
        <w:tab/>
        <w:tab/>
        <w:tab/>
        <w:tab/>
        <w:tab/>
        <w:tab/>
        <w:tab/>
        <w:tab/>
        <w:tab/>
        <w:t>My wife was the opposite of me, I think we seem to choose that way because of the difference in personalities. They say that opposites attract.</w:t>
      </w:r>
    </w:p>
    <w:p>
      <w:r>
        <w:rPr>
          <w:b/>
          <w:u w:val="single"/>
        </w:rPr>
        <w:t>103069</w:t>
      </w:r>
    </w:p>
    <w:p>
      <w:r>
        <w:t xml:space="preserve">13. </w:t>
        <w:tab/>
        <w:tab/>
        <w:tab/>
        <w:tab/>
        <w:tab/>
        <w:tab/>
        <w:tab/>
        <w:tab/>
        <w:tab/>
        <w:tab/>
        <w:tab/>
        <w:t>I agree Dean 1 person that wants everything a certain way is enough in any house My thing is Y should I get myself all worked up over everything when he can do that all by himself lol He’s use to my ways &amp; i’m use to his We couldn’t be any more opposite &amp; it’s worked 48 years Hope you have a good night😊</w:t>
      </w:r>
    </w:p>
    <w:p>
      <w:r>
        <w:rPr>
          <w:b/>
          <w:u w:val="single"/>
        </w:rPr>
        <w:t>103070</w:t>
      </w:r>
    </w:p>
    <w:p>
      <w:r>
        <w:t xml:space="preserve">14. </w:t>
        <w:tab/>
        <w:tab/>
        <w:tab/>
        <w:tab/>
        <w:tab/>
        <w:tab/>
        <w:tab/>
        <w:tab/>
        <w:tab/>
        <w:tab/>
        <w:tab/>
        <w:tab/>
        <w:t>I hope you have good night as well my lady.🌜💤😊</w:t>
      </w:r>
    </w:p>
    <w:p>
      <w:r>
        <w:rPr>
          <w:b/>
          <w:u w:val="single"/>
        </w:rPr>
        <w:t>103071</w:t>
      </w:r>
    </w:p>
    <w:p>
      <w:r>
        <w:t xml:space="preserve">15. </w:t>
        <w:tab/>
        <w:tab/>
        <w:tab/>
        <w:tab/>
        <w:tab/>
        <w:tab/>
        <w:tab/>
        <w:tab/>
        <w:tab/>
        <w:tab/>
        <w:tab/>
        <w:tab/>
        <w:tab/>
        <w:t>Thanks Dean😊</w:t>
      </w:r>
    </w:p>
    <w:p>
      <w:r>
        <w:rPr>
          <w:b/>
          <w:u w:val="single"/>
        </w:rPr>
        <w:t>103072</w:t>
      </w:r>
    </w:p>
    <w:p>
      <w:r>
        <w:t xml:space="preserve">16. </w:t>
        <w:tab/>
        <w:tab/>
        <w:tab/>
        <w:tab/>
        <w:tab/>
        <w:t>Many veggies are bought from Mexico where they are fertilized with human waste.  The Rule of ‘Don’t  Drink the Water’ should be expanded.</w:t>
      </w:r>
    </w:p>
    <w:p>
      <w:r>
        <w:rPr>
          <w:b/>
          <w:u w:val="single"/>
        </w:rPr>
        <w:t>103073</w:t>
      </w:r>
    </w:p>
    <w:p>
      <w:r>
        <w:t xml:space="preserve">17. </w:t>
        <w:tab/>
        <w:tab/>
        <w:tab/>
        <w:tab/>
        <w:tab/>
        <w:tab/>
        <w:t>Gross.</w:t>
      </w:r>
    </w:p>
    <w:p>
      <w:r>
        <w:rPr>
          <w:b/>
          <w:u w:val="single"/>
        </w:rPr>
        <w:t>103074</w:t>
      </w:r>
    </w:p>
    <w:p>
      <w:r>
        <w:t xml:space="preserve">18. </w:t>
        <w:tab/>
        <w:tab/>
        <w:tab/>
        <w:tab/>
        <w:tab/>
        <w:tab/>
        <w:t>I am sorry to be the one to break it to you but farmers use sewage from waste treatment plants as fertilizer here in the US. They have to get rid of it somehow and that's how they do it.</w:t>
      </w:r>
    </w:p>
    <w:p>
      <w:r>
        <w:rPr>
          <w:b/>
          <w:u w:val="single"/>
        </w:rPr>
        <w:t>103075</w:t>
      </w:r>
    </w:p>
    <w:p>
      <w:r>
        <w:t xml:space="preserve">19. </w:t>
        <w:tab/>
        <w:tab/>
        <w:tab/>
        <w:tab/>
        <w:tab/>
        <w:tab/>
        <w:t>That's why I grow my own.</w:t>
      </w:r>
    </w:p>
    <w:p>
      <w:r>
        <w:rPr>
          <w:b/>
          <w:u w:val="single"/>
        </w:rPr>
        <w:t>103076</w:t>
      </w:r>
    </w:p>
    <w:p>
      <w:r>
        <w:t>1. Ouch again. &amp; Lookie Redneck has got his claws out this morning too!! Nice to have some company over here in the scaracistic corner Penny &amp; Redneck. 🙃😈</w:t>
      </w:r>
    </w:p>
    <w:p>
      <w:r>
        <w:rPr>
          <w:b/>
          <w:u w:val="single"/>
        </w:rPr>
        <w:t>103077</w:t>
      </w:r>
    </w:p>
    <w:p>
      <w:r>
        <w:t>1. OMG what ever shall we do?   Perhaps next he'll get a blowjob in the oval office?   Oh wait...   LMAO  #RedWave #LockThemUp   #HereComesThePain #LighttoDark #Maga #Qanon#WWG1WGA#Trump2020 #Pizzagate #FollowTheWhiteRabbit  #News#GabFam #MAGA #Trump    #1A #2A #NRA</w:t>
      </w:r>
    </w:p>
    <w:p>
      <w:r>
        <w:rPr>
          <w:b/>
          <w:u w:val="single"/>
        </w:rPr>
        <w:t>103078</w:t>
      </w:r>
    </w:p>
    <w:p>
      <w:r>
        <w:t xml:space="preserve">2. </w:t>
        <w:tab/>
        <w:t>Perhaps Trump should invite mudsharks and various porno Niggers like Lexington Steele into the White House, because MAGA isn't racist! We love when our wimmins bed down with niggers that have borderline retard IQ's and dusky savage impulses! Time to send in the REAL clowns - Niggers + a category 5 Chimpout in the tea garden</w:t>
      </w:r>
    </w:p>
    <w:p>
      <w:r>
        <w:rPr>
          <w:b/>
          <w:u w:val="single"/>
        </w:rPr>
        <w:t>103079</w:t>
      </w:r>
    </w:p>
    <w:p>
      <w:r>
        <w:t>1. GAB will be monitored by the LDTF for censorship for the forseeable future &amp; any further signs of it will be met with the same show of force as you all saw over the last several days. Maybe even worse as this battle gets bigger and starts to spread to other websites that claim to be freedom hubs of the internet. Everybody is sick of the "free speech" marketing lies.</w:t>
      </w:r>
    </w:p>
    <w:p>
      <w:r>
        <w:rPr>
          <w:b/>
          <w:u w:val="single"/>
        </w:rPr>
        <w:t>103080</w:t>
      </w:r>
    </w:p>
    <w:p>
      <w:r>
        <w:t xml:space="preserve">2. </w:t>
        <w:tab/>
        <w:t>Every loser's battle is always "getting bigger". You should get a contact writing speeches for #Hillary.</w:t>
      </w:r>
    </w:p>
    <w:p>
      <w:r>
        <w:rPr>
          <w:b/>
          <w:u w:val="single"/>
        </w:rPr>
        <w:t>103081</w:t>
      </w:r>
    </w:p>
    <w:p>
      <w:r>
        <w:t xml:space="preserve">3. </w:t>
        <w:tab/>
        <w:tab/>
        <w:t>Another faggot non American bed wetter Akemi has a little weemie</w:t>
      </w:r>
    </w:p>
    <w:p>
      <w:r>
        <w:rPr>
          <w:b/>
          <w:u w:val="single"/>
        </w:rPr>
        <w:t>103082</w:t>
      </w:r>
    </w:p>
    <w:p>
      <w:r>
        <w:t>1. For two years we have listened to CNN, and every liberal media outlet say "Trump supporters are racist". Meanwhile here's CNN saying "Kanye West is a Token Negro"  https://twitter.com/Fuctupmind/status/1050021854872788992</w:t>
      </w:r>
    </w:p>
    <w:p>
      <w:r>
        <w:rPr>
          <w:b/>
          <w:u w:val="single"/>
        </w:rPr>
        <w:t>103083</w:t>
      </w:r>
    </w:p>
    <w:p>
      <w:r>
        <w:t xml:space="preserve">2. </w:t>
        <w:tab/>
        <w:t>Don Lemon is a queer.</w:t>
      </w:r>
    </w:p>
    <w:p>
      <w:r>
        <w:rPr>
          <w:b/>
          <w:u w:val="single"/>
        </w:rPr>
        <w:t>103084</w:t>
      </w:r>
    </w:p>
    <w:p>
      <w:r>
        <w:t xml:space="preserve">3. </w:t>
        <w:tab/>
        <w:tab/>
        <w:t>Worst than that, he's the token faggot nigger.</w:t>
      </w:r>
    </w:p>
    <w:p>
      <w:r>
        <w:rPr>
          <w:b/>
          <w:u w:val="single"/>
        </w:rPr>
        <w:t>103085</w:t>
      </w:r>
    </w:p>
    <w:p>
      <w:r>
        <w:t>1. &gt; white church shot up   &gt; nobody cares   &gt; synagogue shot up   &gt; abolish the First and Second Amendments</w:t>
      </w:r>
    </w:p>
    <w:p>
      <w:r>
        <w:rPr>
          <w:b/>
          <w:u w:val="single"/>
        </w:rPr>
        <w:t>103086</w:t>
      </w:r>
    </w:p>
    <w:p>
      <w:r>
        <w:t xml:space="preserve">2. </w:t>
        <w:tab/>
        <w:t>White church shot up, Gab attacks shooter.  Black church shot up, Gab defends shooter.  Synagogue shot up, Gab blames Big Tech.  FAGGOT POWER.</w:t>
      </w:r>
    </w:p>
    <w:p>
      <w:r>
        <w:rPr>
          <w:b/>
          <w:u w:val="single"/>
        </w:rPr>
        <w:t>103087</w:t>
      </w:r>
    </w:p>
    <w:p>
      <w:r>
        <w:t>1. this is what JEWS do --</w:t>
      </w:r>
    </w:p>
    <w:p>
      <w:r>
        <w:rPr>
          <w:b/>
          <w:u w:val="single"/>
        </w:rPr>
        <w:t>103088</w:t>
      </w:r>
    </w:p>
    <w:p>
      <w:r>
        <w:t xml:space="preserve">2. </w:t>
        <w:tab/>
        <w:t>Yes the jewdis goat like soro the evil cunt Rothschild yes not the real jews that hate Zionist like we all do the name a call the globalist like May and queen of UK</w:t>
      </w:r>
    </w:p>
    <w:p>
      <w:r>
        <w:rPr>
          <w:b/>
          <w:u w:val="single"/>
        </w:rPr>
        <w:t>103089</w:t>
      </w:r>
    </w:p>
    <w:p>
      <w:r>
        <w:t>1. Jews are retarded. This is a simple fact. But how did they get this way?   Contrary to populate belief, Jews are actually not smart at all! In fact they are brainwashed retarded monkeys and are easily manipulated and in reality, they have no intelligence at all.   This does not include the Fake Jew elite but your average Jew or at least a person who thinks they are a Jew but are really not.   A Jew is completely programmed just like a brainwashed retarded Democrat but with a twist.   Democrats are merely a software program, and so are Jews.  If looking at the average IQ of Israel being 95, that means the vast majority of Jews are just simply retarded and easily manipulated.   The higher IQ Jews are the ones who have been manipulated tremendously.  There may be a few Jews that actually have intelligence, but they probably go along with the ruse that they are superior.  Their lack of ethical behavior overall precludes them from stopping all the misdeeds that they perpetuate on humanity. Since the masses literally have no intelligence, this includes the Jew also.   Jews are vastly overrepresented in academia, and when that is the case, pretty much they all are retarded.  Doctors, Lawyers and obviously University professors are complete blithering idiots where all they can do is memorize, not think.  Jews are very good at memorization, but not thinking.  Intelligence is not regurgitation. Never has been, Never will be.   What makes the difference for when a Jew is programmed, they are programmed to think they are superior. This makes them extremely confident.  They are also programmed to be the nicest individuals as they are gregarious and appear to be totally in control.  They will lie incessantly without remorse which is no different than a Democrat.  They will not actually know they are lying either.   But they are programmed to take advantage to all gentiles because “They are the chosen ones” Thus, it is not a problem nor is it a sin to make sure Gentiles are pushed down.  Gentiles are programmed to take it and the vast majority do unless they are awake. The programming states that gentiles are lessor beings and should be slaves to their superior being.  They are not, as this is just their programming.   Thus, just like Democrats, Jews are controlled entirely, and if they are controlled, you can twist their minds just like a Democrat. It just requires a different set of rules.   Rules: They are simple. Include the cult phrases that are typical of Democrats, but apply them to organizations they support.  This will stump them and they will not have a response.    Remember, they do not have intelligence, but the programming is extremely confident coupled with the inalienable right of deceit.  This is what makes a Jew a Jew or should a say fake Jew. None of them are really Jewish, they are merely programmed to believe they are.</w:t>
      </w:r>
    </w:p>
    <w:p>
      <w:r>
        <w:rPr>
          <w:b/>
          <w:u w:val="single"/>
        </w:rPr>
        <w:t>103090</w:t>
      </w:r>
    </w:p>
    <w:p>
      <w:r>
        <w:t xml:space="preserve">2. </w:t>
        <w:tab/>
        <w:t>@Deplorme    Well, ooops. There goes your excuse for centralized banks .</w:t>
      </w:r>
    </w:p>
    <w:p>
      <w:r>
        <w:rPr>
          <w:b/>
          <w:u w:val="single"/>
        </w:rPr>
        <w:t>103091</w:t>
      </w:r>
    </w:p>
    <w:p>
      <w:r>
        <w:t xml:space="preserve">3. </w:t>
        <w:tab/>
        <w:tab/>
        <w:t>The love of money is the root of all evil.  It doesn't matter what you call your government, socialism, capitalism, democracy, what is needed is to issue money directly from the government backed by gold or silver.  The system the filthy Jews have created comes crashing down!  End the FED as it is evil incarnate!</w:t>
      </w:r>
    </w:p>
    <w:p>
      <w:r>
        <w:rPr>
          <w:b/>
          <w:u w:val="single"/>
        </w:rPr>
        <w:t>103092</w:t>
      </w:r>
    </w:p>
    <w:p>
      <w:r>
        <w:t xml:space="preserve">4. </w:t>
        <w:tab/>
        <w:tab/>
        <w:t>I'm glad I saw the term defined here because I'm seeing a lot lately of the "Fake Jew Elite." As if the average jew is equal to the brainwashed masses, when jews get interest free loans from banks, treated as a white victim, have a non extradition racial homeland to run to, use the synagogue system for all their crooked deals and obtain religious absolution of cheating (ie. Kol Nidre prayer of absolution of contracts)." There is no Good Jew.</w:t>
      </w:r>
    </w:p>
    <w:p>
      <w:r>
        <w:rPr>
          <w:b/>
          <w:u w:val="single"/>
        </w:rPr>
        <w:t>103093</w:t>
      </w:r>
    </w:p>
    <w:p>
      <w:r>
        <w:t xml:space="preserve">5. </w:t>
        <w:tab/>
        <w:tab/>
        <w:t>I don’t support central banking. It’s a moot point for you anyway because the Master Race forgot to have enough children and is just going to fade away like farts in the wind.</w:t>
      </w:r>
    </w:p>
    <w:p>
      <w:r>
        <w:rPr>
          <w:b/>
          <w:u w:val="single"/>
        </w:rPr>
        <w:t>103094</w:t>
      </w:r>
    </w:p>
    <w:p>
      <w:r>
        <w:t xml:space="preserve">6. </w:t>
        <w:tab/>
        <w:tab/>
        <w:tab/>
        <w:t>Lets help them disappear for humanities sake!  All money should be issued directly from a "Government: central bank" not privately owned and backed by gold and silver and subject to no interest.  That will fix everything!  The jewishness of everything must be burned and thrown to hell like everything the sewage touches!  End Jewishness NOW!</w:t>
      </w:r>
    </w:p>
    <w:p>
      <w:r>
        <w:rPr>
          <w:b/>
          <w:u w:val="single"/>
        </w:rPr>
        <w:t>103095</w:t>
      </w:r>
    </w:p>
    <w:p>
      <w:r>
        <w:t xml:space="preserve">7. </w:t>
        <w:tab/>
        <w:tab/>
        <w:tab/>
        <w:t>You also sound like one of these master-race morons that forgot to have any children to carry on the master race. That makes you just another Fart in the Wind. Ron Paul wanted to get rid of the fed, where where you fucking morons back then? Why didn’t you support him?</w:t>
      </w:r>
    </w:p>
    <w:p>
      <w:r>
        <w:rPr>
          <w:b/>
          <w:u w:val="single"/>
        </w:rPr>
        <w:t>103096</w:t>
      </w:r>
    </w:p>
    <w:p>
      <w:r>
        <w:t>8.</w:t>
      </w:r>
    </w:p>
    <w:p>
      <w:r>
        <w:rPr>
          <w:b/>
          <w:u w:val="single"/>
        </w:rPr>
        <w:t>103097</w:t>
      </w:r>
    </w:p>
    <w:p>
      <w:r>
        <w:t xml:space="preserve">9. </w:t>
        <w:tab/>
        <w:t>They arent human , Reptoid , real Jews are Hebrew and follow Abel and the Reps follow Cain, there are only two seed lines.</w:t>
      </w:r>
    </w:p>
    <w:p>
      <w:r>
        <w:rPr>
          <w:b/>
          <w:u w:val="single"/>
        </w:rPr>
        <w:t>103098</w:t>
      </w:r>
    </w:p>
    <w:p>
      <w:r>
        <w:t xml:space="preserve">10. </w:t>
        <w:tab/>
        <w:tab/>
        <w:t>In my estimation I bellieve you are right.  They are clearly a software program so they memorize very well, but as you know they are not creative at all so they do not contribute to culture like the white man who is responsible for the vast majority of proper culture.  Jews are programmed to be LIARS and to subvert proper culture thru their morally degenerate ways.  They literally cannot tell the truth and have changed history to invert peoples minds and the narrative of who is at fault.  Every rabbit hole of FACTS proves Jews are pieces of shit.  Getting people to look at FACTS is another matter!</w:t>
      </w:r>
    </w:p>
    <w:p>
      <w:r>
        <w:rPr>
          <w:b/>
          <w:u w:val="single"/>
        </w:rPr>
        <w:t>103099</w:t>
      </w:r>
    </w:p>
    <w:p>
      <w:r>
        <w:t>1. I think you’re generalizing a little too much.  I mute fairy gay neo-Nazi faggot socialist bitches almost every day. Doesn’t bother me, because I send their stupid posts into an abyss where I don’t have to see them.  That’s the price of free speech. You may not like it, but you can #INSTAMUTE these people.</w:t>
      </w:r>
    </w:p>
    <w:p>
      <w:r>
        <w:rPr>
          <w:b/>
          <w:u w:val="single"/>
        </w:rPr>
        <w:t>103100</w:t>
      </w:r>
    </w:p>
    <w:p>
      <w:r>
        <w:t>1. Google Design Lead David Hogue: ‘Evil’ Republicans Will ‘Descend into Flames’ of Hell   https://www.breitbart.com/tech/2018/10/08/google-design-lead-david-hogue-evil-republicans-will-descend-into-flames-of-hell/?</w:t>
      </w:r>
    </w:p>
    <w:p>
      <w:r>
        <w:rPr>
          <w:b/>
          <w:u w:val="single"/>
        </w:rPr>
        <w:t>103101</w:t>
      </w:r>
    </w:p>
    <w:p>
      <w:r>
        <w:t xml:space="preserve">2. </w:t>
        <w:tab/>
        <w:t>YEAH WELL, FK YOU HOUGE YOU  RETARD COCK SUCKER.</w:t>
      </w:r>
    </w:p>
    <w:p>
      <w:r>
        <w:rPr>
          <w:b/>
          <w:u w:val="single"/>
        </w:rPr>
        <w:t>103102</w:t>
      </w:r>
    </w:p>
    <w:p>
      <w:r>
        <w:t>1. You mean the Niggers sucking our White girls? I am surprised the Niggers do not rape our girls right there on the stage. I guarantee such an urge is repressed.</w:t>
      </w:r>
    </w:p>
    <w:p>
      <w:r>
        <w:rPr>
          <w:b/>
          <w:u w:val="single"/>
        </w:rPr>
        <w:t>103103</w:t>
      </w:r>
    </w:p>
    <w:p>
      <w:r>
        <w:t xml:space="preserve">2. </w:t>
        <w:tab/>
        <w:t>Black men equate ultimate success completed when they get the throphy wihite girl  and black women blame the white girl etc blacks like big fat ugly rejects too  all this mixing brings genetic defects and diseases  many blacks that dont want there kids to mix - but jews and blacks mix most . The rest are gold diggers  or on the rebound all end up divorced or tradegy</w:t>
      </w:r>
    </w:p>
    <w:p>
      <w:r>
        <w:rPr>
          <w:b/>
          <w:u w:val="single"/>
        </w:rPr>
        <w:t>103104</w:t>
      </w:r>
    </w:p>
    <w:p>
      <w:r>
        <w:t xml:space="preserve">3. </w:t>
        <w:tab/>
        <w:tab/>
        <w:t>"Black men equate ultimate success completed when they get the throphy wihite girl"   Niggers here in Toronto have openly admitted this to me. Gaining a White girl raises their status amongst their peers. I had a Nigger co-worker ask me to show him a photo of my blonde girlfriend. He uttered 'you are so lucky! I wish I could have a White blonde girl!' Disgusting.</w:t>
      </w:r>
    </w:p>
    <w:p>
      <w:r>
        <w:rPr>
          <w:b/>
          <w:u w:val="single"/>
        </w:rPr>
        <w:t>103105</w:t>
      </w:r>
    </w:p>
    <w:p>
      <w:r>
        <w:t>1. Flat Earthers full retard mode episode 5 https://youtu.be/Lhi3-rqsFLk via @YouTube</w:t>
      </w:r>
    </w:p>
    <w:p>
      <w:r>
        <w:rPr>
          <w:b/>
          <w:u w:val="single"/>
        </w:rPr>
        <w:t>103106</w:t>
      </w:r>
    </w:p>
    <w:p>
      <w:r>
        <w:t>1. did anybody hear the rumors that the police are gonna be at the polling places this election checking voters for outstanding Warrants and Child Support and looking at evrybodys license plates?    i hope that rumor doesn’t get around if it’s true.    🤔</w:t>
      </w:r>
    </w:p>
    <w:p>
      <w:r>
        <w:rPr>
          <w:b/>
          <w:u w:val="single"/>
        </w:rPr>
        <w:t>103107</w:t>
      </w:r>
    </w:p>
    <w:p>
      <w:r>
        <w:t xml:space="preserve">2. </w:t>
        <w:tab/>
        <w:t>Nigger Raheem Davis murderer.</w:t>
      </w:r>
    </w:p>
    <w:p>
      <w:r>
        <w:rPr>
          <w:b/>
          <w:u w:val="single"/>
        </w:rPr>
        <w:t>103108</w:t>
      </w:r>
    </w:p>
    <w:p>
      <w:r>
        <w:t>1. Theresa May has no idea what's about to come knocking on her door.   https://www.youtube.com/watch?v=MzqxDXs_RdA</w:t>
      </w:r>
    </w:p>
    <w:p>
      <w:r>
        <w:rPr>
          <w:b/>
          <w:u w:val="single"/>
        </w:rPr>
        <w:t>103109</w:t>
      </w:r>
    </w:p>
    <w:p>
      <w:r>
        <w:t xml:space="preserve">2. </w:t>
        <w:tab/>
        <w:t>SAS or not Champion needs to sort his lid out. ffs.This is almost exactly a year old. On that demo Champion tried to throw Tommy Robinson off. Hasn't been seen since on any event.</w:t>
      </w:r>
    </w:p>
    <w:p>
      <w:r>
        <w:rPr>
          <w:b/>
          <w:u w:val="single"/>
        </w:rPr>
        <w:t>103110</w:t>
      </w:r>
    </w:p>
    <w:p>
      <w:r>
        <w:t xml:space="preserve">3. </w:t>
        <w:tab/>
        <w:tab/>
        <w:t>No difference than fighting for ISIS. &amp; the cunt sells Stand Up To Terror T shirts? He's dodgy.</w:t>
      </w:r>
    </w:p>
    <w:p>
      <w:r>
        <w:rPr>
          <w:b/>
          <w:u w:val="single"/>
        </w:rPr>
        <w:t>103111</w:t>
      </w:r>
    </w:p>
    <w:p>
      <w:r>
        <w:t>1. Taylor Swift is a fat ass white trash redneck cunt.</w:t>
      </w:r>
    </w:p>
    <w:p>
      <w:r>
        <w:rPr>
          <w:b/>
          <w:u w:val="single"/>
        </w:rPr>
        <w:t>103112</w:t>
      </w:r>
    </w:p>
    <w:p>
      <w:r>
        <w:t>1. @BlueVino I have the verdict of the Jason Van Dyke murder trial. 1 count 2nd degree murder, 16 counts aggravated battery with a firearm, one for each shot fired. Bond is revoked, Van Dyke is currently in the Cook County Jail. His lawyers are going to appeal.</w:t>
      </w:r>
    </w:p>
    <w:p>
      <w:r>
        <w:rPr>
          <w:b/>
          <w:u w:val="single"/>
        </w:rPr>
        <w:t>103113</w:t>
      </w:r>
    </w:p>
    <w:p>
      <w:r>
        <w:t>1. Yep, another useless cunt promoted because she IS a cunt.</w:t>
      </w:r>
    </w:p>
    <w:p>
      <w:r>
        <w:rPr>
          <w:b/>
          <w:u w:val="single"/>
        </w:rPr>
        <w:t>103114</w:t>
      </w:r>
    </w:p>
    <w:p>
      <w:r>
        <w:t>1. King James is an inbred piece of shit, and we all know how much of a fucking retard that makes, so he BUTCHERED THE TRUTH CAUSE THAT'S WHAT RETARDS DO.</w:t>
      </w:r>
    </w:p>
    <w:p>
      <w:r>
        <w:rPr>
          <w:b/>
          <w:u w:val="single"/>
        </w:rPr>
        <w:t>103115</w:t>
      </w:r>
    </w:p>
    <w:p>
      <w:r>
        <w:t>1. The standard to apply confuses me greatly.   Sexual violence is common in media. So aresexual situations involving minors. So is extreme violence. So is explicit sex. So are depictions of all of the above.   So the only thing really distinct about the hard loli stuff is a combination of qualities, all of which are deemed socially acceptable in other contexts.</w:t>
      </w:r>
    </w:p>
    <w:p>
      <w:r>
        <w:rPr>
          <w:b/>
          <w:u w:val="single"/>
        </w:rPr>
        <w:t>103116</w:t>
      </w:r>
    </w:p>
    <w:p>
      <w:r>
        <w:t xml:space="preserve">2. </w:t>
        <w:tab/>
        <w:t>Sexual situations involving minors SHOULD NOT BE COMMON IN THE MEDIA.  That shit should be so banned, so fast, because it’s fucking degenerative.  And you know it.</w:t>
      </w:r>
    </w:p>
    <w:p>
      <w:r>
        <w:rPr>
          <w:b/>
          <w:u w:val="single"/>
        </w:rPr>
        <w:t>103117</w:t>
      </w:r>
    </w:p>
    <w:p>
      <w:r>
        <w:t xml:space="preserve">3. </w:t>
        <w:tab/>
        <w:tab/>
        <w:t>That's how every retarded degenerate straight out predatory concept is initially introduced.. A joke.. An innocent depiction, perhaps some understanding..  LOUD AND CLEAR, STAY AWAY FROM CHILDREN. Period</w:t>
      </w:r>
    </w:p>
    <w:p>
      <w:r>
        <w:rPr>
          <w:b/>
          <w:u w:val="single"/>
        </w:rPr>
        <w:t>103118</w:t>
      </w:r>
    </w:p>
    <w:p>
      <w:r>
        <w:t>1. Five caged lions poisoned and mutilated at African game farm.   This is the type of shithole savage that Europeans are so eager to import.</w:t>
      </w:r>
    </w:p>
    <w:p>
      <w:r>
        <w:rPr>
          <w:b/>
          <w:u w:val="single"/>
        </w:rPr>
        <w:t>103119</w:t>
      </w:r>
    </w:p>
    <w:p>
      <w:r>
        <w:t xml:space="preserve">2. </w:t>
        <w:tab/>
        <w:t>Ppl on Gab love to pull this type of vapid "logic."  They'll show poaching in Africa and go "what savages!  We don't need this!"  But if some white hunter goes to Africa and kills the exact same lion, they're like "git er dun!  Yee haw!" and high five.  So you can tell they actually don't care about the lion, it's a tool they use for their stupid belief systems.</w:t>
      </w:r>
    </w:p>
    <w:p>
      <w:r>
        <w:rPr>
          <w:b/>
          <w:u w:val="single"/>
        </w:rPr>
        <w:t>103120</w:t>
      </w:r>
    </w:p>
    <w:p>
      <w:r>
        <w:t xml:space="preserve">3. </w:t>
        <w:tab/>
        <w:tab/>
        <w:t>They do the same thing to human beings, especially albino Africans, for MEDICINE. Educate yourself, watch this: https://www.youtube.com/watch?v=7K5qVWG5CXU</w:t>
      </w:r>
    </w:p>
    <w:p>
      <w:r>
        <w:rPr>
          <w:b/>
          <w:u w:val="single"/>
        </w:rPr>
        <w:t>103121</w:t>
      </w:r>
    </w:p>
    <w:p>
      <w:r>
        <w:t xml:space="preserve">4. </w:t>
        <w:tab/>
        <w:tab/>
        <w:tab/>
        <w:t>Sure, but the point is Americans do pretty retarded things, too.  Like ppl will show Koreans eating dogs and go "we would never do this!" and then we eat a cow and if an Indian is upset we go "fuck off, dot head!  I'm eating TWO steaks today for you!"</w:t>
      </w:r>
    </w:p>
    <w:p>
      <w:r>
        <w:rPr>
          <w:b/>
          <w:u w:val="single"/>
        </w:rPr>
        <w:t>103122</w:t>
      </w:r>
    </w:p>
    <w:p>
      <w:r>
        <w:t>1. I fuck their cunt governments with 53billion in damages sanz</w:t>
      </w:r>
    </w:p>
    <w:p>
      <w:r>
        <w:rPr>
          <w:b/>
          <w:u w:val="single"/>
        </w:rPr>
        <w:t>103123</w:t>
      </w:r>
    </w:p>
    <w:p>
      <w:r>
        <w:t>1. if you had to spend 5 years in a spaceship you’d want a lostcausemonaut with a sense of humor &amp; empathy like @lostpassword    unless you were a globohomo commie faggot   but his redpills would probably take effect on the trip anyway</w:t>
      </w:r>
    </w:p>
    <w:p>
      <w:r>
        <w:rPr>
          <w:b/>
          <w:u w:val="single"/>
        </w:rPr>
        <w:t>103124</w:t>
      </w:r>
    </w:p>
    <w:p>
      <w:r>
        <w:t xml:space="preserve">2. </w:t>
        <w:tab/>
        <w:t>I 100% agree.</w:t>
      </w:r>
    </w:p>
    <w:p>
      <w:r>
        <w:rPr>
          <w:b/>
          <w:u w:val="single"/>
        </w:rPr>
        <w:t>103125</w:t>
      </w:r>
    </w:p>
    <w:p>
      <w:r>
        <w:t xml:space="preserve">3. </w:t>
        <w:tab/>
        <w:t>aw thanks - by the last year i'd just be rotating the same 3 memes in a row. but music, that would make it better. so you're invited. we'll take a hate trip to the stars!</w:t>
      </w:r>
    </w:p>
    <w:p>
      <w:r>
        <w:rPr>
          <w:b/>
          <w:u w:val="single"/>
        </w:rPr>
        <w:t>103126</w:t>
      </w:r>
    </w:p>
    <w:p>
      <w:r>
        <w:t>1. Hey white boys, I'm here to tell you that you racists don't own Gab, pick a fight with this Jew! 👍</w:t>
      </w:r>
    </w:p>
    <w:p>
      <w:r>
        <w:rPr>
          <w:b/>
          <w:u w:val="single"/>
        </w:rPr>
        <w:t>103127</w:t>
      </w:r>
    </w:p>
    <w:p>
      <w:r>
        <w:t xml:space="preserve">2. </w:t>
        <w:tab/>
        <w:t>The reason I asked if you are a faggot is because you have bear in your handle, which I have been given to understand is faggot code for a fat faggot with hair on his back. Since you represent yourself as a real person I felt safe in assuming your sexual perversion preference.</w:t>
      </w:r>
    </w:p>
    <w:p>
      <w:r>
        <w:rPr>
          <w:b/>
          <w:u w:val="single"/>
        </w:rPr>
        <w:t>103128</w:t>
      </w:r>
    </w:p>
    <w:p>
      <w:r>
        <w:t>1. "Uh, oh! Retard alert!"</w:t>
      </w:r>
    </w:p>
    <w:p>
      <w:r>
        <w:rPr>
          <w:b/>
          <w:u w:val="single"/>
        </w:rPr>
        <w:t>103129</w:t>
      </w:r>
    </w:p>
    <w:p>
      <w:r>
        <w:t>1. The GREAT football (and lacrosse) player, Jim Brown outside the West Wing of the @WhiteHouse. He is also a tremendous man and mentor to many young people!   [video]   3:14 pm - 12 Oct 2018</w:t>
      </w:r>
    </w:p>
    <w:p>
      <w:r>
        <w:rPr>
          <w:b/>
          <w:u w:val="single"/>
        </w:rPr>
        <w:t>103130</w:t>
      </w:r>
    </w:p>
    <w:p>
      <w:r>
        <w:t xml:space="preserve">2. </w:t>
        <w:tab/>
        <w:t>The crazy nigger beat up women.</w:t>
      </w:r>
    </w:p>
    <w:p>
      <w:r>
        <w:rPr>
          <w:b/>
          <w:u w:val="single"/>
        </w:rPr>
        <w:t>103131</w:t>
      </w:r>
    </w:p>
    <w:p>
      <w:r>
        <w:t>1. Stop being a faggot and stand up for your race, white man.</w:t>
      </w:r>
    </w:p>
    <w:p>
      <w:r>
        <w:rPr>
          <w:b/>
          <w:u w:val="single"/>
        </w:rPr>
        <w:t>103132</w:t>
      </w:r>
    </w:p>
    <w:p>
      <w:r>
        <w:t>1. https://m.youtube.com/watch?v=6461VfxdBSw   Rollins Band - Disconnect</w:t>
      </w:r>
    </w:p>
    <w:p>
      <w:r>
        <w:rPr>
          <w:b/>
          <w:u w:val="single"/>
        </w:rPr>
        <w:t>103133</w:t>
      </w:r>
    </w:p>
    <w:p>
      <w:r>
        <w:t xml:space="preserve">2. </w:t>
        <w:tab/>
        <w:t>communist faggot</w:t>
      </w:r>
    </w:p>
    <w:p>
      <w:r>
        <w:rPr>
          <w:b/>
          <w:u w:val="single"/>
        </w:rPr>
        <w:t>103134</w:t>
      </w:r>
    </w:p>
    <w:p>
      <w:r>
        <w:t>1. We need a real solution to the nigger problem, not unrealistic things that will never happen like "Send them back to Africa" or "Kill them all."   What if every country that took foreign aid from the US had to take 1,000 niggers for every 100,000,000 in aid? We'd have to pay the niggers too but it would cost a lot less than paying for their whole lives from niglethood, through incarceration, medical care and everything else</w:t>
      </w:r>
    </w:p>
    <w:p>
      <w:r>
        <w:rPr>
          <w:b/>
          <w:u w:val="single"/>
        </w:rPr>
        <w:t>103135</w:t>
      </w:r>
    </w:p>
    <w:p>
      <w:r>
        <w:t>1. It's ok though. We have Kanye Wigger Nationalism now.   The AltRight sacrificed itself at Cville so Kanye Wigger Nationalism could rise up like a phoenix from the ashes. MAGA muh niggas! *insert wigger beats*</w:t>
      </w:r>
    </w:p>
    <w:p>
      <w:r>
        <w:rPr>
          <w:b/>
          <w:u w:val="single"/>
        </w:rPr>
        <w:t>103136</w:t>
      </w:r>
    </w:p>
    <w:p>
      <w:r>
        <w:t>1.</w:t>
      </w:r>
    </w:p>
    <w:p>
      <w:r>
        <w:rPr>
          <w:b/>
          <w:u w:val="single"/>
        </w:rPr>
        <w:t>103137</w:t>
      </w:r>
    </w:p>
    <w:p>
      <w:r>
        <w:t xml:space="preserve">2. </w:t>
        <w:tab/>
        <w:t>Wetback taxi</w:t>
      </w:r>
    </w:p>
    <w:p>
      <w:r>
        <w:rPr>
          <w:b/>
          <w:u w:val="single"/>
        </w:rPr>
        <w:t>103138</w:t>
      </w:r>
    </w:p>
    <w:p>
      <w:r>
        <w:t>1. Our failure to mobilize and litigate on behalf of our political prisoners is more than merely a moral black eye, it's the kind of failure that has a chilling effect on future mobilization for years to come.</w:t>
      </w:r>
    </w:p>
    <w:p>
      <w:r>
        <w:rPr>
          <w:b/>
          <w:u w:val="single"/>
        </w:rPr>
        <w:t>103139</w:t>
      </w:r>
    </w:p>
    <w:p>
      <w:r>
        <w:t xml:space="preserve">2. </w:t>
        <w:tab/>
        <w:t>YOU are the failure that has a chilling effect on future mobilization for years to come. You can't even fuck your own wife properly, you cuck traitor.</w:t>
      </w:r>
    </w:p>
    <w:p>
      <w:r>
        <w:rPr>
          <w:b/>
          <w:u w:val="single"/>
        </w:rPr>
        <w:t>103140</w:t>
      </w:r>
    </w:p>
    <w:p>
      <w:r>
        <w:t xml:space="preserve">3. </w:t>
        <w:tab/>
        <w:tab/>
        <w:t>Calm down Kikester Rapist, you little dot-headed shitskin mamzer faggot with the whiggress spanking porn website whose only value is that it keeps you engaged.  Me and Mattoid Parrot are at least White. Whether or not -- preferably not -- we build somethang under which fat delusional mongrels like Mattoid Chaimbach can shelter beneath is beside the point.</w:t>
      </w:r>
    </w:p>
    <w:p>
      <w:r>
        <w:rPr>
          <w:b/>
          <w:u w:val="single"/>
        </w:rPr>
        <w:t>103141</w:t>
      </w:r>
    </w:p>
    <w:p>
      <w:r>
        <w:t>1. This salty bitch LOL</w:t>
      </w:r>
    </w:p>
    <w:p>
      <w:r>
        <w:rPr>
          <w:b/>
          <w:u w:val="single"/>
        </w:rPr>
        <w:t>103142</w:t>
      </w:r>
    </w:p>
    <w:p>
      <w:r>
        <w:t xml:space="preserve">2. </w:t>
        <w:tab/>
        <w:t>AND is this what retarded libtards f'ing consider RAPE??  Hey, if someone knocks her teeth out they can hide at my place. 👍🏼</w:t>
      </w:r>
    </w:p>
    <w:p>
      <w:r>
        <w:rPr>
          <w:b/>
          <w:u w:val="single"/>
        </w:rPr>
        <w:t>103143</w:t>
      </w:r>
    </w:p>
    <w:p>
      <w:r>
        <w:t>1. Still depressed over not asking out an asian qt in the numerous times I've been to Sheffield.</w:t>
      </w:r>
    </w:p>
    <w:p>
      <w:r>
        <w:rPr>
          <w:b/>
          <w:u w:val="single"/>
        </w:rPr>
        <w:t>103144</w:t>
      </w:r>
    </w:p>
    <w:p>
      <w:r>
        <w:t xml:space="preserve">2. </w:t>
        <w:tab/>
        <w:t>https://www.youtube.com/watch?v=zExDivIW4FM</w:t>
      </w:r>
    </w:p>
    <w:p>
      <w:r>
        <w:rPr>
          <w:b/>
          <w:u w:val="single"/>
        </w:rPr>
        <w:t>103145</w:t>
      </w:r>
    </w:p>
    <w:p>
      <w:r>
        <w:t xml:space="preserve">3. </w:t>
        <w:tab/>
        <w:tab/>
        <w:t>Top kek, too bad I'm not a delusional verbose faggot like Elliot boi.</w:t>
      </w:r>
    </w:p>
    <w:p>
      <w:r>
        <w:rPr>
          <w:b/>
          <w:u w:val="single"/>
        </w:rPr>
        <w:t>103146</w:t>
      </w:r>
    </w:p>
    <w:p>
      <w:r>
        <w:t>1. Sinead O’Connor has finally gone full on retard 🤪   https://www.zerohedge.com/news/2018-10-26/irish-singer-sinead-oconnor-converts-islam</w:t>
      </w:r>
    </w:p>
    <w:p>
      <w:r>
        <w:rPr>
          <w:b/>
          <w:u w:val="single"/>
        </w:rPr>
        <w:t>103147</w:t>
      </w:r>
    </w:p>
    <w:p>
      <w:r>
        <w:t xml:space="preserve">2. </w:t>
        <w:tab/>
        <w:t>She was born retarded.</w:t>
      </w:r>
    </w:p>
    <w:p>
      <w:r>
        <w:rPr>
          <w:b/>
          <w:u w:val="single"/>
        </w:rPr>
        <w:t>103148</w:t>
      </w:r>
    </w:p>
    <w:p>
      <w:r>
        <w:t xml:space="preserve">3. </w:t>
        <w:tab/>
        <w:tab/>
        <w:t>Nothing compares to you 🤪🎶</w:t>
      </w:r>
    </w:p>
    <w:p>
      <w:r>
        <w:rPr>
          <w:b/>
          <w:u w:val="single"/>
        </w:rPr>
        <w:t>103149</w:t>
      </w:r>
    </w:p>
    <w:p>
      <w:r>
        <w:t xml:space="preserve">4. </w:t>
        <w:tab/>
        <w:t>It's where she belongs,sad to say..</w:t>
      </w:r>
    </w:p>
    <w:p>
      <w:r>
        <w:rPr>
          <w:b/>
          <w:u w:val="single"/>
        </w:rPr>
        <w:t>103150</w:t>
      </w:r>
    </w:p>
    <w:p>
      <w:r>
        <w:t xml:space="preserve">5. </w:t>
        <w:tab/>
        <w:tab/>
        <w:t>A wasted talent</w:t>
      </w:r>
    </w:p>
    <w:p>
      <w:r>
        <w:rPr>
          <w:b/>
          <w:u w:val="single"/>
        </w:rPr>
        <w:t>103151</w:t>
      </w:r>
    </w:p>
    <w:p>
      <w:r>
        <w:t xml:space="preserve">6. </w:t>
        <w:tab/>
        <w:tab/>
        <w:t>A wasted woman..</w:t>
      </w:r>
    </w:p>
    <w:p>
      <w:r>
        <w:rPr>
          <w:b/>
          <w:u w:val="single"/>
        </w:rPr>
        <w:t>103152</w:t>
      </w:r>
    </w:p>
    <w:p>
      <w:r>
        <w:t>1. Gavin is a faggot but Richard Spencer just talks very sophisticated and eloquent. I don't think he's into dudes. He's married with kids.</w:t>
      </w:r>
    </w:p>
    <w:p>
      <w:r>
        <w:rPr>
          <w:b/>
          <w:u w:val="single"/>
        </w:rPr>
        <w:t>103153</w:t>
      </w:r>
    </w:p>
    <w:p>
      <w:r>
        <w:t>1. Dem Doxxer Can be famous too, but as good #Conservative peeps, we wouldn't make it go viral...would we?     Is this is the Bitch who Doxxed #Conservative Senators the other day?...   Works for Lovely Maxine Waters???   Bad anons...bad bad Anons...LOL   😂 😭 😂 👍 👏 🤜 🤛   #ConfirmKavanaugh #BringThePain #LetTheBodiesHitTheFloor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@Willluc20   @EmbassyCat @Garycowick‍ @blindinglightshines‍ @TEFLON1‍ @VortexQ‍ @1776Ninja‍ @Maka‍ @RentonMagaUK‍ @Kryptex‍ @RaviCrux‍ @Sockalexis‍ @Snugglebunny‍ @Lexy‍ @StacyF‍ @Sidephase‍ @Johncparnell‍ @Jimfarmer‍ @MountainGirl543</w:t>
      </w:r>
    </w:p>
    <w:p>
      <w:r>
        <w:rPr>
          <w:b/>
          <w:u w:val="single"/>
        </w:rPr>
        <w:t>103154</w:t>
      </w:r>
    </w:p>
    <w:p>
      <w:r>
        <w:t xml:space="preserve">2. </w:t>
        <w:tab/>
        <w:t>We shouldn't pass this around. I'm not going to do it. Nope.</w:t>
      </w:r>
    </w:p>
    <w:p>
      <w:r>
        <w:rPr>
          <w:b/>
          <w:u w:val="single"/>
        </w:rPr>
        <w:t>103155</w:t>
      </w:r>
    </w:p>
    <w:p>
      <w:r>
        <w:t xml:space="preserve">3. </w:t>
        <w:tab/>
        <w:tab/>
        <w:t>this cunt is in deep shit</w:t>
      </w:r>
    </w:p>
    <w:p>
      <w:r>
        <w:rPr>
          <w:b/>
          <w:u w:val="single"/>
        </w:rPr>
        <w:t>103156</w:t>
      </w:r>
    </w:p>
    <w:p>
      <w:r>
        <w:t xml:space="preserve">4. </w:t>
        <w:tab/>
        <w:tab/>
        <w:tab/>
        <w:t>While old Maxi yells LIE LIES LIES!! Despicable LIES!!  Lol</w:t>
      </w:r>
    </w:p>
    <w:p>
      <w:r>
        <w:rPr>
          <w:b/>
          <w:u w:val="single"/>
        </w:rPr>
        <w:t>103157</w:t>
      </w:r>
    </w:p>
    <w:p>
      <w:r>
        <w:t>1. So, you are Nigger, yet you prefer to be with a White woman? That is the very definition of racism. You do realise this, yes? You are aware that your own women are fugly, therefore you need to choose ours, although I know for a fact you do not have one of ours. You WISH you did, Nigger. Nice of you to admit to your racial-inferiority.</w:t>
      </w:r>
    </w:p>
    <w:p>
      <w:r>
        <w:rPr>
          <w:b/>
          <w:u w:val="single"/>
        </w:rPr>
        <w:t>103158</w:t>
      </w:r>
    </w:p>
    <w:p>
      <w:r>
        <w:t xml:space="preserve">2. </w:t>
        <w:tab/>
        <w:t>Mixed couples are always miserable rejects. I see it all the time in the south.</w:t>
      </w:r>
    </w:p>
    <w:p>
      <w:r>
        <w:rPr>
          <w:b/>
          <w:u w:val="single"/>
        </w:rPr>
        <w:t>103159</w:t>
      </w:r>
    </w:p>
    <w:p>
      <w:r>
        <w:t xml:space="preserve">3. </w:t>
        <w:tab/>
        <w:tab/>
        <w:t>Their respective races rejected them.</w:t>
      </w:r>
    </w:p>
    <w:p>
      <w:r>
        <w:rPr>
          <w:b/>
          <w:u w:val="single"/>
        </w:rPr>
        <w:t>103160</w:t>
      </w:r>
    </w:p>
    <w:p>
      <w:r>
        <w:t xml:space="preserve">4. </w:t>
        <w:tab/>
        <w:tab/>
        <w:tab/>
        <w:t>Exactly. It's so prevalent that it's become an in-joke between myself and my fiance. Homogenous couples almost always look happy and are dressed well, but then a mixed couple will walk in behind them and almost always be slovenly and obese. 2 ultra fats in wife beaters (yes, even the woman) and their unfortunate kid. Disgusting.</w:t>
      </w:r>
    </w:p>
    <w:p>
      <w:r>
        <w:rPr>
          <w:b/>
          <w:u w:val="single"/>
        </w:rPr>
        <w:t>103161</w:t>
      </w:r>
    </w:p>
    <w:p>
      <w:r>
        <w:t xml:space="preserve">5. </w:t>
        <w:tab/>
        <w:tab/>
        <w:tab/>
        <w:tab/>
        <w:t>"Homogenous couples almost always look happy and are dressed well, but then a mixed couple will walk in behind them and almost always be slovenly and obese."   Fact. I see this every single day. I live in Toronto, remember? The most 'multi-cultural' (see 'invaded') city on earth.</w:t>
      </w:r>
    </w:p>
    <w:p>
      <w:r>
        <w:rPr>
          <w:b/>
          <w:u w:val="single"/>
        </w:rPr>
        <w:t>103162</w:t>
      </w:r>
    </w:p>
    <w:p>
      <w:r>
        <w:t xml:space="preserve">6. </w:t>
        <w:tab/>
        <w:tab/>
        <w:tab/>
        <w:tab/>
        <w:tab/>
        <w:t>I live in the American South, we've got a pretty high density here so it's a fairly large to pool to make observations of. Mixed couples are almost always racial rejects.   Alternatively, you don't have to look very far on YouTube to find that the black community is in a crisis because the men and women seem to hate each other.</w:t>
      </w:r>
    </w:p>
    <w:p>
      <w:r>
        <w:rPr>
          <w:b/>
          <w:u w:val="single"/>
        </w:rPr>
        <w:t>103163</w:t>
      </w:r>
    </w:p>
    <w:p>
      <w:r>
        <w:t xml:space="preserve">7. </w:t>
        <w:tab/>
        <w:tab/>
        <w:tab/>
        <w:tab/>
        <w:tab/>
        <w:tab/>
        <w:t>Planned Parenthood placed guns to the heads of the Nigger bitches and forced them to murder their babies? No one forced the Niggers to take welfare. They chose this rather than work for a living. No one to blame but themselves.</w:t>
      </w:r>
    </w:p>
    <w:p>
      <w:r>
        <w:rPr>
          <w:b/>
          <w:u w:val="single"/>
        </w:rPr>
        <w:t>103164</w:t>
      </w:r>
    </w:p>
    <w:p>
      <w:r>
        <w:t>1. Gerard Batten does very well in this interview.  Even if he does get my name wrong.   https://youtu.be/bdBk8HYSKBM</w:t>
      </w:r>
    </w:p>
    <w:p>
      <w:r>
        <w:rPr>
          <w:b/>
          <w:u w:val="single"/>
        </w:rPr>
        <w:t>103165</w:t>
      </w:r>
    </w:p>
    <w:p>
      <w:r>
        <w:t xml:space="preserve">2. </w:t>
        <w:tab/>
        <w:t>Irritating (black!) twat is not interested in his answers at all.  She asks a question, then does a countdown and asks the next, even while the previous one is still being answered.  Here's a clear illustration of why I never see TV 'news' or mainstream papers anymore.   They're all rubbish.</w:t>
      </w:r>
    </w:p>
    <w:p>
      <w:r>
        <w:rPr>
          <w:b/>
          <w:u w:val="single"/>
        </w:rPr>
        <w:t>103166</w:t>
      </w:r>
    </w:p>
    <w:p>
      <w:r>
        <w:t>1. http://www.melaniephillips.com/democrats-proposed-banana-republic/    We are living in a crazy world. Partisan academia is churning out a caste of unhinged zealots beside whom Alex Jones can fairly be considered a steady, restrained, voice of reason.</w:t>
      </w:r>
    </w:p>
    <w:p>
      <w:r>
        <w:rPr>
          <w:b/>
          <w:u w:val="single"/>
        </w:rPr>
        <w:t>103167</w:t>
      </w:r>
    </w:p>
    <w:p>
      <w:r>
        <w:t xml:space="preserve">2. </w:t>
        <w:tab/>
        <w:t>The Real Alex Jones , lover of 1776 that is. Not the anodyne Welsh bint who mouths platitudes and drivel on the BBC</w:t>
      </w:r>
    </w:p>
    <w:p>
      <w:r>
        <w:rPr>
          <w:b/>
          <w:u w:val="single"/>
        </w:rPr>
        <w:t>103168</w:t>
      </w:r>
    </w:p>
    <w:p>
      <w:r>
        <w:t>1. I will believe anybody over a rabid leftist twat who not only knits but also wears pussy hats.    Christine Blasey Ford ex-boyfriend says she helped friend prep for potential polygraph; Grassley sounds alarm https://fxn.ws/2RkQ7gg #FoxNews</w:t>
      </w:r>
    </w:p>
    <w:p>
      <w:r>
        <w:rPr>
          <w:b/>
          <w:u w:val="single"/>
        </w:rPr>
        <w:t>103169</w:t>
      </w:r>
    </w:p>
    <w:p>
      <w:r>
        <w:t>1. It’s called a tie u dumb nigger 🙄</w:t>
      </w:r>
    </w:p>
    <w:p>
      <w:r>
        <w:rPr>
          <w:b/>
          <w:u w:val="single"/>
        </w:rPr>
        <w:t>103170</w:t>
      </w:r>
    </w:p>
    <w:p>
      <w:r>
        <w:t>1. Give a nigger a fish and he'll eat for a day.   Give a nigger a fishing rod and he'll be down to the nearest cash generator to sell it for some heroin.</w:t>
      </w:r>
    </w:p>
    <w:p>
      <w:r>
        <w:rPr>
          <w:b/>
          <w:u w:val="single"/>
        </w:rPr>
        <w:t>103171</w:t>
      </w:r>
    </w:p>
    <w:p>
      <w:r>
        <w:t>1. So I have a Demon, a gay dude and a faggot attacking Me right now! Damn!!! :) LOL!!!   +1 (Neo)   #Trump #MAGA #KAG #GabFam #SpeakFreely #WalkAway #InfoWars #JobsNotMobs #RedWave #KanyeEffect #HondurasEffect</w:t>
      </w:r>
    </w:p>
    <w:p>
      <w:r>
        <w:rPr>
          <w:b/>
          <w:u w:val="single"/>
        </w:rPr>
        <w:t>103172</w:t>
      </w:r>
    </w:p>
    <w:p>
      <w:r>
        <w:t xml:space="preserve">2. </w:t>
        <w:tab/>
        <w:t>I hope you're having a time of your life because I am pissed off, I'm pissed because you are a 14 year old girl that needs a spanking, you're not ready for primetime bitch</w:t>
      </w:r>
    </w:p>
    <w:p>
      <w:r>
        <w:rPr>
          <w:b/>
          <w:u w:val="single"/>
        </w:rPr>
        <w:t>103173</w:t>
      </w:r>
    </w:p>
    <w:p>
      <w:r>
        <w:t xml:space="preserve">3. </w:t>
        <w:tab/>
        <w:tab/>
        <w:t>So gay dude, you see Me (God) as a 14 year old girl?! Damn!!! LOL!!!!!   #Trump #MAGA #KAG #GabFam #SpeakFreely #WalkAway #InfoWars #JobsNotMobs #RedWave #KanyeEffect #HondurasEffect</w:t>
      </w:r>
    </w:p>
    <w:p>
      <w:r>
        <w:rPr>
          <w:b/>
          <w:u w:val="single"/>
        </w:rPr>
        <w:t>103174</w:t>
      </w:r>
    </w:p>
    <w:p>
      <w:r>
        <w:t xml:space="preserve">4. </w:t>
        <w:tab/>
        <w:tab/>
        <w:tab/>
        <w:t>You are a child in need of a spanking from a father I'm pretty sure you don't have</w:t>
      </w:r>
    </w:p>
    <w:p>
      <w:r>
        <w:rPr>
          <w:b/>
          <w:u w:val="single"/>
        </w:rPr>
        <w:t>103175</w:t>
      </w:r>
    </w:p>
    <w:p>
      <w:r>
        <w:t xml:space="preserve">5. </w:t>
        <w:tab/>
        <w:tab/>
        <w:tab/>
        <w:tab/>
        <w:t>Gay dude, so you are a Pedo child abuser then! :eek:   #Trump #MAGA #KAG #GabFam #SpeakFreely #WalkAway #InfoWars #JobsNotMobs #RedWave #KanyeEffect #HondurasEffect</w:t>
      </w:r>
    </w:p>
    <w:p>
      <w:r>
        <w:rPr>
          <w:b/>
          <w:u w:val="single"/>
        </w:rPr>
        <w:t>103176</w:t>
      </w:r>
    </w:p>
    <w:p>
      <w:r>
        <w:t xml:space="preserve">6. </w:t>
        <w:tab/>
        <w:tab/>
        <w:t>"you are a 14 year old girl that needs a spanking"</w:t>
      </w:r>
    </w:p>
    <w:p>
      <w:r>
        <w:rPr>
          <w:b/>
          <w:u w:val="single"/>
        </w:rPr>
        <w:t>103177</w:t>
      </w:r>
    </w:p>
    <w:p>
      <w:r>
        <w:t xml:space="preserve">7. </w:t>
        <w:tab/>
        <w:tab/>
        <w:tab/>
        <w:t>How do you deal with teenagers rabbi? Oh wait, you are one, duh</w:t>
      </w:r>
    </w:p>
    <w:p>
      <w:r>
        <w:rPr>
          <w:b/>
          <w:u w:val="single"/>
        </w:rPr>
        <w:t>103178</w:t>
      </w:r>
    </w:p>
    <w:p>
      <w:r>
        <w:t xml:space="preserve">8. </w:t>
        <w:tab/>
        <w:tab/>
        <w:tab/>
        <w:tab/>
        <w:t>Teenagers get spanked in jewish homes? I did not know this. At what age does it stop?</w:t>
      </w:r>
    </w:p>
    <w:p>
      <w:r>
        <w:rPr>
          <w:b/>
          <w:u w:val="single"/>
        </w:rPr>
        <w:t>103179</w:t>
      </w:r>
    </w:p>
    <w:p>
      <w:r>
        <w:t xml:space="preserve">9. </w:t>
        <w:tab/>
        <w:tab/>
        <w:tab/>
        <w:tab/>
        <w:tab/>
        <w:t>In your case, never</w:t>
      </w:r>
    </w:p>
    <w:p>
      <w:r>
        <w:rPr>
          <w:b/>
          <w:u w:val="single"/>
        </w:rPr>
        <w:t>103180</w:t>
      </w:r>
    </w:p>
    <w:p>
      <w:r>
        <w:t xml:space="preserve">10. </w:t>
        <w:tab/>
        <w:tab/>
        <w:tab/>
        <w:t>They do get freaky in jew houses, R'abbi. How do you think they got so damned inbred? Look at (((those things))). That's not 1st cousin marriages. Daddy/daughter doin' da nasty there...</w:t>
      </w:r>
    </w:p>
    <w:p>
      <w:r>
        <w:rPr>
          <w:b/>
          <w:u w:val="single"/>
        </w:rPr>
        <w:t>103181</w:t>
      </w:r>
    </w:p>
    <w:p>
      <w:r>
        <w:t xml:space="preserve">11. </w:t>
        <w:tab/>
        <w:tab/>
        <w:tab/>
        <w:tab/>
        <w:t>Someone on 8pol talked about going over to a jew house as a teen and his (((friend's))) older brother was fucking his adolescent cousin on the couch as his much younger sister sat and watched.  Sounds insane, but look at how jewesses like Chelsea Handler and Silverman talk about sex it's perfectly consistent. JFC it's gross.</w:t>
      </w:r>
    </w:p>
    <w:p>
      <w:r>
        <w:rPr>
          <w:b/>
          <w:u w:val="single"/>
        </w:rPr>
        <w:t>103182</w:t>
      </w:r>
    </w:p>
    <w:p>
      <w:r>
        <w:t xml:space="preserve">12. </w:t>
        <w:tab/>
        <w:t>-1 for taking the identity of a film character -1 for using a smiley face -1 for a bunch of unrelated hashtags</w:t>
      </w:r>
    </w:p>
    <w:p>
      <w:r>
        <w:rPr>
          <w:b/>
          <w:u w:val="single"/>
        </w:rPr>
        <w:t>103183</w:t>
      </w:r>
    </w:p>
    <w:p>
      <w:r>
        <w:t xml:space="preserve">13. </w:t>
        <w:tab/>
        <w:tab/>
        <w:t>-100 for you being an idiot! :) +1 (Neo) #Trump #MAGA #KAG #GabFam #SpeakFreely #WalkAway #InfoWars #JobsNotMobs #RedWave #KanyeEffect #HondurasEffect"</w:t>
      </w:r>
    </w:p>
    <w:p>
      <w:r>
        <w:rPr>
          <w:b/>
          <w:u w:val="single"/>
        </w:rPr>
        <w:t>103184</w:t>
      </w:r>
    </w:p>
    <w:p>
      <w:r>
        <w:t>1. Trump responds to fake Indian lady  https://twitter.com/breaking911/status/1051943206353555459?s=21</w:t>
      </w:r>
    </w:p>
    <w:p>
      <w:r>
        <w:rPr>
          <w:b/>
          <w:u w:val="single"/>
        </w:rPr>
        <w:t>103185</w:t>
      </w:r>
    </w:p>
    <w:p>
      <w:r>
        <w:t xml:space="preserve">2. </w:t>
        <w:tab/>
        <w:t>LOL comment on twat 1/1024 of $1 million = $976.56  Trump owes Elizabeth Warren $976.56 dollars</w:t>
      </w:r>
    </w:p>
    <w:p>
      <w:r>
        <w:rPr>
          <w:b/>
          <w:u w:val="single"/>
        </w:rPr>
        <w:t>103186</w:t>
      </w:r>
    </w:p>
    <w:p>
      <w:r>
        <w:t>1.</w:t>
      </w:r>
    </w:p>
    <w:p>
      <w:r>
        <w:rPr>
          <w:b/>
          <w:u w:val="single"/>
        </w:rPr>
        <w:t>103187</w:t>
      </w:r>
    </w:p>
    <w:p>
      <w:r>
        <w:t xml:space="preserve">2. </w:t>
        <w:tab/>
        <w:t>Canada is a frozen shithole full of idiots</w:t>
      </w:r>
    </w:p>
    <w:p>
      <w:r>
        <w:rPr>
          <w:b/>
          <w:u w:val="single"/>
        </w:rPr>
        <w:t>103188</w:t>
      </w:r>
    </w:p>
    <w:p>
      <w:r>
        <w:t xml:space="preserve">3. </w:t>
        <w:tab/>
        <w:tab/>
        <w:t>Frozen shithole comment most likely coming from the an idiot that voted for Obama!  Fucking retard that has been caught in the Jews DIVIDE and CONQUER trap.   Focus on the true enemies dumb ass.</w:t>
      </w:r>
    </w:p>
    <w:p>
      <w:r>
        <w:rPr>
          <w:b/>
          <w:u w:val="single"/>
        </w:rPr>
        <w:t>103189</w:t>
      </w:r>
    </w:p>
    <w:p>
      <w:r>
        <w:t>1. Kanye West Defends MAGA Hat: I Am an American; I Support Our President   https://kek.gg/u/HFVb    Levin..insist that Trump was racist because he called black celebrities like Don Lemon and Lebron James “dumb” and referring to African countries as “shitholes”   Well, to the left all black people are geniuses and all black countries are utopias-that's retarded</w:t>
      </w:r>
    </w:p>
    <w:p>
      <w:r>
        <w:rPr>
          <w:b/>
          <w:u w:val="single"/>
        </w:rPr>
        <w:t>103190</w:t>
      </w:r>
    </w:p>
    <w:p>
      <w:r>
        <w:t>1. You're quite welcome.  I'm sorry that you were robbed of your ability to self manage.  If only you had the sense of accountability and responsibility yourself.  No wonder you are the first generation that failed to do better.</w:t>
      </w:r>
    </w:p>
    <w:p>
      <w:r>
        <w:rPr>
          <w:b/>
          <w:u w:val="single"/>
        </w:rPr>
        <w:t>103191</w:t>
      </w:r>
    </w:p>
    <w:p>
      <w:r>
        <w:t xml:space="preserve">2. </w:t>
        <w:tab/>
        <w:t>Jewish Control in America   Next Stop: How Jews Control Communism, Feminism, LGBTQ, Music, the Media &amp; Pornography   https://www.youtube.com/watch?v=76JMqrJxn8U</w:t>
      </w:r>
    </w:p>
    <w:p>
      <w:r>
        <w:rPr>
          <w:b/>
          <w:u w:val="single"/>
        </w:rPr>
        <w:t>103192</w:t>
      </w:r>
    </w:p>
    <w:p>
      <w:r>
        <w:t xml:space="preserve">3. </w:t>
        <w:tab/>
        <w:tab/>
        <w:t>Just a guess but you're muh hammer, muh wodin, nigger style new age spiritism, right?  You can still grow your own dick and do better.  Advice still stands, like all color of nigger, if you hate them so much get away from them and carry on.  You know, like a boomer would be able to figure out.</w:t>
      </w:r>
    </w:p>
    <w:p>
      <w:r>
        <w:rPr>
          <w:b/>
          <w:u w:val="single"/>
        </w:rPr>
        <w:t>103193</w:t>
      </w:r>
    </w:p>
    <w:p>
      <w:r>
        <w:t xml:space="preserve">4. </w:t>
        <w:tab/>
        <w:tab/>
        <w:tab/>
        <w:t>Coon logic, boy.  You saying something makes it true.  100% nigger tier.</w:t>
      </w:r>
    </w:p>
    <w:p>
      <w:r>
        <w:rPr>
          <w:b/>
          <w:u w:val="single"/>
        </w:rPr>
        <w:t>103194</w:t>
      </w:r>
    </w:p>
    <w:p>
      <w:r>
        <w:t>1. There are closed door investigations going on on several fronts. Pence is working with top Military officials to address the China and foreign aggressors. Meanwhile Sessions, the NG, and the Q team are addressing the Globalist Coup inside our nation's govt. Sessions has an impeccable reputation for Constitutional Law, he is excellent at it (much like Ted Cruz). Sessions is making sure things are sealed tight when literally thousands of arrests are made.   Trump's business skills are proving to be a major strength. He knows who is good at what they do, and what needs to be addressed, and where to assign the right ppl, as he oversees things. He doesn't micro manage, but he knows how to lead and how to hold the leaders he assigns accountable. God has the right man in office. Not sure that many ppl would be able to untangle all the tentacles of the Deep State, but Trump is gifted at it.</w:t>
      </w:r>
    </w:p>
    <w:p>
      <w:r>
        <w:rPr>
          <w:b/>
          <w:u w:val="single"/>
        </w:rPr>
        <w:t>103195</w:t>
      </w:r>
    </w:p>
    <w:p>
      <w:r>
        <w:t xml:space="preserve">2. </w:t>
        <w:tab/>
        <w:t>"Meanwhile Sessions, the NG, and the Q team are addressing " The "Q team"? You're fuckin loony. "Sessions is making sure things are sealed tight when literally thousands of arrests are made" Sessions has straight out said he won't prosecute anyone close to Hillary, you brainwashed retard</w:t>
      </w:r>
    </w:p>
    <w:p>
      <w:r>
        <w:rPr>
          <w:b/>
          <w:u w:val="single"/>
        </w:rPr>
        <w:t>103196</w:t>
      </w:r>
    </w:p>
    <w:p>
      <w:r>
        <w:t xml:space="preserve">3. </w:t>
        <w:tab/>
        <w:tab/>
        <w:t>Big Breaking News about the Deep State coming out tomorrow and Wed of this week. HUGE.  (28:50) on the counter.  https://youtu.be/ofXbRoX-Rxo?t=1718</w:t>
      </w:r>
    </w:p>
    <w:p>
      <w:r>
        <w:rPr>
          <w:b/>
          <w:u w:val="single"/>
        </w:rPr>
        <w:t>103197</w:t>
      </w:r>
    </w:p>
    <w:p>
      <w:r>
        <w:t xml:space="preserve">4. </w:t>
        <w:tab/>
        <w:tab/>
        <w:t>here's reality, you brainwashed mongoloid https://conservativeus.com/jason-reveals-sessions-prosecute-hillary-obama/</w:t>
      </w:r>
    </w:p>
    <w:p>
      <w:r>
        <w:rPr>
          <w:b/>
          <w:u w:val="single"/>
        </w:rPr>
        <w:t>103198</w:t>
      </w:r>
    </w:p>
    <w:p>
      <w:r>
        <w:t xml:space="preserve">5. </w:t>
        <w:tab/>
        <w:tab/>
        <w:t>sessions has provided all the evidence in the world that he's a deep state swamp rat even to the point of open warfare between himself and the president on social media and yet you trust the word of some anonymous stranger that lies repeatedly. Admit it- you're in a cult.</w:t>
      </w:r>
    </w:p>
    <w:p>
      <w:r>
        <w:rPr>
          <w:b/>
          <w:u w:val="single"/>
        </w:rPr>
        <w:t>103199</w:t>
      </w:r>
    </w:p>
    <w:p>
      <w:r>
        <w:t>1. Like Vox Day here, I can also openly say that Gab cannot say I did not warn them.   But Gab is clearly for the nazis.   Torba defends their speech over all others, and it has spiraled to the point where it instigated a mass murderer.   https://voxday.blogspot.com/2018/10/they-cant-say-i-didnt-warn-them_28.html</w:t>
      </w:r>
    </w:p>
    <w:p>
      <w:r>
        <w:rPr>
          <w:b/>
          <w:u w:val="single"/>
        </w:rPr>
        <w:t>103200</w:t>
      </w:r>
    </w:p>
    <w:p>
      <w:r>
        <w:t xml:space="preserve">2. </w:t>
        <w:tab/>
        <w:t>You sir are a fucking moron. Go get reprogrammed you NPC  faggot</w:t>
      </w:r>
    </w:p>
    <w:p>
      <w:r>
        <w:rPr>
          <w:b/>
          <w:u w:val="single"/>
        </w:rPr>
        <w:t>103201</w:t>
      </w:r>
    </w:p>
    <w:p>
      <w:r>
        <w:t>1. If it defiles nature or anything wholesome the jews love it, hence all the faggot and tranny shit</w:t>
      </w:r>
    </w:p>
    <w:p>
      <w:r>
        <w:rPr>
          <w:b/>
          <w:u w:val="single"/>
        </w:rPr>
        <w:t>103202</w:t>
      </w:r>
    </w:p>
    <w:p>
      <w:r>
        <w:t>1. RT @DonaldJTrumpJr:    As someone whose family has directly been the victim of these mail threats I condemn whoever did this regardless of party or ideology. This crap has to stop and I hope they end up in jail for a long time. https://kek.gg/u/-STX</w:t>
      </w:r>
    </w:p>
    <w:p>
      <w:r>
        <w:rPr>
          <w:b/>
          <w:u w:val="single"/>
        </w:rPr>
        <w:t>103203</w:t>
      </w:r>
    </w:p>
    <w:p>
      <w:r>
        <w:t xml:space="preserve">2. </w:t>
        <w:tab/>
        <w:t>CNN perpetuated this shit. Remember when CNN actually CREATED the Ferguson mess? Strange how they don't like when the tables are turned. Its all fake anyway, so this faggot is even worse than someone who's feeling heat, he's fraudulently acting like some sort of victim. Unfortuately all fake. I WISH IT WERE REAL AND I SUPPORT THE 'SENDERS' SUCCESS WITH AT LEAST ONE OF THESE FAKE BOMBS.</w:t>
      </w:r>
    </w:p>
    <w:p>
      <w:r>
        <w:rPr>
          <w:b/>
          <w:u w:val="single"/>
        </w:rPr>
        <w:t>103204</w:t>
      </w:r>
    </w:p>
    <w:p>
      <w:r>
        <w:t>1. Just curious...how many of you lovely ladies get retarded DMs from men that have jack shit to say but try to initiate lame bantz BS?   Attention, dear newly arrived gentlemen.   We arent awaiting your rescue or dick.   please behave accordingly.   Thank you.   #MAGA #NotYourThot #PleaseJustSitOnYourHand #ItWillBeLikeAStranger   #SadistBitchBantz</w:t>
      </w:r>
    </w:p>
    <w:p>
      <w:r>
        <w:rPr>
          <w:b/>
          <w:u w:val="single"/>
        </w:rPr>
        <w:t>103205</w:t>
      </w:r>
    </w:p>
    <w:p>
      <w:r>
        <w:t>1. My Twitter account was locked.  Why?  I had said that someone was retarded for failing to understand the presumption of innocence.   Twitter told me that that is #hatespeech.   So the many accounts calling for the death of Jews, males, whites, republicans , etc. are not?   Twitter ,google etc are becoming ever more obvious in their slant.</w:t>
      </w:r>
    </w:p>
    <w:p>
      <w:r>
        <w:rPr>
          <w:b/>
          <w:u w:val="single"/>
        </w:rPr>
        <w:t>103206</w:t>
      </w:r>
    </w:p>
    <w:p>
      <w:r>
        <w:t>1. stop spamming me nigger</w:t>
      </w:r>
    </w:p>
    <w:p>
      <w:r>
        <w:rPr>
          <w:b/>
          <w:u w:val="single"/>
        </w:rPr>
        <w:t>103207</w:t>
      </w:r>
    </w:p>
    <w:p>
      <w:r>
        <w:t>1. This is how a pedophile deflects from the fact he was defending jerking off to drawings of childred being sexually abused.</w:t>
      </w:r>
    </w:p>
    <w:p>
      <w:r>
        <w:rPr>
          <w:b/>
          <w:u w:val="single"/>
        </w:rPr>
        <w:t>103208</w:t>
      </w:r>
    </w:p>
    <w:p>
      <w:r>
        <w:t xml:space="preserve">2. </w:t>
        <w:tab/>
        <w:t xml:space="preserve"> I rather more ppl fap to drawings or have sex-dolls than fuck children. As video games helped to reduce violent crime,lolicon art &amp; other outlets for sex fantasies keep many perverts from molesting or raping real people. In 3rd world countries where porn/erotic art is forbidden rapes sky-rocket. In Japan where lolicon is huge? Very few incidents</w:t>
      </w:r>
    </w:p>
    <w:p>
      <w:r>
        <w:rPr>
          <w:b/>
          <w:u w:val="single"/>
        </w:rPr>
        <w:t>103209</w:t>
      </w:r>
    </w:p>
    <w:p>
      <w:r>
        <w:t xml:space="preserve">3. </w:t>
        <w:tab/>
        <w:tab/>
        <w:t>Yet again this is a false argument. Looking at animated pornography doesn't prevent anyone from looking at real pornography or having real sex with someone. Neither would looking at animated child pronography prevent a pedophile from looking at real child pronography or having sex with a real child.    This is pedophile propaganda used to try to get you to allow them to step by step encroach upon the norms of our society with their degeneracy.</w:t>
      </w:r>
    </w:p>
    <w:p>
      <w:r>
        <w:rPr>
          <w:b/>
          <w:u w:val="single"/>
        </w:rPr>
        <w:t>103210</w:t>
      </w:r>
    </w:p>
    <w:p>
      <w:r>
        <w:t xml:space="preserve">4. </w:t>
        <w:tab/>
        <w:tab/>
        <w:tab/>
        <w:t>Cleric,you are "Satanic Panic" and "Video games cause violence" reborn....only this time you're going after fictional erotic art and porn instead. Even ppl who look at lolicon know it's a niche and that most normies don't fap to it. I don't give two shits what people do when masturbating or in their heads so long as they don't hurt "real people".</w:t>
      </w:r>
    </w:p>
    <w:p>
      <w:r>
        <w:rPr>
          <w:b/>
          <w:u w:val="single"/>
        </w:rPr>
        <w:t>103211</w:t>
      </w:r>
    </w:p>
    <w:p>
      <w:r>
        <w:t xml:space="preserve">5. </w:t>
        <w:tab/>
        <w:tab/>
        <w:tab/>
        <w:tab/>
        <w:t>Just give the pedos fake child porn! Then they won't abuse kids!  Does fake normal porn such as hentai prevent men from persuing having sex with real people?  Oh you must think violent video games cause violence!  These people are retarded.</w:t>
      </w:r>
    </w:p>
    <w:p>
      <w:r>
        <w:rPr>
          <w:b/>
          <w:u w:val="single"/>
        </w:rPr>
        <w:t>103212</w:t>
      </w:r>
    </w:p>
    <w:p>
      <w:r>
        <w:t xml:space="preserve">6. </w:t>
        <w:tab/>
        <w:tab/>
        <w:tab/>
        <w:tab/>
        <w:tab/>
        <w:t>Hey man, you can have your opinion and call us "retards" but it's proven Puritanical societies that crack down on pornography/erotic art usually hide their own degeneracy from Catholic priests molest children to Muslim grooming gangs. But hey,keep hitting tokes from the self righteous dopamine pipe.</w:t>
      </w:r>
    </w:p>
    <w:p>
      <w:r>
        <w:rPr>
          <w:b/>
          <w:u w:val="single"/>
        </w:rPr>
        <w:t>103213</w:t>
      </w:r>
    </w:p>
    <w:p>
      <w:r>
        <w:t xml:space="preserve">7. </w:t>
        <w:tab/>
        <w:tab/>
        <w:tab/>
        <w:tab/>
        <w:tab/>
        <w:tab/>
        <w:t>What I find incredible is that you still think that you can shame me when you're defending people having the right to look at simulated child porn or having sex with sex dolls that look like children.  You either are retarded or are pedophile yourself.</w:t>
      </w:r>
    </w:p>
    <w:p>
      <w:r>
        <w:rPr>
          <w:b/>
          <w:u w:val="single"/>
        </w:rPr>
        <w:t>103214</w:t>
      </w:r>
    </w:p>
    <w:p>
      <w:r>
        <w:t>1. btfo'd stormfag - check  btfo'd beta cringe - check  get called a nigger lover - check  get called a nazi - check  dox myself today - check  bash islam - oh you betcha  explain my fetish for Donald Trump - ( ͡° ͜ʖ ͡°) oh yeah ( ͡° ͜ʖ ͡°)   post something stupid - hmmm, guess I'll do 2 stupid posts and 2 kinda ight I guess posts   well guess that's all I need to do on Gab today.   @shadesofsilver I got a metric fuck ton of chores to do, then between 7-8 I gotta go pickup groceries, so 9PM? Scream Fortress X? We got shit to dooooooooo</w:t>
      </w:r>
    </w:p>
    <w:p>
      <w:r>
        <w:rPr>
          <w:b/>
          <w:u w:val="single"/>
        </w:rPr>
        <w:t>103215</w:t>
      </w:r>
    </w:p>
    <w:p>
      <w:r>
        <w:t xml:space="preserve">2. </w:t>
        <w:tab/>
        <w:t>We do. Hopefully I'll at least have time for a round or two.</w:t>
      </w:r>
    </w:p>
    <w:p>
      <w:r>
        <w:rPr>
          <w:b/>
          <w:u w:val="single"/>
        </w:rPr>
        <w:t>103216</w:t>
      </w:r>
    </w:p>
    <w:p>
      <w:r>
        <w:t>1. If you are a Rabbi in America, molesting 4 children will ONLY get you 60 DAYS jail.   This is outrages!    #JewishPrivilege</w:t>
      </w:r>
    </w:p>
    <w:p>
      <w:r>
        <w:rPr>
          <w:b/>
          <w:u w:val="single"/>
        </w:rPr>
        <w:t>103217</w:t>
      </w:r>
    </w:p>
    <w:p>
      <w:r>
        <w:t xml:space="preserve">2. </w:t>
        <w:tab/>
        <w:t>&gt;Be White   &gt;Go to Charlottesville to protest the removal of a confederate statue   &gt;See old White man getting beat up by nigger   &gt;Defend man by smacking nigger in head   &gt;Get 8 years   .   &gt;Be kike   &gt;Rape children   &gt;Get 60 days  If you're not actively pointing out bullshit like this to people you know IRL despite the social costs of doing so, you don't deserve the White race</w:t>
      </w:r>
    </w:p>
    <w:p>
      <w:r>
        <w:rPr>
          <w:b/>
          <w:u w:val="single"/>
        </w:rPr>
        <w:t>103218</w:t>
      </w:r>
    </w:p>
    <w:p>
      <w:r>
        <w:t>1. Asshole #EricHolder underestimates the opposition vitriol, and response to, his pat idiocy. He’ll learn. Or he’ll understand. Won’t be his choice.    https://fxn.ws/2NxDxY1    #MAGA #Gab #GabFam #SpeakFreely #AltRight</w:t>
      </w:r>
    </w:p>
    <w:p>
      <w:r>
        <w:rPr>
          <w:b/>
          <w:u w:val="single"/>
        </w:rPr>
        <w:t>103219</w:t>
      </w:r>
    </w:p>
    <w:p>
      <w:r>
        <w:t xml:space="preserve">2. </w:t>
        <w:tab/>
        <w:t>String that crook nigger up</w:t>
      </w:r>
    </w:p>
    <w:p>
      <w:r>
        <w:rPr>
          <w:b/>
          <w:u w:val="single"/>
        </w:rPr>
        <w:t>103220</w:t>
      </w:r>
    </w:p>
    <w:p>
      <w:r>
        <w:t>1. I bet the people who attack lolicon are the same people who watch Toddlers &amp; Tiaras. And we're the gross ones.</w:t>
      </w:r>
    </w:p>
    <w:p>
      <w:r>
        <w:rPr>
          <w:b/>
          <w:u w:val="single"/>
        </w:rPr>
        <w:t>103221</w:t>
      </w:r>
    </w:p>
    <w:p>
      <w:r>
        <w:t xml:space="preserve">2. </w:t>
        <w:tab/>
        <w:t>Both are for sick pedo fucks. Real men don't watch either of them.   Post your faggot BS while you can. Then stay with your kind on Twitter.</w:t>
      </w:r>
    </w:p>
    <w:p>
      <w:r>
        <w:rPr>
          <w:b/>
          <w:u w:val="single"/>
        </w:rPr>
        <w:t>103222</w:t>
      </w:r>
    </w:p>
    <w:p>
      <w:r>
        <w:t xml:space="preserve">3. </w:t>
        <w:tab/>
        <w:tab/>
        <w:t>By definition I am a man, but I understand this is an attempt to belittle us so I'll humor you. Oh man you got me I am a woman now that was a sick burn ow.</w:t>
      </w:r>
    </w:p>
    <w:p>
      <w:r>
        <w:rPr>
          <w:b/>
          <w:u w:val="single"/>
        </w:rPr>
        <w:t>103223</w:t>
      </w:r>
    </w:p>
    <w:p>
      <w:r>
        <w:t>1. 😂😂😂😂😂😂😂😂</w:t>
      </w:r>
    </w:p>
    <w:p>
      <w:r>
        <w:rPr>
          <w:b/>
          <w:u w:val="single"/>
        </w:rPr>
        <w:t>103224</w:t>
      </w:r>
    </w:p>
    <w:p>
      <w:r>
        <w:t xml:space="preserve">2. </w:t>
        <w:tab/>
        <w:t>Typical nigger</w:t>
      </w:r>
    </w:p>
    <w:p>
      <w:r>
        <w:rPr>
          <w:b/>
          <w:u w:val="single"/>
        </w:rPr>
        <w:t>103225</w:t>
      </w:r>
    </w:p>
    <w:p>
      <w:r>
        <w:t>1. I keep seeing posts about the FBI investing Kavanaugh and how it’s the same FBI and can’t be trusted to do the right thing. I beg to differ, it’s not the same FBI. The corruption on the top has been removed, the rank and file agents are not the problem here is a list of the former problem FBI</w:t>
      </w:r>
    </w:p>
    <w:p>
      <w:r>
        <w:rPr>
          <w:b/>
          <w:u w:val="single"/>
        </w:rPr>
        <w:t>103226</w:t>
      </w:r>
    </w:p>
    <w:p>
      <w:r>
        <w:t xml:space="preserve">2. </w:t>
        <w:tab/>
        <w:t>This is Trumps FBI now</w:t>
      </w:r>
    </w:p>
    <w:p>
      <w:r>
        <w:rPr>
          <w:b/>
          <w:u w:val="single"/>
        </w:rPr>
        <w:t>103227</w:t>
      </w:r>
    </w:p>
    <w:p>
      <w:r>
        <w:t xml:space="preserve">3. </w:t>
        <w:tab/>
        <w:tab/>
        <w:t>☝️😃  all they need to do is prove that party boy Brett fibbed about "farts" term &amp; was a regular poon hound to the committee and it sinks the nomination on a technicality. Can we please focus on winning the midterms cuz excusing #BrettsFIBS will not gain us moderate support.. YES the yellow bellied uninvolved flaccid middle is what decides.. just sayin 🍺😊📅 #MAGA</w:t>
      </w:r>
    </w:p>
    <w:p>
      <w:r>
        <w:rPr>
          <w:b/>
          <w:u w:val="single"/>
        </w:rPr>
        <w:t>103228</w:t>
      </w:r>
    </w:p>
    <w:p>
      <w:r>
        <w:t xml:space="preserve">4. </w:t>
        <w:tab/>
        <w:tab/>
        <w:tab/>
        <w:t>This inuendo continues to be repeated but there are zero verified proofs that Kavanaugh was nothing but what has been presented.   Lose the midterms, the only thing that will prevent a blue wave will be people standing up forcefully against unverified  attacks.     We elected POTUS because we trust him to do the right thing and he’s smart.  He selected Kavanaugh</w:t>
      </w:r>
    </w:p>
    <w:p>
      <w:r>
        <w:rPr>
          <w:b/>
          <w:u w:val="single"/>
        </w:rPr>
        <w:t>103229</w:t>
      </w:r>
    </w:p>
    <w:p>
      <w:r>
        <w:t xml:space="preserve">5. </w:t>
        <w:tab/>
        <w:tab/>
        <w:tab/>
        <w:tab/>
        <w:t>Hey douche.. ive been saying this since the morning after and I'm right .. get over it  🥃😊📅  The term he claimed was "farts" is a well known 80s term for "ffffffucking" ... its a small FIB but totally can be used to claim he's NOT CREDIBLE... not by me, i wanted this confirmation.. BY LAW ya dumb cunts ✌🙂 #MAGA</w:t>
      </w:r>
    </w:p>
    <w:p>
      <w:r>
        <w:rPr>
          <w:b/>
          <w:u w:val="single"/>
        </w:rPr>
        <w:t>103230</w:t>
      </w:r>
    </w:p>
    <w:p>
      <w:r>
        <w:t xml:space="preserve">6. </w:t>
        <w:tab/>
        <w:tab/>
        <w:tab/>
        <w:tab/>
        <w:tab/>
        <w:t>☝️😃  LMAO Republican primary NEVER TRUMPER Mark Levin is now trying to EXCUSE #BrettsFIBS by screaming to the audience that DEMOCRATS LIE TOO!   Do you see how bad it looks if we haggle over this? Why didnt those POS RINOs get the Democrats at the time of their lies? Why is it ok for us to say "well they lie" when defending our side? Its not! Move on! ✌🙂 #MAGA</w:t>
      </w:r>
    </w:p>
    <w:p>
      <w:r>
        <w:rPr>
          <w:b/>
          <w:u w:val="single"/>
        </w:rPr>
        <w:t>103231</w:t>
      </w:r>
    </w:p>
    <w:p>
      <w:r>
        <w:t xml:space="preserve">7. </w:t>
        <w:tab/>
        <w:tab/>
        <w:tab/>
        <w:tab/>
        <w:tab/>
        <w:tab/>
        <w:t>Democrats do lie. Allegations do not equal the truth. You must have proof. Judge K lied? When? Rino's are democrats. They lie too. It's the swamp. Rinocrats are lower than democrats. At least you know what they are about and predictable. Rino's like Flake are traitors..</w:t>
      </w:r>
    </w:p>
    <w:p>
      <w:r>
        <w:rPr>
          <w:b/>
          <w:u w:val="single"/>
        </w:rPr>
        <w:t>103232</w:t>
      </w:r>
    </w:p>
    <w:p>
      <w:r>
        <w:t xml:space="preserve">8. </w:t>
        <w:tab/>
        <w:tab/>
        <w:tab/>
        <w:tab/>
        <w:tab/>
        <w:tab/>
        <w:tab/>
        <w:t>Yes Democrats lie omg you people have no reading comprehension skills 🥃😊📅  IM NOT CALLING BRETT A RAPIST! Im saying he FIBBED to a judiciary committee and that tiny technicality is enough to sink this nominee in this political atmosphere ... and no I aint happy about it.  Move on. Win the Midterms and #BrettsFIBS dont matter in the BIGGER PICTURE ✌🙂 #MAGA</w:t>
      </w:r>
    </w:p>
    <w:p>
      <w:r>
        <w:rPr>
          <w:b/>
          <w:u w:val="single"/>
        </w:rPr>
        <w:t>103233</w:t>
      </w:r>
    </w:p>
    <w:p>
      <w:r>
        <w:t xml:space="preserve">9. </w:t>
        <w:tab/>
        <w:tab/>
        <w:tab/>
        <w:tab/>
        <w:tab/>
        <w:tab/>
        <w:tab/>
        <w:tab/>
        <w:t>😂🤣 its like spoon feeding retarded LIBS sometimes with some of you ... just saying    🍺😊📅 #MAGA #TRUMP2020</w:t>
      </w:r>
    </w:p>
    <w:p>
      <w:r>
        <w:rPr>
          <w:b/>
          <w:u w:val="single"/>
        </w:rPr>
        <w:t>103234</w:t>
      </w:r>
    </w:p>
    <w:p>
      <w:r>
        <w:t>1. Like if you agree. If you disagree kindly go play in traffic.   #GabFam</w:t>
      </w:r>
    </w:p>
    <w:p>
      <w:r>
        <w:rPr>
          <w:b/>
          <w:u w:val="single"/>
        </w:rPr>
        <w:t>103235</w:t>
      </w:r>
    </w:p>
    <w:p>
      <w:r>
        <w:t xml:space="preserve">2. </w:t>
        <w:tab/>
        <w:t>Yes, and the mandatory minimum sentence for such a lying cunt should be no less than the maximum possible sentence that the man would have faced if falsely convicted, including mandatory sex offender registration. For starters. #MakeEvilAfraidAgain</w:t>
      </w:r>
    </w:p>
    <w:p>
      <w:r>
        <w:rPr>
          <w:b/>
          <w:u w:val="single"/>
        </w:rPr>
        <w:t>103236</w:t>
      </w:r>
    </w:p>
    <w:p>
      <w:r>
        <w:t>1. Drone looking at the big beautiful wall going up.    https://www.youtube.com/watch?v=S024otpADnQ</w:t>
      </w:r>
    </w:p>
    <w:p>
      <w:r>
        <w:rPr>
          <w:b/>
          <w:u w:val="single"/>
        </w:rPr>
        <w:t>103237</w:t>
      </w:r>
    </w:p>
    <w:p>
      <w:r>
        <w:t xml:space="preserve">2. </w:t>
        <w:tab/>
        <w:t>Now, if only we could build one between Canada and the USA...</w:t>
      </w:r>
    </w:p>
    <w:p>
      <w:r>
        <w:rPr>
          <w:b/>
          <w:u w:val="single"/>
        </w:rPr>
        <w:t>103238</w:t>
      </w:r>
    </w:p>
    <w:p>
      <w:r>
        <w:t xml:space="preserve">3. </w:t>
        <w:tab/>
        <w:tab/>
        <w:t>And also make Mexico pay for it?</w:t>
      </w:r>
    </w:p>
    <w:p>
      <w:r>
        <w:rPr>
          <w:b/>
          <w:u w:val="single"/>
        </w:rPr>
        <w:t>103239</w:t>
      </w:r>
    </w:p>
    <w:p>
      <w:r>
        <w:t xml:space="preserve">4. </w:t>
        <w:tab/>
        <w:tab/>
        <w:tab/>
        <w:t>No, the USA.</w:t>
      </w:r>
    </w:p>
    <w:p>
      <w:r>
        <w:rPr>
          <w:b/>
          <w:u w:val="single"/>
        </w:rPr>
        <w:t>103240</w:t>
      </w:r>
    </w:p>
    <w:p>
      <w:r>
        <w:t xml:space="preserve">5. </w:t>
        <w:tab/>
        <w:tab/>
        <w:tab/>
        <w:tab/>
        <w:t>How about we extend the Mexican wall up the Californian border, through the Cascades, and around over the top of the US?. Would that work?</w:t>
      </w:r>
    </w:p>
    <w:p>
      <w:r>
        <w:rPr>
          <w:b/>
          <w:u w:val="single"/>
        </w:rPr>
        <w:t>103241</w:t>
      </w:r>
    </w:p>
    <w:p>
      <w:r>
        <w:t xml:space="preserve">6. </w:t>
        <w:tab/>
        <w:tab/>
        <w:tab/>
        <w:tab/>
        <w:tab/>
        <w:t>Unacceptable. I want the wall right across the longest shared border in the world. I say you should pay for it because Mexico could never hope to afford such a staggering project.</w:t>
      </w:r>
    </w:p>
    <w:p>
      <w:r>
        <w:rPr>
          <w:b/>
          <w:u w:val="single"/>
        </w:rPr>
        <w:t>103242</w:t>
      </w:r>
    </w:p>
    <w:p>
      <w:r>
        <w:t xml:space="preserve">7. </w:t>
        <w:tab/>
        <w:tab/>
        <w:tab/>
        <w:tab/>
        <w:tab/>
        <w:tab/>
        <w:t>Wall Bonds would have the wall built in no time. Paid for by Americans. And then we can build a wall to keep Canadians out. I'll pay for that too.</w:t>
      </w:r>
    </w:p>
    <w:p>
      <w:r>
        <w:rPr>
          <w:b/>
          <w:u w:val="single"/>
        </w:rPr>
        <w:t>103243</w:t>
      </w:r>
    </w:p>
    <w:p>
      <w:r>
        <w:t xml:space="preserve">8. </w:t>
        <w:tab/>
        <w:tab/>
        <w:tab/>
        <w:tab/>
        <w:tab/>
        <w:tab/>
        <w:tab/>
        <w:t>So why not privatize the wall project if so many people want it that bad? Instead of begging the government to do something for your WELFARE. Do it yourself because the government always does things inefficiently and takes way more money than they should.</w:t>
      </w:r>
    </w:p>
    <w:p>
      <w:r>
        <w:rPr>
          <w:b/>
          <w:u w:val="single"/>
        </w:rPr>
        <w:t>103244</w:t>
      </w:r>
    </w:p>
    <w:p>
      <w:r>
        <w:t xml:space="preserve">9. </w:t>
        <w:tab/>
        <w:tab/>
        <w:tab/>
        <w:tab/>
        <w:tab/>
        <w:tab/>
        <w:tab/>
        <w:tab/>
        <w:t>I am paying for the wall myself. So is everyone else who pays taxes.   President Trump spent a lifetime building under budget.    You make zero sense. Stop YELLING at me with utter nonsense.</w:t>
      </w:r>
    </w:p>
    <w:p>
      <w:r>
        <w:rPr>
          <w:b/>
          <w:u w:val="single"/>
        </w:rPr>
        <w:t>103245</w:t>
      </w:r>
    </w:p>
    <w:p>
      <w:r>
        <w:t xml:space="preserve">10. </w:t>
        <w:tab/>
        <w:tab/>
        <w:tab/>
        <w:tab/>
        <w:tab/>
        <w:tab/>
        <w:tab/>
        <w:tab/>
        <w:tab/>
        <w:t>Nationalism is just socialism with flags. Steal from you, give to rednecks.</w:t>
      </w:r>
    </w:p>
    <w:p>
      <w:r>
        <w:rPr>
          <w:b/>
          <w:u w:val="single"/>
        </w:rPr>
        <w:t>103246</w:t>
      </w:r>
    </w:p>
    <w:p>
      <w:r>
        <w:t xml:space="preserve">11. </w:t>
        <w:tab/>
        <w:tab/>
        <w:tab/>
        <w:tab/>
        <w:tab/>
        <w:tab/>
        <w:tab/>
        <w:tab/>
        <w:tab/>
        <w:tab/>
        <w:t>redneck bashing? You are classy.I thought they stole from us to give to other country's so as to line their own pockets through nefarious means. Sorry if that was a bit to deep for ya. Keep learning everything isn't 1 dimensional.</w:t>
      </w:r>
    </w:p>
    <w:p>
      <w:r>
        <w:rPr>
          <w:b/>
          <w:u w:val="single"/>
        </w:rPr>
        <w:t>103247</w:t>
      </w:r>
    </w:p>
    <w:p>
      <w:r>
        <w:t xml:space="preserve">12. </w:t>
        <w:tab/>
        <w:tab/>
        <w:tab/>
        <w:tab/>
        <w:tab/>
        <w:tab/>
        <w:tab/>
        <w:tab/>
        <w:tab/>
        <w:tab/>
        <w:tab/>
        <w:t>lol, who says 1 dimensional but an ignorant redneck.</w:t>
      </w:r>
    </w:p>
    <w:p>
      <w:r>
        <w:rPr>
          <w:b/>
          <w:u w:val="single"/>
        </w:rPr>
        <w:t>103248</w:t>
      </w:r>
    </w:p>
    <w:p>
      <w:r>
        <w:t xml:space="preserve">13. </w:t>
        <w:tab/>
        <w:tab/>
        <w:tab/>
        <w:tab/>
        <w:tab/>
        <w:tab/>
        <w:tab/>
        <w:tab/>
        <w:tab/>
        <w:tab/>
        <w:tab/>
        <w:tab/>
        <w:t>I'm not a redneck. Well I thought using 2 dimensional was probably giving you too much credit because that comment is dumb. Surely you can come up with better... right.</w:t>
      </w:r>
    </w:p>
    <w:p>
      <w:r>
        <w:rPr>
          <w:b/>
          <w:u w:val="single"/>
        </w:rPr>
        <w:t>103249</w:t>
      </w:r>
    </w:p>
    <w:p>
      <w:r>
        <w:t xml:space="preserve">14. </w:t>
        <w:tab/>
        <w:tab/>
        <w:tab/>
        <w:tab/>
        <w:tab/>
        <w:tab/>
        <w:tab/>
        <w:tab/>
        <w:tab/>
        <w:tab/>
        <w:tab/>
        <w:tab/>
        <w:tab/>
        <w:t>Lol 1 dimensional. Stupid redneck.</w:t>
      </w:r>
    </w:p>
    <w:p>
      <w:r>
        <w:rPr>
          <w:b/>
          <w:u w:val="single"/>
        </w:rPr>
        <w:t>103250</w:t>
      </w:r>
    </w:p>
    <w:p>
      <w:r>
        <w:t>1. RT Fuctupmind    4Chan Sparks Mass Triggering With NPC Meme; Twitter Responds With Ban Hammer | Zero Hedge https://www.zerohedge.com/news/2018-10-16/4chan-sparks-mass-triggering-npc-meme-twitter-responds-ban-hammer …  https://twitter.com/Fuctupmind/status/1052412979893944326</w:t>
      </w:r>
    </w:p>
    <w:p>
      <w:r>
        <w:rPr>
          <w:b/>
          <w:u w:val="single"/>
        </w:rPr>
        <w:t>103251</w:t>
      </w:r>
    </w:p>
    <w:p>
      <w:r>
        <w:t xml:space="preserve">2. </w:t>
        <w:tab/>
        <w:t>twat er are so libtard now it has become a meme</w:t>
      </w:r>
    </w:p>
    <w:p>
      <w:r>
        <w:rPr>
          <w:b/>
          <w:u w:val="single"/>
        </w:rPr>
        <w:t>103252</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103253</w:t>
      </w:r>
    </w:p>
    <w:p>
      <w:r>
        <w:t>1. In case there was any doubt......</w:t>
      </w:r>
    </w:p>
    <w:p>
      <w:r>
        <w:rPr>
          <w:b/>
          <w:u w:val="single"/>
        </w:rPr>
        <w:t>103254</w:t>
      </w:r>
    </w:p>
    <w:p>
      <w:r>
        <w:t xml:space="preserve">2. </w:t>
        <w:tab/>
        <w:t>why do you women feel the need to let us know that you're bitches? what? like it's some warning label on a piece of candy or some shit. Do you see men posting memes saying we're cheating, lying, drinking assholes? nooooooo….. how about focusing on the POSITIVE next meme....and this was NOT meant to be personal aimed at you. just a general overall complaint.</w:t>
      </w:r>
    </w:p>
    <w:p>
      <w:r>
        <w:rPr>
          <w:b/>
          <w:u w:val="single"/>
        </w:rPr>
        <w:t>103255</w:t>
      </w:r>
    </w:p>
    <w:p>
      <w:r>
        <w:t xml:space="preserve">3. </w:t>
        <w:tab/>
        <w:tab/>
        <w:t>wasn't trying to be. just an observation. haven't seen one posted about how great it is to be a cunt yet though.</w:t>
      </w:r>
    </w:p>
    <w:p>
      <w:r>
        <w:rPr>
          <w:b/>
          <w:u w:val="single"/>
        </w:rPr>
        <w:t>103256</w:t>
      </w:r>
    </w:p>
    <w:p>
      <w:r>
        <w:t xml:space="preserve">4. </w:t>
        <w:tab/>
        <w:tab/>
        <w:tab/>
        <w:t>Look in the mirror Len, then let me know ? C u next Tuesday little buddy butt-Hurt</w:t>
      </w:r>
    </w:p>
    <w:p>
      <w:r>
        <w:rPr>
          <w:b/>
          <w:u w:val="single"/>
        </w:rPr>
        <w:t>103257</w:t>
      </w:r>
    </w:p>
    <w:p>
      <w:r>
        <w:t xml:space="preserve">5. </w:t>
        <w:tab/>
        <w:tab/>
        <w:tab/>
        <w:tab/>
        <w:t>Oh great! Now I have a cyber stalker with an IQ of 15. Illiterate, dumb as a box of shit, fucking little know-nothing just HAS to open up its fucking nasty cockholster to say something stupid. Schaefer?? Probably a fucking kike too.</w:t>
      </w:r>
    </w:p>
    <w:p>
      <w:r>
        <w:rPr>
          <w:b/>
          <w:u w:val="single"/>
        </w:rPr>
        <w:t>103258</w:t>
      </w:r>
    </w:p>
    <w:p>
      <w:r>
        <w:t xml:space="preserve">6. </w:t>
        <w:tab/>
        <w:tab/>
        <w:tab/>
        <w:tab/>
        <w:tab/>
        <w:t>You say Cock a lot Lenny, you got a thing for cocks?    Tell all of Gab about your cock fetish Leno 😃   Lenny I’m not Gay or headed that way, It’s acceptable these days though. This Guy would love you Lenny 👇👇👇</w:t>
      </w:r>
    </w:p>
    <w:p>
      <w:r>
        <w:rPr>
          <w:b/>
          <w:u w:val="single"/>
        </w:rPr>
        <w:t>103259</w:t>
      </w:r>
    </w:p>
    <w:p>
      <w:r>
        <w:t xml:space="preserve">7. </w:t>
        <w:tab/>
        <w:tab/>
        <w:tab/>
        <w:tab/>
        <w:tab/>
        <w:tab/>
        <w:t>Probably because he has not got one..and yearns for one..up his AZZ!!! LOL</w:t>
      </w:r>
    </w:p>
    <w:p>
      <w:r>
        <w:rPr>
          <w:b/>
          <w:u w:val="single"/>
        </w:rPr>
        <w:t>103260</w:t>
      </w:r>
    </w:p>
    <w:p>
      <w:r>
        <w:t xml:space="preserve">8. </w:t>
        <w:tab/>
        <w:tab/>
        <w:tab/>
        <w:tab/>
        <w:tab/>
        <w:tab/>
        <w:tab/>
        <w:t>Yep 💯 %</w:t>
      </w:r>
    </w:p>
    <w:p>
      <w:r>
        <w:rPr>
          <w:b/>
          <w:u w:val="single"/>
        </w:rPr>
        <w:t>103261</w:t>
      </w:r>
    </w:p>
    <w:p>
      <w:r>
        <w:t>1. A creepy purvy intellectual retard made a video discrediting the First Lady.    Waiting for the feminists to step in.   Any time now.    #MAGA #FLOTUS</w:t>
      </w:r>
    </w:p>
    <w:p>
      <w:r>
        <w:rPr>
          <w:b/>
          <w:u w:val="single"/>
        </w:rPr>
        <w:t>103262</w:t>
      </w:r>
    </w:p>
    <w:p>
      <w:r>
        <w:t xml:space="preserve">2. </w:t>
        <w:tab/>
        <w:t>This video only “works” because FLOTUS is very attractive. But I still can’t believe the audacity!</w:t>
      </w:r>
    </w:p>
    <w:p>
      <w:r>
        <w:rPr>
          <w:b/>
          <w:u w:val="single"/>
        </w:rPr>
        <w:t>103263</w:t>
      </w:r>
    </w:p>
    <w:p>
      <w:r>
        <w:t>1. Focus on not being a dumb cunt please....I know it’s hard</w:t>
      </w:r>
    </w:p>
    <w:p>
      <w:r>
        <w:rPr>
          <w:b/>
          <w:u w:val="single"/>
        </w:rPr>
        <w:t>103264</w:t>
      </w:r>
    </w:p>
    <w:p>
      <w:r>
        <w:t>1. I don’t care if Kavanaugh is confirmed, I don’t care if Trump wins again so he can give out more tax breaks. I care that our guys are being railroaded into prison and no one is doing anything about it.</w:t>
      </w:r>
    </w:p>
    <w:p>
      <w:r>
        <w:rPr>
          <w:b/>
          <w:u w:val="single"/>
        </w:rPr>
        <w:t>103265</w:t>
      </w:r>
    </w:p>
    <w:p>
      <w:r>
        <w:t xml:space="preserve">2. </w:t>
        <w:tab/>
        <w:t>You should. If he is denied the left will be emboldened with more to come. If Trump isn't reelected we're back on track to be brought down to 3rd world status, more muslims imported and the one world government they've been planning.  Yeah, you should care.</w:t>
      </w:r>
    </w:p>
    <w:p>
      <w:r>
        <w:rPr>
          <w:b/>
          <w:u w:val="single"/>
        </w:rPr>
        <w:t>103266</w:t>
      </w:r>
    </w:p>
    <w:p>
      <w:r>
        <w:t xml:space="preserve">3. </w:t>
        <w:tab/>
        <w:tab/>
        <w:t>People who believe what I believe are losing years of life in prison because they wouldn’t let Antifa kill them.   if that’s not third world I don’t know what is. Muslims are still coming, illegals are still coming, there is no wall, and Trump surrounds himself with the Jewish globalists who keep testifying against him. IDC</w:t>
      </w:r>
    </w:p>
    <w:p>
      <w:r>
        <w:rPr>
          <w:b/>
          <w:u w:val="single"/>
        </w:rPr>
        <w:t>103267</w:t>
      </w:r>
    </w:p>
    <w:p>
      <w:r>
        <w:t xml:space="preserve">4. </w:t>
        <w:tab/>
        <w:tab/>
        <w:tab/>
        <w:t>Yeah ok 🙄  Wahhhhh I didn't get everything so now I don't care.  You talk about antifa like your not a part of them. Guess what? You are. Congrats, now dye your hair blue and get a pussy hat 🙄</w:t>
      </w:r>
    </w:p>
    <w:p>
      <w:r>
        <w:rPr>
          <w:b/>
          <w:u w:val="single"/>
        </w:rPr>
        <w:t>103268</w:t>
      </w:r>
    </w:p>
    <w:p>
      <w:r>
        <w:t xml:space="preserve">5. </w:t>
        <w:tab/>
        <w:tab/>
        <w:tab/>
        <w:tab/>
        <w:t>Nah, you're clearly a faggot antifa punk. No one is buying your bullshit bitch.</w:t>
      </w:r>
    </w:p>
    <w:p>
      <w:r>
        <w:rPr>
          <w:b/>
          <w:u w:val="single"/>
        </w:rPr>
        <w:t>103269</w:t>
      </w:r>
    </w:p>
    <w:p>
      <w:r>
        <w:t>1. PHOTO from Nickelsdorf, Austria when they opened their borders to “migrants” and “refugees” in 2015 and NOT from current caravan.    Sorry for not reverse image searching first!</w:t>
      </w:r>
    </w:p>
    <w:p>
      <w:r>
        <w:rPr>
          <w:b/>
          <w:u w:val="single"/>
        </w:rPr>
        <w:t>103270</w:t>
      </w:r>
    </w:p>
    <w:p>
      <w:r>
        <w:t xml:space="preserve">2. </w:t>
        <w:tab/>
        <w:t>Too much of this makes zero sense. Who is housing them and keeping them clean along the way? How can someone possibly make it across 2000 miles without any form of assistance? How come they haven't been picked off by predators?   There's so many red flags here!</w:t>
      </w:r>
    </w:p>
    <w:p>
      <w:r>
        <w:rPr>
          <w:b/>
          <w:u w:val="single"/>
        </w:rPr>
        <w:t>103271</w:t>
      </w:r>
    </w:p>
    <w:p>
      <w:r>
        <w:t xml:space="preserve">3. </w:t>
        <w:tab/>
        <w:tab/>
        <w:t>Being succesful apparently means that you are now the cookie jar for every freeloading retard on the planet.</w:t>
      </w:r>
    </w:p>
    <w:p>
      <w:r>
        <w:rPr>
          <w:b/>
          <w:u w:val="single"/>
        </w:rPr>
        <w:t>103272</w:t>
      </w:r>
    </w:p>
    <w:p>
      <w:r>
        <w:t>1. *NEW VIDEO*   A gay, "non-binary" Muslim drag queen explains how gender and race fluidity is proven by science.   So delighted my BBC license fee is paying for this.   https://www.youtube.com/watch?v=6Fanea5kcfg</w:t>
      </w:r>
    </w:p>
    <w:p>
      <w:r>
        <w:rPr>
          <w:b/>
          <w:u w:val="single"/>
        </w:rPr>
        <w:t>103273</w:t>
      </w:r>
    </w:p>
    <w:p>
      <w:r>
        <w:t xml:space="preserve">2. </w:t>
        <w:tab/>
        <w:t>dumb cunt if you pay the license fee</w:t>
      </w:r>
    </w:p>
    <w:p>
      <w:r>
        <w:rPr>
          <w:b/>
          <w:u w:val="single"/>
        </w:rPr>
        <w:t>103274</w:t>
      </w:r>
    </w:p>
    <w:p>
      <w:r>
        <w:t>1. JUST IN: Pompeo says Turkey’s Erdogan made it clear in talks that Saudis are cooperating in probe into missing journalist - Reuters</w:t>
      </w:r>
    </w:p>
    <w:p>
      <w:r>
        <w:rPr>
          <w:b/>
          <w:u w:val="single"/>
        </w:rPr>
        <w:t>103275</w:t>
      </w:r>
    </w:p>
    <w:p>
      <w:r>
        <w:t xml:space="preserve">2. </w:t>
        <w:tab/>
        <w:t>lol, as if Turkey has any fucking weight over the Saud house. What is this retarded fuckin joke we got going on here?   Kash-Kash was Saudi intelligence, who clearly also worked for Turkey.</w:t>
      </w:r>
    </w:p>
    <w:p>
      <w:r>
        <w:rPr>
          <w:b/>
          <w:u w:val="single"/>
        </w:rPr>
        <w:t>103276</w:t>
      </w:r>
    </w:p>
    <w:p>
      <w:r>
        <w:t>1. I HAVE SEEN HIS WEB PAGE.. HE IS A PATRIOT.. I JUST DON'T CARE FOR HIS HILLBILLY MUSIC....</w:t>
      </w:r>
    </w:p>
    <w:p>
      <w:r>
        <w:rPr>
          <w:b/>
          <w:u w:val="single"/>
        </w:rPr>
        <w:t>103277</w:t>
      </w:r>
    </w:p>
    <w:p>
      <w:r>
        <w:t>1. When you live in a city where they *protest* in the streets!  Not one f*ck given! Lol</w:t>
      </w:r>
    </w:p>
    <w:p>
      <w:r>
        <w:rPr>
          <w:b/>
          <w:u w:val="single"/>
        </w:rPr>
        <w:t>103278</w:t>
      </w:r>
    </w:p>
    <w:p>
      <w:r>
        <w:t xml:space="preserve">2. </w:t>
        <w:tab/>
        <w:t>This is what happens when a Redneck gets tired of hitting deer on the highway.   Works for ANTIFA standing in the streets too. I bet they move.</w:t>
      </w:r>
    </w:p>
    <w:p>
      <w:r>
        <w:rPr>
          <w:b/>
          <w:u w:val="single"/>
        </w:rPr>
        <w:t>103279</w:t>
      </w:r>
    </w:p>
    <w:p>
      <w:r>
        <w:t xml:space="preserve">3. </w:t>
        <w:tab/>
        <w:tab/>
        <w:t>Send me the videos directly. I love watching people protect their property. 😂</w:t>
      </w:r>
    </w:p>
    <w:p>
      <w:r>
        <w:rPr>
          <w:b/>
          <w:u w:val="single"/>
        </w:rPr>
        <w:t>103280</w:t>
      </w:r>
    </w:p>
    <w:p>
      <w:r>
        <w:t xml:space="preserve">4. </w:t>
        <w:tab/>
        <w:tab/>
        <w:t>Lock in the 4 Wheel Low &amp; put the pedal to the floor https://www.youtube.com/watch?v=Gha79UZVRk0</w:t>
      </w:r>
    </w:p>
    <w:p>
      <w:r>
        <w:rPr>
          <w:b/>
          <w:u w:val="single"/>
        </w:rPr>
        <w:t>103281</w:t>
      </w:r>
    </w:p>
    <w:p>
      <w:r>
        <w:t xml:space="preserve">5. </w:t>
        <w:tab/>
        <w:tab/>
        <w:t>My ex hits a deer every time she gets a new car. What a bitch eh?</w:t>
      </w:r>
    </w:p>
    <w:p>
      <w:r>
        <w:rPr>
          <w:b/>
          <w:u w:val="single"/>
        </w:rPr>
        <w:t>103282</w:t>
      </w:r>
    </w:p>
    <w:p>
      <w:r>
        <w:t>1. Corey Booker is a fudge-packing rapist.   #Spartacus #DefeatThePartyOfCrime   @wocassity  @ConspiracyTheory   @StacyF @Cheyza    @Hempoilcures @Tootickedoff @Infowarrior  @christophheer   @ZaneTyler @critterbugger @MarkT4USA @Angelicanang @Is4Realz   @AlvinB1959 @LadyMarianne @BlueGood @Kryptex    @Ambassador4Christ   @Gypsy124 @RentonMagaUK @DenzaGrad @ZeroFucksGiven    @Violetfire @Matt_Bracken @Rad-er-Cad     @amy @noglobalistslave @causticbob @American2theKor      @PCsReasy @Zigggy  @camponi @LSherwood @PatriotKag    @Ann-Marie @Maximus44 @Little_Buddy @MBCB4TRUMP     @LeaMorabito @MadJewessWoman    @Ruth-Plant @Spacecowboy777 @wwboom @Delilah_Manny   @shadowmud @THX1138-Actual     @betadynamique @TPaine2016  @Steelpaulo@studentoflife    @crow_count @ramcclean @margerine2000    @blogdog @CookieMuffen @The_Western_Man @Znews</w:t>
      </w:r>
    </w:p>
    <w:p>
      <w:r>
        <w:rPr>
          <w:b/>
          <w:u w:val="single"/>
        </w:rPr>
        <w:t>103283</w:t>
      </w:r>
    </w:p>
    <w:p>
      <w:r>
        <w:t xml:space="preserve">2. </w:t>
        <w:tab/>
        <w:t>An uppity high yellow nigger who  engages in  sexual assault?   NOW I'VE HEARD EVERYTHING.</w:t>
      </w:r>
    </w:p>
    <w:p>
      <w:r>
        <w:rPr>
          <w:b/>
          <w:u w:val="single"/>
        </w:rPr>
        <w:t>103284</w:t>
      </w:r>
    </w:p>
    <w:p>
      <w:r>
        <w:t>3.</w:t>
      </w:r>
    </w:p>
    <w:p>
      <w:r>
        <w:rPr>
          <w:b/>
          <w:u w:val="single"/>
        </w:rPr>
        <w:t>103285</w:t>
      </w:r>
    </w:p>
    <w:p>
      <w:r>
        <w:t>1. Liberal Nazi cunt bitches 🖕😈 https://youtu.be/psSyA3NQQxQ</w:t>
      </w:r>
    </w:p>
    <w:p>
      <w:r>
        <w:rPr>
          <w:b/>
          <w:u w:val="single"/>
        </w:rPr>
        <w:t>103286</w:t>
      </w:r>
    </w:p>
    <w:p>
      <w:r>
        <w:t>1. Heh, heh........might want to make posters out of this and spread it around.</w:t>
      </w:r>
    </w:p>
    <w:p>
      <w:r>
        <w:rPr>
          <w:b/>
          <w:u w:val="single"/>
        </w:rPr>
        <w:t>103287</w:t>
      </w:r>
    </w:p>
    <w:p>
      <w:r>
        <w:t xml:space="preserve">2. </w:t>
        <w:tab/>
        <w:t>I would bet a paycheck my whole neighborhood would be arrested. Except for the one spic bro who hangs the MAGA flag and gets harassed by his neighbors for it.</w:t>
      </w:r>
    </w:p>
    <w:p>
      <w:r>
        <w:rPr>
          <w:b/>
          <w:u w:val="single"/>
        </w:rPr>
        <w:t>103288</w:t>
      </w:r>
    </w:p>
    <w:p>
      <w:r>
        <w:t>1. This is closely aligned with what I’ve always said: take only the no brainer trades and try as hard as you can not to be a cunt in the meantime. https://kek.gg/u/Rb5j</w:t>
      </w:r>
    </w:p>
    <w:p>
      <w:r>
        <w:rPr>
          <w:b/>
          <w:u w:val="single"/>
        </w:rPr>
        <w:t>103289</w:t>
      </w:r>
    </w:p>
    <w:p>
      <w:r>
        <w:t>1. Another controlled opposition bunch of crap,  Columbus was a Jewish merchant and now Elizabeth Cherokee Warren boycotts him? Sounds good to me except for the part where we blame white people again.    https://youtu.be/tw7Z4SNvLMs</w:t>
      </w:r>
    </w:p>
    <w:p>
      <w:r>
        <w:rPr>
          <w:b/>
          <w:u w:val="single"/>
        </w:rPr>
        <w:t>103290</w:t>
      </w:r>
    </w:p>
    <w:p>
      <w:r>
        <w:t xml:space="preserve">2. </w:t>
        <w:tab/>
        <w:t>what a dumb cunt</w:t>
      </w:r>
    </w:p>
    <w:p>
      <w:r>
        <w:rPr>
          <w:b/>
          <w:u w:val="single"/>
        </w:rPr>
        <w:t>103291</w:t>
      </w:r>
    </w:p>
    <w:p>
      <w:r>
        <w:t xml:space="preserve">3. </w:t>
        <w:tab/>
        <w:tab/>
        <w:t>You are a dumb shit, He was just another Jewish merchant and he didn't discover anything,  Vikings were here long before (((Columbus)))</w:t>
      </w:r>
    </w:p>
    <w:p>
      <w:r>
        <w:rPr>
          <w:b/>
          <w:u w:val="single"/>
        </w:rPr>
        <w:t>103292</w:t>
      </w:r>
    </w:p>
    <w:p>
      <w:r>
        <w:t>1. No president has ever put pressure on Mexico this way.    The Mexicans always said that an open border was a relief valve. If we clamped down on illegal immigration, all those migrants would go home--poor and pissed off--and they'd overthrow the Mexican government.    Then Mexico would become a failed state like Somalia, and we'd have to invade, occupy, and nation build. There are multiple studies outlining this scenario.    http://theweek.com/articles/509393/mexicos-failed-state-threat    https://ccis.ucsd.edu/_files/wp54.pdf    Trump said, "You're using the threat of becoming a failed state to blackmail us. Well, we'll just wall you off and let YOU deal with the hell you created by being corrupt and dishonest."   As we keep seeing, everything we were told before the Trump Era was a lie.    Although that's extremely horrifying to contemplate, at least we lived long enough to see it all change.    God bless Donald Trump.</w:t>
      </w:r>
    </w:p>
    <w:p>
      <w:r>
        <w:rPr>
          <w:b/>
          <w:u w:val="single"/>
        </w:rPr>
        <w:t>103293</w:t>
      </w:r>
    </w:p>
    <w:p>
      <w:r>
        <w:t xml:space="preserve">2. </w:t>
        <w:tab/>
        <w:t>The US is no stranger to military operations involving Mexico: 1847: https://infogalactic.com/info/Mexican%E2%80%93American_War 1917: https://infogalactic.com/info/Pancho_Villa_Expedition 1954: https://infogalactic.com/info/Operation_Wetback</w:t>
      </w:r>
    </w:p>
    <w:p>
      <w:r>
        <w:rPr>
          <w:b/>
          <w:u w:val="single"/>
        </w:rPr>
        <w:t>103294</w:t>
      </w:r>
    </w:p>
    <w:p>
      <w:r>
        <w:t xml:space="preserve">3. </w:t>
        <w:tab/>
        <w:tab/>
        <w:t>Sounds like we should bring operation wetback back.</w:t>
      </w:r>
    </w:p>
    <w:p>
      <w:r>
        <w:rPr>
          <w:b/>
          <w:u w:val="single"/>
        </w:rPr>
        <w:t>103295</w:t>
      </w:r>
    </w:p>
    <w:p>
      <w:r>
        <w:t>1. @HankRearden - This &gt; @JohnLloydScharf is a nigger loving faggot yid for sure.</w:t>
      </w:r>
    </w:p>
    <w:p>
      <w:r>
        <w:rPr>
          <w:b/>
          <w:u w:val="single"/>
        </w:rPr>
        <w:t>103296</w:t>
      </w:r>
    </w:p>
    <w:p>
      <w:r>
        <w:t>1. As much as this guy acted like a faggot today, this is pretty epic so I'm re-posting. I don't have any proof that he's the reason for it though. I myself reported porn-spammers that literally had it in their profile "not MartyGraw."</w:t>
      </w:r>
    </w:p>
    <w:p>
      <w:r>
        <w:rPr>
          <w:b/>
          <w:u w:val="single"/>
        </w:rPr>
        <w:t>103297</w:t>
      </w:r>
    </w:p>
    <w:p>
      <w:r>
        <w:t>1. Pedophlie tranny...</w:t>
      </w:r>
    </w:p>
    <w:p>
      <w:r>
        <w:rPr>
          <w:b/>
          <w:u w:val="single"/>
        </w:rPr>
        <w:t>103298</w:t>
      </w:r>
    </w:p>
    <w:p>
      <w:r>
        <w:t xml:space="preserve">2. </w:t>
        <w:tab/>
        <w:t>And what does it say to the girls in Spain that they can't beat out a freak in a beauty contest?</w:t>
      </w:r>
    </w:p>
    <w:p>
      <w:r>
        <w:rPr>
          <w:b/>
          <w:u w:val="single"/>
        </w:rPr>
        <w:t>103299</w:t>
      </w:r>
    </w:p>
    <w:p>
      <w:r>
        <w:t xml:space="preserve">3. </w:t>
        <w:tab/>
        <w:tab/>
        <w:t>All of which where amazing lady's,  Did you see that fugaly nigger that won in Sweden?   Amungst some of the most beautiful, educated women in the world.   Or the higabie in England.   Its political and nothing else.</w:t>
      </w:r>
    </w:p>
    <w:p>
      <w:r>
        <w:rPr>
          <w:b/>
          <w:u w:val="single"/>
        </w:rPr>
        <w:t>103300</w:t>
      </w:r>
    </w:p>
    <w:p>
      <w:r>
        <w:t>1. the only place niggers need relocated is out of this country. Send them to Israel. Let the kikes take care of their nigger pets.</w:t>
      </w:r>
    </w:p>
    <w:p>
      <w:r>
        <w:rPr>
          <w:b/>
          <w:u w:val="single"/>
        </w:rPr>
        <w:t>103301</w:t>
      </w:r>
    </w:p>
    <w:p>
      <w:r>
        <w:t>1. Muslim Cab Driver Shouting "Allah!" Beats 62 Year-Old Jewish Man in Brooklyn Street (VIDEO) https://www.thegatewaypundit.com/2018/10/muslim-cab-driver-shouting-allah-beats-62-year-old-jewish-man-in-brooklyn-street-video/ via @gatewaypundit</w:t>
      </w:r>
    </w:p>
    <w:p>
      <w:r>
        <w:rPr>
          <w:b/>
          <w:u w:val="single"/>
        </w:rPr>
        <w:t>103302</w:t>
      </w:r>
    </w:p>
    <w:p>
      <w:r>
        <w:t xml:space="preserve">2. </w:t>
        <w:tab/>
        <w:t>This muzzie needs to be beaten to death</w:t>
      </w:r>
    </w:p>
    <w:p>
      <w:r>
        <w:rPr>
          <w:b/>
          <w:u w:val="single"/>
        </w:rPr>
        <w:t>103303</w:t>
      </w:r>
    </w:p>
    <w:p>
      <w:r>
        <w:t>1. RT @codeofvets:    I am suspected of being a Russian Bot, probable smelly hillbilly &amp; likely  ‘gun nut’🇺🇸Conser… https://kek.gg/u/zSMr</w:t>
      </w:r>
    </w:p>
    <w:p>
      <w:r>
        <w:rPr>
          <w:b/>
          <w:u w:val="single"/>
        </w:rPr>
        <w:t>103304</w:t>
      </w:r>
    </w:p>
    <w:p>
      <w:r>
        <w:t>1. FOR NINE months, Monika Schaefer, a peaceful, nature-loving Canadian violinist from Alberta, has been in prison in Germany for merely making a video.    But please don’t think this is just about the Holocaust. It is not.   https://www.thinkinghousewife.com/2018/10/bullied/</w:t>
      </w:r>
    </w:p>
    <w:p>
      <w:r>
        <w:rPr>
          <w:b/>
          <w:u w:val="single"/>
        </w:rPr>
        <w:t>103305</w:t>
      </w:r>
    </w:p>
    <w:p>
      <w:r>
        <w:t xml:space="preserve">2. </w:t>
        <w:tab/>
        <w:t>Don’t wait for that retarded asshole Justin Trudeau to get her out. That useless cuck couldn’t find his own ass in the dark with both hands.</w:t>
      </w:r>
    </w:p>
    <w:p>
      <w:r>
        <w:rPr>
          <w:b/>
          <w:u w:val="single"/>
        </w:rPr>
        <w:t>103306</w:t>
      </w:r>
    </w:p>
    <w:p>
      <w:r>
        <w:t xml:space="preserve">3. </w:t>
        <w:tab/>
        <w:tab/>
        <w:t>Idk about that... #if there's one thing #JustinTrudeau could find, it's a #male's ass</w:t>
      </w:r>
    </w:p>
    <w:p>
      <w:r>
        <w:rPr>
          <w:b/>
          <w:u w:val="single"/>
        </w:rPr>
        <w:t>103307</w:t>
      </w:r>
    </w:p>
    <w:p>
      <w:r>
        <w:t xml:space="preserve">4. </w:t>
        <w:tab/>
        <w:tab/>
        <w:t>How he got elected is still a mystery...what s soy boy waste of space..he is totally useless...</w:t>
      </w:r>
    </w:p>
    <w:p>
      <w:r>
        <w:rPr>
          <w:b/>
          <w:u w:val="single"/>
        </w:rPr>
        <w:t>103308</w:t>
      </w:r>
    </w:p>
    <w:p>
      <w:r>
        <w:t xml:space="preserve">5. </w:t>
        <w:tab/>
        <w:tab/>
        <w:t>Trump would let her rot too. Jews own him.</w:t>
      </w:r>
    </w:p>
    <w:p>
      <w:r>
        <w:rPr>
          <w:b/>
          <w:u w:val="single"/>
        </w:rPr>
        <w:t>103309</w:t>
      </w:r>
    </w:p>
    <w:p>
      <w:r>
        <w:t>1. yikes; but if this happens all our problems are solved   DAILY MAIL: Earth could shrink to 330ft across in 'doomsday scenario' if particle accelerator experiments go wrong, leading astronomer Lord Martin Rees warns    https://www.dailymail.co.uk/sciencetech/article-6228097/Earth-shrink-330ft-particle-accelerator-experiments-wrong.html</w:t>
      </w:r>
    </w:p>
    <w:p>
      <w:r>
        <w:rPr>
          <w:b/>
          <w:u w:val="single"/>
        </w:rPr>
        <w:t>103310</w:t>
      </w:r>
    </w:p>
    <w:p>
      <w:r>
        <w:t xml:space="preserve">2. </w:t>
        <w:tab/>
        <w:t>Well, we are heading to a future with too many retarded liberals and muslims, at least we would solve that problem</w:t>
      </w:r>
    </w:p>
    <w:p>
      <w:r>
        <w:rPr>
          <w:b/>
          <w:u w:val="single"/>
        </w:rPr>
        <w:t>103311</w:t>
      </w:r>
    </w:p>
    <w:p>
      <w:r>
        <w:t>1. Took this fag two years to become morally outraged. Don't let him dodge that point, it's the main reason I don't buy anything he's currently saying.   He was fine with the shit when he wanted their money and traffic. I hate people on the internet that happily take money from people and then throw them under the bus. What a fraud.</w:t>
      </w:r>
    </w:p>
    <w:p>
      <w:r>
        <w:rPr>
          <w:b/>
          <w:u w:val="single"/>
        </w:rPr>
        <w:t>103312</w:t>
      </w:r>
    </w:p>
    <w:p>
      <w:r>
        <w:t xml:space="preserve">2. </w:t>
        <w:tab/>
        <w:t>The moral outrage is BS anyhow. He's just a tool doing the bidding of some nazi LARPing faggot trolls targeting people they don't like as a game. The same trolls who, BTW, engage in username squatting and actual threats of violence, things that ARE against Gab's rules, but Turbocuck ignores that.</w:t>
      </w:r>
    </w:p>
    <w:p>
      <w:r>
        <w:rPr>
          <w:b/>
          <w:u w:val="single"/>
        </w:rPr>
        <w:t>103313</w:t>
      </w:r>
    </w:p>
    <w:p>
      <w:r>
        <w:t>1. I think he’s actually a girl that’s had sex with a nigger and that’s why he’s so obsessed with us having to accept mudsharks</w:t>
      </w:r>
    </w:p>
    <w:p>
      <w:r>
        <w:rPr>
          <w:b/>
          <w:u w:val="single"/>
        </w:rPr>
        <w:t>103314</w:t>
      </w:r>
    </w:p>
    <w:p>
      <w:r>
        <w:t>1. Classic. Backlash?   When we're finished there will be no Democrat party left!</w:t>
      </w:r>
    </w:p>
    <w:p>
      <w:r>
        <w:rPr>
          <w:b/>
          <w:u w:val="single"/>
        </w:rPr>
        <w:t>103315</w:t>
      </w:r>
    </w:p>
    <w:p>
      <w:r>
        <w:t xml:space="preserve">2. </w:t>
        <w:tab/>
        <w:t>dickey durban = paid for retard</w:t>
      </w:r>
    </w:p>
    <w:p>
      <w:r>
        <w:rPr>
          <w:b/>
          <w:u w:val="single"/>
        </w:rPr>
        <w:t>103316</w:t>
      </w:r>
    </w:p>
    <w:p>
      <w:r>
        <w:t>1.</w:t>
      </w:r>
    </w:p>
    <w:p>
      <w:r>
        <w:rPr>
          <w:b/>
          <w:u w:val="single"/>
        </w:rPr>
        <w:t>103317</w:t>
      </w:r>
    </w:p>
    <w:p>
      <w:r>
        <w:t xml:space="preserve">2. </w:t>
        <w:tab/>
        <w:t>Sue that lying cunt for all the gofundme money.</w:t>
      </w:r>
    </w:p>
    <w:p>
      <w:r>
        <w:rPr>
          <w:b/>
          <w:u w:val="single"/>
        </w:rPr>
        <w:t>103318</w:t>
      </w:r>
    </w:p>
    <w:p>
      <w:r>
        <w:t>1. The only time Kathy Griffin is funny is when she is completely melting down like the lunatic she is.   Mmm the tears are delicious. They already know their "resist" bullshit is doomed.</w:t>
      </w:r>
    </w:p>
    <w:p>
      <w:r>
        <w:rPr>
          <w:b/>
          <w:u w:val="single"/>
        </w:rPr>
        <w:t>103319</w:t>
      </w:r>
    </w:p>
    <w:p>
      <w:r>
        <w:t xml:space="preserve">2. </w:t>
        <w:tab/>
        <w:t>Shut your front hole - you washed up flappy cunt - go hang yourself from a doorknob</w:t>
      </w:r>
    </w:p>
    <w:p>
      <w:r>
        <w:rPr>
          <w:b/>
          <w:u w:val="single"/>
        </w:rPr>
        <w:t>103320</w:t>
      </w:r>
    </w:p>
    <w:p>
      <w:r>
        <w:t xml:space="preserve">3. </w:t>
        <w:tab/>
        <w:tab/>
        <w:t>hahaha...I'll give the cunt a scarf!</w:t>
      </w:r>
    </w:p>
    <w:p>
      <w:r>
        <w:rPr>
          <w:b/>
          <w:u w:val="single"/>
        </w:rPr>
        <w:t>103321</w:t>
      </w:r>
    </w:p>
    <w:p>
      <w:r>
        <w:t>1. "New York City Alerts" reported that a Proud Boy was arrested by ZOG, and posted his actual home address in this tweet out of pure politically motivated malice.     https://twitter.com/NYCityAlerts/status/1053106060482015233    report this bullshit for doxing.</w:t>
      </w:r>
    </w:p>
    <w:p>
      <w:r>
        <w:rPr>
          <w:b/>
          <w:u w:val="single"/>
        </w:rPr>
        <w:t>103322</w:t>
      </w:r>
    </w:p>
    <w:p>
      <w:r>
        <w:t xml:space="preserve">2. </w:t>
        <w:tab/>
        <w:t>Some fucking hadji who calls himself Mir Omar and is some kind of faggot trance DJ runs it, supposedly. Formerly an employee of a (((Walter Gorman))), the Twitter feed is an offshoot of some project of Gorman to Jew the city government in some way.   Would be terrible if some folks went and talked to him about being a terrorist tommorow.   https://kek.gg/u/6RVB</w:t>
      </w:r>
    </w:p>
    <w:p>
      <w:r>
        <w:rPr>
          <w:b/>
          <w:u w:val="single"/>
        </w:rPr>
        <w:t>103323</w:t>
      </w:r>
    </w:p>
    <w:p>
      <w:r>
        <w:t xml:space="preserve">3. </w:t>
        <w:tab/>
        <w:tab/>
        <w:t>Some more information on NYCityAlerts/Mir Omar, who thinks doxing humans is funny.    The terrorist notes in the 1st tweet below that he moved to Astoria in May 2014. In the second, to Brooklyn in May 2016.   https://twitter.com/MirOmarMusic/status/448689980538642432   https://twitter.com/MirOmarMusic/status/735659970205716480   @TheProudBoysUSA</w:t>
      </w:r>
    </w:p>
    <w:p>
      <w:r>
        <w:rPr>
          <w:b/>
          <w:u w:val="single"/>
        </w:rPr>
        <w:t>103324</w:t>
      </w:r>
    </w:p>
    <w:p>
      <w:r>
        <w:t>1. @BegsAli    oi fatty..... STOP RUNNING AWAY AND LOCKING UP!!    i see you were crying on Twitter again last night!!   HAHAHAHAHAHAHAHA    You useless cunts!!!</w:t>
      </w:r>
    </w:p>
    <w:p>
      <w:r>
        <w:rPr>
          <w:b/>
          <w:u w:val="single"/>
        </w:rPr>
        <w:t>103325</w:t>
      </w:r>
    </w:p>
    <w:p>
      <w:r>
        <w:t xml:space="preserve">2. </w:t>
        <w:tab/>
        <w:t>Even her nigger is losing it;)</w:t>
      </w:r>
    </w:p>
    <w:p>
      <w:r>
        <w:rPr>
          <w:b/>
          <w:u w:val="single"/>
        </w:rPr>
        <w:t>103326</w:t>
      </w:r>
    </w:p>
    <w:p>
      <w:r>
        <w:t>1. https://m.youtube.com/watch?v=rEpQaFtvx_E   FUCK! FUCK! NOO!!!   THE CONSERVATIVE DEMONC HITLER REGIME IS NOW A REALITY IN THE UNITED STATES OF AMERICA!   FUCK YOU DEMONS FOR VOTING IN A SERIAL RAPIST INTO THE SUPREME COURT!   YOU WILL ALL BE GIVEN A "DEAL YOU CANNOT REFUSE" FOR YOUR ATTEMPTED FASCHIST DICTATORSHIP TRUMPERVITES!   AND YOU ALL FUCKING DESERVE IT</w:t>
      </w:r>
    </w:p>
    <w:p>
      <w:r>
        <w:rPr>
          <w:b/>
          <w:u w:val="single"/>
        </w:rPr>
        <w:t>103327</w:t>
      </w:r>
    </w:p>
    <w:p>
      <w:r>
        <w:t xml:space="preserve">2. </w:t>
        <w:tab/>
        <w:t>Yea justice K is innocent your a retard LMAO hope your ready for another beat down next month commie REDWAVE</w:t>
      </w:r>
    </w:p>
    <w:p>
      <w:r>
        <w:rPr>
          <w:b/>
          <w:u w:val="single"/>
        </w:rPr>
        <w:t>103328</w:t>
      </w:r>
    </w:p>
    <w:p>
      <w:r>
        <w:t xml:space="preserve">3. </w:t>
        <w:tab/>
        <w:tab/>
        <w:t>Well they did just beat down Susan Collins for the deciding vote recently... 😕</w:t>
      </w:r>
    </w:p>
    <w:p>
      <w:r>
        <w:rPr>
          <w:b/>
          <w:u w:val="single"/>
        </w:rPr>
        <w:t>103329</w:t>
      </w:r>
    </w:p>
    <w:p>
      <w:r>
        <w:t xml:space="preserve">4. </w:t>
        <w:tab/>
        <w:tab/>
        <w:t>They truly don’t want free thinkers in their midst!  Look at their response to Kanye West!</w:t>
      </w:r>
    </w:p>
    <w:p>
      <w:r>
        <w:rPr>
          <w:b/>
          <w:u w:val="single"/>
        </w:rPr>
        <w:t>103330</w:t>
      </w:r>
    </w:p>
    <w:p>
      <w:r>
        <w:t xml:space="preserve">5. </w:t>
        <w:tab/>
        <w:tab/>
        <w:t>Oh gawd man...  CNN showed their Klansmen mentality of pure Racism of Old....  That was infuriating crap to rehash...</w:t>
      </w:r>
    </w:p>
    <w:p>
      <w:r>
        <w:rPr>
          <w:b/>
          <w:u w:val="single"/>
        </w:rPr>
        <w:t>103331</w:t>
      </w:r>
    </w:p>
    <w:p>
      <w:r>
        <w:t>1. You can dress the NBA and NFL  in any uniform you want, but underneath they are just fucking thugs and set a bad image for youth.   https://www.foxnews.com/us/fight-in-lebrons-home-los-angeles-lakers-debut-124-115-loss-to-houston-rockets</w:t>
      </w:r>
    </w:p>
    <w:p>
      <w:r>
        <w:rPr>
          <w:b/>
          <w:u w:val="single"/>
        </w:rPr>
        <w:t>103332</w:t>
      </w:r>
    </w:p>
    <w:p>
      <w:r>
        <w:t xml:space="preserve">2. </w:t>
        <w:tab/>
        <w:t>That nigger is 0-2.</w:t>
      </w:r>
    </w:p>
    <w:p>
      <w:r>
        <w:rPr>
          <w:b/>
          <w:u w:val="single"/>
        </w:rPr>
        <w:t>103333</w:t>
      </w:r>
    </w:p>
    <w:p>
      <w:r>
        <w:t>1. Imagine being this cucked.  https://twitter.com/ProudResister/status/1048253437605888000</w:t>
      </w:r>
    </w:p>
    <w:p>
      <w:r>
        <w:rPr>
          <w:b/>
          <w:u w:val="single"/>
        </w:rPr>
        <w:t>103334</w:t>
      </w:r>
    </w:p>
    <w:p>
      <w:r>
        <w:t xml:space="preserve">2. </w:t>
        <w:tab/>
        <w:t>Ahhh... Another Gay Faggot For Sure.. . These Animals Have Destroyed So Much Of Our Civil Society, They Won't Be Satisfied Until The Destruction Is Complete !  They Must Run Out Of Our Schools, Politics And Cut Off ALL Social Welfare ! . Send Them All To Saudi Arabia !</w:t>
      </w:r>
    </w:p>
    <w:p>
      <w:r>
        <w:rPr>
          <w:b/>
          <w:u w:val="single"/>
        </w:rPr>
        <w:t>103335</w:t>
      </w:r>
    </w:p>
    <w:p>
      <w:r>
        <w:t>1. Our three Greatest Enemies are;   Islam  China  Globalists</w:t>
      </w:r>
    </w:p>
    <w:p>
      <w:r>
        <w:rPr>
          <w:b/>
          <w:u w:val="single"/>
        </w:rPr>
        <w:t>103336</w:t>
      </w:r>
    </w:p>
    <w:p>
      <w:r>
        <w:t xml:space="preserve">2. </w:t>
        <w:tab/>
        <w:t>Hey Muslims!  Where are you??   You dickless pussies are always ready to sneak up on a cartoonist armed with a paintbrush or a small, unarmed woman...    but you're too gutless to fight back against the Chinese.    Mohammed is a faggot  Allah is weak</w:t>
      </w:r>
    </w:p>
    <w:p>
      <w:r>
        <w:rPr>
          <w:b/>
          <w:u w:val="single"/>
        </w:rPr>
        <w:t>103337</w:t>
      </w:r>
    </w:p>
    <w:p>
      <w:r>
        <w:t>1. Very close.  The offending nigger shot the poor White girl till she was dead and then went to a church and shot himself.  It's just a damn shame the worthless buck didn't do something good before his death and go set fire to the black dorms while chaining the doors shut.  That would've been a hero move, but no, he just killed a White girl, that's all.</w:t>
      </w:r>
    </w:p>
    <w:p>
      <w:r>
        <w:rPr>
          <w:b/>
          <w:u w:val="single"/>
        </w:rPr>
        <w:t>103338</w:t>
      </w:r>
    </w:p>
    <w:p>
      <w:r>
        <w:t>1. @RealAlexJones what the hell do you think CERN about in Switzerland the Elite want to open a portal to the other side why I don't know but we are dealing with the f****** elite aren't we a bunch of retarded inbred f****** Lunatics</w:t>
      </w:r>
    </w:p>
    <w:p>
      <w:r>
        <w:rPr>
          <w:b/>
          <w:u w:val="single"/>
        </w:rPr>
        <w:t>103339</w:t>
      </w:r>
    </w:p>
    <w:p>
      <w:r>
        <w:t>1. Politics is literally about social control of public spaces.   Yet our movement's so incredibly stupid, on a level that's hard to fathom, that there was an argument over whether or not we should contest public spaces at all and we all agreed not to.   Dildo McInnes deserves to win, and I'm happy for him and his project.</w:t>
      </w:r>
    </w:p>
    <w:p>
      <w:r>
        <w:rPr>
          <w:b/>
          <w:u w:val="single"/>
        </w:rPr>
        <w:t>103340</w:t>
      </w:r>
    </w:p>
    <w:p>
      <w:r>
        <w:t xml:space="preserve">2. </w:t>
        <w:tab/>
        <w:t>To be fair, it wasn't the movement as a whole or even the majority of the rank and file. Weak leadership decided to listen to keyboard warrior incels and faggot assed cowards like Ricky Vaughn who'd all convinced themselves that the only social space worth fighting over was the internet.</w:t>
      </w:r>
    </w:p>
    <w:p>
      <w:r>
        <w:rPr>
          <w:b/>
          <w:u w:val="single"/>
        </w:rPr>
        <w:t>103341</w:t>
      </w:r>
    </w:p>
    <w:p>
      <w:r>
        <w:t>1. Queen ~ Radio Ga Ga 1984 Disco Purrfection Version   https://youtu.be/SHq8SCCtJJI</w:t>
      </w:r>
    </w:p>
    <w:p>
      <w:r>
        <w:rPr>
          <w:b/>
          <w:u w:val="single"/>
        </w:rPr>
        <w:t>103342</w:t>
      </w:r>
    </w:p>
    <w:p>
      <w:r>
        <w:t xml:space="preserve">2. </w:t>
        <w:tab/>
        <w:t>faggot</w:t>
      </w:r>
    </w:p>
    <w:p>
      <w:r>
        <w:rPr>
          <w:b/>
          <w:u w:val="single"/>
        </w:rPr>
        <w:t>103343</w:t>
      </w:r>
    </w:p>
    <w:p>
      <w:r>
        <w:t>1. The Allies would tell freshly captured Axis soldiers,    'Enjoy the war while you can - the peace will be terrible'.    Four times more Germans died in the surrender of Germany than during the entire war.    https://TheGreatestStoryNeverTold.tv</w:t>
      </w:r>
    </w:p>
    <w:p>
      <w:r>
        <w:rPr>
          <w:b/>
          <w:u w:val="single"/>
        </w:rPr>
        <w:t>103344</w:t>
      </w:r>
    </w:p>
    <w:p>
      <w:r>
        <w:t xml:space="preserve">2. </w:t>
        <w:tab/>
        <w:t>.This piece of shit &gt;----@TruthWillOut &lt;----is a fucking #LIAR and a dis-information #Shill working for the assholes in #Rome!   There is zero evidence to substantiate that this many germans died. Did some die because they weren't onboard with the 3rd Reich which was 80-90% homosexual? absolutely not! They were doing most of the killing!   @JMtz603</w:t>
      </w:r>
    </w:p>
    <w:p>
      <w:r>
        <w:rPr>
          <w:b/>
          <w:u w:val="single"/>
        </w:rPr>
        <w:t>103345</w:t>
      </w:r>
    </w:p>
    <w:p>
      <w:r>
        <w:t xml:space="preserve">3. </w:t>
        <w:tab/>
        <w:tab/>
        <w:t>Heh heh, a little triggered are we? The truth fears no investigation.  Feel free to debunk what I have produced using credible sources &amp; not memes.  Meanwhile, why not start here with the (((Freemasons))) &amp; their genocidal bloodlust against Christians? https://TheSecretMasonicVictoryOfWW2.tv</w:t>
      </w:r>
    </w:p>
    <w:p>
      <w:r>
        <w:rPr>
          <w:b/>
          <w:u w:val="single"/>
        </w:rPr>
        <w:t>103346</w:t>
      </w:r>
    </w:p>
    <w:p>
      <w:r>
        <w:t xml:space="preserve">4. </w:t>
        <w:tab/>
        <w:tab/>
        <w:tab/>
        <w:t>.@TruthWillOut - secret masonic victory?  WTF put this lame ass meme together?  LOOL.  it's fuckin hilarious! How many times do I have to tell U that the #CatholicChurch worked with a faggot despot i.e. #Hitler  to commit genocide against ALL sabbath keepers who didn't go to church on "Sunday"?</w:t>
      </w:r>
    </w:p>
    <w:p>
      <w:r>
        <w:rPr>
          <w:b/>
          <w:u w:val="single"/>
        </w:rPr>
        <w:t>103347</w:t>
      </w:r>
    </w:p>
    <w:p>
      <w:r>
        <w:t>1. Among leftwingers, perhaps</w:t>
      </w:r>
    </w:p>
    <w:p>
      <w:r>
        <w:rPr>
          <w:b/>
          <w:u w:val="single"/>
        </w:rPr>
        <w:t>103348</w:t>
      </w:r>
    </w:p>
    <w:p>
      <w:r>
        <w:t xml:space="preserve">2. </w:t>
        <w:tab/>
        <w:t>Strange how I keep asking rich lefties if their beachfront properties are for sale because of the coming disaster caused by rising seas due to climate change, and they never want to sell. I’d even pay in cash.</w:t>
      </w:r>
    </w:p>
    <w:p>
      <w:r>
        <w:rPr>
          <w:b/>
          <w:u w:val="single"/>
        </w:rPr>
        <w:t>103349</w:t>
      </w:r>
    </w:p>
    <w:p>
      <w:r>
        <w:t xml:space="preserve">3. </w:t>
        <w:tab/>
        <w:tab/>
        <w:t>Wow, CNN are really piling on the desperate bullshit. They tell us some cunt of a "scientist" claims if the Earth heats up 1 more degree then we're fucked. He obviously didn't go outside much during the heatwaves this year. The bullshit the majority can be lead to believe is amazing</w:t>
      </w:r>
    </w:p>
    <w:p>
      <w:r>
        <w:rPr>
          <w:b/>
          <w:u w:val="single"/>
        </w:rPr>
        <w:t>103350</w:t>
      </w:r>
    </w:p>
    <w:p>
      <w:r>
        <w:t>1. Retard</w:t>
      </w:r>
    </w:p>
    <w:p>
      <w:r>
        <w:rPr>
          <w:b/>
          <w:u w:val="single"/>
        </w:rPr>
        <w:t>103351</w:t>
      </w:r>
    </w:p>
    <w:p>
      <w:r>
        <w:t>1. maybe...maybe not   but have you ever actually looked at the supposed list of 109 countries?   I have, many are cities NOT countries and many more are listed two or more times   there is NO "109 countries"</w:t>
      </w:r>
    </w:p>
    <w:p>
      <w:r>
        <w:rPr>
          <w:b/>
          <w:u w:val="single"/>
        </w:rPr>
        <w:t>103352</w:t>
      </w:r>
    </w:p>
    <w:p>
      <w:r>
        <w:t xml:space="preserve">2. </w:t>
        <w:tab/>
        <w:t>79 countries, 109 total locations, for perverted degeneracy, murdering children and mass usury and he's claiming 'technicality'. He should explain all the children Jews have raped and crucified, in sacrifice to Lucifer. http://biblebelievers.org.au/expelled.htm</w:t>
      </w:r>
    </w:p>
    <w:p>
      <w:r>
        <w:rPr>
          <w:b/>
          <w:u w:val="single"/>
        </w:rPr>
        <w:t>103353</w:t>
      </w:r>
    </w:p>
    <w:p>
      <w:r>
        <w:t xml:space="preserve">3. </w:t>
        <w:tab/>
        <w:tab/>
        <w:t>It's NOT 109 locations, MANY locations are listed multiple times   it's 109 EVENTS    your guys "109 countries" is off by 26%, is it really any wonder you have no credibility?</w:t>
      </w:r>
    </w:p>
    <w:p>
      <w:r>
        <w:rPr>
          <w:b/>
          <w:u w:val="single"/>
        </w:rPr>
        <w:t>103354</w:t>
      </w:r>
    </w:p>
    <w:p>
      <w:r>
        <w:t xml:space="preserve">4. </w:t>
        <w:tab/>
        <w:tab/>
        <w:tab/>
        <w:t>Is your IQ that low? I said "79 countries" and added 109 total locations, because some were not entire countries; like Moscow in 1891. I bring it up because Trotsky, after being financed in NY by Fed Jews, recruited Jewish child murderers who were expelled from Moscow &amp; came to the US to be safe from prosecution</w:t>
      </w:r>
    </w:p>
    <w:p>
      <w:r>
        <w:rPr>
          <w:b/>
          <w:u w:val="single"/>
        </w:rPr>
        <w:t>103355</w:t>
      </w:r>
    </w:p>
    <w:p>
      <w:r>
        <w:t xml:space="preserve">5. </w:t>
        <w:tab/>
        <w:tab/>
        <w:tab/>
        <w:tab/>
        <w:t>It's NOT 109 locations   Many locations are listed MULTIPLE times   is YOUR IQ really that low?</w:t>
      </w:r>
    </w:p>
    <w:p>
      <w:r>
        <w:rPr>
          <w:b/>
          <w:u w:val="single"/>
        </w:rPr>
        <w:t>103356</w:t>
      </w:r>
    </w:p>
    <w:p>
      <w:r>
        <w:t xml:space="preserve">6. </w:t>
        <w:tab/>
        <w:tab/>
        <w:tab/>
        <w:tab/>
        <w:tab/>
        <w:t>Dullard, they are listed more than once because people were foolish enough to readmit Jews, and years later, after enough horrific Jewish crimes had once again been committed, they were expelled AGAIN. You laugh off Jews mass raping and murdering children &amp; being expelled from countries or cities, like you love it</w:t>
      </w:r>
    </w:p>
    <w:p>
      <w:r>
        <w:rPr>
          <w:b/>
          <w:u w:val="single"/>
        </w:rPr>
        <w:t>103357</w:t>
      </w:r>
    </w:p>
    <w:p>
      <w:r>
        <w:t xml:space="preserve">7. </w:t>
        <w:tab/>
        <w:tab/>
        <w:tab/>
        <w:tab/>
        <w:tab/>
        <w:tab/>
        <w:t>and being listed more than once does not mean they count more than once, Dullard</w:t>
      </w:r>
    </w:p>
    <w:p>
      <w:r>
        <w:rPr>
          <w:b/>
          <w:u w:val="single"/>
        </w:rPr>
        <w:t>103358</w:t>
      </w:r>
    </w:p>
    <w:p>
      <w:r>
        <w:t xml:space="preserve">8. </w:t>
        <w:tab/>
        <w:tab/>
        <w:tab/>
        <w:tab/>
        <w:tab/>
        <w:tab/>
        <w:tab/>
        <w:t>It does if it happened during a different time, dullard :^)</w:t>
      </w:r>
    </w:p>
    <w:p>
      <w:r>
        <w:rPr>
          <w:b/>
          <w:u w:val="single"/>
        </w:rPr>
        <w:t>103359</w:t>
      </w:r>
    </w:p>
    <w:p>
      <w:r>
        <w:t xml:space="preserve">9. </w:t>
        <w:tab/>
        <w:tab/>
        <w:tab/>
        <w:tab/>
        <w:tab/>
        <w:tab/>
        <w:tab/>
        <w:tab/>
        <w:t>STILL not 109 countries, dullard</w:t>
      </w:r>
    </w:p>
    <w:p>
      <w:r>
        <w:rPr>
          <w:b/>
          <w:u w:val="single"/>
        </w:rPr>
        <w:t>103360</w:t>
      </w:r>
    </w:p>
    <w:p>
      <w:r>
        <w:t xml:space="preserve">10. </w:t>
        <w:tab/>
        <w:tab/>
        <w:tab/>
        <w:tab/>
        <w:tab/>
        <w:tab/>
        <w:tab/>
        <w:tab/>
        <w:tab/>
        <w:t>Youre arguing semantics nobody cares about, faggot :^)</w:t>
      </w:r>
    </w:p>
    <w:p>
      <w:r>
        <w:rPr>
          <w:b/>
          <w:u w:val="single"/>
        </w:rPr>
        <w:t>103361</w:t>
      </w:r>
    </w:p>
    <w:p>
      <w:r>
        <w:t>1. we must believe credible survivors of CANNIBALISM</w:t>
      </w:r>
    </w:p>
    <w:p>
      <w:r>
        <w:rPr>
          <w:b/>
          <w:u w:val="single"/>
        </w:rPr>
        <w:t>103362</w:t>
      </w:r>
    </w:p>
    <w:p>
      <w:r>
        <w:t>2.</w:t>
      </w:r>
    </w:p>
    <w:p>
      <w:r>
        <w:rPr>
          <w:b/>
          <w:u w:val="single"/>
        </w:rPr>
        <w:t>103363</w:t>
      </w:r>
    </w:p>
    <w:p>
      <w:r>
        <w:t xml:space="preserve">3. </w:t>
        <w:tab/>
        <w:tab/>
        <w:t>That’s not a human eating a human, it’s a nigger eating a nigger</w:t>
      </w:r>
    </w:p>
    <w:p>
      <w:r>
        <w:rPr>
          <w:b/>
          <w:u w:val="single"/>
        </w:rPr>
        <w:t>103364</w:t>
      </w:r>
    </w:p>
    <w:p>
      <w:r>
        <w:t>1. These cucks will be the first under the sword when the demographic balance of this nation tips.</w:t>
      </w:r>
    </w:p>
    <w:p>
      <w:r>
        <w:rPr>
          <w:b/>
          <w:u w:val="single"/>
        </w:rPr>
        <w:t>103365</w:t>
      </w:r>
    </w:p>
    <w:p>
      <w:r>
        <w:t xml:space="preserve">2. </w:t>
        <w:tab/>
        <w:t>Retarded lefties with a Shiite message</w:t>
      </w:r>
    </w:p>
    <w:p>
      <w:r>
        <w:rPr>
          <w:b/>
          <w:u w:val="single"/>
        </w:rPr>
        <w:t>103366</w:t>
      </w:r>
    </w:p>
    <w:p>
      <w:r>
        <w:t>1. undercover video showing the thirst is real.   BLV - Badunkadunk (Official Video) https://youtu.be/Tvz-eD2EXnw via @YouTube</w:t>
      </w:r>
    </w:p>
    <w:p>
      <w:r>
        <w:rPr>
          <w:b/>
          <w:u w:val="single"/>
        </w:rPr>
        <w:t>103367</w:t>
      </w:r>
    </w:p>
    <w:p>
      <w:r>
        <w:t xml:space="preserve">2. </w:t>
        <w:tab/>
        <w:t>THIS WAS RUINED BY THAT NIGGER BOY EYEBALLING THAT WHITE GIRL'S ASS....</w:t>
      </w:r>
    </w:p>
    <w:p>
      <w:r>
        <w:rPr>
          <w:b/>
          <w:u w:val="single"/>
        </w:rPr>
        <w:t>103368</w:t>
      </w:r>
    </w:p>
    <w:p>
      <w:r>
        <w:t>1.</w:t>
      </w:r>
    </w:p>
    <w:p>
      <w:r>
        <w:rPr>
          <w:b/>
          <w:u w:val="single"/>
        </w:rPr>
        <w:t>103369</w:t>
      </w:r>
    </w:p>
    <w:p>
      <w:r>
        <w:t xml:space="preserve">2. </w:t>
        <w:tab/>
        <w:t>The nice muzzie is thanking us for doing their dirty work for them.</w:t>
      </w:r>
    </w:p>
    <w:p>
      <w:r>
        <w:rPr>
          <w:b/>
          <w:u w:val="single"/>
        </w:rPr>
        <w:t>103370</w:t>
      </w:r>
    </w:p>
    <w:p>
      <w:r>
        <w:t>1. Jews are Whites.  Jews are Europeans to their core.  Kick out the Muzzie slime.  Leave fellow Whites alone.</w:t>
      </w:r>
    </w:p>
    <w:p>
      <w:r>
        <w:rPr>
          <w:b/>
          <w:u w:val="single"/>
        </w:rPr>
        <w:t>103371</w:t>
      </w:r>
    </w:p>
    <w:p>
      <w:r>
        <w:t xml:space="preserve">2. </w:t>
        <w:tab/>
        <w:t>And you look like a guy who's not allowed to celebrate Halloween, lying mamzer faggot with the pedo stache.</w:t>
      </w:r>
    </w:p>
    <w:p>
      <w:r>
        <w:rPr>
          <w:b/>
          <w:u w:val="single"/>
        </w:rPr>
        <w:t>103372</w:t>
      </w:r>
    </w:p>
    <w:p>
      <w:r>
        <w:t>1. My shot from this morning.   King Street. Old Town, Alexandria.</w:t>
      </w:r>
    </w:p>
    <w:p>
      <w:r>
        <w:rPr>
          <w:b/>
          <w:u w:val="single"/>
        </w:rPr>
        <w:t>103373</w:t>
      </w:r>
    </w:p>
    <w:p>
      <w:r>
        <w:t xml:space="preserve">2. </w:t>
        <w:tab/>
        <w:t>Love this ♥</w:t>
      </w:r>
    </w:p>
    <w:p>
      <w:r>
        <w:rPr>
          <w:b/>
          <w:u w:val="single"/>
        </w:rPr>
        <w:t>103374</w:t>
      </w:r>
    </w:p>
    <w:p>
      <w:r>
        <w:t xml:space="preserve">3. </w:t>
        <w:tab/>
        <w:tab/>
        <w:t>And not a single sand nigger in sight....</w:t>
      </w:r>
    </w:p>
    <w:p>
      <w:r>
        <w:rPr>
          <w:b/>
          <w:u w:val="single"/>
        </w:rPr>
        <w:t>103375</w:t>
      </w:r>
    </w:p>
    <w:p>
      <w:r>
        <w:t>1. Congrats on being a gaslit cunt</w:t>
      </w:r>
    </w:p>
    <w:p>
      <w:r>
        <w:rPr>
          <w:b/>
          <w:u w:val="single"/>
        </w:rPr>
        <w:t>103376</w:t>
      </w:r>
    </w:p>
    <w:p>
      <w:r>
        <w:t>1. @a Hey Andrew, sorry for what's happening, head up. Thanks for all your hard work. Please contact https://prq.se for hosting. "refugee hosting as long as it's legal in Sweden." "If it is legal in Sweden, we will host it, and will keep it up regardless of any pressure to take it down."</w:t>
      </w:r>
    </w:p>
    <w:p>
      <w:r>
        <w:rPr>
          <w:b/>
          <w:u w:val="single"/>
        </w:rPr>
        <w:t>103377</w:t>
      </w:r>
    </w:p>
    <w:p>
      <w:r>
        <w:t xml:space="preserve">2. </w:t>
        <w:tab/>
        <w:t>There is so much more that GAB could do, I smell a rat.....   As a note this comment is directed to the fact that us Patriots do NOT have a decentralized network by now that performs, THAT'S THE RAT!!    The rat is NOT your suggestion nor is it you  Pat,   Sorry for the confusion.</w:t>
      </w:r>
    </w:p>
    <w:p>
      <w:r>
        <w:rPr>
          <w:b/>
          <w:u w:val="single"/>
        </w:rPr>
        <w:t>103378</w:t>
      </w:r>
    </w:p>
    <w:p>
      <w:r>
        <w:t xml:space="preserve">3. </w:t>
        <w:tab/>
        <w:tab/>
        <w:t>I'm a rat for suggesting a hosting company? being a "rat" when I have no internal information &amp; just a regular user? the fuck? Sweden is fucked &amp; cucked when it comes to muslims, but they have one of the best VPN companies (mullvad) &amp; are great for piracy laws. go fuck yourself nigger faggot.</w:t>
      </w:r>
    </w:p>
    <w:p>
      <w:r>
        <w:rPr>
          <w:b/>
          <w:u w:val="single"/>
        </w:rPr>
        <w:t>103379</w:t>
      </w:r>
    </w:p>
    <w:p>
      <w:r>
        <w:t>1. Trump is a piece of human filth followed by brainless retarded sheep.</w:t>
      </w:r>
    </w:p>
    <w:p>
      <w:r>
        <w:rPr>
          <w:b/>
          <w:u w:val="single"/>
        </w:rPr>
        <w:t>103380</w:t>
      </w:r>
    </w:p>
    <w:p>
      <w:r>
        <w:t>1. Video played in court that shows a white man in Detroit opening fire on an unarmed black teenager who says he was lost. https://kek.gg/u/QwsH</w:t>
      </w:r>
    </w:p>
    <w:p>
      <w:r>
        <w:rPr>
          <w:b/>
          <w:u w:val="single"/>
        </w:rPr>
        <w:t>103381</w:t>
      </w:r>
    </w:p>
    <w:p>
      <w:r>
        <w:t xml:space="preserve">2. </w:t>
        <w:tab/>
        <w:t>But if a nigger would shoot an unarmed white teen NBC wouldnt say shit about it.</w:t>
      </w:r>
    </w:p>
    <w:p>
      <w:r>
        <w:rPr>
          <w:b/>
          <w:u w:val="single"/>
        </w:rPr>
        <w:t>103382</w:t>
      </w:r>
    </w:p>
    <w:p>
      <w:r>
        <w:t xml:space="preserve">3. </w:t>
        <w:tab/>
        <w:tab/>
        <w:t>Exactly!</w:t>
      </w:r>
    </w:p>
    <w:p>
      <w:r>
        <w:rPr>
          <w:b/>
          <w:u w:val="single"/>
        </w:rPr>
        <w:t>103383</w:t>
      </w:r>
    </w:p>
    <w:p>
      <w:r>
        <w:t>1. @codeofvets Craig Sawyer! Navy Seal! V4CR #V4CR https://www.pscp.tv/codeofvets/1OwGWWLoEXQGQ    @CraigSawmanSawyer</w:t>
      </w:r>
    </w:p>
    <w:p>
      <w:r>
        <w:rPr>
          <w:b/>
          <w:u w:val="single"/>
        </w:rPr>
        <w:t>103384</w:t>
      </w:r>
    </w:p>
    <w:p>
      <w:r>
        <w:t xml:space="preserve">2. </w:t>
        <w:tab/>
        <w:t>Craig Sawman is a fraud. He's controlled opposition. Fake!  The guy did everything he could in NM to deny, deflect, stonewall, botch the compound operations. His attempts to make the discovery crew look like crazies.....   Of course, he has that hubris, as well. If he didn't find it, it doesn't bring glory to himself, then its a hoax. What a POS. I loathe that guy. Stolen valor faggot fraud.</w:t>
      </w:r>
    </w:p>
    <w:p>
      <w:r>
        <w:rPr>
          <w:b/>
          <w:u w:val="single"/>
        </w:rPr>
        <w:t>103385</w:t>
      </w:r>
    </w:p>
    <w:p>
      <w:r>
        <w:t>1. That stupid cunt couldn't GIVE it away! The day after the Midterms, with Trump and Kavanaugh leading the way, all illegals deported, Antifa curb stomped, abortion outlawed, The Regressive Left forcefully put into insane asylums, the wall built, and all traitors (Hillary and Bill, Obummer...) executed on live TV. It's gonna be a GREAT day in America!</w:t>
      </w:r>
    </w:p>
    <w:p>
      <w:r>
        <w:rPr>
          <w:b/>
          <w:u w:val="single"/>
        </w:rPr>
        <w:t>103386</w:t>
      </w:r>
    </w:p>
    <w:p>
      <w:r>
        <w:t xml:space="preserve">2. </w:t>
        <w:tab/>
        <w:t>NO! NO! NO!  NOOOOOOO!!!  FUCK YOU AND YOUR MURDEROUS WHOREBAG FAMILY TRUMP NAZI FASCIST SCUUUM!!!  WHAT GOES AROUND COMES AROUND!  HILLARY WILL BE PRESIDENT AFTER ROBERT MUELLER INDICTS THE CHEATO FASCIST!</w:t>
      </w:r>
    </w:p>
    <w:p>
      <w:r>
        <w:rPr>
          <w:b/>
          <w:u w:val="single"/>
        </w:rPr>
        <w:t>103387</w:t>
      </w:r>
    </w:p>
    <w:p>
      <w:r>
        <w:t xml:space="preserve">3. </w:t>
        <w:tab/>
        <w:tab/>
        <w:t>Hillary?   Hillary can't take a piss without a couple of poor Secret Servicemen to help her.   Then, she has to have them killed.   Besides, Hillary eats babies.</w:t>
      </w:r>
    </w:p>
    <w:p>
      <w:r>
        <w:rPr>
          <w:b/>
          <w:u w:val="single"/>
        </w:rPr>
        <w:t>103388</w:t>
      </w:r>
    </w:p>
    <w:p>
      <w:r>
        <w:t xml:space="preserve">4. </w:t>
        <w:tab/>
        <w:tab/>
        <w:tab/>
        <w:t>Trump Derangement Syndrome is real. What an IDIOT!</w:t>
      </w:r>
    </w:p>
    <w:p>
      <w:r>
        <w:rPr>
          <w:b/>
          <w:u w:val="single"/>
        </w:rPr>
        <w:t>103389</w:t>
      </w:r>
    </w:p>
    <w:p>
      <w:r>
        <w:t xml:space="preserve">5. </w:t>
        <w:tab/>
        <w:tab/>
        <w:tab/>
        <w:t>Is that post real? It reads like a troll/impersonator of what we all know the Antifa morons say. In essence, we've read this NPC script too many times, has to be a fake account, imo.</w:t>
      </w:r>
    </w:p>
    <w:p>
      <w:r>
        <w:rPr>
          <w:b/>
          <w:u w:val="single"/>
        </w:rPr>
        <w:t>103390</w:t>
      </w:r>
    </w:p>
    <w:p>
      <w:r>
        <w:t xml:space="preserve">6. </w:t>
        <w:tab/>
        <w:tab/>
        <w:tab/>
        <w:tab/>
        <w:t>I think it is a troll getting his jollies by riling up the good people of Gab.</w:t>
      </w:r>
    </w:p>
    <w:p>
      <w:r>
        <w:rPr>
          <w:b/>
          <w:u w:val="single"/>
        </w:rPr>
        <w:t>103391</w:t>
      </w:r>
    </w:p>
    <w:p>
      <w:r>
        <w:t xml:space="preserve">7. </w:t>
        <w:tab/>
        <w:tab/>
        <w:tab/>
        <w:t>I know it’s proably above your reading comprehension level, but try to read the US Constitution and you’d see that your childlike emotional outburst is as insipid as it is impossible.  This public service announcement is brought to you by your public schools of America.</w:t>
      </w:r>
    </w:p>
    <w:p>
      <w:r>
        <w:rPr>
          <w:b/>
          <w:u w:val="single"/>
        </w:rPr>
        <w:t>103392</w:t>
      </w:r>
    </w:p>
    <w:p>
      <w:r>
        <w:t xml:space="preserve">8. </w:t>
        <w:tab/>
        <w:tab/>
        <w:tab/>
        <w:tab/>
        <w:t>I think his problem WAS the Public Schools of America. Indoctrination centers and State Sponsored Whore Houses.</w:t>
      </w:r>
    </w:p>
    <w:p>
      <w:r>
        <w:rPr>
          <w:b/>
          <w:u w:val="single"/>
        </w:rPr>
        <w:t>103393</w:t>
      </w:r>
    </w:p>
    <w:p>
      <w:r>
        <w:t xml:space="preserve">9. </w:t>
        <w:tab/>
        <w:t>YOU KEEP ON HATING THAT'S WHAT YOU TRUMP FUCKERS DO!  #LOVETRUMPSHATE!</w:t>
      </w:r>
    </w:p>
    <w:p>
      <w:r>
        <w:rPr>
          <w:b/>
          <w:u w:val="single"/>
        </w:rPr>
        <w:t>103394</w:t>
      </w:r>
    </w:p>
    <w:p>
      <w:r>
        <w:t xml:space="preserve">10. </w:t>
        <w:tab/>
        <w:tab/>
        <w:t>Well, I hate YOU and everyone who believes in the odious ideologies YOU do.   All Regressive Leftists should be tried for treason and, if found guilty, hanged.</w:t>
      </w:r>
    </w:p>
    <w:p>
      <w:r>
        <w:rPr>
          <w:b/>
          <w:u w:val="single"/>
        </w:rPr>
        <w:t>103395</w:t>
      </w:r>
    </w:p>
    <w:p>
      <w:r>
        <w:t xml:space="preserve">11. </w:t>
        <w:tab/>
        <w:tab/>
        <w:tab/>
        <w:t>Lol! He calls you a hater, while shouting in caps, and calling you a fucker. Liberal hypocrisy is laughable.</w:t>
      </w:r>
    </w:p>
    <w:p>
      <w:r>
        <w:rPr>
          <w:b/>
          <w:u w:val="single"/>
        </w:rPr>
        <w:t>103396</w:t>
      </w:r>
    </w:p>
    <w:p>
      <w:r>
        <w:t xml:space="preserve">12. </w:t>
        <w:tab/>
        <w:tab/>
        <w:tab/>
        <w:tab/>
        <w:t>I love a sperg, though.</w:t>
      </w:r>
    </w:p>
    <w:p>
      <w:r>
        <w:rPr>
          <w:b/>
          <w:u w:val="single"/>
        </w:rPr>
        <w:t>103397</w:t>
      </w:r>
    </w:p>
    <w:p>
      <w:r>
        <w:t xml:space="preserve">13. </w:t>
        <w:tab/>
        <w:tab/>
        <w:tab/>
        <w:t>Anti-fa are nothing but little commie fags with no jobs and no fathers.</w:t>
      </w:r>
    </w:p>
    <w:p>
      <w:r>
        <w:rPr>
          <w:b/>
          <w:u w:val="single"/>
        </w:rPr>
        <w:t>103398</w:t>
      </w:r>
    </w:p>
    <w:p>
      <w:r>
        <w:t xml:space="preserve">14. </w:t>
        <w:tab/>
        <w:tab/>
        <w:tab/>
        <w:t>Regressive leftists.... is this guy making up words 😂</w:t>
      </w:r>
    </w:p>
    <w:p>
      <w:r>
        <w:rPr>
          <w:b/>
          <w:u w:val="single"/>
        </w:rPr>
        <w:t>103399</w:t>
      </w:r>
    </w:p>
    <w:p>
      <w:r>
        <w:t xml:space="preserve">15. </w:t>
        <w:tab/>
        <w:tab/>
        <w:tab/>
        <w:tab/>
        <w:t>Your ideology degrades and destroys people and society, thus, REGRESSIVE leftists. Otherwise known as scum.</w:t>
      </w:r>
    </w:p>
    <w:p>
      <w:r>
        <w:rPr>
          <w:b/>
          <w:u w:val="single"/>
        </w:rPr>
        <w:t>103400</w:t>
      </w:r>
    </w:p>
    <w:p>
      <w:r>
        <w:t xml:space="preserve">16. </w:t>
        <w:tab/>
        <w:tab/>
        <w:tab/>
        <w:tab/>
        <w:t>Oh... and your ideology lifts people up?  Please, I feel sorry for the children in your care, perhaps someone should call social services on you.  I see you like using derogatory terms like tranny and fag. Bummer that you're raising more hate in this world.</w:t>
      </w:r>
    </w:p>
    <w:p>
      <w:r>
        <w:rPr>
          <w:b/>
          <w:u w:val="single"/>
        </w:rPr>
        <w:t>103401</w:t>
      </w:r>
    </w:p>
    <w:p>
      <w:r>
        <w:t xml:space="preserve">17. </w:t>
        <w:tab/>
        <w:tab/>
        <w:tab/>
        <w:tab/>
        <w:t>Go fuck yourself, commie faggot. Can't wait until the Second Civil War REALLY starts!</w:t>
      </w:r>
    </w:p>
    <w:p>
      <w:r>
        <w:rPr>
          <w:b/>
          <w:u w:val="single"/>
        </w:rPr>
        <w:t>103402</w:t>
      </w:r>
    </w:p>
    <w:p>
      <w:r>
        <w:t xml:space="preserve">18. </w:t>
        <w:tab/>
        <w:tab/>
        <w:tab/>
        <w:t>Fuk antifa, you scum. A bunch of faggots and maggots that need to be eliminated.</w:t>
      </w:r>
    </w:p>
    <w:p>
      <w:r>
        <w:rPr>
          <w:b/>
          <w:u w:val="single"/>
        </w:rPr>
        <w:t>103403</w:t>
      </w:r>
    </w:p>
    <w:p>
      <w:r>
        <w:t xml:space="preserve">19. </w:t>
        <w:tab/>
        <w:t>Well I don't hate people and I support Trump 100% but with that said I hate what the Democratic party is doing to my country... And when / if bullets start flying  y'all all better have a wall of participation trophy's to hide behind.... #votered</w:t>
      </w:r>
    </w:p>
    <w:p>
      <w:r>
        <w:rPr>
          <w:b/>
          <w:u w:val="single"/>
        </w:rPr>
        <w:t>103404</w:t>
      </w:r>
    </w:p>
    <w:p>
      <w:r>
        <w:t xml:space="preserve">20. </w:t>
        <w:tab/>
        <w:t>You should know that I specifically worded that post with the ultimate purpose of triggering an idiot. Looks like it worked too, since my mentions are filled with all kinds of CAPS LOCK spurg outs. When I get in the mood, I like to do that. Nevertheless, I agree with your sentiments wholeheartedly.</w:t>
      </w:r>
    </w:p>
    <w:p>
      <w:r>
        <w:rPr>
          <w:b/>
          <w:u w:val="single"/>
        </w:rPr>
        <w:t>103405</w:t>
      </w:r>
    </w:p>
    <w:p>
      <w:r>
        <w:t>1. "Hold my beer" gone wrong.</w:t>
      </w:r>
    </w:p>
    <w:p>
      <w:r>
        <w:rPr>
          <w:b/>
          <w:u w:val="single"/>
        </w:rPr>
        <w:t>103406</w:t>
      </w:r>
    </w:p>
    <w:p>
      <w:r>
        <w:t xml:space="preserve">2. </w:t>
        <w:tab/>
        <w:t>Another wetback criminal eating shit and getting his ass kicked all the back to Mexico. Same old same old.</w:t>
      </w:r>
    </w:p>
    <w:p>
      <w:r>
        <w:rPr>
          <w:b/>
          <w:u w:val="single"/>
        </w:rPr>
        <w:t>103407</w:t>
      </w:r>
    </w:p>
    <w:p>
      <w:r>
        <w:t>1.</w:t>
      </w:r>
    </w:p>
    <w:p>
      <w:r>
        <w:rPr>
          <w:b/>
          <w:u w:val="single"/>
        </w:rPr>
        <w:t>103408</w:t>
      </w:r>
    </w:p>
    <w:p>
      <w:r>
        <w:t xml:space="preserve">2. </w:t>
        <w:tab/>
        <w:t>I would rather not humanity become Retarded Teletubbies</w:t>
      </w:r>
    </w:p>
    <w:p>
      <w:r>
        <w:rPr>
          <w:b/>
          <w:u w:val="single"/>
        </w:rPr>
        <w:t>103409</w:t>
      </w:r>
    </w:p>
    <w:p>
      <w:r>
        <w:t>1. The Hillbilly Moon Explosion                                             "My Love for Evermore"                                            https://youtu.be/2rlYPb2plaY</w:t>
      </w:r>
    </w:p>
    <w:p>
      <w:r>
        <w:rPr>
          <w:b/>
          <w:u w:val="single"/>
        </w:rPr>
        <w:t>103410</w:t>
      </w:r>
    </w:p>
    <w:p>
      <w:r>
        <w:t>1. Full House by J. Geils Band  -  https://www.youtube.com/watch?v=Pidi58ujUJI</w:t>
      </w:r>
    </w:p>
    <w:p>
      <w:r>
        <w:rPr>
          <w:b/>
          <w:u w:val="single"/>
        </w:rPr>
        <w:t>103411</w:t>
      </w:r>
    </w:p>
    <w:p>
      <w:r>
        <w:t xml:space="preserve">2. </w:t>
        <w:tab/>
        <w:t>faggot</w:t>
      </w:r>
    </w:p>
    <w:p>
      <w:r>
        <w:rPr>
          <w:b/>
          <w:u w:val="single"/>
        </w:rPr>
        <w:t>103412</w:t>
      </w:r>
    </w:p>
    <w:p>
      <w:r>
        <w:t>1. Mazie Hirono is retarded</w:t>
      </w:r>
    </w:p>
    <w:p>
      <w:r>
        <w:rPr>
          <w:b/>
          <w:u w:val="single"/>
        </w:rPr>
        <w:t>103413</w:t>
      </w:r>
    </w:p>
    <w:p>
      <w:r>
        <w:t>1. https://metro.co.uk/2018/10/20/brexit-will-force-me-to-choose-between-caring-for-my-husband-and-looking-after-my-parents-8048681/   fuck off and die cunt</w:t>
      </w:r>
    </w:p>
    <w:p>
      <w:r>
        <w:rPr>
          <w:b/>
          <w:u w:val="single"/>
        </w:rPr>
        <w:t>103414</w:t>
      </w:r>
    </w:p>
    <w:p>
      <w:r>
        <w:t>1. DM with General Flynn from a twatter friend.   We need to keep a cool head. The Plan is to VOTE. Trump and team are in control.   Do not I REPEAT DO NOT get involved with the caravan.   Let’s Keep America Great!   #Midterms #VoteRedToSaveAmerica @GenFlynn    #WWG1WGA #MAGA #PatriotsUnited #AmericaFirst #TheMoreYouKnow #FISA   🐸@pedro_tisovec🐸 @AnonAmsterdam🐸 @Kanai🐸 @ISA-BELLA 🐸@gysgtofmarines88🐸 @Shazi🐸   @MicroRando🐸 @GodsTruthWar🐸 @Gypsy124🐸 @BlueGood🐸🐸 @VortexQ🐸 @StandingStrong  @JohnCoctoston 🐸🐸@KJK 🐸@BovineX🐸 @Spacecowboy777🐸 @vanderfk 🐸  @Knight-of-the-Republic🐸 @Maka🐸 @LilLilu 🐸@PeaceNotWar🐸 @Willuc20‍ 🐸   🐸@1776Ninja‍ 🐸@BlueGood‍ 🐸‍ @Gypsy124‍🐸 @noglobalistslave‍ 🐸@TheOriginal13🐸  @CosmoCat‍🐸 @VortexQ🐸‍ @Kryptex‍🐸 @Shepherd‍ 🐸@InTheMatrix🐸 @RBril🐸   🐸 ‍@Rad-er-Cad‍🐸 @Bill71🐸 @F16VIPER01🐸 @WRSA 🐸@Zakford🐸@mysticphoeniix🐸   #Military @VortexQ @1776Ninja 🐸 @NeonRevolt @BlueGood 🐸@Spacecowboy777🐸   🐸@AnonAmsterdam 🐸 @Spaceshot76 🐸 @INetCoder‍ 🐸 @TinAnneCity‍ 🐸 @LilLilu 🐸  @juniper96734 🐸‍ @Odonata_Anon‍ 🐸 @red_cord‍ 🐸 @Breaking_Spectre‍ 🐸 @KJK    🐸@Knight-of-the-Republic 🐸 @leamorabito 🐸 @Willuc2 🐸 @LadyMarianne 🐸 @Trillium   @BlueBell @TheNiceTerrier @KimFoote @TrustGodWWG1WGA @12gaPATRIOT @JudyAdams64   @Static_Anonymity @ReverseTHIS @Girlwithaclue   @broncomomjsk @ISA-BELLA @KhadaffiDuck @WonderfullyDeplorable @Sorrel   @1013Lana @MeetingHImInTheAir @SpunCopper @kasikirby   #ShareFreely #MAGA   #QAnon FollowTheWhiteRabbit #REDPILL   #WWG1WGA #GreatAwakening</w:t>
      </w:r>
    </w:p>
    <w:p>
      <w:r>
        <w:rPr>
          <w:b/>
          <w:u w:val="single"/>
        </w:rPr>
        <w:t>103415</w:t>
      </w:r>
    </w:p>
    <w:p>
      <w:r>
        <w:t xml:space="preserve">2. </w:t>
        <w:tab/>
        <w:t>Taking advice from a conservative imbecile such as yourself is like asking a nigger for help with your math homework.</w:t>
      </w:r>
    </w:p>
    <w:p>
      <w:r>
        <w:rPr>
          <w:b/>
          <w:u w:val="single"/>
        </w:rPr>
        <w:t>103416</w:t>
      </w:r>
    </w:p>
    <w:p>
      <w:r>
        <w:t xml:space="preserve">3. </w:t>
        <w:tab/>
        <w:tab/>
        <w:t>Reading comments from jerks like you is like cleaning up dog puke.</w:t>
      </w:r>
    </w:p>
    <w:p>
      <w:r>
        <w:rPr>
          <w:b/>
          <w:u w:val="single"/>
        </w:rPr>
        <w:t>103417</w:t>
      </w:r>
    </w:p>
    <w:p>
      <w:r>
        <w:t xml:space="preserve">4. </w:t>
        <w:tab/>
        <w:tab/>
        <w:t>Well, aren't you just a ray of fucking sunshine!  Nazis...  meh</w:t>
      </w:r>
    </w:p>
    <w:p>
      <w:r>
        <w:rPr>
          <w:b/>
          <w:u w:val="single"/>
        </w:rPr>
        <w:t>103418</w:t>
      </w:r>
    </w:p>
    <w:p>
      <w:r>
        <w:t xml:space="preserve">5. </w:t>
        <w:tab/>
        <w:tab/>
        <w:t>No one is asking YOU to do our math homework</w:t>
      </w:r>
    </w:p>
    <w:p>
      <w:r>
        <w:rPr>
          <w:b/>
          <w:u w:val="single"/>
        </w:rPr>
        <w:t>103419</w:t>
      </w:r>
    </w:p>
    <w:p>
      <w:r>
        <w:t xml:space="preserve">6. </w:t>
        <w:tab/>
        <w:tab/>
        <w:t>Gotta admit it WAS funny though ..</w:t>
      </w:r>
    </w:p>
    <w:p>
      <w:r>
        <w:rPr>
          <w:b/>
          <w:u w:val="single"/>
        </w:rPr>
        <w:t>103420</w:t>
      </w:r>
    </w:p>
    <w:p>
      <w:r>
        <w:t xml:space="preserve">7. </w:t>
        <w:tab/>
        <w:tab/>
        <w:t>Did your mother have any children who lived?</w:t>
      </w:r>
    </w:p>
    <w:p>
      <w:r>
        <w:rPr>
          <w:b/>
          <w:u w:val="single"/>
        </w:rPr>
        <w:t>103421</w:t>
      </w:r>
    </w:p>
    <w:p>
      <w:r>
        <w:t>1. A guy named Steven ACTUALLY posted this!   Being against Jews is not the same thing as being against all Semites. Therefore anti-Jew doesn't necessarily equal anti-Semite. I have problems with Jews but I love Sumerians and Canaanites and Phoenicians, which are all Semite groups. See post</w:t>
      </w:r>
    </w:p>
    <w:p>
      <w:r>
        <w:rPr>
          <w:b/>
          <w:u w:val="single"/>
        </w:rPr>
        <w:t>103422</w:t>
      </w:r>
    </w:p>
    <w:p>
      <w:r>
        <w:t xml:space="preserve">2. </w:t>
        <w:tab/>
        <w:t>That's me. Calling me an anti-semite doesn't make any sense because there are many semite groups that I like. I am only anti-Hebrew.</w:t>
      </w:r>
    </w:p>
    <w:p>
      <w:r>
        <w:rPr>
          <w:b/>
          <w:u w:val="single"/>
        </w:rPr>
        <w:t>103423</w:t>
      </w:r>
    </w:p>
    <w:p>
      <w:r>
        <w:t xml:space="preserve">3. </w:t>
        <w:tab/>
        <w:tab/>
        <w:t>The Nazis didn't murder Catholics. They interned some. They didn't intern Catholics for being Catholic though; they interned them for being retarded cucks who protected commie kikes.</w:t>
      </w:r>
    </w:p>
    <w:p>
      <w:r>
        <w:rPr>
          <w:b/>
          <w:u w:val="single"/>
        </w:rPr>
        <w:t>103424</w:t>
      </w:r>
    </w:p>
    <w:p>
      <w:r>
        <w:t>1. This is the Diverse perfect UTOPIA we are supposed to live in today. The reality is, the Nigger is the pimp drug pusher and the white woman has been raped drugged and trafficked or her children threatened. It`s time for a complete rebalance of the races.</w:t>
      </w:r>
    </w:p>
    <w:p>
      <w:r>
        <w:rPr>
          <w:b/>
          <w:u w:val="single"/>
        </w:rPr>
        <w:t>103425</w:t>
      </w:r>
    </w:p>
    <w:p>
      <w:r>
        <w:t>1. For once, Joe told the truth. It's unfortunate that he fails to recognize all of the undoings is actually progress being made for the sake of making America first. Vote to end the destructive agenda of the liberal crime mob; vote Republican in November. | #RedNationRising</w:t>
      </w:r>
    </w:p>
    <w:p>
      <w:r>
        <w:rPr>
          <w:b/>
          <w:u w:val="single"/>
        </w:rPr>
        <w:t>103426</w:t>
      </w:r>
    </w:p>
    <w:p>
      <w:r>
        <w:t xml:space="preserve">2. </w:t>
        <w:tab/>
        <w:t>fuck you and that Obama faggot ,thank god for trump</w:t>
      </w:r>
    </w:p>
    <w:p>
      <w:r>
        <w:rPr>
          <w:b/>
          <w:u w:val="single"/>
        </w:rPr>
        <w:t>103427</w:t>
      </w:r>
    </w:p>
    <w:p>
      <w:r>
        <w:t>1. Britain First leader Arrested on charges of "Islamophobia" over an anti-terror speech - Sharia blasphemy law in Britain   https://www.freespeechtime.com/2017/11/britain-first-leader-arrested-on.html</w:t>
      </w:r>
    </w:p>
    <w:p>
      <w:r>
        <w:rPr>
          <w:b/>
          <w:u w:val="single"/>
        </w:rPr>
        <w:t>103428</w:t>
      </w:r>
    </w:p>
    <w:p>
      <w:r>
        <w:t xml:space="preserve">2. </w:t>
        <w:tab/>
        <w:t>Allah was a faggot</w:t>
      </w:r>
    </w:p>
    <w:p>
      <w:r>
        <w:rPr>
          <w:b/>
          <w:u w:val="single"/>
        </w:rPr>
        <w:t>103429</w:t>
      </w:r>
    </w:p>
    <w:p>
      <w:r>
        <w:t xml:space="preserve">3. </w:t>
        <w:tab/>
        <w:tab/>
        <w:t>Allah was the name of a pet pig that belonged to Mohammad, who he screwed daily....</w:t>
      </w:r>
    </w:p>
    <w:p>
      <w:r>
        <w:rPr>
          <w:b/>
          <w:u w:val="single"/>
        </w:rPr>
        <w:t>103430</w:t>
      </w:r>
    </w:p>
    <w:p>
      <w:r>
        <w:t>1. RT AMike4761    Cory Booker Already Discussing Kavanaugh Impeachment!   Why don’t we impeach Booker?  Conduct treasonous to the U.S.  Tell us about your sexual escapades also!                      #ma4t  https://katrinapierson.com/cory-booker-already-discussing-kavanaugh-impeachment/ …</w:t>
      </w:r>
    </w:p>
    <w:p>
      <w:r>
        <w:rPr>
          <w:b/>
          <w:u w:val="single"/>
        </w:rPr>
        <w:t>103431</w:t>
      </w:r>
    </w:p>
    <w:p>
      <w:r>
        <w:t xml:space="preserve">2. </w:t>
        <w:tab/>
        <w:t>Now that I'll participate in.  His Nigger behavior trying to twist up Kavanaugh was Nigger not cognitive.</w:t>
      </w:r>
    </w:p>
    <w:p>
      <w:r>
        <w:rPr>
          <w:b/>
          <w:u w:val="single"/>
        </w:rPr>
        <w:t>103432</w:t>
      </w:r>
    </w:p>
    <w:p>
      <w:r>
        <w:t>1. Since women vote emotionally and not logically (in general), the female vote has largely been lost. Between Ellen, Oprah, Williams, and a few other retard leftist, I'd rather have them on the other side of the fence anyway.</w:t>
      </w:r>
    </w:p>
    <w:p>
      <w:r>
        <w:rPr>
          <w:b/>
          <w:u w:val="single"/>
        </w:rPr>
        <w:t>103433</w:t>
      </w:r>
    </w:p>
    <w:p>
      <w:r>
        <w:t>1. DEMOCRAT FAGGOT Portland Protester Tells Alleged 9/11 Widow That Her Husband Should ‘Rot In The Grave’   https://dailycaller.com/2018/10/18/protester-widow-rot-grave-portland/</w:t>
      </w:r>
    </w:p>
    <w:p>
      <w:r>
        <w:rPr>
          <w:b/>
          <w:u w:val="single"/>
        </w:rPr>
        <w:t>103434</w:t>
      </w:r>
    </w:p>
    <w:p>
      <w:r>
        <w:t>1. https://www.foxnews.com/politics/watchdog-presses-fec-for-audit-on-maxine-waters-fundraising-practices</w:t>
      </w:r>
    </w:p>
    <w:p>
      <w:r>
        <w:rPr>
          <w:b/>
          <w:u w:val="single"/>
        </w:rPr>
        <w:t>103435</w:t>
      </w:r>
    </w:p>
    <w:p>
      <w:r>
        <w:t xml:space="preserve">2. </w:t>
        <w:tab/>
        <w:t>The nigger is a criminal</w:t>
      </w:r>
    </w:p>
    <w:p>
      <w:r>
        <w:rPr>
          <w:b/>
          <w:u w:val="single"/>
        </w:rPr>
        <w:t>103436</w:t>
      </w:r>
    </w:p>
    <w:p>
      <w:r>
        <w:t>1. According to DemonRats  Russia is gonna NUKE USA any moment now  When in Reality  Those Nukes will most likely come from China  You can check where I got these images from  List of wars involving Russia  https://infogalactic.com/info/List_of_wars_involving_Russia (and USA)   More images in comments</w:t>
      </w:r>
    </w:p>
    <w:p>
      <w:r>
        <w:rPr>
          <w:b/>
          <w:u w:val="single"/>
        </w:rPr>
        <w:t>103437</w:t>
      </w:r>
    </w:p>
    <w:p>
      <w:r>
        <w:t xml:space="preserve">2. </w:t>
        <w:tab/>
        <w:t>So True.   RUSSIA IS NOT THE PROBLEM.   CHINA IS THE PROBLEM &amp; HAS BEEN SINCE THAT DAMN POS SCUMDOG TRASH &amp; RAPIST BILL CLINTON GAVE ALL OUR TECHNOLOGY AWAY TO CHINA.</w:t>
      </w:r>
    </w:p>
    <w:p>
      <w:r>
        <w:rPr>
          <w:b/>
          <w:u w:val="single"/>
        </w:rPr>
        <w:t>103438</w:t>
      </w:r>
    </w:p>
    <w:p>
      <w:r>
        <w:t xml:space="preserve">3. </w:t>
        <w:tab/>
        <w:tab/>
        <w:t>I didn't mean it that way &amp; I agree.   Many good people.  I was just slamming that POS Criminal thug. Should have worded it different. Just go nuclear about those damn Clintons &amp; all the damage the've done to USA, along with Illegal Faggot Obama &amp; his manwife Michael</w:t>
      </w:r>
    </w:p>
    <w:p>
      <w:r>
        <w:rPr>
          <w:b/>
          <w:u w:val="single"/>
        </w:rPr>
        <w:t>103439</w:t>
      </w:r>
    </w:p>
    <w:p>
      <w:r>
        <w:t>1. Drew Jacobs - Redneck Rockstar (feat. Upchurch)   https://youtu.be/KdRHwGdTkMM</w:t>
      </w:r>
    </w:p>
    <w:p>
      <w:r>
        <w:rPr>
          <w:b/>
          <w:u w:val="single"/>
        </w:rPr>
        <w:t>103440</w:t>
      </w:r>
    </w:p>
    <w:p>
      <w:r>
        <w:t>1. 🛑STOP🛑 COMMUNISM IN AMERICA❗️❗️❗️   Dianne SwineStein Has To Go❗️❗️❗️</w:t>
      </w:r>
    </w:p>
    <w:p>
      <w:r>
        <w:rPr>
          <w:b/>
          <w:u w:val="single"/>
        </w:rPr>
        <w:t>103441</w:t>
      </w:r>
    </w:p>
    <w:p>
      <w:r>
        <w:t xml:space="preserve">2. </w:t>
        <w:tab/>
        <w:t>If Nasty ads Feinstein was a Man or a proven Dyke what she did to Murkowski in the hallway is called sexual harassment, and intimidation. Lisa should press charges.</w:t>
      </w:r>
    </w:p>
    <w:p>
      <w:r>
        <w:rPr>
          <w:b/>
          <w:u w:val="single"/>
        </w:rPr>
        <w:t>103442</w:t>
      </w:r>
    </w:p>
    <w:p>
      <w:r>
        <w:t>1. "I feel they [NASA] are covering themselves as it cools and people begin to ask questions."  Earth's Thermosphere Record Cold &amp; Auroras With No CME   https://www.youtube.com/watch?v=m9EZHF1SwE0  #ClimateAlarmism #GlobalWarmingScam #GrandSolarMinimum #NASA #uspoli #cdnpoli #ukpoli</w:t>
      </w:r>
    </w:p>
    <w:p>
      <w:r>
        <w:rPr>
          <w:b/>
          <w:u w:val="single"/>
        </w:rPr>
        <w:t>103443</w:t>
      </w:r>
    </w:p>
    <w:p>
      <w:r>
        <w:t xml:space="preserve">2. </w:t>
        <w:tab/>
        <w:t>"Earth's Thermosphere Record Cold &amp; Auroras With No CME" ... With No CME - what do you expect? How thermosphere should get warm when there are no CMEs to inject energy into it? also Cowboy accent = retarded commentator = bullshit science.</w:t>
      </w:r>
    </w:p>
    <w:p>
      <w:r>
        <w:rPr>
          <w:b/>
          <w:u w:val="single"/>
        </w:rPr>
        <w:t>103444</w:t>
      </w:r>
    </w:p>
    <w:p>
      <w:r>
        <w:t>1. @Deplorme   Deplorable NPC ,   Turn off the TV, the media is not your friend. Just say no to CNN/Fox fake news!</w:t>
      </w:r>
    </w:p>
    <w:p>
      <w:r>
        <w:rPr>
          <w:b/>
          <w:u w:val="single"/>
        </w:rPr>
        <w:t>103445</w:t>
      </w:r>
    </w:p>
    <w:p>
      <w:r>
        <w:t xml:space="preserve">2. </w:t>
        <w:tab/>
        <w:t>Trump has ensured that his grandchildren will have high IQs. You can criticize him for that, but his genetic line will have a much greater chance of success than those with lower IQ.</w:t>
      </w:r>
    </w:p>
    <w:p>
      <w:r>
        <w:rPr>
          <w:b/>
          <w:u w:val="single"/>
        </w:rPr>
        <w:t>103446</w:t>
      </w:r>
    </w:p>
    <w:p>
      <w:r>
        <w:t xml:space="preserve">3. </w:t>
        <w:tab/>
        <w:tab/>
        <w:t>Lol ! Just because a few (Jewish) oligarchs tricked you with Cultural Marxism doesn't mean Jews have higher IQ. It just means you're a brainwashed idiot, that's all.</w:t>
      </w:r>
    </w:p>
    <w:p>
      <w:r>
        <w:rPr>
          <w:b/>
          <w:u w:val="single"/>
        </w:rPr>
        <w:t>103447</w:t>
      </w:r>
    </w:p>
    <w:p>
      <w:r>
        <w:t xml:space="preserve">4. </w:t>
        <w:tab/>
        <w:tab/>
        <w:tab/>
        <w:t>Measuring IQ is easy and accurate. The facts don’t care about your feelings.</w:t>
      </w:r>
    </w:p>
    <w:p>
      <w:r>
        <w:rPr>
          <w:b/>
          <w:u w:val="single"/>
        </w:rPr>
        <w:t>103448</w:t>
      </w:r>
    </w:p>
    <w:p>
      <w:r>
        <w:t xml:space="preserve">5. </w:t>
        <w:tab/>
        <w:tab/>
        <w:tab/>
        <w:tab/>
        <w:t>Are Jews walking you to the ballot box to vote for Democrats who want to have open borders? Do you have a ring through your nose that they use to bring you to vote for them? What is this strange power they have to compell you to act against your own interests? Or are you that fucking stupid?</w:t>
      </w:r>
    </w:p>
    <w:p>
      <w:r>
        <w:rPr>
          <w:b/>
          <w:u w:val="single"/>
        </w:rPr>
        <w:t>103449</w:t>
      </w:r>
    </w:p>
    <w:p>
      <w:r>
        <w:t xml:space="preserve">6. </w:t>
        <w:tab/>
        <w:tab/>
        <w:tab/>
        <w:tab/>
        <w:tab/>
        <w:t>The open borders are so Democrats can get the vote! This country was founded as a Republic,  democracy systematically eliminates the rights of the minority, defined as 49%. Chuck Schumer,  an Israeli citizen , literally shut down the government for illegal immigrants! ISRAELI CITIZENS IN OUR GOVERNMENT?!    #DiversityIsTelAvivStrength    @Deplorme (idiot)</w:t>
      </w:r>
    </w:p>
    <w:p>
      <w:r>
        <w:rPr>
          <w:b/>
          <w:u w:val="single"/>
        </w:rPr>
        <w:t>103450</w:t>
      </w:r>
    </w:p>
    <w:p>
      <w:r>
        <w:t xml:space="preserve">7. </w:t>
        <w:tab/>
        <w:tab/>
        <w:tab/>
        <w:tab/>
        <w:tab/>
        <w:tab/>
        <w:t>Get this,  @Deplorme,  asswipe over here says I'm Jewish.  That means you can NEVER call me racist again.  Now we can freely discuss the real issues without racial slurs and accusations of White Supremacy,  IDIOT.</w:t>
      </w:r>
    </w:p>
    <w:p>
      <w:r>
        <w:rPr>
          <w:b/>
          <w:u w:val="single"/>
        </w:rPr>
        <w:t>103451</w:t>
      </w:r>
    </w:p>
    <w:p>
      <w:r>
        <w:t xml:space="preserve">8. </w:t>
        <w:tab/>
        <w:tab/>
        <w:tab/>
        <w:tab/>
        <w:tab/>
        <w:tab/>
        <w:tab/>
        <w:t>Now,  let both you retarded losers have any explanation for the Schumer Israeli shut down without name calling and accusations of racism! That's all you liberals do, ad hominem attacks because your debate is null and void.</w:t>
      </w:r>
    </w:p>
    <w:p>
      <w:r>
        <w:rPr>
          <w:b/>
          <w:u w:val="single"/>
        </w:rPr>
        <w:t>103452</w:t>
      </w:r>
    </w:p>
    <w:p>
      <w:r>
        <w:t>1. I did not realize that John Lennon and Yoko Ono had a song called "Women are the Niggers of the world." Do the SJWS know?    https://www.msn.com/en-us/music/celebrity/bette-midler-apologizes-for-tweeting-‘women-are-the-n-word-of-the-world’/ar-BBNXNZB?ocid=spartandhp</w:t>
      </w:r>
    </w:p>
    <w:p>
      <w:r>
        <w:rPr>
          <w:b/>
          <w:u w:val="single"/>
        </w:rPr>
        <w:t>103453</w:t>
      </w:r>
    </w:p>
    <w:p>
      <w:r>
        <w:t xml:space="preserve">2. </w:t>
        <w:tab/>
        <w:t>ONLY LIBERAL WOMEN, THEY BELIEVE THEIR MASTERS.  CONSERVATIVE WOMEN KNOW THEY ARE LOVED AND EQUAL IN IMPORTANCE TO MEN.  MAYBE YOU SHOULD HANG AROUND PEOPLE WHO SEE VALUE IN YOU INSTEAD OF BEING USED LIKE A NIGGER BY THE SAME HATEFUL PEOPLE&gt;</w:t>
      </w:r>
    </w:p>
    <w:p>
      <w:r>
        <w:rPr>
          <w:b/>
          <w:u w:val="single"/>
        </w:rPr>
        <w:t>103454</w:t>
      </w:r>
    </w:p>
    <w:p>
      <w:r>
        <w:t>1. this twat though...he's getting a beatdown by a tranny @SeanEast</w:t>
      </w:r>
    </w:p>
    <w:p>
      <w:r>
        <w:rPr>
          <w:b/>
          <w:u w:val="single"/>
        </w:rPr>
        <w:t>103455</w:t>
      </w:r>
    </w:p>
    <w:p>
      <w:r>
        <w:t>1. Yeah.  McCain VS Obama = retarded voting base.</w:t>
      </w:r>
    </w:p>
    <w:p>
      <w:r>
        <w:rPr>
          <w:b/>
          <w:u w:val="single"/>
        </w:rPr>
        <w:t>103456</w:t>
      </w:r>
    </w:p>
    <w:p>
      <w:r>
        <w:t>1. HAHAHAHA!</w:t>
      </w:r>
    </w:p>
    <w:p>
      <w:r>
        <w:rPr>
          <w:b/>
          <w:u w:val="single"/>
        </w:rPr>
        <w:t>103457</w:t>
      </w:r>
    </w:p>
    <w:p>
      <w:r>
        <w:t xml:space="preserve">2. </w:t>
        <w:tab/>
        <w:t>What was that?</w:t>
      </w:r>
    </w:p>
    <w:p>
      <w:r>
        <w:rPr>
          <w:b/>
          <w:u w:val="single"/>
        </w:rPr>
        <w:t>103458</w:t>
      </w:r>
    </w:p>
    <w:p>
      <w:r>
        <w:t xml:space="preserve">3. </w:t>
        <w:tab/>
        <w:tab/>
        <w:t>Turbo saying that Godaddy is planning on stealing and cancelling the domain he spent all his ill-gotten shekels on.</w:t>
      </w:r>
    </w:p>
    <w:p>
      <w:r>
        <w:rPr>
          <w:b/>
          <w:u w:val="single"/>
        </w:rPr>
        <w:t>103459</w:t>
      </w:r>
    </w:p>
    <w:p>
      <w:r>
        <w:t xml:space="preserve">4. </w:t>
        <w:tab/>
        <w:tab/>
        <w:tab/>
        <w:t>It couldn't happen to a nicer guy.   Fucking GoDaddy... what a complete rube @a is.</w:t>
      </w:r>
    </w:p>
    <w:p>
      <w:r>
        <w:rPr>
          <w:b/>
          <w:u w:val="single"/>
        </w:rPr>
        <w:t>103460</w:t>
      </w:r>
    </w:p>
    <w:p>
      <w:r>
        <w:t>1. Kavanaugh is better than most on immigration. He was Ann Coulter's #1 pick. https://bit.ly/2zGlLhf But is he going to impose Operation Wetback 2 by judicial fiat? Of course not.</w:t>
      </w:r>
    </w:p>
    <w:p>
      <w:r>
        <w:rPr>
          <w:b/>
          <w:u w:val="single"/>
        </w:rPr>
        <w:t>103461</w:t>
      </w:r>
    </w:p>
    <w:p>
      <w:r>
        <w:t>1. When the fat shameless fuck doesn't clickbait Angry Grandpa's corpse, he becomes a gay faggot for another fat shameless fuck.</w:t>
      </w:r>
    </w:p>
    <w:p>
      <w:r>
        <w:rPr>
          <w:b/>
          <w:u w:val="single"/>
        </w:rPr>
        <w:t>103462</w:t>
      </w:r>
    </w:p>
    <w:p>
      <w:r>
        <w:t>1. It's October, I can't wait to see more of that half-wit, half-breed, moron Obama and the mostly retarded rapist Bill Clinton campaigning for worthless democrats across the country. Nothing solidifies my hate for the democrats more than those two.</w:t>
      </w:r>
    </w:p>
    <w:p>
      <w:r>
        <w:rPr>
          <w:b/>
          <w:u w:val="single"/>
        </w:rPr>
        <w:t>103463</w:t>
      </w:r>
    </w:p>
    <w:p>
      <w:r>
        <w:t>1.</w:t>
      </w:r>
    </w:p>
    <w:p>
      <w:r>
        <w:rPr>
          <w:b/>
          <w:u w:val="single"/>
        </w:rPr>
        <w:t>103464</w:t>
      </w:r>
    </w:p>
    <w:p>
      <w:r>
        <w:t xml:space="preserve">2. </w:t>
        <w:tab/>
        <w:t>Nigger mad 😡 good !</w:t>
      </w:r>
    </w:p>
    <w:p>
      <w:r>
        <w:rPr>
          <w:b/>
          <w:u w:val="single"/>
        </w:rPr>
        <w:t>103465</w:t>
      </w:r>
    </w:p>
    <w:p>
      <w:r>
        <w:t>1. Muslim cunt jailed for six months in Paris &amp; fined had already been in trouble for pimping &amp; violence;   https://www.msn.com/en-gb/news/world/parisian-street-slap-man-jailed-for-six-months/ar-BBNXBtT?li=BBoPWjQ&amp;ocid=wispr</w:t>
      </w:r>
    </w:p>
    <w:p>
      <w:r>
        <w:rPr>
          <w:b/>
          <w:u w:val="single"/>
        </w:rPr>
        <w:t>103466</w:t>
      </w:r>
    </w:p>
    <w:p>
      <w:r>
        <w:t>1. https://chicago.cbslocal.com/2018/10/04/jason-van-dyke-trial-judge-vincent-gaughan-threatens-to-revoke-bail/ Van Dyke arrived minutes late after lawyers for both sides were summoned to review juror questions &amp; told judge his daughter had been threatened at school. If he cannot show proof today, the judge may revoke his bail. @SirBoring</w:t>
      </w:r>
    </w:p>
    <w:p>
      <w:r>
        <w:rPr>
          <w:b/>
          <w:u w:val="single"/>
        </w:rPr>
        <w:t>103467</w:t>
      </w:r>
    </w:p>
    <w:p>
      <w:r>
        <w:t>1. Just got thrown in the Twitter Gulag for calling Kirsten Powers a retard...  2 mins later...boom</w:t>
      </w:r>
    </w:p>
    <w:p>
      <w:r>
        <w:rPr>
          <w:b/>
          <w:u w:val="single"/>
        </w:rPr>
        <w:t>103468</w:t>
      </w:r>
    </w:p>
    <w:p>
      <w:r>
        <w:t xml:space="preserve">2. </w:t>
        <w:tab/>
        <w:t>Have they said how long ?? I'm getting questions.</w:t>
      </w:r>
    </w:p>
    <w:p>
      <w:r>
        <w:rPr>
          <w:b/>
          <w:u w:val="single"/>
        </w:rPr>
        <w:t>103469</w:t>
      </w:r>
    </w:p>
    <w:p>
      <w:r>
        <w:t xml:space="preserve">3. </w:t>
        <w:tab/>
        <w:tab/>
        <w:t>Checked with another guy who's Twat jailed all the time....  Sez Retard will trigger a 7 if reported</w:t>
      </w:r>
    </w:p>
    <w:p>
      <w:r>
        <w:rPr>
          <w:b/>
          <w:u w:val="single"/>
        </w:rPr>
        <w:t>103470</w:t>
      </w:r>
    </w:p>
    <w:p>
      <w:r>
        <w:t>1. This poor lad, is worried as to why he can't get a job have you any ideas to help him?</w:t>
      </w:r>
    </w:p>
    <w:p>
      <w:r>
        <w:rPr>
          <w:b/>
          <w:u w:val="single"/>
        </w:rPr>
        <w:t>103471</w:t>
      </w:r>
    </w:p>
    <w:p>
      <w:r>
        <w:t xml:space="preserve">2. </w:t>
        <w:tab/>
        <w:t>He just wants a hole in the side of his mouth so his faggot boyfriend has another hole to stick his dick into.</w:t>
      </w:r>
    </w:p>
    <w:p>
      <w:r>
        <w:rPr>
          <w:b/>
          <w:u w:val="single"/>
        </w:rPr>
        <w:t>103472</w:t>
      </w:r>
    </w:p>
    <w:p>
      <w:r>
        <w:t>1. LOL 😂😂</w:t>
      </w:r>
    </w:p>
    <w:p>
      <w:r>
        <w:rPr>
          <w:b/>
          <w:u w:val="single"/>
        </w:rPr>
        <w:t>103473</w:t>
      </w:r>
    </w:p>
    <w:p>
      <w:r>
        <w:t xml:space="preserve">2. </w:t>
        <w:tab/>
        <w:t>typical nigger reaction</w:t>
      </w:r>
    </w:p>
    <w:p>
      <w:r>
        <w:rPr>
          <w:b/>
          <w:u w:val="single"/>
        </w:rPr>
        <w:t>103474</w:t>
      </w:r>
    </w:p>
    <w:p>
      <w:r>
        <w:t>1. Kanye hadn't even met with Trump yet and yesterday CNN was already screaming "GET YER NIGGER ASS BACK IN THE FIELD!!!"  - I can't wait to see what they come up with now, and of course, Saturday Night Live won't be able to resist a racist rant or three...</w:t>
      </w:r>
    </w:p>
    <w:p>
      <w:r>
        <w:rPr>
          <w:b/>
          <w:u w:val="single"/>
        </w:rPr>
        <w:t>103475</w:t>
      </w:r>
    </w:p>
    <w:p>
      <w:r>
        <w:t>1. https://au.lifestyle.yahoo.com/student-selling-virginity-online-pay-university-fees-020546222.html</w:t>
      </w:r>
    </w:p>
    <w:p>
      <w:r>
        <w:rPr>
          <w:b/>
          <w:u w:val="single"/>
        </w:rPr>
        <w:t>103476</w:t>
      </w:r>
    </w:p>
    <w:p>
      <w:r>
        <w:t xml:space="preserve">2. </w:t>
        <w:tab/>
        <w:t>"but sex bots are immoral."</w:t>
      </w:r>
    </w:p>
    <w:p>
      <w:r>
        <w:rPr>
          <w:b/>
          <w:u w:val="single"/>
        </w:rPr>
        <w:t>103477</w:t>
      </w:r>
    </w:p>
    <w:p>
      <w:r>
        <w:t xml:space="preserve">3. </w:t>
        <w:tab/>
        <w:tab/>
        <w:t>Leave  the dumb cunt alone before  I gas your skin to my wall</w:t>
      </w:r>
    </w:p>
    <w:p>
      <w:r>
        <w:rPr>
          <w:b/>
          <w:u w:val="single"/>
        </w:rPr>
        <w:t>103478</w:t>
      </w:r>
    </w:p>
    <w:p>
      <w:r>
        <w:t>1. What would you have done?  Shoot or not?  Why?   https://tinyurl.com/y7uxy7zs   Article:  https://tinyurl.com/y9drkkr7   Update: On Friday Dunn was indicted on a charge of 2nd degree murder and taken into custody. (42/42)</w:t>
      </w:r>
    </w:p>
    <w:p>
      <w:r>
        <w:rPr>
          <w:b/>
          <w:u w:val="single"/>
        </w:rPr>
        <w:t>103479</w:t>
      </w:r>
    </w:p>
    <w:p>
      <w:r>
        <w:t xml:space="preserve">2. </w:t>
        <w:tab/>
        <w:t>Who knows what the thief's intention was after getting the axe? Are people so quick to forget the Muzzie attacks using axes? Or the degenerate tranny in Australia? Yes, he deserved to die.</w:t>
      </w:r>
    </w:p>
    <w:p>
      <w:r>
        <w:rPr>
          <w:b/>
          <w:u w:val="single"/>
        </w:rPr>
        <w:t>103480</w:t>
      </w:r>
    </w:p>
    <w:p>
      <w:r>
        <w:t>1. 😆Ga-heyhey!</w:t>
      </w:r>
    </w:p>
    <w:p>
      <w:r>
        <w:rPr>
          <w:b/>
          <w:u w:val="single"/>
        </w:rPr>
        <w:t>103481</w:t>
      </w:r>
    </w:p>
    <w:p>
      <w:r>
        <w:t xml:space="preserve">2. </w:t>
        <w:tab/>
        <w:t>Well this adds quite a bit to the picture who of this guy is.  Angry Gender Confused sorta like the gay muzzie night club shooter.</w:t>
      </w:r>
    </w:p>
    <w:p>
      <w:r>
        <w:rPr>
          <w:b/>
          <w:u w:val="single"/>
        </w:rPr>
        <w:t>103482</w:t>
      </w:r>
    </w:p>
    <w:p>
      <w:r>
        <w:t xml:space="preserve">3. </w:t>
        <w:tab/>
        <w:tab/>
        <w:t>"Vulnerable exploitable manipulateable useful idiots make the best useful idiots!" -ClownsInAmerica</w:t>
      </w:r>
    </w:p>
    <w:p>
      <w:r>
        <w:rPr>
          <w:b/>
          <w:u w:val="single"/>
        </w:rPr>
        <w:t>103483</w:t>
      </w:r>
    </w:p>
    <w:p>
      <w:r>
        <w:t xml:space="preserve">4. </w:t>
        <w:tab/>
        <w:tab/>
        <w:t>If a person is not molding their inside, their character to God's natural laws, they are an excellent host to be fooled, manipulated, and  used for evil.</w:t>
      </w:r>
    </w:p>
    <w:p>
      <w:r>
        <w:rPr>
          <w:b/>
          <w:u w:val="single"/>
        </w:rPr>
        <w:t>103484</w:t>
      </w:r>
    </w:p>
    <w:p>
      <w:r>
        <w:t>1. #Aleatório       #RockBrazuca      #RockAndRoll      #BrasilRock   *   Hillbilly Hawhide  (CAVALEIROS DA MORTE)   *   https://www.youtube.com/watch?v=w_0YE0MbKKo</w:t>
      </w:r>
    </w:p>
    <w:p>
      <w:r>
        <w:rPr>
          <w:b/>
          <w:u w:val="single"/>
        </w:rPr>
        <w:t>103485</w:t>
      </w:r>
    </w:p>
    <w:p>
      <w:r>
        <w:t>1. Enjoying watching Trump and his base having their little temper tantrums over the 4,000 people migrating towards the boarder who actually want the jobs that his supporters won’t take</w:t>
      </w:r>
    </w:p>
    <w:p>
      <w:r>
        <w:rPr>
          <w:b/>
          <w:u w:val="single"/>
        </w:rPr>
        <w:t>103486</w:t>
      </w:r>
    </w:p>
    <w:p>
      <w:r>
        <w:t xml:space="preserve">2. </w:t>
        <w:tab/>
        <w:t>LEE TRUMBLE  @Leetrum  is a Left Wing JEW.......Spewing his retarded vitriol in the hope of gaining sympathy from the WORLD.......The Jews Main Goal is to EXTERMINATE THE WHITE RACE........THAT would give this Pitiful Organism Virtual Orgasms for ETERNITY........</w:t>
      </w:r>
    </w:p>
    <w:p>
      <w:r>
        <w:rPr>
          <w:b/>
          <w:u w:val="single"/>
        </w:rPr>
        <w:t>103487</w:t>
      </w:r>
    </w:p>
    <w:p>
      <w:r>
        <w:t>1. If I was tech savvy, I'd create an app for businesses to register their restaurants, stores, services, etc. as politically neutral "safe zones" and for individuals to locate businesses who don't tolerate progressive hate. https://www.businessinsider.com/fox-news-tucker-carlson-cant-go-to-restaurants-people-shout-too-much-2018-10</w:t>
      </w:r>
    </w:p>
    <w:p>
      <w:r>
        <w:rPr>
          <w:b/>
          <w:u w:val="single"/>
        </w:rPr>
        <w:t>103488</w:t>
      </w:r>
    </w:p>
    <w:p>
      <w:r>
        <w:t xml:space="preserve">2. </w:t>
        <w:tab/>
        <w:t>I'd like to do it for whites only. If a Christ Cuck don't gotta make faggot cakes. I shouldn't have to serve inferior races.</w:t>
      </w:r>
    </w:p>
    <w:p>
      <w:r>
        <w:rPr>
          <w:b/>
          <w:u w:val="single"/>
        </w:rPr>
        <w:t>103489</w:t>
      </w:r>
    </w:p>
    <w:p>
      <w:r>
        <w:t>1. Mexico is letting them pass right through, live at this point. It's like a Circus.  Time to close the US border, including all trade; NOW!   https://www.youtube.com/watch?v=pLk4gvDDdUs</w:t>
      </w:r>
    </w:p>
    <w:p>
      <w:r>
        <w:rPr>
          <w:b/>
          <w:u w:val="single"/>
        </w:rPr>
        <w:t>103490</w:t>
      </w:r>
    </w:p>
    <w:p>
      <w:r>
        <w:t xml:space="preserve">2. </w:t>
        <w:tab/>
        <w:t>where's stephen paddock when you need him</w:t>
      </w:r>
    </w:p>
    <w:p>
      <w:r>
        <w:rPr>
          <w:b/>
          <w:u w:val="single"/>
        </w:rPr>
        <w:t>103491</w:t>
      </w:r>
    </w:p>
    <w:p>
      <w:r>
        <w:t xml:space="preserve">3. </w:t>
        <w:tab/>
        <w:tab/>
        <w:t>blow me, faggot</w:t>
      </w:r>
    </w:p>
    <w:p>
      <w:r>
        <w:rPr>
          <w:b/>
          <w:u w:val="single"/>
        </w:rPr>
        <w:t>103492</w:t>
      </w:r>
    </w:p>
    <w:p>
      <w:r>
        <w:t>1. Lisa comes down with Suicide-aphobia   Sen. Lisa Murkowski: Brett Kavanaugh is not 'the right man for the court at this time'   https://www.washingtontimes.com/news/2018/oct/5/lisa-murkowski-brett-kavanaugh-not-right-man-court/</w:t>
      </w:r>
    </w:p>
    <w:p>
      <w:r>
        <w:rPr>
          <w:b/>
          <w:u w:val="single"/>
        </w:rPr>
        <w:t>103493</w:t>
      </w:r>
    </w:p>
    <w:p>
      <w:r>
        <w:t xml:space="preserve">2. </w:t>
        <w:tab/>
        <w:t>this retarded traitor bitch will be voted out</w:t>
      </w:r>
    </w:p>
    <w:p>
      <w:r>
        <w:rPr>
          <w:b/>
          <w:u w:val="single"/>
        </w:rPr>
        <w:t>103494</w:t>
      </w:r>
    </w:p>
    <w:p>
      <w:r>
        <w:t>1. How long until its illegal for normal men to turn down a homosexuals proposal for gay sex? https://www.yahoo.com/lifestyle/gay-teen-asks-straight-football-captain-homecoming-show-others-ok-204626463.html       This sphincter aficionado knows he isn't into it, yet persists anyway. The media sits back and cheers at the textbook sexual harassment</w:t>
      </w:r>
    </w:p>
    <w:p>
      <w:r>
        <w:rPr>
          <w:b/>
          <w:u w:val="single"/>
        </w:rPr>
        <w:t>103495</w:t>
      </w:r>
    </w:p>
    <w:p>
      <w:r>
        <w:t xml:space="preserve">2. </w:t>
        <w:tab/>
        <w:t>Here's hoping that football captain... did something proper about this. The faggot deserves to be sent to Easter Island, btw...</w:t>
      </w:r>
    </w:p>
    <w:p>
      <w:r>
        <w:rPr>
          <w:b/>
          <w:u w:val="single"/>
        </w:rPr>
        <w:t>103496</w:t>
      </w:r>
    </w:p>
    <w:p>
      <w:r>
        <w:t>1. @Gab @a c/c @Millwood16    There are obvious foreign trolls on Gab, posing as White Nationalists &amp; Trump supporters.   They are currently trying to sow division, demoralize conservative voters, spreading anti-Trump/anti-Republican propaganda, and discouraging people from voting.   This is foreign election interference. Will Gab do anything about this?</w:t>
      </w:r>
    </w:p>
    <w:p>
      <w:r>
        <w:rPr>
          <w:b/>
          <w:u w:val="single"/>
        </w:rPr>
        <w:t>103497</w:t>
      </w:r>
    </w:p>
    <w:p>
      <w:r>
        <w:t xml:space="preserve">2. </w:t>
        <w:tab/>
        <w:t>Hopefully no. We don't need any echo chambers. If your ideology can't withstand a little shit posting, then your ideology is trash! You political rivals will throw everything they can at you, and it will be you looking like an NPC if all you can do is spout buzzwords.</w:t>
      </w:r>
    </w:p>
    <w:p>
      <w:r>
        <w:rPr>
          <w:b/>
          <w:u w:val="single"/>
        </w:rPr>
        <w:t>103498</w:t>
      </w:r>
    </w:p>
    <w:p>
      <w:r>
        <w:t xml:space="preserve">3. </w:t>
        <w:tab/>
        <w:tab/>
        <w:t>&gt;I'm not retarded prove me wrong!</w:t>
      </w:r>
    </w:p>
    <w:p>
      <w:r>
        <w:rPr>
          <w:b/>
          <w:u w:val="single"/>
        </w:rPr>
        <w:t>103499</w:t>
      </w:r>
    </w:p>
    <w:p>
      <w:r>
        <w:t>1. I listened to yesterday’s tds because I saw in the show notes they were covering the Cenk vs Tucker debate and I foolishly thought they would provide constructive criticism of Tucker’s horrible performance to illustrate how cuck narratives lock whites into a box we won’t be able to get out of.  Of course Sven cherry picked clips and claimed Tucker BTFO’d Cenk.</w:t>
      </w:r>
    </w:p>
    <w:p>
      <w:r>
        <w:rPr>
          <w:b/>
          <w:u w:val="single"/>
        </w:rPr>
        <w:t>103500</w:t>
      </w:r>
    </w:p>
    <w:p>
      <w:r>
        <w:t xml:space="preserve">2. </w:t>
        <w:tab/>
        <w:t>Sven and Mike also dismissed Cenk’s position of getting money out of politics.  Which is odd for an outfit that says Jews are the donor class bank roll politicians.</w:t>
      </w:r>
    </w:p>
    <w:p>
      <w:r>
        <w:rPr>
          <w:b/>
          <w:u w:val="single"/>
        </w:rPr>
        <w:t>103501</w:t>
      </w:r>
    </w:p>
    <w:p>
      <w:r>
        <w:t xml:space="preserve">3. </w:t>
        <w:tab/>
        <w:tab/>
        <w:t>We don't need to "get money out of politics". That's a liberal scam for publicly funded elections. Oh and (((who))) determines which politicians get funding?   What we need is to cut the size of each congressional district to 30,000 citizens per district (as opposed to the 700K+ we have today), as specified by the Constitution.   https://thirty-thousand.org</w:t>
      </w:r>
    </w:p>
    <w:p>
      <w:r>
        <w:rPr>
          <w:b/>
          <w:u w:val="single"/>
        </w:rPr>
        <w:t>103502</w:t>
      </w:r>
    </w:p>
    <w:p>
      <w:r>
        <w:t xml:space="preserve">4. </w:t>
        <w:tab/>
        <w:tab/>
        <w:tab/>
        <w:t>Even in our current situation publicly funded elections would be positive for us</w:t>
      </w:r>
    </w:p>
    <w:p>
      <w:r>
        <w:rPr>
          <w:b/>
          <w:u w:val="single"/>
        </w:rPr>
        <w:t>103503</w:t>
      </w:r>
    </w:p>
    <w:p>
      <w:r>
        <w:t xml:space="preserve">5. </w:t>
        <w:tab/>
        <w:tab/>
        <w:tab/>
        <w:tab/>
        <w:t>I don't think a european solution will work for us, because their civil service is actually semi competent. We actually have a policy of hiring as many niggers as possible.   And we also have a two party system, enabled directly by our overpopulated districts. Even libertarians can't get elected.</w:t>
      </w:r>
    </w:p>
    <w:p>
      <w:r>
        <w:rPr>
          <w:b/>
          <w:u w:val="single"/>
        </w:rPr>
        <w:t>103504</w:t>
      </w:r>
    </w:p>
    <w:p>
      <w:r>
        <w:t xml:space="preserve">6. </w:t>
        <w:tab/>
        <w:tab/>
        <w:tab/>
        <w:tab/>
        <w:tab/>
        <w:t>You’re under cutting your narrative, if Europe has a high caliber of civil workers they should be able to suppress people better than here in America.  This is also ignoring the fact blacks mostly have made up/unnecessary jobs in government. Not leadership</w:t>
      </w:r>
    </w:p>
    <w:p>
      <w:r>
        <w:rPr>
          <w:b/>
          <w:u w:val="single"/>
        </w:rPr>
        <w:t>103505</w:t>
      </w:r>
    </w:p>
    <w:p>
      <w:r>
        <w:t xml:space="preserve">7. </w:t>
        <w:tab/>
        <w:tab/>
        <w:tab/>
        <w:tab/>
        <w:tab/>
        <w:tab/>
        <w:t>you still haven’t answered the question of how will cutting the district size change the ability of donors to pick candidates?</w:t>
      </w:r>
    </w:p>
    <w:p>
      <w:r>
        <w:rPr>
          <w:b/>
          <w:u w:val="single"/>
        </w:rPr>
        <w:t>103506</w:t>
      </w:r>
    </w:p>
    <w:p>
      <w:r>
        <w:t xml:space="preserve">8. </w:t>
        <w:tab/>
        <w:tab/>
        <w:tab/>
        <w:tab/>
        <w:tab/>
        <w:tab/>
        <w:tab/>
        <w:t>They big donors can pick as many as they want.   The question is, will their choices be credible? It'll be like the "how do you do, fellow kids?" meme multiplied across 6000 districts. You can't compete with local guys who know the place and the people, and when the district is small enough, traditional and cheap campaign methods (canvassing) are competitive.</w:t>
      </w:r>
    </w:p>
    <w:p>
      <w:r>
        <w:rPr>
          <w:b/>
          <w:u w:val="single"/>
        </w:rPr>
        <w:t>103507</w:t>
      </w:r>
    </w:p>
    <w:p>
      <w:r>
        <w:t xml:space="preserve">9. </w:t>
        <w:tab/>
        <w:tab/>
        <w:tab/>
        <w:tab/>
        <w:tab/>
        <w:tab/>
        <w:tab/>
        <w:tab/>
        <w:t>splitting up districts that are 60% into sections where whites advantage is so thin that it would only take a few cucks to elect poc reps. If you dont trust them to distribute campaign funds, why would you entrust them creating new congressional districts? Your proposal would also only effect the house. Which was designed to be the weakest body of government</w:t>
      </w:r>
    </w:p>
    <w:p>
      <w:r>
        <w:rPr>
          <w:b/>
          <w:u w:val="single"/>
        </w:rPr>
        <w:t>103508</w:t>
      </w:r>
    </w:p>
    <w:p>
      <w:r>
        <w:t xml:space="preserve">10. </w:t>
        <w:tab/>
        <w:tab/>
        <w:tab/>
        <w:tab/>
        <w:tab/>
        <w:tab/>
        <w:tab/>
        <w:tab/>
        <w:tab/>
        <w:t>White majority districts do not matter, because -- get this -- zero Congressmen actually support white interests. Zero. Guys like Steve King barely count.   Yes there will be pure nigger districts who elect Kangz into office. But there will also be people like us. A faceless chameleon like Paul Ryan can get elected because he doesn't stand out in 700,000.</w:t>
      </w:r>
    </w:p>
    <w:p>
      <w:r>
        <w:rPr>
          <w:b/>
          <w:u w:val="single"/>
        </w:rPr>
        <w:t>103509</w:t>
      </w:r>
    </w:p>
    <w:p>
      <w:r>
        <w:t>1. The fact that a feckless old cunt like Mazie Hirono can be sent to be part of the "elite" US Senate is mind-boggling.   We must find a way to ensure scum is seen as unelectable.</w:t>
      </w:r>
    </w:p>
    <w:p>
      <w:r>
        <w:rPr>
          <w:b/>
          <w:u w:val="single"/>
        </w:rPr>
        <w:t>103510</w:t>
      </w:r>
    </w:p>
    <w:p>
      <w:r>
        <w:t>1. Dear vegans, I ate a cow today because if I didn't it would eat all your food. You're welcome. 😇</w:t>
      </w:r>
    </w:p>
    <w:p>
      <w:r>
        <w:rPr>
          <w:b/>
          <w:u w:val="single"/>
        </w:rPr>
        <w:t>103511</w:t>
      </w:r>
    </w:p>
    <w:p>
      <w:r>
        <w:t xml:space="preserve">2. </w:t>
        <w:tab/>
        <w:t>Dear carnivorous Eddy i didn't eat all the grass today because if I did your cow would starve to death. YOU'RE WELCOME YOU ABSOLUTE  RETARDED BACKWARDS SPASTIC. EVERY ACTION HAS A REACTION. ECO SYSTEM.</w:t>
      </w:r>
    </w:p>
    <w:p>
      <w:r>
        <w:rPr>
          <w:b/>
          <w:u w:val="single"/>
        </w:rPr>
        <w:t>103512</w:t>
      </w:r>
    </w:p>
    <w:p>
      <w:r>
        <w:t>1. My dear dear, sweet dear delicate hillbilly wife. "Kill the MF's with tanks, troops, LAWs and whatever else it takes to keep the MF's out of our GD country." A quote.</w:t>
      </w:r>
    </w:p>
    <w:p>
      <w:r>
        <w:rPr>
          <w:b/>
          <w:u w:val="single"/>
        </w:rPr>
        <w:t>103513</w:t>
      </w:r>
    </w:p>
    <w:p>
      <w:r>
        <w:t xml:space="preserve">2. </w:t>
        <w:tab/>
        <w:t>Dear Thomas, please tell your lovely wife that we are adults and that she musn't sugarcoat things...we need to know how she REALLY feels...:)</w:t>
      </w:r>
    </w:p>
    <w:p>
      <w:r>
        <w:rPr>
          <w:b/>
          <w:u w:val="single"/>
        </w:rPr>
        <w:t>103514</w:t>
      </w:r>
    </w:p>
    <w:p>
      <w:r>
        <w:t xml:space="preserve">3. </w:t>
        <w:tab/>
        <w:t>I think your wife and I could be very good friends.</w:t>
      </w:r>
    </w:p>
    <w:p>
      <w:r>
        <w:rPr>
          <w:b/>
          <w:u w:val="single"/>
        </w:rPr>
        <w:t>103515</w:t>
      </w:r>
    </w:p>
    <w:p>
      <w:r>
        <w:t xml:space="preserve">4. </w:t>
        <w:tab/>
        <w:t>Hell yeah!</w:t>
      </w:r>
    </w:p>
    <w:p>
      <w:r>
        <w:rPr>
          <w:b/>
          <w:u w:val="single"/>
        </w:rPr>
        <w:t>103516</w:t>
      </w:r>
    </w:p>
    <w:p>
      <w:r>
        <w:t xml:space="preserve">5. </w:t>
        <w:tab/>
        <w:t>You're wife is a good woman, you're a lucky man.</w:t>
      </w:r>
    </w:p>
    <w:p>
      <w:r>
        <w:rPr>
          <w:b/>
          <w:u w:val="single"/>
        </w:rPr>
        <w:t>103517</w:t>
      </w:r>
    </w:p>
    <w:p>
      <w:r>
        <w:t xml:space="preserve">6. </w:t>
        <w:tab/>
        <w:t>Buy that girl a big, fat steak and a nice drink for me this evening.  Send me the bill.  I'll reimburse your expenses.  😉</w:t>
      </w:r>
    </w:p>
    <w:p>
      <w:r>
        <w:rPr>
          <w:b/>
          <w:u w:val="single"/>
        </w:rPr>
        <w:t>103518</w:t>
      </w:r>
    </w:p>
    <w:p>
      <w:r>
        <w:t xml:space="preserve">7. </w:t>
        <w:tab/>
        <w:tab/>
        <w:t>She's pissed. :-)</w:t>
      </w:r>
    </w:p>
    <w:p>
      <w:r>
        <w:rPr>
          <w:b/>
          <w:u w:val="single"/>
        </w:rPr>
        <w:t>103519</w:t>
      </w:r>
    </w:p>
    <w:p>
      <w:r>
        <w:t xml:space="preserve">8. </w:t>
        <w:tab/>
        <w:tab/>
        <w:t>The good news is that she has MILLIONS of new friends who feel EXACTLY the same way.</w:t>
      </w:r>
    </w:p>
    <w:p>
      <w:r>
        <w:rPr>
          <w:b/>
          <w:u w:val="single"/>
        </w:rPr>
        <w:t>103520</w:t>
      </w:r>
    </w:p>
    <w:p>
      <w:r>
        <w:t xml:space="preserve">9. </w:t>
        <w:tab/>
        <w:t>And she cooks? Damn, son. You made out ..</w:t>
      </w:r>
    </w:p>
    <w:p>
      <w:r>
        <w:rPr>
          <w:b/>
          <w:u w:val="single"/>
        </w:rPr>
        <w:t>103521</w:t>
      </w:r>
    </w:p>
    <w:p>
      <w:r>
        <w:t xml:space="preserve">10. </w:t>
        <w:tab/>
        <w:tab/>
        <w:t>She's crazy as chicken hit in the head by a green grape and mean as a striped snake. But I love her and together we only mess up one household. :-)</w:t>
      </w:r>
    </w:p>
    <w:p>
      <w:r>
        <w:rPr>
          <w:b/>
          <w:u w:val="single"/>
        </w:rPr>
        <w:t>103522</w:t>
      </w:r>
    </w:p>
    <w:p>
      <w:r>
        <w:t xml:space="preserve">11. </w:t>
        <w:tab/>
        <w:tab/>
        <w:t>Hahaha .. Damn, son. Tell her I said hey ..</w:t>
      </w:r>
    </w:p>
    <w:p>
      <w:r>
        <w:rPr>
          <w:b/>
          <w:u w:val="single"/>
        </w:rPr>
        <w:t>103523</w:t>
      </w:r>
    </w:p>
    <w:p>
      <w:r>
        <w:t xml:space="preserve">12. </w:t>
        <w:tab/>
        <w:t>You're wife rocks. She and mine should get together. She thinks the same.</w:t>
      </w:r>
    </w:p>
    <w:p>
      <w:r>
        <w:rPr>
          <w:b/>
          <w:u w:val="single"/>
        </w:rPr>
        <w:t>103524</w:t>
      </w:r>
    </w:p>
    <w:p>
      <w:r>
        <w:t xml:space="preserve">13. </w:t>
        <w:tab/>
        <w:tab/>
        <w:t>They can be a handful. :-)</w:t>
      </w:r>
    </w:p>
    <w:p>
      <w:r>
        <w:rPr>
          <w:b/>
          <w:u w:val="single"/>
        </w:rPr>
        <w:t>103525</w:t>
      </w:r>
    </w:p>
    <w:p>
      <w:r>
        <w:t xml:space="preserve">14. </w:t>
        <w:tab/>
        <w:tab/>
        <w:t>For sure! :)</w:t>
      </w:r>
    </w:p>
    <w:p>
      <w:r>
        <w:rPr>
          <w:b/>
          <w:u w:val="single"/>
        </w:rPr>
        <w:t>103526</w:t>
      </w:r>
    </w:p>
    <w:p>
      <w:r>
        <w:t xml:space="preserve">15. </w:t>
        <w:tab/>
        <w:t>Full Spectrum doctrine. It is a replacement for the Air Land Battle doctrine.</w:t>
      </w:r>
    </w:p>
    <w:p>
      <w:r>
        <w:rPr>
          <w:b/>
          <w:u w:val="single"/>
        </w:rPr>
        <w:t>103527</w:t>
      </w:r>
    </w:p>
    <w:p>
      <w:r>
        <w:t xml:space="preserve">16. </w:t>
        <w:tab/>
        <w:t>I like your wife already!</w:t>
      </w:r>
    </w:p>
    <w:p>
      <w:r>
        <w:rPr>
          <w:b/>
          <w:u w:val="single"/>
        </w:rPr>
        <w:t>103528</w:t>
      </w:r>
    </w:p>
    <w:p>
      <w:r>
        <w:t xml:space="preserve">17. </w:t>
        <w:tab/>
        <w:tab/>
        <w:t>Thanks. She has a temper, can be mean as hell, and I love her.</w:t>
      </w:r>
    </w:p>
    <w:p>
      <w:r>
        <w:rPr>
          <w:b/>
          <w:u w:val="single"/>
        </w:rPr>
        <w:t>103529</w:t>
      </w:r>
    </w:p>
    <w:p>
      <w:r>
        <w:t xml:space="preserve">18. </w:t>
        <w:tab/>
        <w:tab/>
        <w:tab/>
        <w:t>I think my lack of filter helped my own wife to erode her own.  Why pull punches?  Only time I don't speak my mind is at work, and that's less agreement and more staying Mum.</w:t>
      </w:r>
    </w:p>
    <w:p>
      <w:r>
        <w:rPr>
          <w:b/>
          <w:u w:val="single"/>
        </w:rPr>
        <w:t>103530</w:t>
      </w:r>
    </w:p>
    <w:p>
      <w:r>
        <w:t xml:space="preserve">19. </w:t>
        <w:tab/>
        <w:t>sounds like something my husband would say :-)</w:t>
      </w:r>
    </w:p>
    <w:p>
      <w:r>
        <w:rPr>
          <w:b/>
          <w:u w:val="single"/>
        </w:rPr>
        <w:t>103531</w:t>
      </w:r>
    </w:p>
    <w:p>
      <w:r>
        <w:t xml:space="preserve">20. </w:t>
        <w:tab/>
        <w:t>With thinking like that you wouldn't be President very long ! The Left Wing Democrats would destroy you !</w:t>
      </w:r>
    </w:p>
    <w:p>
      <w:r>
        <w:rPr>
          <w:b/>
          <w:u w:val="single"/>
        </w:rPr>
        <w:t>103532</w:t>
      </w:r>
    </w:p>
    <w:p>
      <w:r>
        <w:t>1. Um, yeah, right, #CrookedHillary 98%, right, check-er-rooneeoo...   https://www.reddit.com/r/politics/comments/9kphzz/cruz_forced_into_tossup_by_el_paso_liberal_in/?st=JMRN42NS&amp;sh=63a903e3</w:t>
      </w:r>
    </w:p>
    <w:p>
      <w:r>
        <w:rPr>
          <w:b/>
          <w:u w:val="single"/>
        </w:rPr>
        <w:t>103533</w:t>
      </w:r>
    </w:p>
    <w:p>
      <w:r>
        <w:t xml:space="preserve">2. </w:t>
        <w:tab/>
        <w:t>Beto is gonna get his faggot ass whooped by double digits</w:t>
      </w:r>
    </w:p>
    <w:p>
      <w:r>
        <w:rPr>
          <w:b/>
          <w:u w:val="single"/>
        </w:rPr>
        <w:t>103534</w:t>
      </w:r>
    </w:p>
    <w:p>
      <w:r>
        <w:t>1.</w:t>
      </w:r>
    </w:p>
    <w:p>
      <w:r>
        <w:rPr>
          <w:b/>
          <w:u w:val="single"/>
        </w:rPr>
        <w:t>103535</w:t>
      </w:r>
    </w:p>
    <w:p>
      <w:r>
        <w:t xml:space="preserve">2. </w:t>
        <w:tab/>
        <w:t>oH mY gOD DuH nAZIs R toTaLLY dUH SAmE aS mUSLiMS  How retarded and historically illiterate are you?</w:t>
      </w:r>
    </w:p>
    <w:p>
      <w:r>
        <w:rPr>
          <w:b/>
          <w:u w:val="single"/>
        </w:rPr>
        <w:t>103536</w:t>
      </w:r>
    </w:p>
    <w:p>
      <w:r>
        <w:t>1. Don't give a Flying Hillbilly Fuck " Deal with it "   Kid Rock - Po-Dunk   https://www.youtube.com/watch?v=4KnAzpi4avo</w:t>
      </w:r>
    </w:p>
    <w:p>
      <w:r>
        <w:rPr>
          <w:b/>
          <w:u w:val="single"/>
        </w:rPr>
        <w:t>103537</w:t>
      </w:r>
    </w:p>
    <w:p>
      <w:r>
        <w:t xml:space="preserve">2. </w:t>
        <w:tab/>
        <w:t>https://www.youtube.com/watch?v=Xs0HvT-DL7w</w:t>
      </w:r>
    </w:p>
    <w:p>
      <w:r>
        <w:rPr>
          <w:b/>
          <w:u w:val="single"/>
        </w:rPr>
        <w:t>103538</w:t>
      </w:r>
    </w:p>
    <w:p>
      <w:r>
        <w:t xml:space="preserve">3. </w:t>
        <w:tab/>
        <w:t>обожаю такую Америку! много оружия - мало негров!</w:t>
      </w:r>
    </w:p>
    <w:p>
      <w:r>
        <w:rPr>
          <w:b/>
          <w:u w:val="single"/>
        </w:rPr>
        <w:t>103539</w:t>
      </w:r>
    </w:p>
    <w:p>
      <w:r>
        <w:t xml:space="preserve">4. </w:t>
        <w:tab/>
        <w:t>Not sure which I like better:  The rifle or the chick.  Aw hell I've got enough rifles!  Lol.</w:t>
      </w:r>
    </w:p>
    <w:p>
      <w:r>
        <w:rPr>
          <w:b/>
          <w:u w:val="single"/>
        </w:rPr>
        <w:t>103540</w:t>
      </w:r>
    </w:p>
    <w:p>
      <w:r>
        <w:t>1. I haven't had any fairy gay faggot tranny porn spam since the change. :)</w:t>
      </w:r>
    </w:p>
    <w:p>
      <w:r>
        <w:rPr>
          <w:b/>
          <w:u w:val="single"/>
        </w:rPr>
        <w:t>103541</w:t>
      </w:r>
    </w:p>
    <w:p>
      <w:r>
        <w:t>1. Centre-right. Like millions of decent folk :)</w:t>
      </w:r>
    </w:p>
    <w:p>
      <w:r>
        <w:rPr>
          <w:b/>
          <w:u w:val="single"/>
        </w:rPr>
        <w:t>103542</w:t>
      </w:r>
    </w:p>
    <w:p>
      <w:r>
        <w:t xml:space="preserve">2. </w:t>
        <w:tab/>
        <w:t>@HankRearden   Actually, he identifies as a jewish supremacist whose main ideological positions are anti-White hatred &amp; toxic semitism.   He's not really that concerned with economic and social issues beyond attacking Whitey.   He denies any semitic heritage, &amp; claims that his motivation is self-hatred, driven by internalization of systemic semitism</w:t>
      </w:r>
    </w:p>
    <w:p>
      <w:r>
        <w:rPr>
          <w:b/>
          <w:u w:val="single"/>
        </w:rPr>
        <w:t>103543</w:t>
      </w:r>
    </w:p>
    <w:p>
      <w:r>
        <w:t xml:space="preserve">3. </w:t>
        <w:tab/>
        <w:tab/>
        <w:t>Yes as you keep saying. Yet you have utterly failed on every occassion to produce one single anti-white post of mine. Saying other races are ok too is not being anti-white. Only in your mental brainstem. And it's no use pretending I'm Jewish to hide your shock. Most normal white folk feel the same as me :)</w:t>
      </w:r>
    </w:p>
    <w:p>
      <w:r>
        <w:rPr>
          <w:b/>
          <w:u w:val="single"/>
        </w:rPr>
        <w:t>103544</w:t>
      </w:r>
    </w:p>
    <w:p>
      <w:r>
        <w:t xml:space="preserve">4. </w:t>
        <w:tab/>
        <w:tab/>
        <w:tab/>
        <w:t>Your self-proclaimed "adequate literacy" has declined to a new low. I acknowledged your claim of non-semitic heritage, &amp; your insistence that your anti-White hatred is not instinctive, but self-hatred resulting from internalization of systemic semitism. Why do you insist on mischaracterizing this as a claim that you're a member of the Tribe?   Sad!</w:t>
      </w:r>
    </w:p>
    <w:p>
      <w:r>
        <w:rPr>
          <w:b/>
          <w:u w:val="single"/>
        </w:rPr>
        <w:t>103545</w:t>
      </w:r>
    </w:p>
    <w:p>
      <w:r>
        <w:t xml:space="preserve">5. </w:t>
        <w:tab/>
        <w:tab/>
        <w:tab/>
        <w:tab/>
        <w:t>Um! I see a lot of words there, designed to confuse. But when they are all added up the opposite side of the = reads zero. This must be because you can't post a single anti-white post of mine and wish to muddy the waters so you don't look like a twat for the 5th time. Yes!</w:t>
      </w:r>
    </w:p>
    <w:p>
      <w:r>
        <w:rPr>
          <w:b/>
          <w:u w:val="single"/>
        </w:rPr>
        <w:t>103546</w:t>
      </w:r>
    </w:p>
    <w:p>
      <w:r>
        <w:t xml:space="preserve">6. </w:t>
        <w:tab/>
        <w:tab/>
        <w:tab/>
        <w:tab/>
        <w:tab/>
        <w:t>Your open admission of your befuddlement (&amp; your grossly inadequate vocabulary) is appreciated.   But your continued feeble attempts at prevarication are pathetic.   EVERY post of yours is a vitriolic, incoherent attack on anyone who dares to express any positive White identity.   Cite a single post where you have attacked a non-White for their identity.</w:t>
      </w:r>
    </w:p>
    <w:p>
      <w:r>
        <w:rPr>
          <w:b/>
          <w:u w:val="single"/>
        </w:rPr>
        <w:t>103547</w:t>
      </w:r>
    </w:p>
    <w:p>
      <w:r>
        <w:t xml:space="preserve">7. </w:t>
        <w:tab/>
        <w:tab/>
        <w:tab/>
        <w:tab/>
        <w:tab/>
        <w:tab/>
        <w:t>You might as well give it up for Lent laddy. You've been trying for weeks and you won't win this battle. Want to know why?   Because you're wrong :)</w:t>
      </w:r>
    </w:p>
    <w:p>
      <w:r>
        <w:rPr>
          <w:b/>
          <w:u w:val="single"/>
        </w:rPr>
        <w:t>103548</w:t>
      </w:r>
    </w:p>
    <w:p>
      <w:r>
        <w:t xml:space="preserve">8. </w:t>
        <w:tab/>
        <w:tab/>
        <w:tab/>
        <w:tab/>
        <w:tab/>
        <w:tab/>
        <w:tab/>
        <w:t>I appreciate this further acknowledgment that your confused vitriol and toxic semitism is directed ONLY at Whites, &amp; not other races.   Your deep ignorance of even the the most basic elements of the Christian calendar is also... interesting.</w:t>
      </w:r>
    </w:p>
    <w:p>
      <w:r>
        <w:rPr>
          <w:b/>
          <w:u w:val="single"/>
        </w:rPr>
        <w:t>103549</w:t>
      </w:r>
    </w:p>
    <w:p>
      <w:r>
        <w:t xml:space="preserve">9. </w:t>
        <w:tab/>
        <w:tab/>
        <w:tab/>
        <w:tab/>
        <w:tab/>
        <w:tab/>
        <w:tab/>
        <w:tab/>
        <w:t>Hasn't listened to a single thing I just said lol   YOU do NOT represent whites. You are a disgrace to whites. I slap your arse BECAUSE you are a disgrace to whites. I slap other arses when they are a disgrace to their race. There aren't many on here so I do that on Twitter.   And please don't try and deflect on to the white calendar. You lad are firmly on my hook ;)</w:t>
      </w:r>
    </w:p>
    <w:p>
      <w:r>
        <w:rPr>
          <w:b/>
          <w:u w:val="single"/>
        </w:rPr>
        <w:t>103550</w:t>
      </w:r>
    </w:p>
    <w:p>
      <w:r>
        <w:t xml:space="preserve">10. </w:t>
        <w:tab/>
        <w:tab/>
        <w:tab/>
        <w:tab/>
        <w:tab/>
        <w:tab/>
        <w:tab/>
        <w:tab/>
        <w:tab/>
        <w:t>Thanks for confirming that your deeply ingrained toxic semtism compels you to recognize only self-hating Whites as "moral" and "worthy," &amp; that you feel compelled to dehumanize and viciously attack any White who does not exhibit what you judge to be "adequate" levels of self-hatred.   A very sad form of delusion, really.</w:t>
      </w:r>
    </w:p>
    <w:p>
      <w:r>
        <w:rPr>
          <w:b/>
          <w:u w:val="single"/>
        </w:rPr>
        <w:t>103551</w:t>
      </w:r>
    </w:p>
    <w:p>
      <w:r>
        <w:t xml:space="preserve">11. </w:t>
        <w:tab/>
        <w:tab/>
        <w:tab/>
        <w:tab/>
        <w:tab/>
        <w:tab/>
        <w:tab/>
        <w:tab/>
        <w:tab/>
        <w:tab/>
        <w:t>"Thanks for confirming..." again. Then more repetition of the same stuff that got you into trouble with me in the first place. You're a bit trapped now aren't you. That happens when you lock horns with me too lad. You can't back down or your mates will think you lost. Can't mute me because my mates will all know you lost. Can't report me for hurty feelings. Think I'll go for lunch and let you stew lol</w:t>
      </w:r>
    </w:p>
    <w:p>
      <w:r>
        <w:rPr>
          <w:b/>
          <w:u w:val="single"/>
        </w:rPr>
        <w:t>103552</w:t>
      </w:r>
    </w:p>
    <w:p>
      <w:r>
        <w:t xml:space="preserve">12. </w:t>
        <w:tab/>
        <w:tab/>
        <w:tab/>
        <w:tab/>
        <w:tab/>
        <w:tab/>
        <w:tab/>
        <w:tab/>
        <w:tab/>
        <w:tab/>
        <w:tab/>
        <w:t>Low IQ anti-Whites often believe that spouting any sort of garbled, self-congratulatory, narcissistic monologue equates to "winning."   Very strange.</w:t>
      </w:r>
    </w:p>
    <w:p>
      <w:r>
        <w:rPr>
          <w:b/>
          <w:u w:val="single"/>
        </w:rPr>
        <w:t>103553</w:t>
      </w:r>
    </w:p>
    <w:p>
      <w:r>
        <w:t xml:space="preserve">13. </w:t>
        <w:tab/>
        <w:tab/>
        <w:tab/>
        <w:tab/>
        <w:tab/>
        <w:tab/>
        <w:tab/>
        <w:tab/>
        <w:tab/>
        <w:tab/>
        <w:tab/>
        <w:tab/>
        <w:t>This nigger fucking assclown only has 7k followers because he's following double that. Plus using a 20+ year old photo. What a sad sack of shit.</w:t>
      </w:r>
    </w:p>
    <w:p>
      <w:r>
        <w:rPr>
          <w:b/>
          <w:u w:val="single"/>
        </w:rPr>
        <w:t>103554</w:t>
      </w:r>
    </w:p>
    <w:p>
      <w:r>
        <w:t>1. The major flaw with the argument in favor of having minimum wage laws or increasing the minimum wage to align with the cost of living is that it assumes employers can afford to stay in business if the labor cost increases disproportionately to other expenses. For example, I pay $1,500 a month to rent the location my business is in. My rent amount increases 2% every year. I can afford that, I can also plan for it because I have a legally binding contract with the lessor stating the terms of my lease. Minimum wage increases have typically been imposed the same way, with wages going up in increments of cents, not dollars. Employers, like me, can anticipate, plan and adjust our business models based on state-level wage increase schedules. I have a mortgage, two kids and a life. If you were me, would you want to spend more money on labor, or have money to spend on your family?</w:t>
      </w:r>
    </w:p>
    <w:p>
      <w:r>
        <w:rPr>
          <w:b/>
          <w:u w:val="single"/>
        </w:rPr>
        <w:t>103555</w:t>
      </w:r>
    </w:p>
    <w:p>
      <w:r>
        <w:t xml:space="preserve">2. </w:t>
        <w:tab/>
        <w:t>I don't own a small business myself but my father owns one and I worked there through college, doing everything from accounting to janitorial work. We don't pay less than $15   If your business is heavily dependent on cheap labor, you deserve to go under. Sorry. Especially CA farmers, dairy owners, construction, landscaping, and other trades.</w:t>
      </w:r>
    </w:p>
    <w:p>
      <w:r>
        <w:rPr>
          <w:b/>
          <w:u w:val="single"/>
        </w:rPr>
        <w:t>103556</w:t>
      </w:r>
    </w:p>
    <w:p>
      <w:r>
        <w:t xml:space="preserve">3. </w:t>
        <w:tab/>
        <w:tab/>
        <w:t>Do me a favor, go show your dad this conversation and come back when he slaps you upside the head with a Henry Hazlitt book.</w:t>
      </w:r>
    </w:p>
    <w:p>
      <w:r>
        <w:rPr>
          <w:b/>
          <w:u w:val="single"/>
        </w:rPr>
        <w:t>103557</w:t>
      </w:r>
    </w:p>
    <w:p>
      <w:r>
        <w:t xml:space="preserve">4. </w:t>
        <w:tab/>
        <w:tab/>
        <w:tab/>
        <w:t>You free marketeers are the truly worst thing to happen to American conservatism since the neocons. Every disaster from "free" trade to mass immigration was co-signed delusional people like yourself.   Real wages for the white working class have stagnated or declined since the 1970s, and you cry about the natl. minimum wage returning to 1968? Gtfo</w:t>
      </w:r>
    </w:p>
    <w:p>
      <w:r>
        <w:rPr>
          <w:b/>
          <w:u w:val="single"/>
        </w:rPr>
        <w:t>103558</w:t>
      </w:r>
    </w:p>
    <w:p>
      <w:r>
        <w:t xml:space="preserve">5. </w:t>
        <w:tab/>
        <w:tab/>
        <w:tab/>
        <w:tab/>
        <w:t>Either come up with something factual or just capitulate. Wages don't increase because you want them to and if you were so smart and able to implement economic policies that would increase wages, you'd be doing that instead of being destroyed on Gab.</w:t>
      </w:r>
    </w:p>
    <w:p>
      <w:r>
        <w:rPr>
          <w:b/>
          <w:u w:val="single"/>
        </w:rPr>
        <w:t>103559</w:t>
      </w:r>
    </w:p>
    <w:p>
      <w:r>
        <w:t xml:space="preserve">6. </w:t>
        <w:tab/>
        <w:tab/>
        <w:tab/>
        <w:tab/>
        <w:tab/>
        <w:t>Actual economic records are inconsistent on the impact of minimum wage increases on unemployment and economic productivity.  Anyway, stop side tracking. I said raising the min wage (w. enforcement) would have the immediate impact of reducing demand for illegal labor. Demographics is our #1 priority.</w:t>
      </w:r>
    </w:p>
    <w:p>
      <w:r>
        <w:rPr>
          <w:b/>
          <w:u w:val="single"/>
        </w:rPr>
        <w:t>103560</w:t>
      </w:r>
    </w:p>
    <w:p>
      <w:r>
        <w:t xml:space="preserve">7. </w:t>
        <w:tab/>
        <w:tab/>
        <w:tab/>
        <w:tab/>
        <w:tab/>
        <w:tab/>
        <w:t>You’ve failed to explain how raising the minimum wage would reduce demand for illegal labor. Unless you mean that raising the minimum wage would reduce demand for all labor, because employers don’t have infinate amounts of money to spend. Oh and did you show your dad this convo yet or are you afraid he’ll tell you that I’m right?</w:t>
      </w:r>
    </w:p>
    <w:p>
      <w:r>
        <w:rPr>
          <w:b/>
          <w:u w:val="single"/>
        </w:rPr>
        <w:t>103561</w:t>
      </w:r>
    </w:p>
    <w:p>
      <w:r>
        <w:t xml:space="preserve">8. </w:t>
        <w:tab/>
        <w:tab/>
        <w:tab/>
        <w:tab/>
        <w:tab/>
        <w:tab/>
        <w:tab/>
        <w:t>Because Jose and Manuel (on average) are dumb, incompetent, and have poor English skills compared to Steve and Brent. Their only competitive advantage is if they work for very low wages - what happens when that's illegal?   My father agrees with me on everything - one of the rare baby boomers who cares about the country.   P.S. Tyrone isn't actually black, idiot.</w:t>
      </w:r>
    </w:p>
    <w:p>
      <w:r>
        <w:rPr>
          <w:b/>
          <w:u w:val="single"/>
        </w:rPr>
        <w:t>103562</w:t>
      </w:r>
    </w:p>
    <w:p>
      <w:r>
        <w:t xml:space="preserve">9. </w:t>
        <w:tab/>
        <w:tab/>
        <w:tab/>
        <w:tab/>
        <w:tab/>
        <w:tab/>
        <w:tab/>
        <w:tab/>
        <w:t>This is literally what you’re saying: “The only competitive advantage illegal immigrants have is that they get paid cash under the table so that the employer can avoid all the regulations and taxes that come with legally employing people. But what happens when that’s illegal?” Do you understand why you’re stupid now? Everything you’re saying only works in a theoretical economy where the government didn’t create the conditions that lead to illegal hiring practices. The govt knows who’s hiring truckloads of wetbacks and they rarely do anything about it. Why? Because ignoring the crime is easier than having to perpetually raid the businesses that hire illegals. Would everything be different if the laws were enforced? Yes, but that’s not necessary a positive thing. As I said before, if it costs more for Dole to harvest produce, consumers will be forced to pay more for it. You can’t replace a $5 an hour worker with a $15 an hour worker and still sell cabbage at $2.99/pound.    All fucking night I’ve tried to make this as simple as I can for you. Kid, you’re arguing with someone who has a bachelors degree in economics and who wrote a thesis on tax policy as well as a 250 page analysis of everything that was wrong with Robert Reich/Bill Clinton’s economic agenda. It’s 2am so I’m going to bed. Go read a fucking Thomas Sowell book or something and let me know when you finally understand reality.</w:t>
      </w:r>
    </w:p>
    <w:p>
      <w:r>
        <w:rPr>
          <w:b/>
          <w:u w:val="single"/>
        </w:rPr>
        <w:t>103563</w:t>
      </w:r>
    </w:p>
    <w:p>
      <w:r>
        <w:t xml:space="preserve">10. </w:t>
        <w:tab/>
        <w:tab/>
        <w:tab/>
        <w:tab/>
        <w:tab/>
        <w:tab/>
        <w:tab/>
        <w:tab/>
        <w:tab/>
        <w:t>Economics is a pseudoscience with virtually no predictive value.   So far I have been arguing from experience &amp; common sense. Explain to me why Australia is not a shithole when their min wage is nearly 2x ours? They don't have Mexican hordes, either.   "You can’t replace a $5 an hour worker with a $15 an hour worker and still sell cabbage at $2.99/pound."   Fuck off.</w:t>
      </w:r>
    </w:p>
    <w:p>
      <w:r>
        <w:rPr>
          <w:b/>
          <w:u w:val="single"/>
        </w:rPr>
        <w:t>103564</w:t>
      </w:r>
    </w:p>
    <w:p>
      <w:r>
        <w:t xml:space="preserve">11. </w:t>
        <w:tab/>
        <w:tab/>
        <w:tab/>
        <w:tab/>
        <w:tab/>
        <w:tab/>
        <w:tab/>
        <w:tab/>
        <w:tab/>
        <w:tab/>
        <w:t>Anyone who's read the first 5 chapters of Economics in One Lesson knows that I'm right and you're wrong. We've been going at this for close to a day and I haven't even gotten into elasticity with price and demand, substitution effect relative to consumer choices and the income -consumption curve.</w:t>
      </w:r>
    </w:p>
    <w:p>
      <w:r>
        <w:rPr>
          <w:b/>
          <w:u w:val="single"/>
        </w:rPr>
        <w:t>103565</w:t>
      </w:r>
    </w:p>
    <w:p>
      <w:r>
        <w:t xml:space="preserve">12. </w:t>
        <w:tab/>
        <w:tab/>
        <w:tab/>
        <w:tab/>
        <w:tab/>
        <w:tab/>
        <w:tab/>
        <w:tab/>
        <w:tab/>
        <w:tab/>
        <w:tab/>
        <w:t>Since you brag about your educational credentials, I have an M.S. in chemical engineering so you don't need to condescend to me.   Yes we know a higher min wage raises the price of everything. The goal is to keep illegals out of the country and retain a white majority, not to let the price to lettuce fall to $2.99/lb. Something that your generation fucked up.</w:t>
      </w:r>
    </w:p>
    <w:p>
      <w:r>
        <w:rPr>
          <w:b/>
          <w:u w:val="single"/>
        </w:rPr>
        <w:t>103566</w:t>
      </w:r>
    </w:p>
    <w:p>
      <w:r>
        <w:t xml:space="preserve">13. </w:t>
        <w:tab/>
        <w:tab/>
        <w:tab/>
        <w:tab/>
        <w:tab/>
        <w:tab/>
        <w:tab/>
        <w:tab/>
        <w:tab/>
        <w:tab/>
        <w:tab/>
        <w:tab/>
        <w:t>You act like you're the first person to figure out that open borders are bad for host Nation's citizens.  And I'm not a boomer, but nice try though. Again, you are out of touch with reality. You can sit here all day long and pretend that we live in a theoretical world where everything works the way it should, but it doesn't change anything. Also, I do have to condescend you because you're an imbecile.</w:t>
      </w:r>
    </w:p>
    <w:p>
      <w:r>
        <w:rPr>
          <w:b/>
          <w:u w:val="single"/>
        </w:rPr>
        <w:t>103567</w:t>
      </w:r>
    </w:p>
    <w:p>
      <w:r>
        <w:t xml:space="preserve">14. </w:t>
        <w:tab/>
        <w:tab/>
        <w:tab/>
        <w:tab/>
        <w:tab/>
        <w:tab/>
        <w:tab/>
        <w:tab/>
        <w:tab/>
        <w:tab/>
        <w:tab/>
        <w:tab/>
        <w:tab/>
        <w:t>You said Australia was a shithole, among other moronic statements. Nope. They can actually afford to travel abroad (unlike most Americans)   You think it's a problem when the price of lettuce goes up.   You somehow think our immigration problem can be controlled without government regulating agriculture and industry. And, you are a Trump shill.   Bye moron.</w:t>
      </w:r>
    </w:p>
    <w:p>
      <w:r>
        <w:rPr>
          <w:b/>
          <w:u w:val="single"/>
        </w:rPr>
        <w:t>103568</w:t>
      </w:r>
    </w:p>
    <w:p>
      <w:r>
        <w:t xml:space="preserve">15. </w:t>
        <w:tab/>
        <w:tab/>
        <w:tab/>
        <w:tab/>
        <w:tab/>
        <w:tab/>
        <w:tab/>
        <w:tab/>
        <w:tab/>
        <w:tab/>
        <w:tab/>
        <w:tab/>
        <w:tab/>
        <w:tab/>
        <w:t>Spit in a cup, let's see how Jewish you are.</w:t>
      </w:r>
    </w:p>
    <w:p>
      <w:r>
        <w:rPr>
          <w:b/>
          <w:u w:val="single"/>
        </w:rPr>
        <w:t>103569</w:t>
      </w:r>
    </w:p>
    <w:p>
      <w:r>
        <w:t xml:space="preserve">16. </w:t>
        <w:tab/>
        <w:tab/>
        <w:tab/>
        <w:tab/>
        <w:tab/>
        <w:tab/>
        <w:tab/>
        <w:tab/>
        <w:tab/>
        <w:tab/>
        <w:tab/>
        <w:tab/>
        <w:tab/>
        <w:tab/>
        <w:tab/>
        <w:t>The only kike here is you.   By the way, Reagan was the one who ushered in amnesty. Wait what state was he from again? CA, which has a Dem super-majority thanks to his "natural conservatives". Texas is next.   I can't wait for your traitor party to go extinct, the geriatrics who still watch FOX News will shit themselves comatose in their diapers, it'll be awesome.</w:t>
      </w:r>
    </w:p>
    <w:p>
      <w:r>
        <w:rPr>
          <w:b/>
          <w:u w:val="single"/>
        </w:rPr>
        <w:t>103570</w:t>
      </w:r>
    </w:p>
    <w:p>
      <w:r>
        <w:t xml:space="preserve">17. </w:t>
        <w:tab/>
        <w:tab/>
        <w:tab/>
        <w:tab/>
        <w:tab/>
        <w:tab/>
        <w:tab/>
        <w:tab/>
        <w:tab/>
        <w:tab/>
        <w:tab/>
        <w:tab/>
        <w:tab/>
        <w:tab/>
        <w:tab/>
        <w:tab/>
        <w:t>This is like arguing with a nigger about racism and they bring up Jim Crow. Reagan hasn't been president for 30 years, bitching about his policies now accomplishes nothing. You aren't even making an argument anymore, just empty and meaningless hyperbole. Go ahead, keep ranting about Australia, the 1960s and Reagan. Until you build a time machine and can go fix this past, shut the fuck up.</w:t>
      </w:r>
    </w:p>
    <w:p>
      <w:r>
        <w:rPr>
          <w:b/>
          <w:u w:val="single"/>
        </w:rPr>
        <w:t>103571</w:t>
      </w:r>
    </w:p>
    <w:p>
      <w:r>
        <w:t>1. Kikes need to go back to twitter.</w:t>
      </w:r>
    </w:p>
    <w:p>
      <w:r>
        <w:rPr>
          <w:b/>
          <w:u w:val="single"/>
        </w:rPr>
        <w:t>103572</w:t>
      </w:r>
    </w:p>
    <w:p>
      <w:r>
        <w:t xml:space="preserve">2. </w:t>
        <w:tab/>
        <w:t>And #INSTAMUTE. I'm doing this from now on to any fairy gay neo-Nazi faggot socialist bitch. Not even going to say anything anymore other than this post.</w:t>
      </w:r>
    </w:p>
    <w:p>
      <w:r>
        <w:rPr>
          <w:b/>
          <w:u w:val="single"/>
        </w:rPr>
        <w:t>103573</w:t>
      </w:r>
    </w:p>
    <w:p>
      <w:r>
        <w:t xml:space="preserve">3. </w:t>
        <w:tab/>
        <w:tab/>
        <w:t>Telling someone you're going is a passive agressive way to display your beta male status. It's all you can do because you are a faggot ass bitch.</w:t>
      </w:r>
    </w:p>
    <w:p>
      <w:r>
        <w:rPr>
          <w:b/>
          <w:u w:val="single"/>
        </w:rPr>
        <w:t>103574</w:t>
      </w:r>
    </w:p>
    <w:p>
      <w:r>
        <w:t>1. Police union leader blasts Van Dyke verdict, says it resulted from 'sham trial'   &gt;&gt; Chicago PD officer Jason Van Dyke convicted of second-degree murder in the shooting of Laquan McDonald.   https://www.foxnews.com/us/police-union-leader-blasts-van-dyke-verdict-says-it-resulted-from-sham-trial</w:t>
      </w:r>
    </w:p>
    <w:p>
      <w:r>
        <w:rPr>
          <w:b/>
          <w:u w:val="single"/>
        </w:rPr>
        <w:t>103575</w:t>
      </w:r>
    </w:p>
    <w:p>
      <w:r>
        <w:t>1. Retards are EVERYWHERE!...can't even turn around without another RETARD standing there looking stupid!  They are EVERYWHERE...this is what happens when SINGLE women try to raise Boys into men...they wind up stupid or...IN PRISON.</w:t>
      </w:r>
    </w:p>
    <w:p>
      <w:r>
        <w:rPr>
          <w:b/>
          <w:u w:val="single"/>
        </w:rPr>
        <w:t>103576</w:t>
      </w:r>
    </w:p>
    <w:p>
      <w:r>
        <w:t>1.</w:t>
      </w:r>
    </w:p>
    <w:p>
      <w:r>
        <w:rPr>
          <w:b/>
          <w:u w:val="single"/>
        </w:rPr>
        <w:t>103577</w:t>
      </w:r>
    </w:p>
    <w:p>
      <w:r>
        <w:t xml:space="preserve">2. </w:t>
        <w:tab/>
        <w:t>Jr. would kick his faggot ass. I hope he kills him. Literally. CPL needs to go - like all the Left.   Still waiting on you heroes to start the war. So we can exterminate you like the vermin you are.</w:t>
      </w:r>
    </w:p>
    <w:p>
      <w:r>
        <w:rPr>
          <w:b/>
          <w:u w:val="single"/>
        </w:rPr>
        <w:t>103578</w:t>
      </w:r>
    </w:p>
    <w:p>
      <w:r>
        <w:t>1. “Sent chills through my body” 🤨 Whiny little faggot soyboy, isn’t he... 😒</w:t>
      </w:r>
    </w:p>
    <w:p>
      <w:r>
        <w:rPr>
          <w:b/>
          <w:u w:val="single"/>
        </w:rPr>
        <w:t>103579</w:t>
      </w:r>
    </w:p>
    <w:p>
      <w:r>
        <w:t>1. To those who do not know me, I am a Knight of the Klu Klux Klan, and do not have black friends, simply because they can not be trusted,not all, but the majority and if you cannot trust one then it is best to be safe and not trust any. But if I did have black friends they would be like these two, Mr.Jesse Lee Peterson and Rev. James David Manning. Go on YouTube and listen..</w:t>
      </w:r>
    </w:p>
    <w:p>
      <w:r>
        <w:rPr>
          <w:b/>
          <w:u w:val="single"/>
        </w:rPr>
        <w:t>103580</w:t>
      </w:r>
    </w:p>
    <w:p>
      <w:r>
        <w:t xml:space="preserve">2. </w:t>
        <w:tab/>
        <w:t>U AND YOUR. LITTLE FREINDS. NEED. 2 GET YOUR  MOTHERFUCKIN. REDNECK ASSES. KICKED LOL</w:t>
      </w:r>
    </w:p>
    <w:p>
      <w:r>
        <w:rPr>
          <w:b/>
          <w:u w:val="single"/>
        </w:rPr>
        <w:t>103581</w:t>
      </w:r>
    </w:p>
    <w:p>
      <w:r>
        <w:t xml:space="preserve">3. </w:t>
        <w:tab/>
        <w:tab/>
        <w:t>You are about one low IQ Nigger piece of shit. You stupid tar baby motherfucker the Knights of the Klu Klux Klan, has been for 150years. And will be long after your thick lips, flat nose, black ass has turned to dust. LOL!</w:t>
      </w:r>
    </w:p>
    <w:p>
      <w:r>
        <w:rPr>
          <w:b/>
          <w:u w:val="single"/>
        </w:rPr>
        <w:t>103582</w:t>
      </w:r>
    </w:p>
    <w:p>
      <w:r>
        <w:t>1. Never gets any right this cunt lozydoe</w:t>
      </w:r>
    </w:p>
    <w:p>
      <w:r>
        <w:rPr>
          <w:b/>
          <w:u w:val="single"/>
        </w:rPr>
        <w:t>103583</w:t>
      </w:r>
    </w:p>
    <w:p>
      <w:r>
        <w:t>1. Poll time. Let's see how many NatSocs we can force to lie lol   NatSocs! If you had to move to live in the Middle East permanently with your wife and kids, living totally under your host country's laws and customs, where would you prefer to go?</w:t>
      </w:r>
    </w:p>
    <w:p>
      <w:r>
        <w:rPr>
          <w:b/>
          <w:u w:val="single"/>
        </w:rPr>
        <w:t>103584</w:t>
      </w:r>
    </w:p>
    <w:p>
      <w:r>
        <w:t xml:space="preserve">2. </w:t>
        <w:tab/>
        <w:t>I’d only go there to live once the Kurds are given their own Homeland.  They would give refuge to Yazidis and a few other good tribes and they are naturally good people.  We should nuke all the rest and let them inherit that part of the Earth.  They are Semites, which is why I only ridicule anyone who calls me an antisemite... fucking ignorant fools know nothing!</w:t>
      </w:r>
    </w:p>
    <w:p>
      <w:r>
        <w:rPr>
          <w:b/>
          <w:u w:val="single"/>
        </w:rPr>
        <w:t>103585</w:t>
      </w:r>
    </w:p>
    <w:p>
      <w:r>
        <w:t xml:space="preserve">3. </w:t>
        <w:tab/>
        <w:tab/>
        <w:t>Antisemite almost always means anti-Jew.   No-one says "I'm an antisemite. I hate Jews....oh yes, and a few other Semitic tribes too" lol</w:t>
      </w:r>
    </w:p>
    <w:p>
      <w:r>
        <w:rPr>
          <w:b/>
          <w:u w:val="single"/>
        </w:rPr>
        <w:t>103586</w:t>
      </w:r>
    </w:p>
    <w:p>
      <w:r>
        <w:t xml:space="preserve">4. </w:t>
        <w:tab/>
        <w:tab/>
        <w:tab/>
        <w:t>Oy vey!!! You kikes have a patent on hatred since "muh 6 quintofafillionzazillion". lol Fuckin' kikyKUNT. Here's reality, JEWS = ASSHOLES. Exiled 1030 times but it's everyone else that's an "antisemite", right? https://lordmolyneaux.wordpress.com/2018/05/02/complete-list-of-jewish-expulsions-908/</w:t>
      </w:r>
    </w:p>
    <w:p>
      <w:r>
        <w:rPr>
          <w:b/>
          <w:u w:val="single"/>
        </w:rPr>
        <w:t>103587</w:t>
      </w:r>
    </w:p>
    <w:p>
      <w:r>
        <w:t xml:space="preserve">5. </w:t>
        <w:tab/>
        <w:tab/>
        <w:tab/>
        <w:tab/>
        <w:t>I'm not Jewish idiot. And many of those times were 1000s of years ago and most of them were 100s of years ago. Back when minorities were always scapegoated. Especially if they were relatively wealthier. Where are Jews expelled from now? Oh that would be Islamic places wouldn't it. They are shitholes and don't count :)</w:t>
      </w:r>
    </w:p>
    <w:p>
      <w:r>
        <w:rPr>
          <w:b/>
          <w:u w:val="single"/>
        </w:rPr>
        <w:t>103588</w:t>
      </w:r>
    </w:p>
    <w:p>
      <w:r>
        <w:t xml:space="preserve">6. </w:t>
        <w:tab/>
        <w:tab/>
        <w:tab/>
        <w:tab/>
        <w:tab/>
        <w:t>Take your baby kike mini-kocksucking and keep it in israel. AGAIN, NOT WANTED. PISS OFF KIKE. GO DIE IN ISRAEL. https://www.ynetnews.com/articles/0,7340,L-5237848,00.html</w:t>
      </w:r>
    </w:p>
    <w:p>
      <w:r>
        <w:rPr>
          <w:b/>
          <w:u w:val="single"/>
        </w:rPr>
        <w:t>103589</w:t>
      </w:r>
    </w:p>
    <w:p>
      <w:r>
        <w:t xml:space="preserve">7. </w:t>
        <w:tab/>
        <w:tab/>
        <w:tab/>
        <w:tab/>
        <w:tab/>
        <w:tab/>
        <w:t>What's the matter? Don't you like free speech? Want to censor me? Get me off Gab?   That's exactly like your Marxist socialist mates were like on Twitter ;)</w:t>
      </w:r>
    </w:p>
    <w:p>
      <w:r>
        <w:rPr>
          <w:b/>
          <w:u w:val="single"/>
        </w:rPr>
        <w:t>103590</w:t>
      </w:r>
    </w:p>
    <w:p>
      <w:r>
        <w:t xml:space="preserve">8. </w:t>
        <w:tab/>
        <w:tab/>
        <w:tab/>
        <w:tab/>
        <w:tab/>
        <w:tab/>
        <w:tab/>
        <w:t>LOL, you have all the freedom of speech to go sell jewish pornography in Israel, after all, that's the only reason kikes in the 1980's fought for "freedom of speech". You have no idea who you are typing to RETARDED JEWFAGGOT SHITSTAIN. I have witnessed you kikes destroy America from the inside out as have many others. Nice try though JEWISHITHEAD.</w:t>
      </w:r>
    </w:p>
    <w:p>
      <w:r>
        <w:rPr>
          <w:b/>
          <w:u w:val="single"/>
        </w:rPr>
        <w:t>103591</w:t>
      </w:r>
    </w:p>
    <w:p>
      <w:r>
        <w:t xml:space="preserve">9. </w:t>
        <w:tab/>
        <w:tab/>
        <w:tab/>
        <w:tab/>
        <w:tab/>
        <w:tab/>
        <w:tab/>
        <w:tab/>
        <w:t>I take it you don't like being made a twat out of then lol</w:t>
      </w:r>
    </w:p>
    <w:p>
      <w:r>
        <w:rPr>
          <w:b/>
          <w:u w:val="single"/>
        </w:rPr>
        <w:t>103592</w:t>
      </w:r>
    </w:p>
    <w:p>
      <w:r>
        <w:t xml:space="preserve">10. </w:t>
        <w:tab/>
        <w:tab/>
        <w:tab/>
        <w:tab/>
        <w:tab/>
        <w:tab/>
        <w:tab/>
        <w:tab/>
        <w:tab/>
        <w:t>LOL, You are literally a caricature made flesh. Didn't Hitler discuss in Mein Kampf how you kikes like to pretend you won an argument even after being made a fool of for being wrong? I bet right now you are pissing yourself like an IDF faggot being forced to fight their own war against anyone other than rock throwing children. DUMB RETARDED JEWISCHMUCK.</w:t>
      </w:r>
    </w:p>
    <w:p>
      <w:r>
        <w:rPr>
          <w:b/>
          <w:u w:val="single"/>
        </w:rPr>
        <w:t>103593</w:t>
      </w:r>
    </w:p>
    <w:p>
      <w:r>
        <w:t xml:space="preserve">11. </w:t>
        <w:tab/>
        <w:tab/>
        <w:tab/>
        <w:tab/>
        <w:tab/>
        <w:tab/>
        <w:tab/>
        <w:tab/>
        <w:tab/>
        <w:tab/>
        <w:t>How high are you bouncing up and down in your chair now? Has your head gone through the ceiling yet? Say hi to your upstair neighbours for me.   Would it help if you knew that I'm not in fact Jewish?   Probably not!   I don't care lol</w:t>
      </w:r>
    </w:p>
    <w:p>
      <w:r>
        <w:rPr>
          <w:b/>
          <w:u w:val="single"/>
        </w:rPr>
        <w:t>103594</w:t>
      </w:r>
    </w:p>
    <w:p>
      <w:r>
        <w:t xml:space="preserve">12. </w:t>
        <w:tab/>
        <w:tab/>
        <w:tab/>
        <w:tab/>
        <w:tab/>
        <w:tab/>
        <w:tab/>
        <w:tab/>
        <w:tab/>
        <w:tab/>
        <w:tab/>
        <w:t>Nah, you ain't a kike, you just an internet kike defender. lol YOU AREN'T THE HERO KIKES NEED, BUT YOU ARE THE HERO KIKES DESERVE.  Fuckin' faggotty ass faggot JEWISHYSTER. Go sit on a huge dreidel.</w:t>
      </w:r>
    </w:p>
    <w:p>
      <w:r>
        <w:rPr>
          <w:b/>
          <w:u w:val="single"/>
        </w:rPr>
        <w:t>103595</w:t>
      </w:r>
    </w:p>
    <w:p>
      <w:r>
        <w:t xml:space="preserve">13. </w:t>
        <w:tab/>
        <w:tab/>
        <w:tab/>
        <w:tab/>
        <w:tab/>
        <w:tab/>
        <w:tab/>
        <w:tab/>
        <w:tab/>
        <w:tab/>
        <w:tab/>
        <w:tab/>
        <w:t>I like you. You're funny. I may keep you as a pet :)</w:t>
      </w:r>
    </w:p>
    <w:p>
      <w:r>
        <w:rPr>
          <w:b/>
          <w:u w:val="single"/>
        </w:rPr>
        <w:t>103596</w:t>
      </w:r>
    </w:p>
    <w:p>
      <w:r>
        <w:t xml:space="preserve">14. </w:t>
        <w:tab/>
        <w:tab/>
        <w:tab/>
        <w:tab/>
        <w:tab/>
        <w:tab/>
        <w:tab/>
        <w:tab/>
        <w:tab/>
        <w:tab/>
        <w:tab/>
        <w:tab/>
        <w:tab/>
        <w:t>Oh, here we go, the shylock can't come up with anything witty so here comes the playing it cool act. What happened to your high verbal IQ there Schlomo? Your hasbara is lame and you are about as witty as the average low IQ israeli. You bore me so take a hike, subversive lying chicken swinging prick asshole and your kleptoparasitic apartheid toilet.</w:t>
      </w:r>
    </w:p>
    <w:p>
      <w:r>
        <w:rPr>
          <w:b/>
          <w:u w:val="single"/>
        </w:rPr>
        <w:t>103597</w:t>
      </w:r>
    </w:p>
    <w:p>
      <w:r>
        <w:t>1. Hello Saturday.    Cambridge, Maryland US</w:t>
      </w:r>
    </w:p>
    <w:p>
      <w:r>
        <w:rPr>
          <w:b/>
          <w:u w:val="single"/>
        </w:rPr>
        <w:t>103598</w:t>
      </w:r>
    </w:p>
    <w:p>
      <w:r>
        <w:t xml:space="preserve">2. </w:t>
        <w:tab/>
        <w:t>This aint your photo bitch</w:t>
      </w:r>
    </w:p>
    <w:p>
      <w:r>
        <w:rPr>
          <w:b/>
          <w:u w:val="single"/>
        </w:rPr>
        <w:t>103599</w:t>
      </w:r>
    </w:p>
    <w:p>
      <w:r>
        <w:t xml:space="preserve">3. </w:t>
        <w:tab/>
        <w:tab/>
        <w:t>Never said it was, faggot 🖕🏼</w:t>
      </w:r>
    </w:p>
    <w:p>
      <w:r>
        <w:rPr>
          <w:b/>
          <w:u w:val="single"/>
        </w:rPr>
        <w:t>103600</w:t>
      </w:r>
    </w:p>
    <w:p>
      <w:r>
        <w:t xml:space="preserve">4. </w:t>
        <w:tab/>
        <w:tab/>
        <w:tab/>
        <w:t>Homo Homer’s -2 score also denotes his dick size 🤪</w:t>
      </w:r>
    </w:p>
    <w:p>
      <w:r>
        <w:rPr>
          <w:b/>
          <w:u w:val="single"/>
        </w:rPr>
        <w:t>103601</w:t>
      </w:r>
    </w:p>
    <w:p>
      <w:r>
        <w:t xml:space="preserve">5. </w:t>
        <w:tab/>
        <w:tab/>
        <w:tab/>
        <w:tab/>
        <w:t>😂😂😂</w:t>
      </w:r>
    </w:p>
    <w:p>
      <w:r>
        <w:rPr>
          <w:b/>
          <w:u w:val="single"/>
        </w:rPr>
        <w:t>103602</w:t>
      </w:r>
    </w:p>
    <w:p>
      <w:r>
        <w:t xml:space="preserve">6. </w:t>
        <w:tab/>
        <w:tab/>
        <w:tab/>
        <w:t>🤣💀</w:t>
      </w:r>
    </w:p>
    <w:p>
      <w:r>
        <w:rPr>
          <w:b/>
          <w:u w:val="single"/>
        </w:rPr>
        <w:t>103603</w:t>
      </w:r>
    </w:p>
    <w:p>
      <w:r>
        <w:t xml:space="preserve">7. </w:t>
        <w:tab/>
        <w:tab/>
        <w:tab/>
        <w:t>Sic 'em Gee</w:t>
      </w:r>
    </w:p>
    <w:p>
      <w:r>
        <w:rPr>
          <w:b/>
          <w:u w:val="single"/>
        </w:rPr>
        <w:t>103604</w:t>
      </w:r>
    </w:p>
    <w:p>
      <w:r>
        <w:t xml:space="preserve">8. </w:t>
        <w:tab/>
        <w:tab/>
        <w:tab/>
        <w:tab/>
        <w:t>lol</w:t>
      </w:r>
    </w:p>
    <w:p>
      <w:r>
        <w:rPr>
          <w:b/>
          <w:u w:val="single"/>
        </w:rPr>
        <w:t>103605</w:t>
      </w:r>
    </w:p>
    <w:p>
      <w:r>
        <w:t xml:space="preserve">9. </w:t>
        <w:tab/>
        <w:tab/>
        <w:tab/>
        <w:tab/>
        <w:t>Glad you got a giggle, babe, made my day...</w:t>
      </w:r>
    </w:p>
    <w:p>
      <w:r>
        <w:rPr>
          <w:b/>
          <w:u w:val="single"/>
        </w:rPr>
        <w:t>103606</w:t>
      </w:r>
    </w:p>
    <w:p>
      <w:r>
        <w:t xml:space="preserve">10. </w:t>
        <w:tab/>
        <w:tab/>
        <w:tab/>
        <w:tab/>
        <w:t>Awww Kevin hope youre doing well buddy.</w:t>
      </w:r>
    </w:p>
    <w:p>
      <w:r>
        <w:rPr>
          <w:b/>
          <w:u w:val="single"/>
        </w:rPr>
        <w:t>103607</w:t>
      </w:r>
    </w:p>
    <w:p>
      <w:r>
        <w:t xml:space="preserve">11. </w:t>
        <w:tab/>
        <w:tab/>
        <w:tab/>
        <w:tab/>
        <w:t>Doing ok, for now, was real damned sick a few days ago though, puking my toenails out..</w:t>
      </w:r>
    </w:p>
    <w:p>
      <w:r>
        <w:rPr>
          <w:b/>
          <w:u w:val="single"/>
        </w:rPr>
        <w:t>103608</w:t>
      </w:r>
    </w:p>
    <w:p>
      <w:r>
        <w:t xml:space="preserve">12. </w:t>
        <w:tab/>
        <w:tab/>
        <w:tab/>
        <w:tab/>
        <w:t>Awww no! Hope youre feeling better.</w:t>
      </w:r>
    </w:p>
    <w:p>
      <w:r>
        <w:rPr>
          <w:b/>
          <w:u w:val="single"/>
        </w:rPr>
        <w:t>103609</w:t>
      </w:r>
    </w:p>
    <w:p>
      <w:r>
        <w:t xml:space="preserve">13. </w:t>
        <w:tab/>
        <w:tab/>
        <w:tab/>
        <w:tab/>
        <w:t>Slow process at my age, but working on it, I can hold down more than saltines and 7-UP now...</w:t>
      </w:r>
    </w:p>
    <w:p>
      <w:r>
        <w:rPr>
          <w:b/>
          <w:u w:val="single"/>
        </w:rPr>
        <w:t>103610</w:t>
      </w:r>
    </w:p>
    <w:p>
      <w:r>
        <w:t xml:space="preserve">14. </w:t>
        <w:tab/>
        <w:tab/>
        <w:tab/>
        <w:t>He's a Shill, I've put out the Alert.</w:t>
      </w:r>
    </w:p>
    <w:p>
      <w:r>
        <w:rPr>
          <w:b/>
          <w:u w:val="single"/>
        </w:rPr>
        <w:t>103611</w:t>
      </w:r>
    </w:p>
    <w:p>
      <w:r>
        <w:t xml:space="preserve">15. </w:t>
        <w:tab/>
        <w:tab/>
        <w:tab/>
        <w:tab/>
        <w:t>Yep, as soon as it was put out there that the Pittsburgh shooter was on Gab I've gotten a bunch of trolls.</w:t>
      </w:r>
    </w:p>
    <w:p>
      <w:r>
        <w:rPr>
          <w:b/>
          <w:u w:val="single"/>
        </w:rPr>
        <w:t>103612</w:t>
      </w:r>
    </w:p>
    <w:p>
      <w:r>
        <w:t xml:space="preserve">16. </w:t>
        <w:tab/>
        <w:tab/>
        <w:tab/>
        <w:tab/>
        <w:t>If we all stand together and do the right thing: Block. Then we deny access; and we kill the cunts off.</w:t>
      </w:r>
    </w:p>
    <w:p>
      <w:r>
        <w:rPr>
          <w:b/>
          <w:u w:val="single"/>
        </w:rPr>
        <w:t>103613</w:t>
      </w:r>
    </w:p>
    <w:p>
      <w:r>
        <w:t xml:space="preserve">17. </w:t>
        <w:tab/>
        <w:tab/>
        <w:tab/>
        <w:tab/>
        <w:t>YES!</w:t>
      </w:r>
    </w:p>
    <w:p>
      <w:r>
        <w:rPr>
          <w:b/>
          <w:u w:val="single"/>
        </w:rPr>
        <w:t>103614</w:t>
      </w:r>
    </w:p>
    <w:p>
      <w:r>
        <w:t xml:space="preserve">18. </w:t>
        <w:tab/>
        <w:tab/>
        <w:tab/>
        <w:t>Bitch got trolled by a fag. Top lulz. 🤣🤣🤣</w:t>
      </w:r>
    </w:p>
    <w:p>
      <w:r>
        <w:rPr>
          <w:b/>
          <w:u w:val="single"/>
        </w:rPr>
        <w:t>103615</w:t>
      </w:r>
    </w:p>
    <w:p>
      <w:r>
        <w:t>1. CNN’s Jim Acosta is one step away from having a meltdown on live TV.</w:t>
      </w:r>
    </w:p>
    <w:p>
      <w:r>
        <w:rPr>
          <w:b/>
          <w:u w:val="single"/>
        </w:rPr>
        <w:t>103616</w:t>
      </w:r>
    </w:p>
    <w:p>
      <w:r>
        <w:t xml:space="preserve">2. </w:t>
        <w:tab/>
        <w:t>hopefully. acosta the spic can self-deport himself back to Mexico soon</w:t>
      </w:r>
    </w:p>
    <w:p>
      <w:r>
        <w:rPr>
          <w:b/>
          <w:u w:val="single"/>
        </w:rPr>
        <w:t>103617</w:t>
      </w:r>
    </w:p>
    <w:p>
      <w:r>
        <w:t>1. The Roman #CatholicChurch founded America per scripture/lprophecy 2B the 2ND Beast of Revelation that forces all nation's to take on the mark of the 1st Beast (Rome)!  Race has nothing 2do with it &amp; no such thing as race either. Morals &amp; Character are the only thing that matters!</w:t>
      </w:r>
    </w:p>
    <w:p>
      <w:r>
        <w:rPr>
          <w:b/>
          <w:u w:val="single"/>
        </w:rPr>
        <w:t>103618</w:t>
      </w:r>
    </w:p>
    <w:p>
      <w:r>
        <w:t xml:space="preserve">2. </w:t>
        <w:tab/>
        <w:t>I think that might be a step up for this twaddle burger?</w:t>
      </w:r>
    </w:p>
    <w:p>
      <w:r>
        <w:rPr>
          <w:b/>
          <w:u w:val="single"/>
        </w:rPr>
        <w:t>103619</w:t>
      </w:r>
    </w:p>
    <w:p>
      <w:r>
        <w:t xml:space="preserve">3. </w:t>
        <w:tab/>
        <w:tab/>
        <w:t>.This asshole &gt;@Escoffier&lt;--- is a #CoinTelPro POS who posts stupid irrelevant left/right political bullshit 24x7 along with "white is right" satanic chatter.  He is a crackling thorn under a caldron burning in the fire.    Anyone who thinks they're "cool" and they enjoy his inane rhetoric, you're one sorry excuse for a human being.</w:t>
      </w:r>
    </w:p>
    <w:p>
      <w:r>
        <w:rPr>
          <w:b/>
          <w:u w:val="single"/>
        </w:rPr>
        <w:t>103620</w:t>
      </w:r>
    </w:p>
    <w:p>
      <w:r>
        <w:t xml:space="preserve">4. </w:t>
        <w:tab/>
        <w:tab/>
        <w:tab/>
        <w:t>HAHAHA!!! You dumbass hebe! HAHAHA!!! You are just ridiculous! Lame hymie!</w:t>
      </w:r>
    </w:p>
    <w:p>
      <w:r>
        <w:rPr>
          <w:b/>
          <w:u w:val="single"/>
        </w:rPr>
        <w:t>103621</w:t>
      </w:r>
    </w:p>
    <w:p>
      <w:r>
        <w:t xml:space="preserve">5. </w:t>
        <w:tab/>
        <w:tab/>
        <w:tab/>
        <w:tab/>
        <w:t xml:space="preserve"> Kikes have 2-3% nigger DNA. We're getting SICK of JOO. We will throw you off for good, bagel nigger. It's on automatic pilot. You are LOSING, nigger.</w:t>
      </w:r>
    </w:p>
    <w:p>
      <w:r>
        <w:rPr>
          <w:b/>
          <w:u w:val="single"/>
        </w:rPr>
        <w:t>103622</w:t>
      </w:r>
    </w:p>
    <w:p>
      <w:r>
        <w:t>1. Shabbat Shalom everyone. Today is preparation day. Make sure you get ready for the Sabbath tomorrow. Make your food tonight for tomorrow to OBEY Yahweh's Commandment and not work on the Sabbath Day. Hope you have a blessed and restful Sabbath!!</w:t>
      </w:r>
    </w:p>
    <w:p>
      <w:r>
        <w:rPr>
          <w:b/>
          <w:u w:val="single"/>
        </w:rPr>
        <w:t>103623</w:t>
      </w:r>
    </w:p>
    <w:p>
      <w:r>
        <w:t xml:space="preserve">2. </w:t>
        <w:tab/>
        <w:t>This guy is going to Hell with his father, Satan.</w:t>
      </w:r>
    </w:p>
    <w:p>
      <w:r>
        <w:rPr>
          <w:b/>
          <w:u w:val="single"/>
        </w:rPr>
        <w:t>103624</w:t>
      </w:r>
    </w:p>
    <w:p>
      <w:r>
        <w:t xml:space="preserve">3. </w:t>
        <w:tab/>
        <w:tab/>
        <w:t>Please don't Judge me before you get to know me.</w:t>
      </w:r>
    </w:p>
    <w:p>
      <w:r>
        <w:rPr>
          <w:b/>
          <w:u w:val="single"/>
        </w:rPr>
        <w:t>103625</w:t>
      </w:r>
    </w:p>
    <w:p>
      <w:r>
        <w:t xml:space="preserve">4. </w:t>
        <w:tab/>
        <w:tab/>
        <w:tab/>
        <w:t>You don't know Jesus, and the only way to the Father is through the Son.   You are most assuredly damned.</w:t>
      </w:r>
    </w:p>
    <w:p>
      <w:r>
        <w:rPr>
          <w:b/>
          <w:u w:val="single"/>
        </w:rPr>
        <w:t>103626</w:t>
      </w:r>
    </w:p>
    <w:p>
      <w:r>
        <w:t xml:space="preserve">5. </w:t>
        <w:tab/>
        <w:tab/>
        <w:tab/>
        <w:tab/>
        <w:t>I do know Yahshua (the one you call Jesus.) I believe in Him. I'm a MESSIANIC Jew. Yahshua (Jesus) is my Adonai (Lord) and Savior. My Messiah and the ONLY brought forth (begotten) Son of Elohim (God.)</w:t>
      </w:r>
    </w:p>
    <w:p>
      <w:r>
        <w:rPr>
          <w:b/>
          <w:u w:val="single"/>
        </w:rPr>
        <w:t>103627</w:t>
      </w:r>
    </w:p>
    <w:p>
      <w:r>
        <w:t xml:space="preserve">6. </w:t>
        <w:tab/>
        <w:tab/>
        <w:tab/>
        <w:tab/>
        <w:tab/>
        <w:t>I'm Unitarian. Yahshua (Jesus) is not literally God to me. I don't believe in the, "Trinity," which is belief in 3 Gods or some kind of nonsensical 3 in one God thing you believe in.</w:t>
      </w:r>
    </w:p>
    <w:p>
      <w:r>
        <w:rPr>
          <w:b/>
          <w:u w:val="single"/>
        </w:rPr>
        <w:t>103628</w:t>
      </w:r>
    </w:p>
    <w:p>
      <w:r>
        <w:t xml:space="preserve">7. </w:t>
        <w:tab/>
        <w:tab/>
        <w:tab/>
        <w:tab/>
        <w:tab/>
        <w:tab/>
        <w:t>Damned.</w:t>
      </w:r>
    </w:p>
    <w:p>
      <w:r>
        <w:rPr>
          <w:b/>
          <w:u w:val="single"/>
        </w:rPr>
        <w:t>103629</w:t>
      </w:r>
    </w:p>
    <w:p>
      <w:r>
        <w:t xml:space="preserve">8. </w:t>
        <w:tab/>
        <w:tab/>
        <w:tab/>
        <w:tab/>
        <w:tab/>
        <w:tab/>
        <w:tab/>
        <w:t>The Bible never once ever uses the word, "Trinity." Not even once. I believe the Bible, which says Yahweh is the ONLY God there is.</w:t>
      </w:r>
    </w:p>
    <w:p>
      <w:r>
        <w:rPr>
          <w:b/>
          <w:u w:val="single"/>
        </w:rPr>
        <w:t>103630</w:t>
      </w:r>
    </w:p>
    <w:p>
      <w:r>
        <w:t xml:space="preserve">9. </w:t>
        <w:tab/>
        <w:tab/>
        <w:tab/>
        <w:tab/>
        <w:tab/>
        <w:tab/>
        <w:tab/>
        <w:tab/>
        <w:t>Look at this faggot jew trying to insinuate himself among Christians and lead them astray.   The Trinity is in the Bible, and at any moment, this like rat could watch a Christian sermon proving it ad nauseam.</w:t>
      </w:r>
    </w:p>
    <w:p>
      <w:r>
        <w:rPr>
          <w:b/>
          <w:u w:val="single"/>
        </w:rPr>
        <w:t>103631</w:t>
      </w:r>
    </w:p>
    <w:p>
      <w:r>
        <w:t xml:space="preserve">10. </w:t>
        <w:tab/>
        <w:tab/>
        <w:tab/>
        <w:tab/>
        <w:tab/>
        <w:tab/>
        <w:tab/>
        <w:tab/>
        <w:tab/>
        <w:t>You have eyes to see, yet cannot see. You have ears to hear, but cannot hear. Why do you think its acceptable to break Yahweh's Commandments (Torah) and commit SIN which is LAWLESSNESS??</w:t>
      </w:r>
    </w:p>
    <w:p>
      <w:r>
        <w:rPr>
          <w:b/>
          <w:u w:val="single"/>
        </w:rPr>
        <w:t>103632</w:t>
      </w:r>
    </w:p>
    <w:p>
      <w:r>
        <w:t>1. I did not know Newt's wife was U.S. Ambassador to the Holy See. https://en.wikipedia.org/wiki/Callista_Gingrich …     Assumed office December 22, 2017 - One day after EO 12/21 https://www.whitehouse.gov/presidential-actions/executive-order-blocking-property-persons-involved-serious-human-rights-abuse-corruption/ …     #QAnon</w:t>
      </w:r>
    </w:p>
    <w:p>
      <w:r>
        <w:rPr>
          <w:b/>
          <w:u w:val="single"/>
        </w:rPr>
        <w:t>103633</w:t>
      </w:r>
    </w:p>
    <w:p>
      <w:r>
        <w:t xml:space="preserve">2. </w:t>
        <w:tab/>
        <w:t>fuck that creep gingrich and his high maintenance whore.  sick of hannity and his acloyte levin interviewing that faggot like he's some conservative sage.  faggot had his 1st wife sign divorce papers while in her hospital bed. his wife? his high school math teacher..</w:t>
      </w:r>
    </w:p>
    <w:p>
      <w:r>
        <w:rPr>
          <w:b/>
          <w:u w:val="single"/>
        </w:rPr>
        <w:t>103634</w:t>
      </w:r>
    </w:p>
    <w:p>
      <w:r>
        <w:t xml:space="preserve">3. </w:t>
        <w:tab/>
        <w:tab/>
        <w:t>Please tell us how you really feal.</w:t>
      </w:r>
    </w:p>
    <w:p>
      <w:r>
        <w:rPr>
          <w:b/>
          <w:u w:val="single"/>
        </w:rPr>
        <w:t>103635</w:t>
      </w:r>
    </w:p>
    <w:p>
      <w:r>
        <w:t xml:space="preserve">4. </w:t>
        <w:tab/>
        <w:tab/>
        <w:t>feal about what.  niggroids? yids? spix? towelheads? eggrolls? faggits? commies?</w:t>
      </w:r>
    </w:p>
    <w:p>
      <w:r>
        <w:rPr>
          <w:b/>
          <w:u w:val="single"/>
        </w:rPr>
        <w:t>103636</w:t>
      </w:r>
    </w:p>
    <w:p>
      <w:r>
        <w:t>1. Ya know what else is “Illegal in many countries?” “Hate speech” lmao fix video features and stop talking you chubby bitch.</w:t>
      </w:r>
    </w:p>
    <w:p>
      <w:r>
        <w:rPr>
          <w:b/>
          <w:u w:val="single"/>
        </w:rPr>
        <w:t>103637</w:t>
      </w:r>
    </w:p>
    <w:p>
      <w:r>
        <w:t xml:space="preserve">2. </w:t>
        <w:tab/>
        <w:t>@a rn: "Fix the site? I'll go on a retarded crusade against the weebs instead lolz."</w:t>
      </w:r>
    </w:p>
    <w:p>
      <w:r>
        <w:rPr>
          <w:b/>
          <w:u w:val="single"/>
        </w:rPr>
        <w:t>103638</w:t>
      </w:r>
    </w:p>
    <w:p>
      <w:r>
        <w:t>1. I'm starting to think - If when the truth is so fucking obvious they still keep chugging along stupid, it means they don't have the capacity to see the fucking obvious. The average IQ of black people is 85-90 which is border line retarded</w:t>
      </w:r>
    </w:p>
    <w:p>
      <w:r>
        <w:rPr>
          <w:b/>
          <w:u w:val="single"/>
        </w:rPr>
        <w:t>103639</w:t>
      </w:r>
    </w:p>
    <w:p>
      <w:r>
        <w:t>2.</w:t>
      </w:r>
    </w:p>
    <w:p>
      <w:r>
        <w:rPr>
          <w:b/>
          <w:u w:val="single"/>
        </w:rPr>
        <w:t>103640</w:t>
      </w:r>
    </w:p>
    <w:p>
      <w:r>
        <w:t>3.</w:t>
      </w:r>
    </w:p>
    <w:p>
      <w:r>
        <w:rPr>
          <w:b/>
          <w:u w:val="single"/>
        </w:rPr>
        <w:t>103641</w:t>
      </w:r>
    </w:p>
    <w:p>
      <w:r>
        <w:t>1. It's 3.   That can only mean one thing on Fox.   Tuning into.   A faggot prince of shit called Shepard.   This is what fudge packing crap on Fox looks like...just in case you forgot.   Tired yet of this kind of garbage being piped as mainstream?</w:t>
      </w:r>
    </w:p>
    <w:p>
      <w:r>
        <w:rPr>
          <w:b/>
          <w:u w:val="single"/>
        </w:rPr>
        <w:t>103642</w:t>
      </w:r>
    </w:p>
    <w:p>
      <w:r>
        <w:t xml:space="preserve">2. </w:t>
        <w:tab/>
        <w:t>Bloody well sick to the back teeth!  Which is why I am grinding them at this very moment!  To ungrind, see my latest posting on music.  Joe Bonamassa and Beth Hart are performing 'Close to my Fire' to provide about 5 minutes of respite from the daily feckin grind!</w:t>
      </w:r>
    </w:p>
    <w:p>
      <w:r>
        <w:rPr>
          <w:b/>
          <w:u w:val="single"/>
        </w:rPr>
        <w:t>103643</w:t>
      </w:r>
    </w:p>
    <w:p>
      <w:r>
        <w:t>1. #Pocahontas versus the #Unaboomer</w:t>
      </w:r>
    </w:p>
    <w:p>
      <w:r>
        <w:rPr>
          <w:b/>
          <w:u w:val="single"/>
        </w:rPr>
        <w:t>103644</w:t>
      </w:r>
    </w:p>
    <w:p>
      <w:r>
        <w:t xml:space="preserve">2. </w:t>
        <w:tab/>
        <w:t>wrong...99.999% white cunt</w:t>
      </w:r>
    </w:p>
    <w:p>
      <w:r>
        <w:rPr>
          <w:b/>
          <w:u w:val="single"/>
        </w:rPr>
        <w:t>103645</w:t>
      </w:r>
    </w:p>
    <w:p>
      <w:r>
        <w:t>3.</w:t>
      </w:r>
    </w:p>
    <w:p>
      <w:r>
        <w:rPr>
          <w:b/>
          <w:u w:val="single"/>
        </w:rPr>
        <w:t>103646</w:t>
      </w:r>
    </w:p>
    <w:p>
      <w:r>
        <w:t>1. Just did a full analysis of Christine B. Ford's statements in the Kavanaugh hearings...     I took a stenographer's transcript, eliminated everything not Ford talking, and performed a full analysis... There are a whopping 505 points of interest in her statement (of 3821 words) where words were substituted, out of tense, improper pronouns (a lot of "we" in there), unnecessarily renaming things (car/vehicle, restroom/bathroom) in the same statements indicative to change in perception about the object names.    There were 13 "but" turnarounds where the aft-but statement contradicts the fore-but statement (BUT = Behold the Underlying Truth - usually what comes after is the most important part of the statement). There are loads of words like "because" "cause" "so" "since" "started" "began" "continued" and "proceeded" which all indicate perceived ideas of cause or pause. These are often riddled throughout made up stories, especially concerning rape. A rape victim can never know why a rapist rapes, nor will she lend pause to the crime of rape.Cause and pause lend to the ideas of foreknowledge of the "event" - another word she swapped out for assault a few times - something no true rape victim has, foreknowledge a rape will occur.    There are a multitude of "believe" "believed" "assumed" "think" "thought" "guess" "guessed" "surmise" and "surmised" statements (which show internal illustration or lack of certainty).   Then several "house" and "home" statements - she claims that she doesn't remember if it was a "residential home or country club," but her words deceived her 11 times in the testimony where she called it not only a house, but also a home, which is a term of endearment made about a place we feel safe at. She probably spent more time at that place than with her parents, as she even stated "went back to my parent's house," after.   She refers to Kavanaugh as "a kid" in a "group of kids" and "a boy/the boy," 19 times. Words like "kid" "kids" "boy" "girl" "children" show that they were never formally introduced and likely didn't know one another well at all. She even states "since that incident, until July 2018, I never even spoken the name Brett Kavanaugh."   She also contradicts herself a multitude of times with how things went down and how she escaped, just from one paragraph to the next. She states she escaped, but also states they stumbled away down the hall as she went across the hall into a bathroom, then casually walked out the front door. The bathroom is interesting as she called it a restroom before ("I asked if I could use the restroom," "I went into the restroom," "when I came out of the restroom") then consistently a bathroom after, as in something inside changed her view of it, like cleaning up after. Also, people that have done something wrong often include bathrooms in their narratives, as it is often a way to express that they came out clean after. When you are discussing a sexual allegation it is a detail that seems out of place. Usually the rapist or sexual aggressor will be the one that mentions the bathroom, not a victim.     She doesn't even remember if it was Kavanaugh that pushed her into the bedroom, or if it was Mike Judge. She also keeps mentioning a P.J. that was there, but no context as to why she mentions him, only that he was "tall and a nice boy." She speaks passionately and inclusively about Judge yet dismissively about Kavanaugh. In the same way you would about that kid that sat behind you in Chemistry that seemingly remembers you, but you can't remember him.     Flat out, 100%, this chick is lying beyond the normal meaning of the word.</w:t>
      </w:r>
    </w:p>
    <w:p>
      <w:r>
        <w:rPr>
          <w:b/>
          <w:u w:val="single"/>
        </w:rPr>
        <w:t>103647</w:t>
      </w:r>
    </w:p>
    <w:p>
      <w:r>
        <w:t xml:space="preserve">2. </w:t>
        <w:tab/>
        <w:t>can this lyin cunt be brought back to stand trial for lying under oath?</w:t>
      </w:r>
    </w:p>
    <w:p>
      <w:r>
        <w:rPr>
          <w:b/>
          <w:u w:val="single"/>
        </w:rPr>
        <w:t>103648</w:t>
      </w:r>
    </w:p>
    <w:p>
      <w:r>
        <w:t xml:space="preserve">3. </w:t>
        <w:tab/>
        <w:tab/>
        <w:t>I don't think so, because this isn't an actual circuit court trial, although they are treating it that way... It's weird... I think they should. I also think they need to start taking rape allegations more seriously and the accuser needs to have repercussions. If I falsely accuse you of murder and I get busted lying, I'll go to jail. If I accuse you of rape, and it's found I'm lying, it's like I get an uncomfortable laugh and told not to do it again... The allegation of rape needs to be taken much more seriously, both ways, and it needs to stop being a media circus. Even when they say, Kavanaugh didn't do it -- his home life is still ruined.</w:t>
      </w:r>
    </w:p>
    <w:p>
      <w:r>
        <w:rPr>
          <w:b/>
          <w:u w:val="single"/>
        </w:rPr>
        <w:t>103649</w:t>
      </w:r>
    </w:p>
    <w:p>
      <w:r>
        <w:t>1. POLAND DEMANDS WW2 REPARATIONS FROM GERMANY  Claims Germany only paid enough money to cover one percent of all loses  Express - OCTOBER 5, 2018    https://www.infowars.com/poland-demands-ww2-reparations-from-germany/</w:t>
      </w:r>
    </w:p>
    <w:p>
      <w:r>
        <w:rPr>
          <w:b/>
          <w:u w:val="single"/>
        </w:rPr>
        <w:t>103650</w:t>
      </w:r>
    </w:p>
    <w:p>
      <w:r>
        <w:t xml:space="preserve">2. </w:t>
        <w:tab/>
        <w:t>it's just a way to apply pressure on merkel to retard the giant fistfucking she is about to do with the EU aid given to poland.</w:t>
      </w:r>
    </w:p>
    <w:p>
      <w:r>
        <w:rPr>
          <w:b/>
          <w:u w:val="single"/>
        </w:rPr>
        <w:t>103651</w:t>
      </w:r>
    </w:p>
    <w:p>
      <w:r>
        <w:t>1. What a cunt</w:t>
      </w:r>
    </w:p>
    <w:p>
      <w:r>
        <w:rPr>
          <w:b/>
          <w:u w:val="single"/>
        </w:rPr>
        <w:t>103652</w:t>
      </w:r>
    </w:p>
    <w:p>
      <w:r>
        <w:t>1. CNN is unreal    https://redd.it/9nkvqv</w:t>
      </w:r>
    </w:p>
    <w:p>
      <w:r>
        <w:rPr>
          <w:b/>
          <w:u w:val="single"/>
        </w:rPr>
        <w:t>103653</w:t>
      </w:r>
    </w:p>
    <w:p>
      <w:r>
        <w:t xml:space="preserve">2. </w:t>
        <w:tab/>
        <w:t>Don's lays next to his white faggot boyfriend every night.  Gives new meaning to shoving up his ass.</w:t>
      </w:r>
    </w:p>
    <w:p>
      <w:r>
        <w:rPr>
          <w:b/>
          <w:u w:val="single"/>
        </w:rPr>
        <w:t>103654</w:t>
      </w:r>
    </w:p>
    <w:p>
      <w:r>
        <w:t>1. evangelicals will have the feels worse than if they just forgave twenty nigger raping gangs</w:t>
      </w:r>
    </w:p>
    <w:p>
      <w:r>
        <w:rPr>
          <w:b/>
          <w:u w:val="single"/>
        </w:rPr>
        <w:t>103655</w:t>
      </w:r>
    </w:p>
    <w:p>
      <w:r>
        <w:t>1. Southwest Airlines passenger removed for calling flight attendant a nigger. I think I just found my new BFF!  https://www.foxnews.com/travel/southwest-airlines-passenger-removed-for-calling-flight-attendant-the-n-word-delaying-plane</w:t>
      </w:r>
    </w:p>
    <w:p>
      <w:r>
        <w:rPr>
          <w:b/>
          <w:u w:val="single"/>
        </w:rPr>
        <w:t>103656</w:t>
      </w:r>
    </w:p>
    <w:p>
      <w:r>
        <w:t xml:space="preserve">2. </w:t>
        <w:tab/>
        <w:t>If I got on a flight and found that the attendant was a nigger, I'd ask to be moved to another flight. In flight meals are bad enough without the added nigger spit or other bodily fluids. That's if you don't die of starvation waiting for the lazy she-ape to serve them. And then there's being locked in a plane for several hours with their monkey stench.</w:t>
      </w:r>
    </w:p>
    <w:p>
      <w:r>
        <w:rPr>
          <w:b/>
          <w:u w:val="single"/>
        </w:rPr>
        <w:t>103657</w:t>
      </w:r>
    </w:p>
    <w:p>
      <w:r>
        <w:t>1. An attention-starved thot felt stressed, so she stripped naked and smeared period blood all over herself before posting pictures online to feel “empowered.”</w:t>
      </w:r>
    </w:p>
    <w:p>
      <w:r>
        <w:rPr>
          <w:b/>
          <w:u w:val="single"/>
        </w:rPr>
        <w:t>103658</w:t>
      </w:r>
    </w:p>
    <w:p>
      <w:r>
        <w:t xml:space="preserve">2. </w:t>
        <w:tab/>
        <w:t>mental cunt</w:t>
      </w:r>
    </w:p>
    <w:p>
      <w:r>
        <w:rPr>
          <w:b/>
          <w:u w:val="single"/>
        </w:rPr>
        <w:t>103659</w:t>
      </w:r>
    </w:p>
    <w:p>
      <w:r>
        <w:t xml:space="preserve">3. </w:t>
        <w:tab/>
        <w:tab/>
        <w:t>worse? She's wet &amp; still hanging ..</w:t>
      </w:r>
    </w:p>
    <w:p>
      <w:r>
        <w:rPr>
          <w:b/>
          <w:u w:val="single"/>
        </w:rPr>
        <w:t>103660</w:t>
      </w:r>
    </w:p>
    <w:p>
      <w:r>
        <w:t xml:space="preserve">4. </w:t>
        <w:tab/>
        <w:tab/>
        <w:t>Gives me the creeps</w:t>
      </w:r>
    </w:p>
    <w:p>
      <w:r>
        <w:rPr>
          <w:b/>
          <w:u w:val="single"/>
        </w:rPr>
        <w:t>103661</w:t>
      </w:r>
    </w:p>
    <w:p>
      <w:r>
        <w:t>1. If you give a Nigger a Dime, he'll Beg for a Dollar, &amp; if you Give Him a Dollar, he'll Jack you for your Wallet. Best just to Steer Well Clear &amp; keep a good Distance Away, for Elbow Room, Breathing Space &amp; Utmost Security, from the Demonoid Ape Fucker from Hell...</w:t>
      </w:r>
    </w:p>
    <w:p>
      <w:r>
        <w:rPr>
          <w:b/>
          <w:u w:val="single"/>
        </w:rPr>
        <w:t>103662</w:t>
      </w:r>
    </w:p>
    <w:p>
      <w:r>
        <w:t xml:space="preserve">2. </w:t>
        <w:tab/>
        <w:t>This MACHO RACIST NAZI DOES NOT FEAR ANYTHIG well except a single solitary black man.... just one single black man..... and to prove he isn’t scared shitless of a lone.... single black man he is going to post a pic telling everyone to cross the street if you see a single solitary white man. Positively fearless.... right...got it....😂</w:t>
      </w:r>
    </w:p>
    <w:p>
      <w:r>
        <w:rPr>
          <w:b/>
          <w:u w:val="single"/>
        </w:rPr>
        <w:t>103663</w:t>
      </w:r>
    </w:p>
    <w:p>
      <w:r>
        <w:t xml:space="preserve">3. </w:t>
        <w:tab/>
        <w:tab/>
        <w:t>I Definitely Don't Fear Faggots like you or Demon Monkey Apes. My Message was for others, as i Rarely Think of Myself (Not a Self Centered Prick like you). &amp; White Guys don't Pull Guns/Knives on you &amp; Kill you over a Pair of Sneakers. You're the Dumbass Type that Needs a Real Lesson in Life by a Nigger Thug, &amp; you still wouldn't Learn b/c you're a Brainwashed Fool...</w:t>
      </w:r>
    </w:p>
    <w:p>
      <w:r>
        <w:rPr>
          <w:b/>
          <w:u w:val="single"/>
        </w:rPr>
        <w:t>103664</w:t>
      </w:r>
    </w:p>
    <w:p>
      <w:r>
        <w:t>1.</w:t>
      </w:r>
    </w:p>
    <w:p>
      <w:r>
        <w:rPr>
          <w:b/>
          <w:u w:val="single"/>
        </w:rPr>
        <w:t>103665</w:t>
      </w:r>
    </w:p>
    <w:p>
      <w:r>
        <w:t xml:space="preserve">2. </w:t>
        <w:tab/>
        <w:t>No fucking way</w:t>
      </w:r>
    </w:p>
    <w:p>
      <w:r>
        <w:rPr>
          <w:b/>
          <w:u w:val="single"/>
        </w:rPr>
        <w:t>103666</w:t>
      </w:r>
    </w:p>
    <w:p>
      <w:r>
        <w:t xml:space="preserve">3. </w:t>
        <w:tab/>
        <w:tab/>
        <w:t>common core</w:t>
      </w:r>
    </w:p>
    <w:p>
      <w:r>
        <w:rPr>
          <w:b/>
          <w:u w:val="single"/>
        </w:rPr>
        <w:t>103667</w:t>
      </w:r>
    </w:p>
    <w:p>
      <w:r>
        <w:t xml:space="preserve">4. </w:t>
        <w:tab/>
        <w:tab/>
        <w:tab/>
        <w:t>* Nigger Core</w:t>
      </w:r>
    </w:p>
    <w:p>
      <w:r>
        <w:rPr>
          <w:b/>
          <w:u w:val="single"/>
        </w:rPr>
        <w:t>103668</w:t>
      </w:r>
    </w:p>
    <w:p>
      <w:r>
        <w:t>1. Feinstein Says Friday Vote ‘Too Soon,’ Moves to Keep FBI Findings from Public   https://www.hannity.com/media-room/update-feinstein-says-friday-vote-too-soon-moves-to-keep-fbi-findings-from-public/</w:t>
      </w:r>
    </w:p>
    <w:p>
      <w:r>
        <w:rPr>
          <w:b/>
          <w:u w:val="single"/>
        </w:rPr>
        <w:t>103669</w:t>
      </w:r>
    </w:p>
    <w:p>
      <w:r>
        <w:t xml:space="preserve">2. </w:t>
        <w:tab/>
        <w:t>I tried to call feckless cunt Feinstein's office to tell her that FBI results MUST be made public, but their line was too busy to take the call.</w:t>
      </w:r>
    </w:p>
    <w:p>
      <w:r>
        <w:rPr>
          <w:b/>
          <w:u w:val="single"/>
        </w:rPr>
        <w:t>103670</w:t>
      </w:r>
    </w:p>
    <w:p>
      <w:r>
        <w:t>1. hey arron rodgers, choke on that D ya fudge packing faggot</w:t>
      </w:r>
    </w:p>
    <w:p>
      <w:r>
        <w:rPr>
          <w:b/>
          <w:u w:val="single"/>
        </w:rPr>
        <w:t>103671</w:t>
      </w:r>
    </w:p>
    <w:p>
      <w:r>
        <w:t>1. Bette is kicked off the plantation. Wait until Candace Owens gets a hold of this</w:t>
      </w:r>
    </w:p>
    <w:p>
      <w:r>
        <w:rPr>
          <w:b/>
          <w:u w:val="single"/>
        </w:rPr>
        <w:t>103672</w:t>
      </w:r>
    </w:p>
    <w:p>
      <w:r>
        <w:t xml:space="preserve">2. </w:t>
        <w:tab/>
        <w:t>That nigger Brazile spelled "respeckfully" wrong.</w:t>
      </w:r>
    </w:p>
    <w:p>
      <w:r>
        <w:rPr>
          <w:b/>
          <w:u w:val="single"/>
        </w:rPr>
        <w:t>103673</w:t>
      </w:r>
    </w:p>
    <w:p>
      <w:r>
        <w:t>1. I didn’t know apes knew how to work a camera, let alone use his middle finger. Know one cares nigger what you do, or hv done. U only got there cuz ur liberal teachers were to afraid to fail you cuz you’d chimp out. Man watching this arrogance slide into fear is going to be wonderful.</w:t>
      </w:r>
    </w:p>
    <w:p>
      <w:r>
        <w:rPr>
          <w:b/>
          <w:u w:val="single"/>
        </w:rPr>
        <w:t>103674</w:t>
      </w:r>
    </w:p>
    <w:p>
      <w:r>
        <w:t>1. The oldest staged/fake event? https://en.wikipedia.org/wiki/Bath_School_disaster  Nigger on White crime fake too? People are really always peaceful right? Any real deaths in WWII? Easier to always believe or always say its fake than THINK.</w:t>
      </w:r>
    </w:p>
    <w:p>
      <w:r>
        <w:rPr>
          <w:b/>
          <w:u w:val="single"/>
        </w:rPr>
        <w:t>103675</w:t>
      </w:r>
    </w:p>
    <w:p>
      <w:r>
        <w:t>1. The lying twat refused to be interviewed in the investigation SHE DEMANDED. She withheld evidence from the FBI. She has trained herself in self-hypnosis and has lied about a dozen things under oath, INCLUDING prepping people to take polygraphs. #WomenLie #liberalsALWAYSlie</w:t>
      </w:r>
    </w:p>
    <w:p>
      <w:r>
        <w:rPr>
          <w:b/>
          <w:u w:val="single"/>
        </w:rPr>
        <w:t>103676</w:t>
      </w:r>
    </w:p>
    <w:p>
      <w:r>
        <w:t>1. At least Jesus was Real, Odin is a made up Fantasy (Suitable for Comic Books) to get Vikings to Fight Harder in Battle.</w:t>
      </w:r>
    </w:p>
    <w:p>
      <w:r>
        <w:rPr>
          <w:b/>
          <w:u w:val="single"/>
        </w:rPr>
        <w:t>103677</w:t>
      </w:r>
    </w:p>
    <w:p>
      <w:r>
        <w:t xml:space="preserve">2. </w:t>
        <w:tab/>
        <w:t>And "Vikings" were peaceful, only Christian propaganda depicted them as barbarians. 1000's of years of worldly explorations and we never tried to conquer anybody.</w:t>
      </w:r>
    </w:p>
    <w:p>
      <w:r>
        <w:rPr>
          <w:b/>
          <w:u w:val="single"/>
        </w:rPr>
        <w:t>103678</w:t>
      </w:r>
    </w:p>
    <w:p>
      <w:r>
        <w:t xml:space="preserve">3. </w:t>
        <w:tab/>
        <w:tab/>
        <w:t>You don't know anything about the Vikings, i happen to like their Conquests &amp; for the Record, i am Half Norwegian/Half English myself.</w:t>
      </w:r>
    </w:p>
    <w:p>
      <w:r>
        <w:rPr>
          <w:b/>
          <w:u w:val="single"/>
        </w:rPr>
        <w:t>103679</w:t>
      </w:r>
    </w:p>
    <w:p>
      <w:r>
        <w:t xml:space="preserve">4. </w:t>
        <w:tab/>
        <w:tab/>
        <w:tab/>
        <w:t>@Final-Red-Pill-Revolution Have you seen that they’ve recently been finding tons of Viking artifacts in Iceland/Scandinavian area?</w:t>
      </w:r>
    </w:p>
    <w:p>
      <w:r>
        <w:rPr>
          <w:b/>
          <w:u w:val="single"/>
        </w:rPr>
        <w:t>103680</w:t>
      </w:r>
    </w:p>
    <w:p>
      <w:r>
        <w:t xml:space="preserve">5. </w:t>
        <w:tab/>
        <w:tab/>
        <w:tab/>
        <w:tab/>
        <w:t>Yes, that is Awesome, as there are Not a lot of Museum Quality Artifacts, as there should be. I also heard that in Sweden, they Wanted to Remove some from Museums because it Offended the Nigger Migrants, or some such Lame Excuse...</w:t>
      </w:r>
    </w:p>
    <w:p>
      <w:r>
        <w:rPr>
          <w:b/>
          <w:u w:val="single"/>
        </w:rPr>
        <w:t>103681</w:t>
      </w:r>
    </w:p>
    <w:p>
      <w:r>
        <w:t xml:space="preserve">6. </w:t>
        <w:tab/>
        <w:tab/>
        <w:tab/>
        <w:tab/>
        <w:tab/>
        <w:t>Just today I saw they found a Thor’s hammer amulet for the first time in Iceland. So cool. https://www.foxnews.com/science/viking-thors-hammer-discovered-in-iceland</w:t>
      </w:r>
    </w:p>
    <w:p>
      <w:r>
        <w:rPr>
          <w:b/>
          <w:u w:val="single"/>
        </w:rPr>
        <w:t>103682</w:t>
      </w:r>
    </w:p>
    <w:p>
      <w:r>
        <w:t>1. Yes, #FolkRight is anti-Christian. Unabashedly. We don't turn the other cheek. The meek will inherit NOTHING.   Embrace your #Indigenous #Ethnic #Folkways. Eschew all forms of #Abrahamism.   "Where you see evil, speak out against it. And give NO TRUCE to your enemies."</w:t>
      </w:r>
    </w:p>
    <w:p>
      <w:r>
        <w:rPr>
          <w:b/>
          <w:u w:val="single"/>
        </w:rPr>
        <w:t>103683</w:t>
      </w:r>
    </w:p>
    <w:p>
      <w:r>
        <w:t xml:space="preserve">2. </w:t>
        <w:tab/>
        <w:t>Every week I'm berated by some #Christian for being "too anti-Christian", but what choice do I have?   #Christians routinely gloat about their purported success in destroying #Paganism, even though they have not managed to do it. They hate 10,000+ years of indigenous #White #European culture.   Am I supposed to support them, or stand idly by? Hell no!</w:t>
      </w:r>
    </w:p>
    <w:p>
      <w:r>
        <w:rPr>
          <w:b/>
          <w:u w:val="single"/>
        </w:rPr>
        <w:t>103684</w:t>
      </w:r>
    </w:p>
    <w:p>
      <w:r>
        <w:t xml:space="preserve">3. </w:t>
        <w:tab/>
        <w:tab/>
        <w:t>I do not see Christians gloating about killing pagans without some prior attacks levied on that Christian. Christians hate the Aztecs over their 10,000 years of human sacrifice and cannibalism. Is that wrong?</w:t>
      </w:r>
    </w:p>
    <w:p>
      <w:r>
        <w:rPr>
          <w:b/>
          <w:u w:val="single"/>
        </w:rPr>
        <w:t>103685</w:t>
      </w:r>
    </w:p>
    <w:p>
      <w:r>
        <w:t xml:space="preserve">4. </w:t>
        <w:tab/>
        <w:tab/>
        <w:tab/>
        <w:t>Critical thought. Critical thought is not an attack. By all means go claim injury. Claim injury for your god for all it does you or anyone such great things doesn't it. Such clumsily veiled "prior attacks levied" threats. Just don't be a retard and come up with these new-world xtian boogey men.</w:t>
      </w:r>
    </w:p>
    <w:p>
      <w:r>
        <w:rPr>
          <w:b/>
          <w:u w:val="single"/>
        </w:rPr>
        <w:t>103686</w:t>
      </w:r>
    </w:p>
    <w:p>
      <w:r>
        <w:t xml:space="preserve">5. </w:t>
        <w:tab/>
        <w:tab/>
        <w:tab/>
        <w:tab/>
        <w:t>I rarely see pagans attacking Christians with "critical thought". 99 times out of 100 pagans are attacking Christians using strawman antics that do little more than show the pagan has zero fucking clues about Christianity, or what Christians understand or believe. On the rare occasion that a pagan posts a legitimate critisism of Christians or their faith, Christians jump at the chance of defending their faith and do so with civility until the ad hominems and strawmanning commence. Then, righteous indignation prevails in the form of hostility and insults.</w:t>
      </w:r>
    </w:p>
    <w:p>
      <w:r>
        <w:rPr>
          <w:b/>
          <w:u w:val="single"/>
        </w:rPr>
        <w:t>103687</w:t>
      </w:r>
    </w:p>
    <w:p>
      <w:r>
        <w:t xml:space="preserve">6. </w:t>
        <w:tab/>
        <w:tab/>
        <w:tab/>
        <w:tab/>
        <w:tab/>
        <w:t>"fucking" "with civility ". Are you american?   You work on your image a bit. I don't need to discuss about anything near the mind let alone spirit with you.</w:t>
      </w:r>
    </w:p>
    <w:p>
      <w:r>
        <w:rPr>
          <w:b/>
          <w:u w:val="single"/>
        </w:rPr>
        <w:t>103688</w:t>
      </w:r>
    </w:p>
    <w:p>
      <w:r>
        <w:t xml:space="preserve">7. </w:t>
        <w:tab/>
        <w:tab/>
        <w:tab/>
        <w:tab/>
        <w:tab/>
        <w:tab/>
        <w:t>My image? Go fuck yourself, ya optics cucked faggot.  I don't need to qualify myself to you, or give a fuck when we get around to throwing fags like you off a fuckin' roof.</w:t>
      </w:r>
    </w:p>
    <w:p>
      <w:r>
        <w:rPr>
          <w:b/>
          <w:u w:val="single"/>
        </w:rPr>
        <w:t>103689</w:t>
      </w:r>
    </w:p>
    <w:p>
      <w:r>
        <w:t xml:space="preserve">8. </w:t>
        <w:tab/>
        <w:tab/>
        <w:tab/>
        <w:tab/>
        <w:tab/>
        <w:tab/>
        <w:tab/>
        <w:t>"optics cucked faggot " hahaha. You want what, qualification? Well have fun with your little web rage, great Xtian unthinkable. Come around, and talk about "attacks" again anytime.</w:t>
      </w:r>
    </w:p>
    <w:p>
      <w:r>
        <w:rPr>
          <w:b/>
          <w:u w:val="single"/>
        </w:rPr>
        <w:t>103690</w:t>
      </w:r>
    </w:p>
    <w:p>
      <w:r>
        <w:t>1. I don't hate Jews, Africans, Europeans, Indians, Mexicans, Asians, or any race.  I hate Communists, Socialists, Fascists, Imperialists, Feudalists, Tribalists, Welfare freeloaders, human sponges, and locusts.  A Godly society only needs a few things: Freedom (Freedom of Association, Freedom of Religion), right to keep/bear arms, &amp; Capitalism</w:t>
      </w:r>
    </w:p>
    <w:p>
      <w:r>
        <w:rPr>
          <w:b/>
          <w:u w:val="single"/>
        </w:rPr>
        <w:t>103691</w:t>
      </w:r>
    </w:p>
    <w:p>
      <w:r>
        <w:t xml:space="preserve">2. </w:t>
        <w:tab/>
        <w:t>Lol stop virtue signalling faggot</w:t>
      </w:r>
    </w:p>
    <w:p>
      <w:r>
        <w:rPr>
          <w:b/>
          <w:u w:val="single"/>
        </w:rPr>
        <w:t>103692</w:t>
      </w:r>
    </w:p>
    <w:p>
      <w:r>
        <w:t xml:space="preserve">3. </w:t>
        <w:tab/>
        <w:tab/>
        <w:t>@IronAndBlood @Screw-z-jews @WADL @blazinherb @Escoffier - Is goody virtue-signalling?- or just picking words out of a hat?- or maybe reducing a book report for his 9th-grade teacher down to 300 characters or less.</w:t>
      </w:r>
    </w:p>
    <w:p>
      <w:r>
        <w:rPr>
          <w:b/>
          <w:u w:val="single"/>
        </w:rPr>
        <w:t>103693</w:t>
      </w:r>
    </w:p>
    <w:p>
      <w:r>
        <w:t xml:space="preserve">4. </w:t>
        <w:tab/>
        <w:tab/>
        <w:t>keith goody is a cuck.</w:t>
      </w:r>
    </w:p>
    <w:p>
      <w:r>
        <w:rPr>
          <w:b/>
          <w:u w:val="single"/>
        </w:rPr>
        <w:t>103694</w:t>
      </w:r>
    </w:p>
    <w:p>
      <w:r>
        <w:t xml:space="preserve">5. </w:t>
        <w:tab/>
        <w:tab/>
        <w:tab/>
        <w:t>This is what happens when you sniff paint I guess.</w:t>
      </w:r>
    </w:p>
    <w:p>
      <w:r>
        <w:rPr>
          <w:b/>
          <w:u w:val="single"/>
        </w:rPr>
        <w:t>103695</w:t>
      </w:r>
    </w:p>
    <w:p>
      <w:r>
        <w:t xml:space="preserve">6. </w:t>
        <w:tab/>
        <w:tab/>
        <w:tab/>
        <w:tab/>
        <w:t>Trouble is...it was latex paint...heh</w:t>
      </w:r>
    </w:p>
    <w:p>
      <w:r>
        <w:rPr>
          <w:b/>
          <w:u w:val="single"/>
        </w:rPr>
        <w:t>103696</w:t>
      </w:r>
    </w:p>
    <w:p>
      <w:r>
        <w:t xml:space="preserve">7. </w:t>
        <w:tab/>
        <w:tab/>
        <w:tab/>
        <w:tab/>
        <w:tab/>
        <w:t>#BWAHAHAHA!!!</w:t>
      </w:r>
    </w:p>
    <w:p>
      <w:r>
        <w:rPr>
          <w:b/>
          <w:u w:val="single"/>
        </w:rPr>
        <w:t>103697</w:t>
      </w:r>
    </w:p>
    <w:p>
      <w:r>
        <w:t xml:space="preserve">8. </w:t>
        <w:tab/>
        <w:tab/>
        <w:tab/>
        <w:tab/>
        <w:t>Sweet boomer burn +1</w:t>
      </w:r>
    </w:p>
    <w:p>
      <w:r>
        <w:rPr>
          <w:b/>
          <w:u w:val="single"/>
        </w:rPr>
        <w:t>103698</w:t>
      </w:r>
    </w:p>
    <w:p>
      <w:r>
        <w:t xml:space="preserve">9. </w:t>
        <w:tab/>
        <w:tab/>
        <w:t>anyone wanna take bets on him being a boomer?</w:t>
      </w:r>
    </w:p>
    <w:p>
      <w:r>
        <w:rPr>
          <w:b/>
          <w:u w:val="single"/>
        </w:rPr>
        <w:t>103699</w:t>
      </w:r>
    </w:p>
    <w:p>
      <w:r>
        <w:t>1. Jennifer Lewis, the race traitor bitch Dems are running to replace Goodlatte in the VA 6th. She's got the endorsement of fagth, gun-grabbers, NOW, unions, etc,: https://jenniferlewisforcongress.com/endorse/    She had a policies page where she got specific: DACA ain't enough; amnesty for the wetback parents, etc. Then I sent email "encouragement". ha</w:t>
      </w:r>
    </w:p>
    <w:p>
      <w:r>
        <w:rPr>
          <w:b/>
          <w:u w:val="single"/>
        </w:rPr>
        <w:t>103700</w:t>
      </w:r>
    </w:p>
    <w:p>
      <w:r>
        <w:t>1. Gab began purging users yesterday, including some of my LLC's customers.   Gab is dead.</w:t>
      </w:r>
    </w:p>
    <w:p>
      <w:r>
        <w:rPr>
          <w:b/>
          <w:u w:val="single"/>
        </w:rPr>
        <w:t>103701</w:t>
      </w:r>
    </w:p>
    <w:p>
      <w:r>
        <w:t xml:space="preserve">2. </w:t>
        <w:tab/>
        <w:t>really? is that why I lost so many random followers? what a faggot</w:t>
      </w:r>
    </w:p>
    <w:p>
      <w:r>
        <w:rPr>
          <w:b/>
          <w:u w:val="single"/>
        </w:rPr>
        <w:t>103702</w:t>
      </w:r>
    </w:p>
    <w:p>
      <w:r>
        <w:t xml:space="preserve">3. </w:t>
        <w:tab/>
        <w:tab/>
        <w:t>yeah I def had a few of those</w:t>
      </w:r>
    </w:p>
    <w:p>
      <w:r>
        <w:rPr>
          <w:b/>
          <w:u w:val="single"/>
        </w:rPr>
        <w:t>103703</w:t>
      </w:r>
    </w:p>
    <w:p>
      <w:r>
        <w:t>1. You prob live near to me ya cunt lol</w:t>
      </w:r>
    </w:p>
    <w:p>
      <w:r>
        <w:rPr>
          <w:b/>
          <w:u w:val="single"/>
        </w:rPr>
        <w:t>103704</w:t>
      </w:r>
    </w:p>
    <w:p>
      <w:r>
        <w:t>1. I can never have a job again, this faggot crap.</w:t>
      </w:r>
    </w:p>
    <w:p>
      <w:r>
        <w:rPr>
          <w:b/>
          <w:u w:val="single"/>
        </w:rPr>
        <w:t>103705</w:t>
      </w:r>
    </w:p>
    <w:p>
      <w:r>
        <w:t>1.</w:t>
      </w:r>
    </w:p>
    <w:p>
      <w:r>
        <w:rPr>
          <w:b/>
          <w:u w:val="single"/>
        </w:rPr>
        <w:t>103706</w:t>
      </w:r>
    </w:p>
    <w:p>
      <w:r>
        <w:t xml:space="preserve">2. </w:t>
        <w:tab/>
        <w:t>The next man makes a move, the nigger gets it! Hold it, men. He's not bluffing. Listen to him, men; he's just crazy enough to do it!</w:t>
      </w:r>
    </w:p>
    <w:p>
      <w:r>
        <w:rPr>
          <w:b/>
          <w:u w:val="single"/>
        </w:rPr>
        <w:t>103707</w:t>
      </w:r>
    </w:p>
    <w:p>
      <w:r>
        <w:t>1. Like i said you jumped on my thread. Look back at your busy interfering comments. Fuck him creepy. Didn't answer about if you said i have a rich husband. You did and you lied. Last thing did you jump on my thread. Or did I jump on yours. Typical femanist retard</w:t>
      </w:r>
    </w:p>
    <w:p>
      <w:r>
        <w:rPr>
          <w:b/>
          <w:u w:val="single"/>
        </w:rPr>
        <w:t>103708</w:t>
      </w:r>
    </w:p>
    <w:p>
      <w:r>
        <w:t>1.</w:t>
      </w:r>
    </w:p>
    <w:p>
      <w:r>
        <w:rPr>
          <w:b/>
          <w:u w:val="single"/>
        </w:rPr>
        <w:t>103709</w:t>
      </w:r>
    </w:p>
    <w:p>
      <w:r>
        <w:t xml:space="preserve">2. </w:t>
        <w:tab/>
        <w:t>ALLAH SNACKBAR !! You Cunt !!</w:t>
      </w:r>
    </w:p>
    <w:p>
      <w:r>
        <w:rPr>
          <w:b/>
          <w:u w:val="single"/>
        </w:rPr>
        <w:t>103710</w:t>
      </w:r>
    </w:p>
    <w:p>
      <w:r>
        <w:t>1. St Marks powder plant. ... Looks like they were ground zero for hurricane Michael. Never been there but hope their structures handled it.   St Marks is one of the two modern smokeless power mills in the USA. That's right only 2 supplying all domestic production, for military&amp;commercial ammo, and reloading. #2A   Any one have any news? This could effect prices!</w:t>
      </w:r>
    </w:p>
    <w:p>
      <w:r>
        <w:rPr>
          <w:b/>
          <w:u w:val="single"/>
        </w:rPr>
        <w:t>103711</w:t>
      </w:r>
    </w:p>
    <w:p>
      <w:r>
        <w:t xml:space="preserve">2. </w:t>
        <w:tab/>
        <w:t>F-22's gone from Tyndall airbase, as well... https://www.military.com/daily-news/2018/10/12/f-22s-left-behind-tyndall-during-hurricane-likely-damaged-air-force.html</w:t>
      </w:r>
    </w:p>
    <w:p>
      <w:r>
        <w:rPr>
          <w:b/>
          <w:u w:val="single"/>
        </w:rPr>
        <w:t>103712</w:t>
      </w:r>
    </w:p>
    <w:p>
      <w:r>
        <w:t xml:space="preserve">3. </w:t>
        <w:tab/>
        <w:tab/>
        <w:t>"We anticipate the aircraft parked inside may be damaged as well, but we won't know the extent until our crews can safely enter those hangars and make an assessment."  I bet every dollar I have the Chicoms know! This is the most retarded crap the Air Tards have puled in years. $140 million aircraft and $100,000 cheap ass hangers to shelter them in cane country?</w:t>
      </w:r>
    </w:p>
    <w:p>
      <w:r>
        <w:rPr>
          <w:b/>
          <w:u w:val="single"/>
        </w:rPr>
        <w:t>103713</w:t>
      </w:r>
    </w:p>
    <w:p>
      <w:r>
        <w:t>1. LYING POS Montana Democrat Jon Tester Says He Goes Hunting - But Hasn't Had Hunting License in Over 6 Years (Video)   https://www.thegatewaypundit.com/2018/10/lying-democrat-jon-tester-says-he-goes-hunting-but-hasnt-had-hunting-license-in-over-6-years-video/ via @gatewaypundit</w:t>
      </w:r>
    </w:p>
    <w:p>
      <w:r>
        <w:rPr>
          <w:b/>
          <w:u w:val="single"/>
        </w:rPr>
        <w:t>103714</w:t>
      </w:r>
    </w:p>
    <w:p>
      <w:r>
        <w:t xml:space="preserve">2. </w:t>
        <w:tab/>
        <w:t>He looks like a dyke that lives down the street.</w:t>
      </w:r>
    </w:p>
    <w:p>
      <w:r>
        <w:rPr>
          <w:b/>
          <w:u w:val="single"/>
        </w:rPr>
        <w:t>103715</w:t>
      </w:r>
    </w:p>
    <w:p>
      <w:r>
        <w:t>1. What a thick cunt</w:t>
      </w:r>
    </w:p>
    <w:p>
      <w:r>
        <w:rPr>
          <w:b/>
          <w:u w:val="single"/>
        </w:rPr>
        <w:t>103716</w:t>
      </w:r>
    </w:p>
    <w:p>
      <w:r>
        <w:t>1. Cunt</w:t>
      </w:r>
    </w:p>
    <w:p>
      <w:r>
        <w:rPr>
          <w:b/>
          <w:u w:val="single"/>
        </w:rPr>
        <w:t>103717</w:t>
      </w:r>
    </w:p>
    <w:p>
      <w:r>
        <w:t>1. Dark Shadows (2012) PG-13 1h 53min Comedy, Fantasy, Horror #Movie  Stars: Johnny Depp, Michelle Pfeiffer, Eva Green  WATCH FULL MOVIE FREE http://oakmovies.com/watch/dark-shadows/    WATCH TRAILER https://www.imdb.com/title/tt1077368/   An imprisoned vampire, Barnabas Collins, is set free and returns to his ancestral home, where his dysfunctional descendants are in need of his protection.</w:t>
      </w:r>
    </w:p>
    <w:p>
      <w:r>
        <w:rPr>
          <w:b/>
          <w:u w:val="single"/>
        </w:rPr>
        <w:t>103718</w:t>
      </w:r>
    </w:p>
    <w:p>
      <w:r>
        <w:t xml:space="preserve">2. </w:t>
        <w:tab/>
        <w:t>This was horrible. So retarded it wasn't even mildly funny. Depp stepped in it big time when he did this one.</w:t>
      </w:r>
    </w:p>
    <w:p>
      <w:r>
        <w:rPr>
          <w:b/>
          <w:u w:val="single"/>
        </w:rPr>
        <w:t>103719</w:t>
      </w:r>
    </w:p>
    <w:p>
      <w:r>
        <w:t>1. Hey @Patrick_little    You're a faggot   Checkmate</w:t>
      </w:r>
    </w:p>
    <w:p>
      <w:r>
        <w:rPr>
          <w:b/>
          <w:u w:val="single"/>
        </w:rPr>
        <w:t>103720</w:t>
      </w:r>
    </w:p>
    <w:p>
      <w:r>
        <w:t>1. This whole thing just stinks of the deep state trying to start another conflict/war. I hope Trump doesn’t take the bait.     https://www.bbc.com/news/world-middle-east-45850514</w:t>
      </w:r>
    </w:p>
    <w:p>
      <w:r>
        <w:rPr>
          <w:b/>
          <w:u w:val="single"/>
        </w:rPr>
        <w:t>103721</w:t>
      </w:r>
    </w:p>
    <w:p>
      <w:r>
        <w:t xml:space="preserve">2. </w:t>
        <w:tab/>
        <w:t>Trump knows the only real journalists are unpaid patriots, all others have been killed off or silenced. I don't know anyone who gives two shits what happens to a retard reporter. Trump will analyze the situation and play the media like a fiddle.</w:t>
      </w:r>
    </w:p>
    <w:p>
      <w:r>
        <w:rPr>
          <w:b/>
          <w:u w:val="single"/>
        </w:rPr>
        <w:t>103722</w:t>
      </w:r>
    </w:p>
    <w:p>
      <w:r>
        <w:t>1. I can't help but wonder if Ricky Vaughn kidnapped the AltRight's leadership  some time in early 2018 and replaced them with programmed dopplegangers.     "Don't do anything in public, guys."     "We must hide behind the Internet and not get in Trump's way."     "The GOP is our only hope."     "White Taqiyya is the way forward."    I want the 2015-17 AltRight back.</w:t>
      </w:r>
    </w:p>
    <w:p>
      <w:r>
        <w:rPr>
          <w:b/>
          <w:u w:val="single"/>
        </w:rPr>
        <w:t>103723</w:t>
      </w:r>
    </w:p>
    <w:p>
      <w:r>
        <w:t xml:space="preserve">2. </w:t>
        <w:tab/>
        <w:t>The alt-right was always full of queers and racemixers, they just did a better job of covering it up. Exemplis gratia, Cooper "Ghoul" Ward and Mike Peinovich.</w:t>
      </w:r>
    </w:p>
    <w:p>
      <w:r>
        <w:rPr>
          <w:b/>
          <w:u w:val="single"/>
        </w:rPr>
        <w:t>103724</w:t>
      </w:r>
    </w:p>
    <w:p>
      <w:r>
        <w:t xml:space="preserve">3. </w:t>
        <w:tab/>
        <w:tab/>
        <w:t>Is there any actual evidence of Ghoul 'dating' a tranny? My understanding is that this was Daily Stormer faggot propaganda, part of their campaign to attack anyone who didn't follow their Jewish agenda (and was competing with the red shoe fags for membership dues).</w:t>
      </w:r>
    </w:p>
    <w:p>
      <w:r>
        <w:rPr>
          <w:b/>
          <w:u w:val="single"/>
        </w:rPr>
        <w:t>103725</w:t>
      </w:r>
    </w:p>
    <w:p>
      <w:r>
        <w:t>1. RT ShaykhahL    There’s nothing better than some smug twat keyboard warrior who thinks they’ve cracked some great secret conspiracy with “You do know Tommy Robinson isn’t his real name?”   Oooohhhh thanks for that font of all knowledge...now jog right on and keep going.   #TommyRobinson</w:t>
      </w:r>
    </w:p>
    <w:p>
      <w:r>
        <w:rPr>
          <w:b/>
          <w:u w:val="single"/>
        </w:rPr>
        <w:t>103726</w:t>
      </w:r>
    </w:p>
    <w:p>
      <w:r>
        <w:t xml:space="preserve">2. </w:t>
        <w:tab/>
        <w:t>Someone with a family doesn't want to give violent leftists their real name? Say it isn't so.</w:t>
      </w:r>
    </w:p>
    <w:p>
      <w:r>
        <w:rPr>
          <w:b/>
          <w:u w:val="single"/>
        </w:rPr>
        <w:t>103727</w:t>
      </w:r>
    </w:p>
    <w:p>
      <w:r>
        <w:t xml:space="preserve">3. </w:t>
        <w:tab/>
        <w:t>Also, if a man can put on a dress and call himself a woman, then Tommy can call himself whatever the fuck he wants. Fucking bigots.</w:t>
      </w:r>
    </w:p>
    <w:p>
      <w:r>
        <w:rPr>
          <w:b/>
          <w:u w:val="single"/>
        </w:rPr>
        <w:t>103728</w:t>
      </w:r>
    </w:p>
    <w:p>
      <w:r>
        <w:t>1. Republicans will totally protect people with Pre-Existing Conditions, Democrats will not! Vote Republican.   https://twitter.com/realDonaldTrump/status/1055077740792160256</w:t>
      </w:r>
    </w:p>
    <w:p>
      <w:r>
        <w:rPr>
          <w:b/>
          <w:u w:val="single"/>
        </w:rPr>
        <w:t>103729</w:t>
      </w:r>
    </w:p>
    <w:p>
      <w:r>
        <w:t xml:space="preserve">2. </w:t>
        <w:tab/>
        <w:t>Republicans will TOTALLY BOMB CHRISTIAN VILLAGES AND CHRISTIAN AIRPORTS who claim to be fighting "FOR Al Qaeda". oh and "Democrats will not" BUT what i said is TRUE??  LOLLLLL Do you see how RETARDED IT ALL IS???  BOTH PARTIES SUCK ASS!!!!</w:t>
      </w:r>
    </w:p>
    <w:p>
      <w:r>
        <w:rPr>
          <w:b/>
          <w:u w:val="single"/>
        </w:rPr>
        <w:t>103730</w:t>
      </w:r>
    </w:p>
    <w:p>
      <w:r>
        <w:t>1. Bring it, bitch.    My gun is bigger than yours.</w:t>
      </w:r>
    </w:p>
    <w:p>
      <w:r>
        <w:rPr>
          <w:b/>
          <w:u w:val="single"/>
        </w:rPr>
        <w:t>103731</w:t>
      </w:r>
    </w:p>
    <w:p>
      <w:r>
        <w:t xml:space="preserve">2. </w:t>
        <w:tab/>
        <w:t>So tell me then, nigger what do you think is gonna happen after open season ends? Oh thats right youll go back to killing your race and people. Its all blacks are good for, autoimmune freaks.</w:t>
      </w:r>
    </w:p>
    <w:p>
      <w:r>
        <w:rPr>
          <w:b/>
          <w:u w:val="single"/>
        </w:rPr>
        <w:t>103732</w:t>
      </w:r>
    </w:p>
    <w:p>
      <w:r>
        <w:t>1. CHARITY FRAUD</w:t>
      </w:r>
    </w:p>
    <w:p>
      <w:r>
        <w:rPr>
          <w:b/>
          <w:u w:val="single"/>
        </w:rPr>
        <w:t>103733</w:t>
      </w:r>
    </w:p>
    <w:p>
      <w:r>
        <w:t xml:space="preserve">2. </w:t>
        <w:tab/>
        <w:t>did you know bono is gaelic for thieving nonce cunt ?</w:t>
      </w:r>
    </w:p>
    <w:p>
      <w:r>
        <w:rPr>
          <w:b/>
          <w:u w:val="single"/>
        </w:rPr>
        <w:t>103734</w:t>
      </w:r>
    </w:p>
    <w:p>
      <w:r>
        <w:t>1. His name was Brandon Arndt. He helped his black elderly neighbor only to be killed for his good deeds. Perhaps no one ever gave him this sage advice, avoid the groid.   https://stuffblackpeopledontlike.blogspot.com/2018/10/his-name-is-brandon-arndt-white-man-who.html?m=1</w:t>
      </w:r>
    </w:p>
    <w:p>
      <w:r>
        <w:rPr>
          <w:b/>
          <w:u w:val="single"/>
        </w:rPr>
        <w:t>103735</w:t>
      </w:r>
    </w:p>
    <w:p>
      <w:r>
        <w:t xml:space="preserve">2. </w:t>
        <w:tab/>
        <w:t>It’s critical we keep away from the nigger beast. We must keep them down. Don’t employ them. Get them fired. Call the police on their suspicious activity. Keep sending their sow sluts to the abortion clinics.  Make the nigger know from birth they are unwanted beasts. They are subhuman burdens on Whites.  They must be treated as the parasites they are.</w:t>
      </w:r>
    </w:p>
    <w:p>
      <w:r>
        <w:rPr>
          <w:b/>
          <w:u w:val="single"/>
        </w:rPr>
        <w:t>103736</w:t>
      </w:r>
    </w:p>
    <w:p>
      <w:r>
        <w:t>1. Bye Bye Retard</w:t>
      </w:r>
    </w:p>
    <w:p>
      <w:r>
        <w:rPr>
          <w:b/>
          <w:u w:val="single"/>
        </w:rPr>
        <w:t>103737</w:t>
      </w:r>
    </w:p>
    <w:p>
      <w:r>
        <w:t>1. 🇺🇸 5-yr-old #Girl has been sexually assaulted whilst using her school's transgender bathroom by a #Boy who identifies as "gender fluid."   Oakhurst Elementary School in #Decatur, #Georgia   https://neonnettle.com/news/5307-girl-5-sexually-assaulted-in-school-transgender-bathroom-by-gender-fluid-boy   #FFS</w:t>
      </w:r>
    </w:p>
    <w:p>
      <w:r>
        <w:rPr>
          <w:b/>
          <w:u w:val="single"/>
        </w:rPr>
        <w:t>103738</w:t>
      </w:r>
    </w:p>
    <w:p>
      <w:r>
        <w:t xml:space="preserve">2. </w:t>
        <w:tab/>
        <w:t>The whole thing is a globalists invention to destroy the younger generation and it’s working. The elite are devil worshippers and this is what they want.</w:t>
      </w:r>
    </w:p>
    <w:p>
      <w:r>
        <w:rPr>
          <w:b/>
          <w:u w:val="single"/>
        </w:rPr>
        <w:t>103739</w:t>
      </w:r>
    </w:p>
    <w:p>
      <w:r>
        <w:t xml:space="preserve">3. </w:t>
        <w:tab/>
        <w:tab/>
        <w:t>You nailed it, This is the globalist muzzie infiltration of every part of the west....to tear it apart.</w:t>
      </w:r>
    </w:p>
    <w:p>
      <w:r>
        <w:rPr>
          <w:b/>
          <w:u w:val="single"/>
        </w:rPr>
        <w:t>103740</w:t>
      </w:r>
    </w:p>
    <w:p>
      <w:r>
        <w:t>1. waiting on you to revise your 2 month old twat about free speech, bucko. @a  https://old.reddit.com/r/KotakuInAction/comments/9okqkk/censorship_gab_loli_drama/</w:t>
      </w:r>
    </w:p>
    <w:p>
      <w:r>
        <w:rPr>
          <w:b/>
          <w:u w:val="single"/>
        </w:rPr>
        <w:t>103741</w:t>
      </w:r>
    </w:p>
    <w:p>
      <w:r>
        <w:t>1.</w:t>
      </w:r>
    </w:p>
    <w:p>
      <w:r>
        <w:rPr>
          <w:b/>
          <w:u w:val="single"/>
        </w:rPr>
        <w:t>103742</w:t>
      </w:r>
    </w:p>
    <w:p>
      <w:r>
        <w:t xml:space="preserve">2. </w:t>
        <w:tab/>
        <w:t>sick cunt</w:t>
      </w:r>
    </w:p>
    <w:p>
      <w:r>
        <w:rPr>
          <w:b/>
          <w:u w:val="single"/>
        </w:rPr>
        <w:t>103743</w:t>
      </w:r>
    </w:p>
    <w:p>
      <w:r>
        <w:t>1. Ok Gab. I got my 23 and me and ancestry DNA back a year or so ago. I was born and raised in Lubbock Texas as a Southern Baptist. My mother was raised Catholic in New Jersey. My biological father was an atheistic heroin addict.   According to my DNA I am 2% Ashkenazi Jew. As I understand it this just means that the Jewish Rejects left Israel and moved to Europe and then to Poland. Also another tiny portion of my DNA is from the Middle East.   This not a question of faith. I've been a born again since I was old enough to think for myself.    My infatuation with life is trying to understand why people believe what they believe.   So am I a white Irish European descendant? Like I've spent my entire life being.   Or am I all of a sudden a Jew that can't be trusted?</w:t>
      </w:r>
    </w:p>
    <w:p>
      <w:r>
        <w:rPr>
          <w:b/>
          <w:u w:val="single"/>
        </w:rPr>
        <w:t>103744</w:t>
      </w:r>
    </w:p>
    <w:p>
      <w:r>
        <w:t xml:space="preserve">2. </w:t>
        <w:tab/>
        <w:t>Unless a person got to choose what body they are born into, what difference does it make what color or DNA you have? God gave you free will to do what you want and be who want.</w:t>
      </w:r>
    </w:p>
    <w:p>
      <w:r>
        <w:rPr>
          <w:b/>
          <w:u w:val="single"/>
        </w:rPr>
        <w:t>103745</w:t>
      </w:r>
    </w:p>
    <w:p>
      <w:r>
        <w:t xml:space="preserve">3. </w:t>
        <w:tab/>
        <w:tab/>
        <w:t>Let me ask u something tho, cause I know I wasn't answering your question like you wanted. What does it matter how I perceive you racially?  I know black and Mexican guys that are way more redneck than me. So are they more white the I am?</w:t>
      </w:r>
    </w:p>
    <w:p>
      <w:r>
        <w:rPr>
          <w:b/>
          <w:u w:val="single"/>
        </w:rPr>
        <w:t>103746</w:t>
      </w:r>
    </w:p>
    <w:p>
      <w:r>
        <w:t>1. To Democrats... everything is rape   Where was she keeping her phone that made it feel like rape?   Inquiring minds......</w:t>
      </w:r>
    </w:p>
    <w:p>
      <w:r>
        <w:rPr>
          <w:b/>
          <w:u w:val="single"/>
        </w:rPr>
        <w:t>103747</w:t>
      </w:r>
    </w:p>
    <w:p>
      <w:r>
        <w:t xml:space="preserve">2. </w:t>
        <w:tab/>
        <w:t>fuck you ,you retarded bitch</w:t>
      </w:r>
    </w:p>
    <w:p>
      <w:r>
        <w:rPr>
          <w:b/>
          <w:u w:val="single"/>
        </w:rPr>
        <w:t>103748</w:t>
      </w:r>
    </w:p>
    <w:p>
      <w:r>
        <w:t>1. The BBC never emphasizes the religion of a criminal ... unless it’s to point out that he surprisingly isn’t a Muslim.</w:t>
      </w:r>
    </w:p>
    <w:p>
      <w:r>
        <w:rPr>
          <w:b/>
          <w:u w:val="single"/>
        </w:rPr>
        <w:t>103749</w:t>
      </w:r>
    </w:p>
    <w:p>
      <w:r>
        <w:t xml:space="preserve">2. </w:t>
        <w:tab/>
        <w:t>the ringleader of BBC is not a journalist - but just a huge walking cunt</w:t>
      </w:r>
    </w:p>
    <w:p>
      <w:r>
        <w:rPr>
          <w:b/>
          <w:u w:val="single"/>
        </w:rPr>
        <w:t>103750</w:t>
      </w:r>
    </w:p>
    <w:p>
      <w:r>
        <w:t>1. "We're staying,'' George Kirn said. The couple was making their third trip to Pensacola Beach and is staying at a hotel on the beach. "It's just Mother Nature."   https://www.pnj.com/story/news/2018/10/09/hurricane-michael-pensacola-beach-condo-hotel-dwellers-wont-leave/1578034002/</w:t>
      </w:r>
    </w:p>
    <w:p>
      <w:r>
        <w:rPr>
          <w:b/>
          <w:u w:val="single"/>
        </w:rPr>
        <w:t>103751</w:t>
      </w:r>
    </w:p>
    <w:p>
      <w:r>
        <w:t xml:space="preserve">2. </w:t>
        <w:tab/>
        <w:t>I was in the water when Irene hit St Kitts, I was alone, but it was magnificent. It was only a TS then, but turned hurricane when it passed. Had to cancel our Seaside vacation last year when Irma hit the Redneck Riviera, went in May '18 instead, it was fantastic.</w:t>
      </w:r>
    </w:p>
    <w:p>
      <w:r>
        <w:rPr>
          <w:b/>
          <w:u w:val="single"/>
        </w:rPr>
        <w:t>103752</w:t>
      </w:r>
    </w:p>
    <w:p>
      <w:r>
        <w:t>1. Look at how fat this cunt is. I bet she can't even reach her ass to wipe it. She must scoot on the carpet like a dog to wipe her fat ass!</w:t>
      </w:r>
    </w:p>
    <w:p>
      <w:r>
        <w:rPr>
          <w:b/>
          <w:u w:val="single"/>
        </w:rPr>
        <w:t>103753</w:t>
      </w:r>
    </w:p>
    <w:p>
      <w:r>
        <w:t>1. &gt;tfw actually a foul-mouthed retard</w:t>
      </w:r>
    </w:p>
    <w:p>
      <w:r>
        <w:rPr>
          <w:b/>
          <w:u w:val="single"/>
        </w:rPr>
        <w:t>103754</w:t>
      </w:r>
    </w:p>
    <w:p>
      <w:r>
        <w:t>1. His name was Brandon Arndt. He helped his black elderly neighbor only to be killed for his good deeds. Perhaps no one ever gave him this sage advice, avoid the groid.   https://stuffblackpeopledontlike.blogspot.com/2018/10/his-name-is-brandon-arndt-white-man-who.html?m=1</w:t>
      </w:r>
    </w:p>
    <w:p>
      <w:r>
        <w:rPr>
          <w:b/>
          <w:u w:val="single"/>
        </w:rPr>
        <w:t>103755</w:t>
      </w:r>
    </w:p>
    <w:p>
      <w:r>
        <w:t xml:space="preserve">2. </w:t>
        <w:tab/>
        <w:t>Stop trying to "white-ball" Blks. Your sodomite luving queer, wealthy, rich Anglo adults with power can't get enough of Blk Dominatrix, BlkMales plugging them. Do Us Like U Do iZrael?</w:t>
      </w:r>
    </w:p>
    <w:p>
      <w:r>
        <w:rPr>
          <w:b/>
          <w:u w:val="single"/>
        </w:rPr>
        <w:t>103756</w:t>
      </w:r>
    </w:p>
    <w:p>
      <w:r>
        <w:t xml:space="preserve">3. </w:t>
        <w:tab/>
        <w:tab/>
        <w:t>Just another dumb nigger showing off his 68 IQ points.</w:t>
      </w:r>
    </w:p>
    <w:p>
      <w:r>
        <w:rPr>
          <w:b/>
          <w:u w:val="single"/>
        </w:rPr>
        <w:t>103757</w:t>
      </w:r>
    </w:p>
    <w:p>
      <w:r>
        <w:t>1. FFS you twat. JEWS are not the problem in Sweden. There's hardly any of them. It's Islamic migrants causing all the trouble. They should just ban Islam to be honest.</w:t>
      </w:r>
    </w:p>
    <w:p>
      <w:r>
        <w:rPr>
          <w:b/>
          <w:u w:val="single"/>
        </w:rPr>
        <w:t>103758</w:t>
      </w:r>
    </w:p>
    <w:p>
      <w:r>
        <w:t xml:space="preserve">2. </w:t>
        <w:tab/>
        <w:t>You're dumb for stating the obvious without considering the probability. I think I would like to kill you</w:t>
      </w:r>
    </w:p>
    <w:p>
      <w:r>
        <w:rPr>
          <w:b/>
          <w:u w:val="single"/>
        </w:rPr>
        <w:t>103759</w:t>
      </w:r>
    </w:p>
    <w:p>
      <w:r>
        <w:t xml:space="preserve">3. </w:t>
        <w:tab/>
        <w:tab/>
        <w:t>Well take a number and get in line then fella lol</w:t>
      </w:r>
    </w:p>
    <w:p>
      <w:r>
        <w:rPr>
          <w:b/>
          <w:u w:val="single"/>
        </w:rPr>
        <w:t>103760</w:t>
      </w:r>
    </w:p>
    <w:p>
      <w:r>
        <w:t xml:space="preserve">4. </w:t>
        <w:tab/>
        <w:tab/>
        <w:tab/>
        <w:t>Threats online are as effective as insults, if you get upset avout online comments you are automatically a snowflake and have let the interwebs win. Don't be a snowflake. They are many Cater but not so savy ya</w:t>
      </w:r>
    </w:p>
    <w:p>
      <w:r>
        <w:rPr>
          <w:b/>
          <w:u w:val="single"/>
        </w:rPr>
        <w:t>103761</w:t>
      </w:r>
    </w:p>
    <w:p>
      <w:r>
        <w:t xml:space="preserve">5. </w:t>
        <w:tab/>
        <w:tab/>
        <w:tab/>
        <w:tab/>
        <w:t>Lol They are welcome to come and try Bernard. All ready for any that do. Agent Marxist Orange and True Shit have been "coming to get me" for well over 1.5 years now. Still waiting ;)</w:t>
      </w:r>
    </w:p>
    <w:p>
      <w:r>
        <w:rPr>
          <w:b/>
          <w:u w:val="single"/>
        </w:rPr>
        <w:t>103762</w:t>
      </w:r>
    </w:p>
    <w:p>
      <w:r>
        <w:t xml:space="preserve">6. </w:t>
        <w:tab/>
        <w:tab/>
        <w:tab/>
        <w:tab/>
        <w:tab/>
        <w:t>2014 was when I first joined Bluehand,was introduced and slayed them from then on. Hunters or socs driving them insane. They weren't too shabby themselves as trolls but in the twatter was on thr side but it was good fun wiping them up</w:t>
      </w:r>
    </w:p>
    <w:p>
      <w:r>
        <w:rPr>
          <w:b/>
          <w:u w:val="single"/>
        </w:rPr>
        <w:t>103763</w:t>
      </w:r>
    </w:p>
    <w:p>
      <w:r>
        <w:t xml:space="preserve">7. </w:t>
        <w:tab/>
        <w:tab/>
        <w:tab/>
        <w:tab/>
        <w:tab/>
        <w:tab/>
        <w:t>Twitter is now more even handed it seems mate. Left wing trolls get banned quite easily. We have the Clean Up Crew there who go around sorting them out. Most have blocked me now lol</w:t>
      </w:r>
    </w:p>
    <w:p>
      <w:r>
        <w:rPr>
          <w:b/>
          <w:u w:val="single"/>
        </w:rPr>
        <w:t>103764</w:t>
      </w:r>
    </w:p>
    <w:p>
      <w:r>
        <w:t xml:space="preserve">8. </w:t>
        <w:tab/>
        <w:tab/>
        <w:tab/>
        <w:tab/>
        <w:tab/>
        <w:tab/>
        <w:tab/>
        <w:t>Good to hear,won't be going back tho. It was more attention than I like. I keep it simple stupid as it were,too old to play with twatter these dayz. Gab is enough information for me. I'm no slave to the t.v. so radio and Gab is all I do. Be well friend and stay vigilant against Evil 👊</w:t>
      </w:r>
    </w:p>
    <w:p>
      <w:r>
        <w:rPr>
          <w:b/>
          <w:u w:val="single"/>
        </w:rPr>
        <w:t>103765</w:t>
      </w:r>
    </w:p>
    <w:p>
      <w:r>
        <w:t xml:space="preserve">9. </w:t>
        <w:tab/>
        <w:tab/>
        <w:tab/>
        <w:tab/>
        <w:tab/>
        <w:tab/>
        <w:tab/>
        <w:tab/>
        <w:t>Having a go at a black racist twat at the moment. President of some student union at a shite university. Making out blacks are discriminated against. Told her blacks make up over 8% of uni students but only 3-4% of the population so they are twice OVER represented. Bitch blocked me lol</w:t>
      </w:r>
    </w:p>
    <w:p>
      <w:r>
        <w:rPr>
          <w:b/>
          <w:u w:val="single"/>
        </w:rPr>
        <w:t>103766</w:t>
      </w:r>
    </w:p>
    <w:p>
      <w:r>
        <w:t xml:space="preserve">10. </w:t>
        <w:tab/>
        <w:tab/>
        <w:tab/>
        <w:tab/>
        <w:tab/>
        <w:tab/>
        <w:tab/>
        <w:tab/>
        <w:tab/>
        <w:t>😆 Ya,Tucker tried to reel me in, I wish I could've seen it's face when I said I was black (I'm not) after trying to be racist. It's low IQ to be racist,seriously. Thrs only like three races so it's folly. Hating somebody just because of race is like hating blondes lolz</w:t>
      </w:r>
    </w:p>
    <w:p>
      <w:r>
        <w:rPr>
          <w:b/>
          <w:u w:val="single"/>
        </w:rPr>
        <w:t>103767</w:t>
      </w:r>
    </w:p>
    <w:p>
      <w:r>
        <w:t xml:space="preserve">11. </w:t>
        <w:tab/>
        <w:tab/>
        <w:tab/>
        <w:tab/>
        <w:tab/>
        <w:tab/>
        <w:tab/>
        <w:tab/>
        <w:tab/>
        <w:tab/>
        <w:t>Haha Tuck Tuck is a classic case mate. Told me he's in poverty living on US Welfare. Blames the Jews. But refuses to work because the Govt won't use his taxes to deport non whites. Trump has created 4 million new jobs. Is there really no work Tuck Tuck can do to alleviate his self-emposed "poverty"? Just like our left wing benefit bandits here. Claiming there are no jobs whilst 4 million Europeans come and find them lol</w:t>
      </w:r>
    </w:p>
    <w:p>
      <w:r>
        <w:rPr>
          <w:b/>
          <w:u w:val="single"/>
        </w:rPr>
        <w:t>103768</w:t>
      </w:r>
    </w:p>
    <w:p>
      <w:r>
        <w:t xml:space="preserve">12. </w:t>
        <w:tab/>
        <w:tab/>
        <w:tab/>
        <w:tab/>
        <w:tab/>
        <w:tab/>
        <w:tab/>
        <w:tab/>
        <w:tab/>
        <w:tab/>
        <w:t>Nice NPC commentary. You do know it is possible to see reality (which is distinct racial differences), &amp; believe carrying through on mild racism is moral (because every group has a right to secure its existence), and not actually need to hate anybody right?</w:t>
      </w:r>
    </w:p>
    <w:p>
      <w:r>
        <w:rPr>
          <w:b/>
          <w:u w:val="single"/>
        </w:rPr>
        <w:t>103769</w:t>
      </w:r>
    </w:p>
    <w:p>
      <w:r>
        <w:t>1.</w:t>
      </w:r>
    </w:p>
    <w:p>
      <w:r>
        <w:rPr>
          <w:b/>
          <w:u w:val="single"/>
        </w:rPr>
        <w:t>103770</w:t>
      </w:r>
    </w:p>
    <w:p>
      <w:r>
        <w:t xml:space="preserve">2. </w:t>
        <w:tab/>
        <w:t>America is dead because my faggot grandpa forced his kids at gunpoint to go to school with niggers</w:t>
      </w:r>
    </w:p>
    <w:p>
      <w:r>
        <w:rPr>
          <w:b/>
          <w:u w:val="single"/>
        </w:rPr>
        <w:t>103771</w:t>
      </w:r>
    </w:p>
    <w:p>
      <w:r>
        <w:t>1. I know I'm new here but I thought I would get a welcoming Community from you, all I've gotten is to good people out of 20 racists, people we were agreeing on a certain subject but when I interjected that you shouldn't judge somebody based on the DNA that they hold then I became the target</w:t>
      </w:r>
    </w:p>
    <w:p>
      <w:r>
        <w:rPr>
          <w:b/>
          <w:u w:val="single"/>
        </w:rPr>
        <w:t>103772</w:t>
      </w:r>
    </w:p>
    <w:p>
      <w:r>
        <w:t xml:space="preserve">2. </w:t>
        <w:tab/>
        <w:t>Another twatter faggot</w:t>
      </w:r>
    </w:p>
    <w:p>
      <w:r>
        <w:rPr>
          <w:b/>
          <w:u w:val="single"/>
        </w:rPr>
        <w:t>103773</w:t>
      </w:r>
    </w:p>
    <w:p>
      <w:r>
        <w:t xml:space="preserve">3. </w:t>
        <w:tab/>
        <w:tab/>
        <w:t>These sort of comments might get you play with the friends that you already have, but in the long run are you sure you want to hitch your wagon to a bunch of losers? Join me in an open discussion of our ideals and let's find out how different we are, because I can guarantee you I am older and uglier</w:t>
      </w:r>
    </w:p>
    <w:p>
      <w:r>
        <w:rPr>
          <w:b/>
          <w:u w:val="single"/>
        </w:rPr>
        <w:t>103774</w:t>
      </w:r>
    </w:p>
    <w:p>
      <w:r>
        <w:t xml:space="preserve">4. </w:t>
        <w:tab/>
        <w:tab/>
        <w:t>Cry me a river @theobear777 ... NPC confirmed. #OrangeManBad</w:t>
      </w:r>
    </w:p>
    <w:p>
      <w:r>
        <w:rPr>
          <w:b/>
          <w:u w:val="single"/>
        </w:rPr>
        <w:t>103775</w:t>
      </w:r>
    </w:p>
    <w:p>
      <w:r>
        <w:t xml:space="preserve">5. </w:t>
        <w:tab/>
        <w:tab/>
        <w:t>I just figured out what MPC means, judge for yourself</w:t>
      </w:r>
    </w:p>
    <w:p>
      <w:r>
        <w:rPr>
          <w:b/>
          <w:u w:val="single"/>
        </w:rPr>
        <w:t>103776</w:t>
      </w:r>
    </w:p>
    <w:p>
      <w:r>
        <w:t>1. GAB Management has been totally irresponsible in providing a forum for unabashed Nazis and antiSemites. There are limits to free speech, and a mute button is NOT the answer. There’s nothing socially healthy about the free public exchange of blatant hate speech.</w:t>
      </w:r>
    </w:p>
    <w:p>
      <w:r>
        <w:rPr>
          <w:b/>
          <w:u w:val="single"/>
        </w:rPr>
        <w:t>103777</w:t>
      </w:r>
    </w:p>
    <w:p>
      <w:r>
        <w:t xml:space="preserve">2. </w:t>
        <w:tab/>
        <w:t>nigger nigger nigger nigger nigger nigger nigger nigger nigger nigger nigger nigger ur wife takes nigger cock cuck boy nigger nigger nigger nigger</w:t>
      </w:r>
    </w:p>
    <w:p>
      <w:r>
        <w:rPr>
          <w:b/>
          <w:u w:val="single"/>
        </w:rPr>
        <w:t>103778</w:t>
      </w:r>
    </w:p>
    <w:p>
      <w:r>
        <w:t>1. Guys a retard , who wants attention</w:t>
      </w:r>
    </w:p>
    <w:p>
      <w:r>
        <w:rPr>
          <w:b/>
          <w:u w:val="single"/>
        </w:rPr>
        <w:t>103779</w:t>
      </w:r>
    </w:p>
    <w:p>
      <w:r>
        <w:t>1. Apple is typical of leftism.    I had an iMac that worked perfectly until it became obsolete. So I went to the Apple store in Pasadena to buy a new one.    "Do you sell external CD players?" I asked.    The sales clerk actually paused and stared at me as if I weren't even human.    "Why do you want an external CD player?" he asked VERY rudely.    Since I'm not an asshole, I don't think like one.    "To save images on CDs," I said.    "This iMac has a CD drive," the guy sneered.    I almost didn't buy the computer, just to teach him a lesson about salesmanship, but as I usually do in life, I shrugged off the assholery and went home with a new computer.    In 2015, I bought a new iMac online. When it arrived, I set it up, and I looked for the CD slot.    There was none. The 2015 iMac has no CD drive.    So I had to buy an external CD player. Which just died.    Now I have to go the store and buy a new external CD player, so that I can save images. I back up everything on two external drives, the Cloud, and CDs.     Apple FUCKED UP. And now I'm remembering that ASSHOLE sneering at me for asking about an external CD player.    "You IDIOT. The computer has its own CD drive. How could you not KNOW that? Are you retarded?"    There. I just used a word that Twitter would've put it me in time out for using.    All these years later, Apple went back to the days of my first computer.     Progress!    Leftists think that RUINATION is progress. I bought my first computer in 1999. Apple has steadily rendered the iMac less and less user friendly. Nothing makes sense anymore. They want you to go through mazes, like a mouse in an experiment.    It's the leftist obsession with control. The 2015 iMac is the worst computer I've ever owned. And all the software is shit. I use Photoshop to fix images that I hope to use in books. Last night I could NOT GET Photoshop to let me finish my Russian grenadier.    When you make photocollages, you have to copy and paste. Photoshop was somehow copying from an image I had thrown away. The image was in the trash can. So I was getting photo sections that I hadn't copied, AND the software would not let me clean up the final product with the cloning tool.    So I had to EXPORT the image from my desktop to...my desktop. Only THEN was I able to finish it. Exporting the image cured the dementia of the computer and Photoshop.    These companies are all run by leftists. And leftists worship decay.    Now excuse me as I go out and buy an external CD player, because Apple ELIMINATED the CD drive in the iMac for no reason other than to fuck with everybody's head.</w:t>
      </w:r>
    </w:p>
    <w:p>
      <w:r>
        <w:rPr>
          <w:b/>
          <w:u w:val="single"/>
        </w:rPr>
        <w:t>103780</w:t>
      </w:r>
    </w:p>
    <w:p>
      <w:r>
        <w:t xml:space="preserve">2. </w:t>
        <w:tab/>
        <w:t>I feel your pain.  Try telling some soyboy in a Verizon store that you just want another flip-phone to replace the one you had.  Actually had one sneer at me and say, "Are you scaaaaaared of smartphone?!  They're not that hard, you know."  I complimented him on his sales technique and got my damned flip phone.</w:t>
      </w:r>
    </w:p>
    <w:p>
      <w:r>
        <w:rPr>
          <w:b/>
          <w:u w:val="single"/>
        </w:rPr>
        <w:t>103781</w:t>
      </w:r>
    </w:p>
    <w:p>
      <w:r>
        <w:t xml:space="preserve">3. </w:t>
        <w:tab/>
        <w:tab/>
        <w:t>Yeah my grand daughter told me that I needed to upgrade. I said what for I have a redneck iPhone and a stilus. She looked at me like the RCA dog (today's terms - Valley Girl).</w:t>
      </w:r>
    </w:p>
    <w:p>
      <w:r>
        <w:rPr>
          <w:b/>
          <w:u w:val="single"/>
        </w:rPr>
        <w:t>103782</w:t>
      </w:r>
    </w:p>
    <w:p>
      <w:r>
        <w:t>1. NEWS  FIRST LOOK: The CW Releases First Photo Of LGBTQ Batwoman In Costume   https://rightwingfolks.com/first-look-the-cw-releases-first-photo-of-lgbtq-batwoman-in-costume/</w:t>
      </w:r>
    </w:p>
    <w:p>
      <w:r>
        <w:rPr>
          <w:b/>
          <w:u w:val="single"/>
        </w:rPr>
        <w:t>103783</w:t>
      </w:r>
    </w:p>
    <w:p>
      <w:r>
        <w:t xml:space="preserve">2. </w:t>
        <w:tab/>
        <w:t>CW?  Cunt Whore network?  This is one I will not be watching.  Pure garbage.</w:t>
      </w:r>
    </w:p>
    <w:p>
      <w:r>
        <w:rPr>
          <w:b/>
          <w:u w:val="single"/>
        </w:rPr>
        <w:t>103784</w:t>
      </w:r>
    </w:p>
    <w:p>
      <w:r>
        <w:t>1. You claimed that Adolf Hitler, who murdered 6 million Jews, was morally superior to Trump because Hitler wrote Mein Kampf and didn’t cheat on his Nazi wife during the 40 hours they were married before she killed herself. https://t.co/CeNJoBA5JO</w:t>
      </w:r>
    </w:p>
    <w:p>
      <w:r>
        <w:rPr>
          <w:b/>
          <w:u w:val="single"/>
        </w:rPr>
        <w:t>103785</w:t>
      </w:r>
    </w:p>
    <w:p>
      <w:r>
        <w:t xml:space="preserve">2. </w:t>
        <w:tab/>
        <w:t>"who murdered 6 million Jews" I'm done. This faggot will never stop sucking kike dick.</w:t>
      </w:r>
    </w:p>
    <w:p>
      <w:r>
        <w:rPr>
          <w:b/>
          <w:u w:val="single"/>
        </w:rPr>
        <w:t>103786</w:t>
      </w:r>
    </w:p>
    <w:p>
      <w:r>
        <w:t>1. Ok, listen up antisemite filth.   from now on, me and based @ChuckNellis will be reporting each and every one of you to the cyberpolice.    Enough is enough. I’m watching you.</w:t>
      </w:r>
    </w:p>
    <w:p>
      <w:r>
        <w:rPr>
          <w:b/>
          <w:u w:val="single"/>
        </w:rPr>
        <w:t>103787</w:t>
      </w:r>
    </w:p>
    <w:p>
      <w:r>
        <w:t xml:space="preserve">2. </w:t>
        <w:tab/>
        <w:t>I'm sorry Rabbi, I love Israel and Jews now. You've convinced me to shut up and disregard free speech.  Just kidding. Eat a DICK FAGGOT</w:t>
      </w:r>
    </w:p>
    <w:p>
      <w:r>
        <w:rPr>
          <w:b/>
          <w:u w:val="single"/>
        </w:rPr>
        <w:t>103788</w:t>
      </w:r>
    </w:p>
    <w:p>
      <w:r>
        <w:t xml:space="preserve">3. </w:t>
        <w:tab/>
        <w:tab/>
        <w:t>enjoy jamal's dick in prison, niggerlover</w:t>
      </w:r>
    </w:p>
    <w:p>
      <w:r>
        <w:rPr>
          <w:b/>
          <w:u w:val="single"/>
        </w:rPr>
        <w:t>103789</w:t>
      </w:r>
    </w:p>
    <w:p>
      <w:r>
        <w:t>1. https://www.youtube.com/watch?v=nQ51P4St7EY  Nothing like John Ward ripping apart faggot house nigger Don Lemon, a black 40 year old virgin, a fat freakish house nigger cunt feminist and a token white trash talking head.</w:t>
      </w:r>
    </w:p>
    <w:p>
      <w:r>
        <w:rPr>
          <w:b/>
          <w:u w:val="single"/>
        </w:rPr>
        <w:t>103790</w:t>
      </w:r>
    </w:p>
    <w:p>
      <w:r>
        <w:t>1. GOOD RIDDONS TO A TROUBLEMAKER   http://theunhivedmind.com/news/2018/10/25/megyn-kelly-out-pc-debate-on-blackface-costume-reportedly-costs-top-anchor-her-job-liberal-trouble-maker/   #Kelly #FoxNews #Msm #MainstreamMedia #Debate #Pc</w:t>
      </w:r>
    </w:p>
    <w:p>
      <w:r>
        <w:rPr>
          <w:b/>
          <w:u w:val="single"/>
        </w:rPr>
        <w:t>103791</w:t>
      </w:r>
    </w:p>
    <w:p>
      <w:r>
        <w:t xml:space="preserve">2. </w:t>
        <w:tab/>
        <w:t>She always tried to make a story where there was none instead of just reporting actual facts. Even at FOX she was more a sensationalist than most of the other talking heads, except Shep. That faggot is like a teenage, drama queen.</w:t>
      </w:r>
    </w:p>
    <w:p>
      <w:r>
        <w:rPr>
          <w:b/>
          <w:u w:val="single"/>
        </w:rPr>
        <w:t>103792</w:t>
      </w:r>
    </w:p>
    <w:p>
      <w:r>
        <w:t>1. 'REFUGE HOTEL' EXPOSED IN TORONTO   Please repost as you see fit   https://www.youtube.com/watch?v=o2mXVru5yMM</w:t>
      </w:r>
    </w:p>
    <w:p>
      <w:r>
        <w:rPr>
          <w:b/>
          <w:u w:val="single"/>
        </w:rPr>
        <w:t>103793</w:t>
      </w:r>
    </w:p>
    <w:p>
      <w:r>
        <w:t xml:space="preserve">2. </w:t>
        <w:tab/>
        <w:t>What??</w:t>
      </w:r>
    </w:p>
    <w:p>
      <w:r>
        <w:rPr>
          <w:b/>
          <w:u w:val="single"/>
        </w:rPr>
        <w:t>103794</w:t>
      </w:r>
    </w:p>
    <w:p>
      <w:r>
        <w:t xml:space="preserve">3. </w:t>
        <w:tab/>
        <w:tab/>
        <w:t>Just burn it down, only way to get rid of the muzzie roaches........</w:t>
      </w:r>
    </w:p>
    <w:p>
      <w:r>
        <w:rPr>
          <w:b/>
          <w:u w:val="single"/>
        </w:rPr>
        <w:t>103795</w:t>
      </w:r>
    </w:p>
    <w:p>
      <w:r>
        <w:t>1. https://dcdirtylaundry.com/college-snowflake-calls-911-for-help-theres-a-bunch-of-trump-people-and-its-not-very-safe-right-now/</w:t>
      </w:r>
    </w:p>
    <w:p>
      <w:r>
        <w:rPr>
          <w:b/>
          <w:u w:val="single"/>
        </w:rPr>
        <w:t>103796</w:t>
      </w:r>
    </w:p>
    <w:p>
      <w:r>
        <w:t xml:space="preserve">2. </w:t>
        <w:tab/>
        <w:t>Wonder why this pathetic little brainwashed twat is recording this....</w:t>
      </w:r>
    </w:p>
    <w:p>
      <w:r>
        <w:rPr>
          <w:b/>
          <w:u w:val="single"/>
        </w:rPr>
        <w:t>103797</w:t>
      </w:r>
    </w:p>
    <w:p>
      <w:r>
        <w:t>1. I wish WE had a Donald. Congrats America!    Kavanaugh Confirmed: The Era of Liberal Judicial Dictatorship is Over!!!     https://www.youtube.com/watch?v=rEpQaFtvx_E</w:t>
      </w:r>
    </w:p>
    <w:p>
      <w:r>
        <w:rPr>
          <w:b/>
          <w:u w:val="single"/>
        </w:rPr>
        <w:t>103798</w:t>
      </w:r>
    </w:p>
    <w:p>
      <w:r>
        <w:t xml:space="preserve">2. </w:t>
        <w:tab/>
        <w:t>now repeal the LBJ nigger rights act</w:t>
      </w:r>
    </w:p>
    <w:p>
      <w:r>
        <w:rPr>
          <w:b/>
          <w:u w:val="single"/>
        </w:rPr>
        <w:t>103799</w:t>
      </w:r>
    </w:p>
    <w:p>
      <w:r>
        <w:t>1. Gavin Mcinnes claims to be straight right before he tongue kisses a flaming faggot in front of a crowd. I need no further information</w:t>
      </w:r>
    </w:p>
    <w:p>
      <w:r>
        <w:rPr>
          <w:b/>
          <w:u w:val="single"/>
        </w:rPr>
        <w:t>103800</w:t>
      </w:r>
    </w:p>
    <w:p>
      <w:r>
        <w:t>1. 64% of Hispanics have IQ scores too low to enter the military.  👈   Source: https://archive.today/o/LRe05/takimag.com/article/frequently_asked_questions_about_the_jason_richwine_brouhaha_steve_sailer/print%23ixzz2TPXmpNgG</w:t>
      </w:r>
    </w:p>
    <w:p>
      <w:r>
        <w:rPr>
          <w:b/>
          <w:u w:val="single"/>
        </w:rPr>
        <w:t>103801</w:t>
      </w:r>
    </w:p>
    <w:p>
      <w:r>
        <w:t xml:space="preserve">2. </w:t>
        <w:tab/>
        <w:t>The one white pill about the US becoming brown is that its core racial stock will be too retarded to run a competent military. A Brazil-of-the-North won't be able to police the world.   However, this isn't an endorsement of White Genocide in America. Besides, in this scenario there may be more opportunity for a white ethnostate to break away.</w:t>
      </w:r>
    </w:p>
    <w:p>
      <w:r>
        <w:rPr>
          <w:b/>
          <w:u w:val="single"/>
        </w:rPr>
        <w:t>103802</w:t>
      </w:r>
    </w:p>
    <w:p>
      <w:r>
        <w:t xml:space="preserve">3. </w:t>
        <w:tab/>
        <w:tab/>
        <w:t>Well it's like any large corporation.  Upper management hopes the have the smart people come up with well documented processes that removes the need for smart people so you can hire cheap dumb drones to just follow process.  This never works very well in reality, we'll have the Wall Mart of militaries.  I'm sure someone will get rich off the whole thing though</w:t>
      </w:r>
    </w:p>
    <w:p>
      <w:r>
        <w:rPr>
          <w:b/>
          <w:u w:val="single"/>
        </w:rPr>
        <w:t>103803</w:t>
      </w:r>
    </w:p>
    <w:p>
      <w:r>
        <w:t xml:space="preserve">4. </w:t>
        <w:tab/>
        <w:tab/>
        <w:t>A future US military will likely try to adopt a WWII Soviet-like military doctrine of throwing masses of expendable troops at the enemy. The only problem with this is that nonwhites aren't going to be willing to die for ZOG. I foresee major morale problems.</w:t>
      </w:r>
    </w:p>
    <w:p>
      <w:r>
        <w:rPr>
          <w:b/>
          <w:u w:val="single"/>
        </w:rPr>
        <w:t>103804</w:t>
      </w:r>
    </w:p>
    <w:p>
      <w:r>
        <w:t xml:space="preserve">5. </w:t>
        <w:tab/>
        <w:tab/>
        <w:t>there is nothing good about the genocide of white america. This will end with violence. That is one way to sum it up, briefly</w:t>
      </w:r>
    </w:p>
    <w:p>
      <w:r>
        <w:rPr>
          <w:b/>
          <w:u w:val="single"/>
        </w:rPr>
        <w:t>103805</w:t>
      </w:r>
    </w:p>
    <w:p>
      <w:r>
        <w:t>1. https://youtu.be/D9kYcir1zjI  death threat aimed at  james goddard &amp; danny tommo</w:t>
      </w:r>
    </w:p>
    <w:p>
      <w:r>
        <w:rPr>
          <w:b/>
          <w:u w:val="single"/>
        </w:rPr>
        <w:t>103806</w:t>
      </w:r>
    </w:p>
    <w:p>
      <w:r>
        <w:t xml:space="preserve">2. </w:t>
        <w:tab/>
        <w:t>The hateful twat says don't be hateful, reminds me of the Labour Party.</w:t>
      </w:r>
    </w:p>
    <w:p>
      <w:r>
        <w:rPr>
          <w:b/>
          <w:u w:val="single"/>
        </w:rPr>
        <w:t>103807</w:t>
      </w:r>
    </w:p>
    <w:p>
      <w:r>
        <w:t xml:space="preserve">3. </w:t>
        <w:tab/>
        <w:tab/>
        <w:t>‘Suck my balls.’ That is why he is angry, wants to be openly gay, Islam says no. 🤷🏽‍♀️</w:t>
      </w:r>
    </w:p>
    <w:p>
      <w:r>
        <w:rPr>
          <w:b/>
          <w:u w:val="single"/>
        </w:rPr>
        <w:t>103808</w:t>
      </w:r>
    </w:p>
    <w:p>
      <w:r>
        <w:t xml:space="preserve">4. </w:t>
        <w:tab/>
        <w:tab/>
        <w:t>This idiot did more hate crimes in this one speach than have landed none moslems in jail.  I made sure I let them know on YouTube.   Not that it will make a difference.</w:t>
      </w:r>
    </w:p>
    <w:p>
      <w:r>
        <w:rPr>
          <w:b/>
          <w:u w:val="single"/>
        </w:rPr>
        <w:t>103809</w:t>
      </w:r>
    </w:p>
    <w:p>
      <w:r>
        <w:t>1. PETE MEETS HIS PEOPLE   https://www.dailytelegraph.com.au/blogs/tim-blair/pete-meets-his-people/news-story/b88c3a8320aa90f5829206dda77744e1    #AusFam #AusPol #ausfam #auspol #Ausfam #Auspol #Australia</w:t>
      </w:r>
    </w:p>
    <w:p>
      <w:r>
        <w:rPr>
          <w:b/>
          <w:u w:val="single"/>
        </w:rPr>
        <w:t>103810</w:t>
      </w:r>
    </w:p>
    <w:p>
      <w:r>
        <w:t xml:space="preserve">2. </w:t>
        <w:tab/>
        <w:t>Intellectual retard.</w:t>
      </w:r>
    </w:p>
    <w:p>
      <w:r>
        <w:rPr>
          <w:b/>
          <w:u w:val="single"/>
        </w:rPr>
        <w:t>103811</w:t>
      </w:r>
    </w:p>
    <w:p>
      <w:r>
        <w:t xml:space="preserve">3. </w:t>
        <w:tab/>
        <w:tab/>
        <w:t>Nah, just a retard  Don't need to put in the word 'Intellectual' to describe this pirate</w:t>
      </w:r>
    </w:p>
    <w:p>
      <w:r>
        <w:rPr>
          <w:b/>
          <w:u w:val="single"/>
        </w:rPr>
        <w:t>103812</w:t>
      </w:r>
    </w:p>
    <w:p>
      <w:r>
        <w:t>1. Official story: a zionist mason mass murdered some children who were protesting against Israel.   Anyone who tells you this guy is a hero needs to take a volcano bath.</w:t>
      </w:r>
    </w:p>
    <w:p>
      <w:r>
        <w:rPr>
          <w:b/>
          <w:u w:val="single"/>
        </w:rPr>
        <w:t>103813</w:t>
      </w:r>
    </w:p>
    <w:p>
      <w:r>
        <w:t xml:space="preserve">2. </w:t>
        <w:tab/>
        <w:t>Are you fucking retarded or something HOLY SHIT. They were fucking degenerate marxists and niggers, who the flying fuck gives a shit if they dont support israel like neo-cons do.   Breivik should become a saint for his actions, he did what needed to be done.</w:t>
      </w:r>
    </w:p>
    <w:p>
      <w:r>
        <w:rPr>
          <w:b/>
          <w:u w:val="single"/>
        </w:rPr>
        <w:t>103814</w:t>
      </w:r>
    </w:p>
    <w:p>
      <w:r>
        <w:t xml:space="preserve">3. </w:t>
        <w:tab/>
        <w:tab/>
        <w:t>Cartoon (((Neo-Nazis))) are really great for our movement.</w:t>
      </w:r>
    </w:p>
    <w:p>
      <w:r>
        <w:rPr>
          <w:b/>
          <w:u w:val="single"/>
        </w:rPr>
        <w:t>103815</w:t>
      </w:r>
    </w:p>
    <w:p>
      <w:r>
        <w:t xml:space="preserve">4. </w:t>
        <w:tab/>
        <w:tab/>
        <w:tab/>
        <w:t>Movement's are fucking retarded, all you do is complain about israel and dont seek to find the real truth, just some retarded alt-right white nationalist at most. You promote cucky optics like the little bitch you are, please just leave gab you are just making yourself look bad.</w:t>
      </w:r>
    </w:p>
    <w:p>
      <w:r>
        <w:rPr>
          <w:b/>
          <w:u w:val="single"/>
        </w:rPr>
        <w:t>103816</w:t>
      </w:r>
    </w:p>
    <w:p>
      <w:r>
        <w:t>1. https://www.youtube.com/watch?v=DmNRkp_fuoo   fuck off zog cunt   get rid of all these trans women   nuke the lot chuck em out the window   death to feminazis  pieces of human excrement like brighton</w:t>
      </w:r>
    </w:p>
    <w:p>
      <w:r>
        <w:rPr>
          <w:b/>
          <w:u w:val="single"/>
        </w:rPr>
        <w:t>103817</w:t>
      </w:r>
    </w:p>
    <w:p>
      <w:r>
        <w:t>1. Make outer space white again! No more money for nigger welfare! Put whites back on the moon! Whites in the stars!</w:t>
      </w:r>
    </w:p>
    <w:p>
      <w:r>
        <w:rPr>
          <w:b/>
          <w:u w:val="single"/>
        </w:rPr>
        <w:t>103818</w:t>
      </w:r>
    </w:p>
    <w:p>
      <w:r>
        <w:t>1. The ceremonial swearing in of Kavanaugh is this afternoon. He was actually sworn in Saturday after his confirmation. That's faster than a hillbilly father with a shotgun pulls a wedding together. #kavanaugh #swearingin #SCOTUS</w:t>
      </w:r>
    </w:p>
    <w:p>
      <w:r>
        <w:rPr>
          <w:b/>
          <w:u w:val="single"/>
        </w:rPr>
        <w:t>103819</w:t>
      </w:r>
    </w:p>
    <w:p>
      <w:r>
        <w:t>1. Illegals on welfare destroy rental unit - pics 21-24. Just like an ep of "Hoarders", haulers came, emptied unit - truckloads! Remaining pics are after garbage was hauled out.</w:t>
      </w:r>
    </w:p>
    <w:p>
      <w:r>
        <w:rPr>
          <w:b/>
          <w:u w:val="single"/>
        </w:rPr>
        <w:t>103820</w:t>
      </w:r>
    </w:p>
    <w:p>
      <w:r>
        <w:t xml:space="preserve">2. </w:t>
        <w:tab/>
        <w:t>Muslum cockroaches or spic cockroaches???</w:t>
      </w:r>
    </w:p>
    <w:p>
      <w:r>
        <w:rPr>
          <w:b/>
          <w:u w:val="single"/>
        </w:rPr>
        <w:t>103821</w:t>
      </w:r>
    </w:p>
    <w:p>
      <w:r>
        <w:t xml:space="preserve">3. </w:t>
        <w:tab/>
        <w:tab/>
        <w:t>Spic. Oh and  they would go outside and talk SO sweet to the other residents - then the guy (who lied about his first name - found that out on one of his arrest records), would go in the wooded area across from their unit and beat off while looking into a teenage girls bedroom. But don't complain or your racist!  Have mercy...</w:t>
      </w:r>
    </w:p>
    <w:p>
      <w:r>
        <w:rPr>
          <w:b/>
          <w:u w:val="single"/>
        </w:rPr>
        <w:t>103822</w:t>
      </w:r>
    </w:p>
    <w:p>
      <w:r>
        <w:t xml:space="preserve">4. </w:t>
        <w:tab/>
        <w:tab/>
        <w:t>Sick depraved and disgusting</w:t>
      </w:r>
    </w:p>
    <w:p>
      <w:r>
        <w:rPr>
          <w:b/>
          <w:u w:val="single"/>
        </w:rPr>
        <w:t>103823</w:t>
      </w:r>
    </w:p>
    <w:p>
      <w:r>
        <w:t xml:space="preserve">5. </w:t>
        <w:tab/>
        <w:tab/>
        <w:t>Precisely! You simply have to have something messed up in your brain to live like this. It's inhuman - and with 2 children, no less. A teenage girl and a downs syndrome girl, about 9 now.</w:t>
      </w:r>
    </w:p>
    <w:p>
      <w:r>
        <w:rPr>
          <w:b/>
          <w:u w:val="single"/>
        </w:rPr>
        <w:t>103824</w:t>
      </w:r>
    </w:p>
    <w:p>
      <w:r>
        <w:t xml:space="preserve">6. </w:t>
        <w:tab/>
        <w:tab/>
        <w:t>Too bad you didnt call dcf on their asses</w:t>
      </w:r>
    </w:p>
    <w:p>
      <w:r>
        <w:rPr>
          <w:b/>
          <w:u w:val="single"/>
        </w:rPr>
        <w:t>103825</w:t>
      </w:r>
    </w:p>
    <w:p>
      <w:r>
        <w:t xml:space="preserve">7. </w:t>
        <w:tab/>
        <w:tab/>
        <w:t>Wish I would have. No one ever saw the unit until they moved out - those pics are exactly how they left it. They got it furnished - destroyed everything. It's like an episode of "Hoarders". And you wouldn't want to smell the odors coming out of there!</w:t>
      </w:r>
    </w:p>
    <w:p>
      <w:r>
        <w:rPr>
          <w:b/>
          <w:u w:val="single"/>
        </w:rPr>
        <w:t>103826</w:t>
      </w:r>
    </w:p>
    <w:p>
      <w:r>
        <w:t xml:space="preserve">8. </w:t>
        <w:tab/>
        <w:tab/>
        <w:t>Nasty</w:t>
      </w:r>
    </w:p>
    <w:p>
      <w:r>
        <w:rPr>
          <w:b/>
          <w:u w:val="single"/>
        </w:rPr>
        <w:t>103827</w:t>
      </w:r>
    </w:p>
    <w:p>
      <w:r>
        <w:t>1. https://www.thegatewaypundit.com/2018/10/driver-gets-caught-in-protest-plows-through-mob-in-portland/   How on earth can ~half of America be retarded liberals?   Democrats=terrorist animals.   Democrat terrorist mob swarms &amp;attacks innocent driver in Portland.   Radical Portland should be quarantined off from rest of the world and left to rot</w:t>
      </w:r>
    </w:p>
    <w:p>
      <w:r>
        <w:rPr>
          <w:b/>
          <w:u w:val="single"/>
        </w:rPr>
        <w:t>103828</w:t>
      </w:r>
    </w:p>
    <w:p>
      <w:r>
        <w:t>1. Honestly this post smells of based nigger to me too. But I'll let it be</w:t>
      </w:r>
    </w:p>
    <w:p>
      <w:r>
        <w:rPr>
          <w:b/>
          <w:u w:val="single"/>
        </w:rPr>
        <w:t>103829</w:t>
      </w:r>
    </w:p>
    <w:p>
      <w:r>
        <w:t>1. #dumbcunt</w:t>
      </w:r>
    </w:p>
    <w:p>
      <w:r>
        <w:rPr>
          <w:b/>
          <w:u w:val="single"/>
        </w:rPr>
        <w:t>103830</w:t>
      </w:r>
    </w:p>
    <w:p>
      <w:r>
        <w:t xml:space="preserve">2. </w:t>
        <w:tab/>
        <w:t>Lol. Soooooooooper Cunt</w:t>
      </w:r>
    </w:p>
    <w:p>
      <w:r>
        <w:rPr>
          <w:b/>
          <w:u w:val="single"/>
        </w:rPr>
        <w:t>103831</w:t>
      </w:r>
    </w:p>
    <w:p>
      <w:r>
        <w:t>1. more african violence.(((media))) hides race   6 sheboons try and stomp out a White guy.  https://www.sfgate.com/crime/article/ingleside-beating-mission-street-20-years-attack-13293729.php</w:t>
      </w:r>
    </w:p>
    <w:p>
      <w:r>
        <w:rPr>
          <w:b/>
          <w:u w:val="single"/>
        </w:rPr>
        <w:t>103832</w:t>
      </w:r>
    </w:p>
    <w:p>
      <w:r>
        <w:t xml:space="preserve">2. </w:t>
        <w:tab/>
        <w:t>A bunch of RACIST RETARDED Democrat PIGS!</w:t>
      </w:r>
    </w:p>
    <w:p>
      <w:r>
        <w:rPr>
          <w:b/>
          <w:u w:val="single"/>
        </w:rPr>
        <w:t>103833</w:t>
      </w:r>
    </w:p>
    <w:p>
      <w:r>
        <w:t>1. Not bad for a corporal of humble background.    https://TheGreatestStoryNeverTold.tv</w:t>
      </w:r>
    </w:p>
    <w:p>
      <w:r>
        <w:rPr>
          <w:b/>
          <w:u w:val="single"/>
        </w:rPr>
        <w:t>103834</w:t>
      </w:r>
    </w:p>
    <w:p>
      <w:r>
        <w:t xml:space="preserve">2. </w:t>
        <w:tab/>
        <w:t>.@TruthWillOut. FUCK you and your bogus ass film made by a homosexual soccer player #DennisWise. in the UK!  #FuckHitler #FuckYouRacistNaziAsshole</w:t>
      </w:r>
    </w:p>
    <w:p>
      <w:r>
        <w:rPr>
          <w:b/>
          <w:u w:val="single"/>
        </w:rPr>
        <w:t>103835</w:t>
      </w:r>
    </w:p>
    <w:p>
      <w:r>
        <w:t xml:space="preserve">3. </w:t>
        <w:tab/>
        <w:tab/>
        <w:t>Well, I think you take the prize. You are the most retarded faggot I have ever seen on GAB. Their are plenty of Israel first bootlickers on GAB but you are the biggest brain dead fool I've seen. Don't stop, you are comedy gold.</w:t>
      </w:r>
    </w:p>
    <w:p>
      <w:r>
        <w:rPr>
          <w:b/>
          <w:u w:val="single"/>
        </w:rPr>
        <w:t>103836</w:t>
      </w:r>
    </w:p>
    <w:p>
      <w:r>
        <w:t>1.</w:t>
      </w:r>
    </w:p>
    <w:p>
      <w:r>
        <w:rPr>
          <w:b/>
          <w:u w:val="single"/>
        </w:rPr>
        <w:t>103837</w:t>
      </w:r>
    </w:p>
    <w:p>
      <w:r>
        <w:t xml:space="preserve">2. </w:t>
        <w:tab/>
        <w:t>suddenly, a mentally retarded Jew is a good source for quotes...rollyese</w:t>
      </w:r>
    </w:p>
    <w:p>
      <w:r>
        <w:rPr>
          <w:b/>
          <w:u w:val="single"/>
        </w:rPr>
        <w:t>103838</w:t>
      </w:r>
    </w:p>
    <w:p>
      <w:r>
        <w:t>1. LeBron to Produce 'FRIDAY THE 13TH' Reboot... https://kek.gg/u/wdd4</w:t>
      </w:r>
    </w:p>
    <w:p>
      <w:r>
        <w:rPr>
          <w:b/>
          <w:u w:val="single"/>
        </w:rPr>
        <w:t>103839</w:t>
      </w:r>
    </w:p>
    <w:p>
      <w:r>
        <w:t xml:space="preserve">2. </w:t>
        <w:tab/>
        <w:t>that dumb nigger doesn't even know how many days are in a week.</w:t>
      </w:r>
    </w:p>
    <w:p>
      <w:r>
        <w:rPr>
          <w:b/>
          <w:u w:val="single"/>
        </w:rPr>
        <w:t>103840</w:t>
      </w:r>
    </w:p>
    <w:p>
      <w:r>
        <w:t>1. Welcome to Gab High Tech Redneck</w:t>
      </w:r>
    </w:p>
    <w:p>
      <w:r>
        <w:rPr>
          <w:b/>
          <w:u w:val="single"/>
        </w:rPr>
        <w:t>103841</w:t>
      </w:r>
    </w:p>
    <w:p>
      <w:r>
        <w:t>1. Proud of our great First Lady - and she loves doing this!  Donald J. Trump added,   Doug Millst @dougmillsnyt  .@FLOTUS holds a 6month old baby at the Greater Accra Regional Hospital in Accra, Ghana. The First Lady handed out teddy bears and Be Best-themed blankets donated by the White House to young children and their mothers. #BeBest    6:13 am - 2 Oct 2018 From Houston, TX   10:22 am - 2 Oct 2018</w:t>
      </w:r>
    </w:p>
    <w:p>
      <w:r>
        <w:rPr>
          <w:b/>
          <w:u w:val="single"/>
        </w:rPr>
        <w:t>103842</w:t>
      </w:r>
    </w:p>
    <w:p>
      <w:r>
        <w:t xml:space="preserve">2. </w:t>
        <w:tab/>
        <w:t>First time nigger sees Beauty</w:t>
      </w:r>
    </w:p>
    <w:p>
      <w:r>
        <w:rPr>
          <w:b/>
          <w:u w:val="single"/>
        </w:rPr>
        <w:t>103843</w:t>
      </w:r>
    </w:p>
    <w:p>
      <w:r>
        <w:t>1. Do some people really want to get HIV? I spoke to 'bug chasers' around the world to find out - The Conversation UK   They literally want HIV . Why are we living in a world where people get sexually aroused at the thought of having to take medication for the rest of their lives? Victimhood gone haywire</w:t>
      </w:r>
    </w:p>
    <w:p>
      <w:r>
        <w:rPr>
          <w:b/>
          <w:u w:val="single"/>
        </w:rPr>
        <w:t>103844</w:t>
      </w:r>
    </w:p>
    <w:p>
      <w:r>
        <w:t xml:space="preserve">2. </w:t>
        <w:tab/>
        <w:t>WTF?</w:t>
      </w:r>
    </w:p>
    <w:p>
      <w:r>
        <w:rPr>
          <w:b/>
          <w:u w:val="single"/>
        </w:rPr>
        <w:t>103845</w:t>
      </w:r>
    </w:p>
    <w:p>
      <w:r>
        <w:t xml:space="preserve">3. </w:t>
        <w:tab/>
        <w:tab/>
        <w:t>Faggoth are revolting freaks, and a deadly public health menace. Many an unsuspecting woman died of GAYDS due to lovers secretly on the "down-low".</w:t>
      </w:r>
    </w:p>
    <w:p>
      <w:r>
        <w:rPr>
          <w:b/>
          <w:u w:val="single"/>
        </w:rPr>
        <w:t>103846</w:t>
      </w:r>
    </w:p>
    <w:p>
      <w:r>
        <w:t xml:space="preserve">4. </w:t>
        <w:tab/>
        <w:tab/>
        <w:tab/>
        <w:t>GAYDS was brought to the west by a faggot airline steward, and originates in Afreaka (like ebola), almost certainly do to niggers fucking apes, you racial turd.</w:t>
      </w:r>
    </w:p>
    <w:p>
      <w:r>
        <w:rPr>
          <w:b/>
          <w:u w:val="single"/>
        </w:rPr>
        <w:t>103847</w:t>
      </w:r>
    </w:p>
    <w:p>
      <w:r>
        <w:t>1. Lawmakers and Leftists Continue to Push ‘Get in Their Face’ Tactics http://bit.ly/2A0FJ6C via @BreitbartNews</w:t>
      </w:r>
    </w:p>
    <w:p>
      <w:r>
        <w:rPr>
          <w:b/>
          <w:u w:val="single"/>
        </w:rPr>
        <w:t>103848</w:t>
      </w:r>
    </w:p>
    <w:p>
      <w:r>
        <w:t xml:space="preserve">2. </w:t>
        <w:tab/>
        <w:t>Lock n load... Let these twat waffles get in my face! Dare them!!</w:t>
      </w:r>
    </w:p>
    <w:p>
      <w:r>
        <w:rPr>
          <w:b/>
          <w:u w:val="single"/>
        </w:rPr>
        <w:t>103849</w:t>
      </w:r>
    </w:p>
    <w:p>
      <w:r>
        <w:t>1. NOT IN MY NAME!’ Gina Miller MOCKS Brexiteers as ‘terrorists’ ahead of protest march  GINA Miller has compared Brexiteers to terrorists, urging the public to reject Brexit   https://www.express.co.uk/news/politics/1032412/brexit-news-gina-miller-protest-march-andrea-jenkyns</w:t>
      </w:r>
    </w:p>
    <w:p>
      <w:r>
        <w:rPr>
          <w:b/>
          <w:u w:val="single"/>
        </w:rPr>
        <w:t>103850</w:t>
      </w:r>
    </w:p>
    <w:p>
      <w:r>
        <w:t xml:space="preserve">2. </w:t>
        <w:tab/>
        <w:t>She's a cunt nigger</w:t>
      </w:r>
    </w:p>
    <w:p>
      <w:r>
        <w:rPr>
          <w:b/>
          <w:u w:val="single"/>
        </w:rPr>
        <w:t>103851</w:t>
      </w:r>
    </w:p>
    <w:p>
      <w:r>
        <w:t>1. Faith Goldy can go fuck herself   #RaceMixing   @FaithGoldy @apple @JohnRivers @LanaLokteff @realjamesallsup @ramzpaul @Blonde_Beast @AndrewAnglin @Cantwell @realemilyyoucis @laurenrose @JFGariepy @Alba_Rising @millennialwoes @thisislaurat @Counter-Currents</w:t>
      </w:r>
    </w:p>
    <w:p>
      <w:r>
        <w:rPr>
          <w:b/>
          <w:u w:val="single"/>
        </w:rPr>
        <w:t>103852</w:t>
      </w:r>
    </w:p>
    <w:p>
      <w:r>
        <w:t xml:space="preserve">2. </w:t>
        <w:tab/>
        <w:t>She's playing a very tough game at the moment. Let's cut her some slack for now.</w:t>
      </w:r>
    </w:p>
    <w:p>
      <w:r>
        <w:rPr>
          <w:b/>
          <w:u w:val="single"/>
        </w:rPr>
        <w:t>103853</w:t>
      </w:r>
    </w:p>
    <w:p>
      <w:r>
        <w:t xml:space="preserve">3. </w:t>
        <w:tab/>
        <w:tab/>
        <w:t>Goldy’s shitshow shot at being mayor is just the ironyspergs trying their (((infiltration))) tactic. Same impotent nobodies that felt the need to cry about Partick little (Partick Casey,identity Europa, spic fuentes, rose, various other dweebs)  all are friends who privately DM each other.</w:t>
      </w:r>
    </w:p>
    <w:p>
      <w:r>
        <w:rPr>
          <w:b/>
          <w:u w:val="single"/>
        </w:rPr>
        <w:t>103854</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103855</w:t>
      </w:r>
    </w:p>
    <w:p>
      <w:r>
        <w:t>1. #Tranny gets what he deserves: fear of dropping the soap in the shower for the rest of his miserable life.   #jail #transgender #LGBT</w:t>
      </w:r>
    </w:p>
    <w:p>
      <w:r>
        <w:rPr>
          <w:b/>
          <w:u w:val="single"/>
        </w:rPr>
        <w:t>103856</w:t>
      </w:r>
    </w:p>
    <w:p>
      <w:r>
        <w:t xml:space="preserve">2. </w:t>
        <w:tab/>
        <w:t>What is the world coming to...??  Suggestion (for the retarded idiots who believe in gender fluidity) for convicted criminals: Penis = men's jail. Vagina = women's jail</w:t>
      </w:r>
    </w:p>
    <w:p>
      <w:r>
        <w:rPr>
          <w:b/>
          <w:u w:val="single"/>
        </w:rPr>
        <w:t>103857</w:t>
      </w:r>
    </w:p>
    <w:p>
      <w:r>
        <w:t>1. Marxist @True_Brit started a year ago folks. He had a pic of Beachy Head cliffs near me to try and make me think he lives here too. Silly twat picked a very famous pic off the internet. I suggested as a Marxist he should jump off Beachy Head. He thinks I said I'd push him. All I said was I'd help him. Hold his shoes so they don't get wet or something. Rest is history :)</w:t>
      </w:r>
    </w:p>
    <w:p>
      <w:r>
        <w:rPr>
          <w:b/>
          <w:u w:val="single"/>
        </w:rPr>
        <w:t>103858</w:t>
      </w:r>
    </w:p>
    <w:p>
      <w:r>
        <w:t xml:space="preserve">2. </w:t>
        <w:tab/>
        <w:t>No one is listening to your desperation and made up stories pussyboy.</w:t>
      </w:r>
    </w:p>
    <w:p>
      <w:r>
        <w:rPr>
          <w:b/>
          <w:u w:val="single"/>
        </w:rPr>
        <w:t>103859</w:t>
      </w:r>
    </w:p>
    <w:p>
      <w:r>
        <w:t>1. Israel’s Education Minister Wants “Shoot to Kill” Policy Against Palestinian Children   http://www.renegadetribune.com/israels-education-minister-wants-shoot-to-kill-policy-against-palestinian-children/</w:t>
      </w:r>
    </w:p>
    <w:p>
      <w:r>
        <w:rPr>
          <w:b/>
          <w:u w:val="single"/>
        </w:rPr>
        <w:t>103860</w:t>
      </w:r>
    </w:p>
    <w:p>
      <w:r>
        <w:t xml:space="preserve">2. </w:t>
        <w:tab/>
        <w:t>They want their children to die as false Martyrs, so shoot them.</w:t>
      </w:r>
    </w:p>
    <w:p>
      <w:r>
        <w:rPr>
          <w:b/>
          <w:u w:val="single"/>
        </w:rPr>
        <w:t>103861</w:t>
      </w:r>
    </w:p>
    <w:p>
      <w:r>
        <w:t xml:space="preserve">3. </w:t>
        <w:tab/>
        <w:tab/>
        <w:t>Imagine your land is stolen,  occupied by a foreign people who control world media, and when you fight back against your oppressors, world media labels your people terrorists.  Fuck Israel and every vile cunt who sides with them.</w:t>
      </w:r>
    </w:p>
    <w:p>
      <w:r>
        <w:rPr>
          <w:b/>
          <w:u w:val="single"/>
        </w:rPr>
        <w:t>103862</w:t>
      </w:r>
    </w:p>
    <w:p>
      <w:r>
        <w:t>1. The people on here suggesting that banning cartoon child porn and banning racist speech is an apples to apples comparison are goin' feet first into the woodchipper. This is non-negotiable.</w:t>
      </w:r>
    </w:p>
    <w:p>
      <w:r>
        <w:rPr>
          <w:b/>
          <w:u w:val="single"/>
        </w:rPr>
        <w:t>103863</w:t>
      </w:r>
    </w:p>
    <w:p>
      <w:r>
        <w:t xml:space="preserve">2. </w:t>
        <w:tab/>
        <w:t>Certainly child porn should not be permitted!  But obviously all RACIST askeNAZI JEWS and LEFTIST Democrats should be stopped also, not that they are intellectually capable of a discussion anyway!  How do you stop RETARDED JEWS and Democrats from joining?</w:t>
      </w:r>
    </w:p>
    <w:p>
      <w:r>
        <w:rPr>
          <w:b/>
          <w:u w:val="single"/>
        </w:rPr>
        <w:t>103864</w:t>
      </w:r>
    </w:p>
    <w:p>
      <w:r>
        <w:t>1. Racism rears its ugly head yet again!</w:t>
      </w:r>
    </w:p>
    <w:p>
      <w:r>
        <w:rPr>
          <w:b/>
          <w:u w:val="single"/>
        </w:rPr>
        <w:t>103865</w:t>
      </w:r>
    </w:p>
    <w:p>
      <w:r>
        <w:t xml:space="preserve">2. </w:t>
        <w:tab/>
        <w:t>WTF? Out of curiousity, I decided to check this out. I have never seen a more racist show in my entire life. Every Nigger male is paired ONLY with a White, blue-eyed blonde female. This is the extreme of racism. This shit needs to be ended. White girls with White boys ONLY. End of.</w:t>
      </w:r>
    </w:p>
    <w:p>
      <w:r>
        <w:rPr>
          <w:b/>
          <w:u w:val="single"/>
        </w:rPr>
        <w:t>103866</w:t>
      </w:r>
    </w:p>
    <w:p>
      <w:r>
        <w:t>1. ok guys which one of u is this? 🙄   https://www.pennlive.com/daily-buzz/2018/10/suspicious_man_asks_boys_walki.html?utm_source=fark&amp;utm_medium=website&amp;utm_content=link&amp;ICID=ref_fark</w:t>
      </w:r>
    </w:p>
    <w:p>
      <w:r>
        <w:rPr>
          <w:b/>
          <w:u w:val="single"/>
        </w:rPr>
        <w:t>103867</w:t>
      </w:r>
    </w:p>
    <w:p>
      <w:r>
        <w:t xml:space="preserve">2. </w:t>
        <w:tab/>
        <w:t>probably some retard on the nigger weed looking for clean piss for a drug test who is about to make the sex offender registry.</w:t>
      </w:r>
    </w:p>
    <w:p>
      <w:r>
        <w:rPr>
          <w:b/>
          <w:u w:val="single"/>
        </w:rPr>
        <w:t>103868</w:t>
      </w:r>
    </w:p>
    <w:p>
      <w:r>
        <w:t>1. Destroy the Dems November 6th   #vote</w:t>
      </w:r>
    </w:p>
    <w:p>
      <w:r>
        <w:rPr>
          <w:b/>
          <w:u w:val="single"/>
        </w:rPr>
        <w:t>103869</w:t>
      </w:r>
    </w:p>
    <w:p>
      <w:r>
        <w:t xml:space="preserve">2. </w:t>
        <w:tab/>
        <w:t>Does Maggot Maxine even understand the impeachment process? Does this low IQ skank parasite understand that 67 Senators would need to vote to remove?</w:t>
      </w:r>
    </w:p>
    <w:p>
      <w:r>
        <w:rPr>
          <w:b/>
          <w:u w:val="single"/>
        </w:rPr>
        <w:t>103870</w:t>
      </w:r>
    </w:p>
    <w:p>
      <w:r>
        <w:t xml:space="preserve">3. </w:t>
        <w:tab/>
        <w:tab/>
        <w:t>I am in her district..#43.... and feel helpless against this monster</w:t>
      </w:r>
    </w:p>
    <w:p>
      <w:r>
        <w:rPr>
          <w:b/>
          <w:u w:val="single"/>
        </w:rPr>
        <w:t>103871</w:t>
      </w:r>
    </w:p>
    <w:p>
      <w:r>
        <w:t xml:space="preserve">4. </w:t>
        <w:tab/>
        <w:tab/>
        <w:tab/>
        <w:t>Get out if at all possible, you are surrounded by criminally retarded voters.</w:t>
      </w:r>
    </w:p>
    <w:p>
      <w:r>
        <w:rPr>
          <w:b/>
          <w:u w:val="single"/>
        </w:rPr>
        <w:t>103872</w:t>
      </w:r>
    </w:p>
    <w:p>
      <w:r>
        <w:t>1. Atheism=lack of god (theism) belief.  I don't believe in fairy/spook in the sky tales. One can be atheist &amp; agnostic. Most atheists are both. Kikes have programmed the masses so that they are triggered to hate atheists. They spout the retarded meme "you have to believe in something". Ya, I believe in lots of things that are so such as the fact that you are a moron.</w:t>
      </w:r>
    </w:p>
    <w:p>
      <w:r>
        <w:rPr>
          <w:b/>
          <w:u w:val="single"/>
        </w:rPr>
        <w:t>103873</w:t>
      </w:r>
    </w:p>
    <w:p>
      <w:r>
        <w:t xml:space="preserve">2. </w:t>
        <w:tab/>
        <w:t>Ok.</w:t>
      </w:r>
    </w:p>
    <w:p>
      <w:r>
        <w:rPr>
          <w:b/>
          <w:u w:val="single"/>
        </w:rPr>
        <w:t>103874</w:t>
      </w:r>
    </w:p>
    <w:p>
      <w:r>
        <w:t xml:space="preserve">3. </w:t>
        <w:tab/>
        <w:t>I’m an atheist but so are most Jews, I really don’t see them pushing religion aside from their defenses of Islam lmao</w:t>
      </w:r>
    </w:p>
    <w:p>
      <w:r>
        <w:rPr>
          <w:b/>
          <w:u w:val="single"/>
        </w:rPr>
        <w:t>103875</w:t>
      </w:r>
    </w:p>
    <w:p>
      <w:r>
        <w:t xml:space="preserve">4. </w:t>
        <w:tab/>
        <w:tab/>
        <w:t>Then why "Israel". Why not Zion. State of Judea. Palestine. Jewish state. No, why.</w:t>
      </w:r>
    </w:p>
    <w:p>
      <w:r>
        <w:rPr>
          <w:b/>
          <w:u w:val="single"/>
        </w:rPr>
        <w:t>103876</w:t>
      </w:r>
    </w:p>
    <w:p>
      <w:r>
        <w:t>1. John K Stahl‏    HRC is going to wait until after the Blue Wave fizzles out before starting her 13 city tour with Willie in tow. Would you pay to watch this SuperSkank make excuses for her rejection? #maga #tcot</w:t>
      </w:r>
    </w:p>
    <w:p>
      <w:r>
        <w:rPr>
          <w:b/>
          <w:u w:val="single"/>
        </w:rPr>
        <w:t>103877</w:t>
      </w:r>
    </w:p>
    <w:p>
      <w:r>
        <w:t xml:space="preserve">2. </w:t>
        <w:tab/>
        <w:t>A full three months before the Nov 2016 presidential election reported by Fox News "just a handful showed up for her campaign stops leaving her speaking to almost empty halls, rooms, stadiums"   Do you REALLY think she has ANY influence NOW?</w:t>
      </w:r>
    </w:p>
    <w:p>
      <w:r>
        <w:rPr>
          <w:b/>
          <w:u w:val="single"/>
        </w:rPr>
        <w:t>103878</w:t>
      </w:r>
    </w:p>
    <w:p>
      <w:r>
        <w:t xml:space="preserve">3. </w:t>
        <w:tab/>
        <w:tab/>
        <w:t>I'm nearly Certain Satan is regretting that deal.  Though thank God she made the deal.  Since the Devil didn't get his soul, that Cunt didn't get the Office.</w:t>
      </w:r>
    </w:p>
    <w:p>
      <w:r>
        <w:rPr>
          <w:b/>
          <w:u w:val="single"/>
        </w:rPr>
        <w:t>103879</w:t>
      </w:r>
    </w:p>
    <w:p>
      <w:r>
        <w:t>1. A lot of fuss is made in Britain about honouring the fallen in WW1 in November as if these people died to have diversity and multiculturalism imposed on their nation and same sex marriage made legal. No one died for that. They were God-fearing people who would have laid down their arms if they knew what perverts would be calling the shots 100 years later.</w:t>
      </w:r>
    </w:p>
    <w:p>
      <w:r>
        <w:rPr>
          <w:b/>
          <w:u w:val="single"/>
        </w:rPr>
        <w:t>103880</w:t>
      </w:r>
    </w:p>
    <w:p>
      <w:r>
        <w:t xml:space="preserve">2. </w:t>
        <w:tab/>
        <w:t>If they knew about the Muzzie Invasion they would be turning over in their graves.  UK &amp; US both need to deal with this Invasion 😡‼️</w:t>
      </w:r>
    </w:p>
    <w:p>
      <w:r>
        <w:rPr>
          <w:b/>
          <w:u w:val="single"/>
        </w:rPr>
        <w:t>103881</w:t>
      </w:r>
    </w:p>
    <w:p>
      <w:r>
        <w:t>1. The shooter in Pittsburgh is probably going to be a "pretend" white supremacist Trump supporter. Just watch... Another false flag attack? :/</w:t>
      </w:r>
    </w:p>
    <w:p>
      <w:r>
        <w:rPr>
          <w:b/>
          <w:u w:val="single"/>
        </w:rPr>
        <w:t>103882</w:t>
      </w:r>
    </w:p>
    <w:p>
      <w:r>
        <w:t xml:space="preserve">2. </w:t>
        <w:tab/>
        <w:t>Nope. Jew-hating nazis hate Trump. These bastards are mostly anti-Trump. Wake up! #Trump #MAGA #KAG #GabFam #SpeakFreely #WalkAway #InfoWars  #JobsNotMobs #RedWave #KanyeEffect #KavanaughEffect #HondurasEffect #FakeBombEffect #KillJewEffect</w:t>
      </w:r>
    </w:p>
    <w:p>
      <w:r>
        <w:rPr>
          <w:b/>
          <w:u w:val="single"/>
        </w:rPr>
        <w:t>103883</w:t>
      </w:r>
    </w:p>
    <w:p>
      <w:r>
        <w:t xml:space="preserve">3. </w:t>
        <w:tab/>
        <w:tab/>
        <w:t>You think I've not seen that? I'm the one that calls these neo-Nazis "fairy gay neo-Nazi faggot socialist bitches."</w:t>
      </w:r>
    </w:p>
    <w:p>
      <w:r>
        <w:rPr>
          <w:b/>
          <w:u w:val="single"/>
        </w:rPr>
        <w:t>103884</w:t>
      </w:r>
    </w:p>
    <w:p>
      <w:r>
        <w:t>1. Someone bring that faggot a pillow wielding immigrant CNA stat!</w:t>
      </w:r>
    </w:p>
    <w:p>
      <w:r>
        <w:rPr>
          <w:b/>
          <w:u w:val="single"/>
        </w:rPr>
        <w:t>103885</w:t>
      </w:r>
    </w:p>
    <w:p>
      <w:r>
        <w:t>1. Kevin Bacon, Michael J. Fox, Susan Sarandon Urge Voters to Support Gun Control Candidates   https://kek.gg/u/7r6W</w:t>
      </w:r>
    </w:p>
    <w:p>
      <w:r>
        <w:rPr>
          <w:b/>
          <w:u w:val="single"/>
        </w:rPr>
        <w:t>103886</w:t>
      </w:r>
    </w:p>
    <w:p>
      <w:r>
        <w:t xml:space="preserve">2. </w:t>
        <w:tab/>
        <w:t>Sorry Michael J. Fox and Kevin Bacon, but fuck you both. Susan Sarandon is a moronic cunt as well.</w:t>
      </w:r>
    </w:p>
    <w:p>
      <w:r>
        <w:rPr>
          <w:b/>
          <w:u w:val="single"/>
        </w:rPr>
        <w:t>103887</w:t>
      </w:r>
    </w:p>
    <w:p>
      <w:r>
        <w:t>1. We are dead and this is Hell</w:t>
      </w:r>
    </w:p>
    <w:p>
      <w:r>
        <w:rPr>
          <w:b/>
          <w:u w:val="single"/>
        </w:rPr>
        <w:t>103888</w:t>
      </w:r>
    </w:p>
    <w:p>
      <w:r>
        <w:t xml:space="preserve">2. </w:t>
        <w:tab/>
        <w:t>The comments take the reader down to lower depths of hell: e.g.,   "what stands out to me most is how irresponsible it seems to put yourselves in situations where your children cannot get in touch with you. You put your phones into airplane mode?"   YISS THASS D REEL PROBLEM FOLX   UR PHONEZ   https://www.reddit.com/r/polyamory/comments/3kxzsg/family_is_falling_apart_help/   https://archive.fo/cDPPn</w:t>
      </w:r>
    </w:p>
    <w:p>
      <w:r>
        <w:rPr>
          <w:b/>
          <w:u w:val="single"/>
        </w:rPr>
        <w:t>103889</w:t>
      </w:r>
    </w:p>
    <w:p>
      <w:r>
        <w:t xml:space="preserve">3. </w:t>
        <w:tab/>
        <w:tab/>
        <w:t>How much do you want to bet he's a nigger and she's a mudshark? In a real poly family, every member knows about everyone. Kids are raised by the group of adults who all live together. This mess looks more like a nigger buck who can't keep muh dik in his pants and a mudshark mother who can't get her priorities straight and who puts up with it rather than lose the buck.  The daughter is at the bottom of the priority list, being kept in the dark and forced to live a lie by a selfish mother. I'd sue for emancipation too if I were that girl.</w:t>
      </w:r>
    </w:p>
    <w:p>
      <w:r>
        <w:rPr>
          <w:b/>
          <w:u w:val="single"/>
        </w:rPr>
        <w:t>103890</w:t>
      </w:r>
    </w:p>
    <w:p>
      <w:r>
        <w:t>1. Oh dear...</w:t>
      </w:r>
    </w:p>
    <w:p>
      <w:r>
        <w:rPr>
          <w:b/>
          <w:u w:val="single"/>
        </w:rPr>
        <w:t>103891</w:t>
      </w:r>
    </w:p>
    <w:p>
      <w:r>
        <w:t xml:space="preserve">2. </w:t>
        <w:tab/>
        <w:t>Rape jihad is caused by breastfeeding?</w:t>
      </w:r>
    </w:p>
    <w:p>
      <w:r>
        <w:rPr>
          <w:b/>
          <w:u w:val="single"/>
        </w:rPr>
        <w:t>103892</w:t>
      </w:r>
    </w:p>
    <w:p>
      <w:r>
        <w:t xml:space="preserve">3. </w:t>
        <w:tab/>
        <w:tab/>
        <w:t>Just a retard cunt shitlam follower!</w:t>
      </w:r>
    </w:p>
    <w:p>
      <w:r>
        <w:rPr>
          <w:b/>
          <w:u w:val="single"/>
        </w:rPr>
        <w:t>103893</w:t>
      </w:r>
    </w:p>
    <w:p>
      <w:r>
        <w:t>1. I don't believe this.   Obama was president for 8 years. We never had anything like the problems then that we have now under Trump. He stirred up a huge backlash, which we continue to absorb, and the GOP fights for nothing but tax cuts so we have really just been getting screwed</w:t>
      </w:r>
    </w:p>
    <w:p>
      <w:r>
        <w:rPr>
          <w:b/>
          <w:u w:val="single"/>
        </w:rPr>
        <w:t>103894</w:t>
      </w:r>
    </w:p>
    <w:p>
      <w:r>
        <w:t xml:space="preserve">2. </w:t>
        <w:tab/>
        <w:t>Same debate has raged for decades. Every election is the most important ever. We had massive heated debates about McCain and Romney. I do think it's important to vote GOP if a Dem is the President for gridlock purposes. I like gridlock in DC. With the GOP it doesn't matter - you get gridlock even if they have majorities except on their neoliberal economic agenda</w:t>
      </w:r>
    </w:p>
    <w:p>
      <w:r>
        <w:rPr>
          <w:b/>
          <w:u w:val="single"/>
        </w:rPr>
        <w:t>103895</w:t>
      </w:r>
    </w:p>
    <w:p>
      <w:r>
        <w:t xml:space="preserve">3. </w:t>
        <w:tab/>
        <w:tab/>
        <w:t>This is truly the most important election ever because Tax Cuts 2 is on the line here</w:t>
      </w:r>
    </w:p>
    <w:p>
      <w:r>
        <w:rPr>
          <w:b/>
          <w:u w:val="single"/>
        </w:rPr>
        <w:t>103896</w:t>
      </w:r>
    </w:p>
    <w:p>
      <w:r>
        <w:t xml:space="preserve">4. </w:t>
        <w:tab/>
        <w:tab/>
        <w:tab/>
        <w:t>Don't forget boots on the ground in Iran. Pompeo and Bolton just can't wait to see some rag head children being burned alive.   All it takes is one conveniently timed terrorist attack on American soil + nonstop pro war propaganda on FOX and talk radio. And thanks to shills, we on the dissident right are going to bear the political burden.</w:t>
      </w:r>
    </w:p>
    <w:p>
      <w:r>
        <w:rPr>
          <w:b/>
          <w:u w:val="single"/>
        </w:rPr>
        <w:t>103897</w:t>
      </w:r>
    </w:p>
    <w:p>
      <w:r>
        <w:t xml:space="preserve">5. </w:t>
        <w:tab/>
        <w:tab/>
        <w:tab/>
        <w:tab/>
        <w:t>The GOP wins and millions go to sleep and we get screwed over and no matter what happens there is always some rationalization. If the Democrats were doing it, the same people would scream bloody murder</w:t>
      </w:r>
    </w:p>
    <w:p>
      <w:r>
        <w:rPr>
          <w:b/>
          <w:u w:val="single"/>
        </w:rPr>
        <w:t>103898</w:t>
      </w:r>
    </w:p>
    <w:p>
      <w:r>
        <w:t xml:space="preserve">6. </w:t>
        <w:tab/>
        <w:tab/>
        <w:tab/>
        <w:tab/>
        <w:tab/>
        <w:t>Die for ZOG face down in the sand goyim scum! Die for liberal democracy and fag marriage goyim!  Whenever I see conservatives I want to call them faggot lovers.</w:t>
      </w:r>
    </w:p>
    <w:p>
      <w:r>
        <w:rPr>
          <w:b/>
          <w:u w:val="single"/>
        </w:rPr>
        <w:t>103899</w:t>
      </w:r>
    </w:p>
    <w:p>
      <w:r>
        <w:t>1. And the award for the biggest TWAT yet goes to THIS judge. FFS what planet is that pillock on. What she did was ILLEGAL on many levels and she should have been JAILED. You're all screwed in the UK!!   https://www.dailymail.co.uk/news/article-6315375/Refugee-admitted-immigration-charges-praised-humanitarian-desire.html?mrn_rm=als1</w:t>
      </w:r>
    </w:p>
    <w:p>
      <w:r>
        <w:rPr>
          <w:b/>
          <w:u w:val="single"/>
        </w:rPr>
        <w:t>103900</w:t>
      </w:r>
    </w:p>
    <w:p>
      <w:r>
        <w:t xml:space="preserve">2. </w:t>
        <w:tab/>
        <w:t>FREE Them ALL!!! :::The TRUTH Fears NO Investigation::: Please POST-EVERYWHERE :-)</w:t>
      </w:r>
    </w:p>
    <w:p>
      <w:r>
        <w:rPr>
          <w:b/>
          <w:u w:val="single"/>
        </w:rPr>
        <w:t>103901</w:t>
      </w:r>
    </w:p>
    <w:p>
      <w:r>
        <w:t>1. Professor claims that “to argue that Islam is an inherently violent religion is both utterly false and ahistorical”   #Islam #IslamIsEvil   https://www.jihadwatch.org/2018/10/professor-claims-that-to-argue-that-islam-is-an-inherently-violent-religion-is-both-utterly-false-and-ahistorical</w:t>
      </w:r>
    </w:p>
    <w:p>
      <w:r>
        <w:rPr>
          <w:b/>
          <w:u w:val="single"/>
        </w:rPr>
        <w:t>103902</w:t>
      </w:r>
    </w:p>
    <w:p>
      <w:r>
        <w:t xml:space="preserve">2. </w:t>
        <w:tab/>
        <w:t>You fat cunt   1 miĺlion white children violently raped prostituted out by Islamic filth   God I want these cunts dead</w:t>
      </w:r>
    </w:p>
    <w:p>
      <w:r>
        <w:rPr>
          <w:b/>
          <w:u w:val="single"/>
        </w:rPr>
        <w:t>103903</w:t>
      </w:r>
    </w:p>
    <w:p>
      <w:r>
        <w:t xml:space="preserve">3. </w:t>
        <w:tab/>
        <w:tab/>
        <w:t>Of course it's utterly false. Islam is not a religion.</w:t>
      </w:r>
    </w:p>
    <w:p>
      <w:r>
        <w:rPr>
          <w:b/>
          <w:u w:val="single"/>
        </w:rPr>
        <w:t>103904</w:t>
      </w:r>
    </w:p>
    <w:p>
      <w:r>
        <w:t>1. So many tears. LOL!</w:t>
      </w:r>
    </w:p>
    <w:p>
      <w:r>
        <w:rPr>
          <w:b/>
          <w:u w:val="single"/>
        </w:rPr>
        <w:t>103905</w:t>
      </w:r>
    </w:p>
    <w:p>
      <w:r>
        <w:t xml:space="preserve">2. </w:t>
        <w:tab/>
        <w:t>Faggot not welcome</w:t>
      </w:r>
    </w:p>
    <w:p>
      <w:r>
        <w:rPr>
          <w:b/>
          <w:u w:val="single"/>
        </w:rPr>
        <w:t>103906</w:t>
      </w:r>
    </w:p>
    <w:p>
      <w:r>
        <w:t>1. I’ve been pretty quiet lately because I’m deep behind enemy lines. That ends soon, get on the ColeTrain mother fuckers! 🚂💨💨💨💨</w:t>
      </w:r>
    </w:p>
    <w:p>
      <w:r>
        <w:rPr>
          <w:b/>
          <w:u w:val="single"/>
        </w:rPr>
        <w:t>103907</w:t>
      </w:r>
    </w:p>
    <w:p>
      <w:r>
        <w:t xml:space="preserve">2. </w:t>
        <w:tab/>
        <w:t>The Nigger Train?</w:t>
      </w:r>
    </w:p>
    <w:p>
      <w:r>
        <w:rPr>
          <w:b/>
          <w:u w:val="single"/>
        </w:rPr>
        <w:t>103908</w:t>
      </w:r>
    </w:p>
    <w:p>
      <w:r>
        <w:t>1. Just got back from a two-day trip to the Kansas City area where I bought a large 72 x 36 Church building of over 5,000 sq ft.   Regrettably I rented it out to a bad renter who let his dogs shit in the building, took one of the doors off the hinges broke 4 windows.  So today I bought tools, locks and plywood,fixed the door &amp; hinges, changed the locks, boarded up  windows</w:t>
      </w:r>
    </w:p>
    <w:p>
      <w:r>
        <w:rPr>
          <w:b/>
          <w:u w:val="single"/>
        </w:rPr>
        <w:t>103909</w:t>
      </w:r>
    </w:p>
    <w:p>
      <w:r>
        <w:t xml:space="preserve">2. </w:t>
        <w:tab/>
        <w:t>Sorry to hear of your troubles. Knee Grows or Zogbots?</w:t>
      </w:r>
    </w:p>
    <w:p>
      <w:r>
        <w:rPr>
          <w:b/>
          <w:u w:val="single"/>
        </w:rPr>
        <w:t>103910</w:t>
      </w:r>
    </w:p>
    <w:p>
      <w:r>
        <w:t xml:space="preserve">3. </w:t>
        <w:tab/>
        <w:tab/>
        <w:t>Just  anglo-mestizo or whigger trash with four or five dogs allowed to shit in the house generating thousands of fleas.</w:t>
      </w:r>
    </w:p>
    <w:p>
      <w:r>
        <w:rPr>
          <w:b/>
          <w:u w:val="single"/>
        </w:rPr>
        <w:t>103911</w:t>
      </w:r>
    </w:p>
    <w:p>
      <w:r>
        <w:t>1. I saw both sides being retarded recently:    Left: Some woman calling Dr Ford 'badass'. :/  Right: Red Ice calling Kanye West 'based'.    Both are cringe.</w:t>
      </w:r>
    </w:p>
    <w:p>
      <w:r>
        <w:rPr>
          <w:b/>
          <w:u w:val="single"/>
        </w:rPr>
        <w:t>103912</w:t>
      </w:r>
    </w:p>
    <w:p>
      <w:r>
        <w:t xml:space="preserve">2. </w:t>
        <w:tab/>
        <w:t>politics is cringe</w:t>
      </w:r>
    </w:p>
    <w:p>
      <w:r>
        <w:rPr>
          <w:b/>
          <w:u w:val="single"/>
        </w:rPr>
        <w:t>103913</w:t>
      </w:r>
    </w:p>
    <w:p>
      <w:r>
        <w:t xml:space="preserve">3. </w:t>
        <w:tab/>
        <w:t>https://www.youtube.com/watch?v=rqpYhSBcF3k</w:t>
      </w:r>
    </w:p>
    <w:p>
      <w:r>
        <w:rPr>
          <w:b/>
          <w:u w:val="single"/>
        </w:rPr>
        <w:t>103914</w:t>
      </w:r>
    </w:p>
    <w:p>
      <w:r>
        <w:t>1. Georgetown university professor calls for murder &amp; mutilation of GOP senators</w:t>
      </w:r>
    </w:p>
    <w:p>
      <w:r>
        <w:rPr>
          <w:b/>
          <w:u w:val="single"/>
        </w:rPr>
        <w:t>103915</w:t>
      </w:r>
    </w:p>
    <w:p>
      <w:r>
        <w:t xml:space="preserve">2. </w:t>
        <w:tab/>
        <w:t>Funny how people can think this way without a shred of physical evidence, a plaintiff who can't remember anything about the day in question, multiple witnesses who clearly state she is lying, a defendant who actually has evidence to show he wasn't there, and dozens of letters vouching for the defendant's character. Like I always say, Social Justice is just a politically correct term for Mob Justice.</w:t>
      </w:r>
    </w:p>
    <w:p>
      <w:r>
        <w:rPr>
          <w:b/>
          <w:u w:val="single"/>
        </w:rPr>
        <w:t>103916</w:t>
      </w:r>
    </w:p>
    <w:p>
      <w:r>
        <w:t xml:space="preserve">3. </w:t>
        <w:tab/>
        <w:tab/>
        <w:t>Cowardly old ladies like this remind me of the filthy cowardly muslims talking the young filthy muslims into using dynamite vests.   Pathetic that they will have this kind of thing keep her job but if someone says nigger they're unempolyed instantly.  Overt anti white racism is encouraged today.</w:t>
      </w:r>
    </w:p>
    <w:p>
      <w:r>
        <w:rPr>
          <w:b/>
          <w:u w:val="single"/>
        </w:rPr>
        <w:t>103917</w:t>
      </w:r>
    </w:p>
    <w:p>
      <w:r>
        <w:t>1. Laura Ingraham:  ‏  Find this little slime. RePOST pls   https://twitter.com/DevinSenaUI/status/1047478113544888321</w:t>
      </w:r>
    </w:p>
    <w:p>
      <w:r>
        <w:rPr>
          <w:b/>
          <w:u w:val="single"/>
        </w:rPr>
        <w:t>103918</w:t>
      </w:r>
    </w:p>
    <w:p>
      <w:r>
        <w:t xml:space="preserve">2. </w:t>
        <w:tab/>
        <w:t>His name is: Jordan Hunt.  (aka. Jordan Cunt)   He's a hairdresser in Toronto.   https://humandefense.com/identified-man-who-roundhouse-kicked-pro-life-leader/</w:t>
      </w:r>
    </w:p>
    <w:p>
      <w:r>
        <w:rPr>
          <w:b/>
          <w:u w:val="single"/>
        </w:rPr>
        <w:t>103919</w:t>
      </w:r>
    </w:p>
    <w:p>
      <w:r>
        <w:t xml:space="preserve">3. </w:t>
        <w:tab/>
        <w:tab/>
        <w:t>I forwarded to Laura Ingraham. Thank you so much!</w:t>
      </w:r>
    </w:p>
    <w:p>
      <w:r>
        <w:rPr>
          <w:b/>
          <w:u w:val="single"/>
        </w:rPr>
        <w:t>103920</w:t>
      </w:r>
    </w:p>
    <w:p>
      <w:r>
        <w:t xml:space="preserve">4. </w:t>
        <w:tab/>
        <w:tab/>
        <w:tab/>
        <w:t>P.S.  We should call him Jordan Cunt from now on.</w:t>
      </w:r>
    </w:p>
    <w:p>
      <w:r>
        <w:rPr>
          <w:b/>
          <w:u w:val="single"/>
        </w:rPr>
        <w:t>103921</w:t>
      </w:r>
    </w:p>
    <w:p>
      <w:r>
        <w:t>1. Maybe NatSoc should just kiss and make up with their Red Pajama Brothers - the Marxist/Leninist/Maoist Tribe. Meanwhile, we'll reject ALL Socialism. It brings Poverty, Misery, and Death. #QAnon #Q</w:t>
      </w:r>
    </w:p>
    <w:p>
      <w:r>
        <w:rPr>
          <w:b/>
          <w:u w:val="single"/>
        </w:rPr>
        <w:t>103922</w:t>
      </w:r>
    </w:p>
    <w:p>
      <w:r>
        <w:t xml:space="preserve">2. </w:t>
        <w:tab/>
        <w:t>Marxist socialism does that. National Socialism created more wealth faster, and saved a countries failing economy, than the world has ever seen. You're wrong again, just like with the Q bullshit.</w:t>
      </w:r>
    </w:p>
    <w:p>
      <w:r>
        <w:rPr>
          <w:b/>
          <w:u w:val="single"/>
        </w:rPr>
        <w:t>103923</w:t>
      </w:r>
    </w:p>
    <w:p>
      <w:r>
        <w:t xml:space="preserve">3. </w:t>
        <w:tab/>
        <w:tab/>
        <w:t>All Socialism Produces Poverty, Misery, and Death. Meanwhile, you can't prove that #Q is fake, cupcake. Maybe kiss and make up with the Red-Pajama Brothers. 😂 Pathetic.</w:t>
      </w:r>
    </w:p>
    <w:p>
      <w:r>
        <w:rPr>
          <w:b/>
          <w:u w:val="single"/>
        </w:rPr>
        <w:t>103924</w:t>
      </w:r>
    </w:p>
    <w:p>
      <w:r>
        <w:t xml:space="preserve">4. </w:t>
        <w:tab/>
        <w:tab/>
        <w:tab/>
        <w:t>You are wrong again. Merely repeating your original insanity doesn't make you any more right.....ROFLMAO</w:t>
      </w:r>
    </w:p>
    <w:p>
      <w:r>
        <w:rPr>
          <w:b/>
          <w:u w:val="single"/>
        </w:rPr>
        <w:t>103925</w:t>
      </w:r>
    </w:p>
    <w:p>
      <w:r>
        <w:t xml:space="preserve">5. </w:t>
        <w:tab/>
        <w:tab/>
        <w:tab/>
        <w:tab/>
        <w:t>All Socialism Produces Poverty, Misery, and Death. Meanwhile, you can't prove that #Q is fake, cupcake. Maybe kiss and make up with the Red-Pajama Brothers. 😂 Pathetic.</w:t>
      </w:r>
    </w:p>
    <w:p>
      <w:r>
        <w:rPr>
          <w:b/>
          <w:u w:val="single"/>
        </w:rPr>
        <w:t>103926</w:t>
      </w:r>
    </w:p>
    <w:p>
      <w:r>
        <w:t xml:space="preserve">6. </w:t>
        <w:tab/>
        <w:tab/>
        <w:tab/>
        <w:tab/>
        <w:tab/>
        <w:t>You're stuck on stupid...ROFLMAO</w:t>
      </w:r>
    </w:p>
    <w:p>
      <w:r>
        <w:rPr>
          <w:b/>
          <w:u w:val="single"/>
        </w:rPr>
        <w:t>103927</w:t>
      </w:r>
    </w:p>
    <w:p>
      <w:r>
        <w:t xml:space="preserve">7. </w:t>
        <w:tab/>
        <w:tab/>
        <w:tab/>
        <w:tab/>
        <w:tab/>
        <w:tab/>
        <w:t>@BovineX “Q” proves himself fake every time he makes outrageous and false predictions, which has been on countless occasions. Are you just trolling? Bc I find it hard to believe you’re being serious.</w:t>
      </w:r>
    </w:p>
    <w:p>
      <w:r>
        <w:rPr>
          <w:b/>
          <w:u w:val="single"/>
        </w:rPr>
        <w:t>103928</w:t>
      </w:r>
    </w:p>
    <w:p>
      <w:r>
        <w:t xml:space="preserve">8. </w:t>
        <w:tab/>
        <w:tab/>
        <w:tab/>
        <w:tab/>
        <w:tab/>
        <w:tab/>
        <w:tab/>
        <w:t>Me? I've told bovine Q was a fake joke several times in the past....</w:t>
      </w:r>
    </w:p>
    <w:p>
      <w:r>
        <w:rPr>
          <w:b/>
          <w:u w:val="single"/>
        </w:rPr>
        <w:t>103929</w:t>
      </w:r>
    </w:p>
    <w:p>
      <w:r>
        <w:t xml:space="preserve">9. </w:t>
        <w:tab/>
        <w:tab/>
        <w:tab/>
        <w:tab/>
        <w:tab/>
        <w:tab/>
        <w:tab/>
        <w:tab/>
        <w:t>😂😂😂 #PissAntPatrol  Someone explained this term. Seems to really fit those those Pathetic Trolls and Shills who have Failed to Prove that #Q  is fake. Failed to Intimidate and Gaslight People Into Submission to Their Narratives. #WWG1WGA #TheStorm #RedPill https://www.urbandictionary.com/define.php?term=Piss%20ant</w:t>
      </w:r>
    </w:p>
    <w:p>
      <w:r>
        <w:rPr>
          <w:b/>
          <w:u w:val="single"/>
        </w:rPr>
        <w:t>103930</w:t>
      </w:r>
    </w:p>
    <w:p>
      <w:r>
        <w:t xml:space="preserve">10. </w:t>
        <w:tab/>
        <w:tab/>
        <w:tab/>
        <w:tab/>
        <w:tab/>
        <w:tab/>
        <w:tab/>
        <w:tab/>
        <w:tab/>
        <w:t>ROFLMAO....prove Q is real, pissant.</w:t>
      </w:r>
    </w:p>
    <w:p>
      <w:r>
        <w:rPr>
          <w:b/>
          <w:u w:val="single"/>
        </w:rPr>
        <w:t>103931</w:t>
      </w:r>
    </w:p>
    <w:p>
      <w:r>
        <w:t xml:space="preserve">11. </w:t>
        <w:tab/>
        <w:tab/>
        <w:tab/>
        <w:tab/>
        <w:tab/>
        <w:tab/>
        <w:tab/>
        <w:tab/>
        <w:tab/>
        <w:tab/>
        <w:t>Morons who assert #QAnon is fake bear the burden of proof. Prove that #QAnon is fake, cupcake. You can't seem to do that. It's Comedy. Gold. 😂😂😂</w:t>
      </w:r>
    </w:p>
    <w:p>
      <w:r>
        <w:rPr>
          <w:b/>
          <w:u w:val="single"/>
        </w:rPr>
        <w:t>103932</w:t>
      </w:r>
    </w:p>
    <w:p>
      <w:r>
        <w:t xml:space="preserve">12. </w:t>
        <w:tab/>
        <w:tab/>
        <w:tab/>
        <w:tab/>
        <w:tab/>
        <w:tab/>
        <w:tab/>
        <w:tab/>
        <w:tab/>
        <w:tab/>
        <w:tab/>
        <w:t>Hey @BovineX what do bears have to do with QAnon being fake? @Larry63 do you know a bear who can help us prove Q is a fake for this mentally retarded NPC</w:t>
      </w:r>
    </w:p>
    <w:p>
      <w:r>
        <w:rPr>
          <w:b/>
          <w:u w:val="single"/>
        </w:rPr>
        <w:t>103933</w:t>
      </w:r>
    </w:p>
    <w:p>
      <w:r>
        <w:t xml:space="preserve">13. </w:t>
        <w:tab/>
        <w:tab/>
        <w:tab/>
        <w:tab/>
        <w:tab/>
        <w:tab/>
        <w:tab/>
        <w:tab/>
        <w:tab/>
        <w:tab/>
        <w:tab/>
        <w:tab/>
        <w:t>No, don't know a single one. This guy is too stupid to believe it anyway....lol</w:t>
      </w:r>
    </w:p>
    <w:p>
      <w:r>
        <w:rPr>
          <w:b/>
          <w:u w:val="single"/>
        </w:rPr>
        <w:t>103934</w:t>
      </w:r>
    </w:p>
    <w:p>
      <w:r>
        <w:t>1. Holding back, or is that the ugliest retarded thing you could imagine?</w:t>
      </w:r>
    </w:p>
    <w:p>
      <w:r>
        <w:rPr>
          <w:b/>
          <w:u w:val="single"/>
        </w:rPr>
        <w:t>103935</w:t>
      </w:r>
    </w:p>
    <w:p>
      <w:r>
        <w:t>1. These people will eventually be held accountable for lying. Its all on video. What do you think is happening?</w:t>
      </w:r>
    </w:p>
    <w:p>
      <w:r>
        <w:rPr>
          <w:b/>
          <w:u w:val="single"/>
        </w:rPr>
        <w:t>103936</w:t>
      </w:r>
    </w:p>
    <w:p>
      <w:r>
        <w:t xml:space="preserve">2. </w:t>
        <w:tab/>
        <w:t>I'm 100% with our guys, and making this comment with respect to you.  If our guys struck this nigger after he was down, then maybe there should be an appropriate penalty.  The issue I have is that it's not a ticket or probation, or a month in county, but so far a combined total of over a decade with more to come.  The trial and sentence should be about what took place.</w:t>
      </w:r>
    </w:p>
    <w:p>
      <w:r>
        <w:rPr>
          <w:b/>
          <w:u w:val="single"/>
        </w:rPr>
        <w:t>103937</w:t>
      </w:r>
    </w:p>
    <w:p>
      <w:r>
        <w:t>1. Most Blacks are not very smart in America with an average IQ of 86, and this is why most Blacks are easily programmed.   My opening FACT is a True statement yet to any retarded lefty who actually cannot understand FACTS they will view the Truth as hate speech, yet is a verified FACT.  The races are not equal and neither are the sexes.  If you view any FACTS that I just said are hateful, please take your NPC brain away from here because your lack in intelligence will not understand a thing I say.   From my perspective, I will tell you that I view an IQ of 95 and below to be technically Retarded simply because a civilization goes to hell if the average gets lower than that.  That really is the simply reason African countries as a whole are complete shitholes.   Since the RACIST Jew who as we know did slavery in America, not white Europeans, have programmed the Black person thru the media and school that white people did slavery, which is of this a complete Orwellian inversion just like they do everything else.    It is a FACT that JEWS are RACIST as evidenced by the Jewish Supremacist owned media and vile RACIST moral sewage of Hollywood.  Couple that with the RACIST HATE groups ADL and SPLC and it is completely definitive that Jews as FACTUALLY RACIST!   But do to their control of the media and infiltration of our schools, they have programmed people or NPC’s the opposite of the Truth, hence the inverted nature of our world.   The RACIST piece of sewage Jew George Soros stated “I’m going to bring down the United States by funding Black Hate Groups. We’ll put them in a mental trap and make them blame white people. The Black community is the easiest to manipulate.” Yes, George Soros is that disgusting and the simple fact that he is not hunted down and rounded up proves the inferior Jew is everyone’s problem   Thus, thru rap music and other garbage, the Jew has convinced the lower IQ Black community that White people first did slavery in America which is false, and that it isn’t the Jew bankers who caused their suffering, but white people.  Jew’s are obviously all Racist pigs, but they see this as a divide and conquer opportunity for control.  Only a Jew would ever be so deceitful to do something like this as all other races actually have empathy.  Not the lying Jew of course.   In an effort to destroy history much of what white people have accomplished the Jew has convinced Black people somehow that culture was significantly done by Black People when it mainly has been done by white people.  Beethoven, Bach, Shakespeare, Voltaire, Socrates were all white men.  All significant composers , philosophers, opera creators, etc, were in FACT white men.  Yes, they have been able to convince Blacks otherwise as Jews are too busy lying, stealing and murdering to do anything decent with their lives.  Jews vile racism towards white people is clearly evident with their manipulation of Blacks to be racist against whites for the specific reason of division.   To be continued.....</w:t>
      </w:r>
    </w:p>
    <w:p>
      <w:r>
        <w:rPr>
          <w:b/>
          <w:u w:val="single"/>
        </w:rPr>
        <w:t>103938</w:t>
      </w:r>
    </w:p>
    <w:p>
      <w:r>
        <w:t>1. Yep, the littlest dogs yap the loudest. You're nothing more than an ankle-biter.</w:t>
      </w:r>
    </w:p>
    <w:p>
      <w:r>
        <w:rPr>
          <w:b/>
          <w:u w:val="single"/>
        </w:rPr>
        <w:t>103939</w:t>
      </w:r>
    </w:p>
    <w:p>
      <w:r>
        <w:t xml:space="preserve">2. </w:t>
        <w:tab/>
        <w:t>I guess little is 6'2" 225 ?  Any fucking day faggot</w:t>
      </w:r>
    </w:p>
    <w:p>
      <w:r>
        <w:rPr>
          <w:b/>
          <w:u w:val="single"/>
        </w:rPr>
        <w:t>103940</w:t>
      </w:r>
    </w:p>
    <w:p>
      <w:r>
        <w:t xml:space="preserve">3. </w:t>
        <w:tab/>
        <w:tab/>
        <w:t>I hear the yapping of a man of negligible stature. Yap on, little man. Someday you'll be able to debate without threats of violence. In your case, however, I'm certain that it will take many, many years for you to grow up.</w:t>
      </w:r>
    </w:p>
    <w:p>
      <w:r>
        <w:rPr>
          <w:b/>
          <w:u w:val="single"/>
        </w:rPr>
        <w:t>103941</w:t>
      </w:r>
    </w:p>
    <w:p>
      <w:r>
        <w:t xml:space="preserve">4. </w:t>
        <w:tab/>
        <w:tab/>
        <w:tab/>
        <w:t>WOMP WOMP FAGGOT</w:t>
      </w:r>
    </w:p>
    <w:p>
      <w:r>
        <w:rPr>
          <w:b/>
          <w:u w:val="single"/>
        </w:rPr>
        <w:t>103942</w:t>
      </w:r>
    </w:p>
    <w:p>
      <w:r>
        <w:t xml:space="preserve">5. </w:t>
        <w:tab/>
        <w:tab/>
        <w:tab/>
        <w:tab/>
        <w:t>Still waiting for that growth spurt, little fellow. Hahahahaha</w:t>
      </w:r>
    </w:p>
    <w:p>
      <w:r>
        <w:rPr>
          <w:b/>
          <w:u w:val="single"/>
        </w:rPr>
        <w:t>103943</w:t>
      </w:r>
    </w:p>
    <w:p>
      <w:r>
        <w:t xml:space="preserve">6. </w:t>
        <w:tab/>
        <w:tab/>
        <w:tab/>
        <w:tab/>
        <w:tab/>
        <w:t>Sure #Soyim</w:t>
      </w:r>
    </w:p>
    <w:p>
      <w:r>
        <w:rPr>
          <w:b/>
          <w:u w:val="single"/>
        </w:rPr>
        <w:t>103944</w:t>
      </w:r>
    </w:p>
    <w:p>
      <w:r>
        <w:t xml:space="preserve">7. </w:t>
        <w:tab/>
        <w:tab/>
        <w:tab/>
        <w:tab/>
        <w:tab/>
        <w:tab/>
        <w:t>It's going to take a long, long time, wee Johnny.</w:t>
      </w:r>
    </w:p>
    <w:p>
      <w:r>
        <w:rPr>
          <w:b/>
          <w:u w:val="single"/>
        </w:rPr>
        <w:t>103945</w:t>
      </w:r>
    </w:p>
    <w:p>
      <w:r>
        <w:t>1. On BBC Newsnight, "Sophie Cook" explains why the word "woman" is now being spelt "womxn".   #WhenTranniesAttack #BBC</w:t>
      </w:r>
    </w:p>
    <w:p>
      <w:r>
        <w:rPr>
          <w:b/>
          <w:u w:val="single"/>
        </w:rPr>
        <w:t>103946</w:t>
      </w:r>
    </w:p>
    <w:p>
      <w:r>
        <w:t xml:space="preserve">2. </w:t>
        <w:tab/>
        <w:t xml:space="preserve"> There are too many shitbag retarded mentally ill these days.</w:t>
      </w:r>
    </w:p>
    <w:p>
      <w:r>
        <w:rPr>
          <w:b/>
          <w:u w:val="single"/>
        </w:rPr>
        <w:t>103947</w:t>
      </w:r>
    </w:p>
    <w:p>
      <w:r>
        <w:t>1. @MAGA12. Hope U Like Dee.  https://youtu.be/-kwPjrTsV4k .</w:t>
      </w:r>
    </w:p>
    <w:p>
      <w:r>
        <w:rPr>
          <w:b/>
          <w:u w:val="single"/>
        </w:rPr>
        <w:t>103948</w:t>
      </w:r>
    </w:p>
    <w:p>
      <w:r>
        <w:t xml:space="preserve">2. </w:t>
        <w:tab/>
        <w:t>Sorry for my language first! Now FUCK the left bunch of pussy soy boy bitches (like the running scared pussy Portland cunt who harassed a 9/11 NYPD widow) or fat bedraggled swamp donkey feminists that uses mob attacks on innocent ppl and property. It's past time some of these fucks get taken out, until that is done they'll always feel emboldened to do what they do. Take their weapon beat em into submission!! Let em rot in jail devoid of mommy &amp; daddy's influence or money. Sorry but these are not people they are subhuman slime!!</w:t>
      </w:r>
    </w:p>
    <w:p>
      <w:r>
        <w:rPr>
          <w:b/>
          <w:u w:val="single"/>
        </w:rPr>
        <w:t>103949</w:t>
      </w:r>
    </w:p>
    <w:p>
      <w:r>
        <w:t xml:space="preserve">3. </w:t>
        <w:tab/>
        <w:tab/>
        <w:t>Strong Women Use Strong Language Dee. UR Definitely Born Again Hard. I'm Trusting Our C in C To Handle The Opposition. That's Why I Gave Him My Vote. Now It's Our Patriotic Duty To Give Him MORE Support!</w:t>
      </w:r>
    </w:p>
    <w:p>
      <w:r>
        <w:rPr>
          <w:b/>
          <w:u w:val="single"/>
        </w:rPr>
        <w:t>103950</w:t>
      </w:r>
    </w:p>
    <w:p>
      <w:r>
        <w:t xml:space="preserve">4. </w:t>
        <w:tab/>
        <w:tab/>
        <w:tab/>
        <w:t>Damn straight  #GETOUTANDVOTERED #VOTERED #VOTEREDSTRAIGHTTICKET #VOTEREPUBLICAN #REDTSUNAMI #JOBSNOTMOBS</w:t>
      </w:r>
    </w:p>
    <w:p>
      <w:r>
        <w:rPr>
          <w:b/>
          <w:u w:val="single"/>
        </w:rPr>
        <w:t>103951</w:t>
      </w:r>
    </w:p>
    <w:p>
      <w:r>
        <w:t>1. All of this talk of Christianity dying out in Europe and the youth turning from the Church, doesn't anyone think that this is the work of the Jew? His entire plan is to destroy our faith and grind our bones into dust.   When you reject Christ and run back to the Pagan Gods of old, you are doing exactly what the Zionists want. Be a good little sheep and go back to sleep</w:t>
      </w:r>
    </w:p>
    <w:p>
      <w:r>
        <w:rPr>
          <w:b/>
          <w:u w:val="single"/>
        </w:rPr>
        <w:t>103952</w:t>
      </w:r>
    </w:p>
    <w:p>
      <w:r>
        <w:t xml:space="preserve">2. </w:t>
        <w:tab/>
        <w:t>Depends on how it is expressed... If it is faggot looking to be edgy by pretending to be a Pagan without any racial connection to the past then he/she is merely a faggot LARPagan.</w:t>
      </w:r>
    </w:p>
    <w:p>
      <w:r>
        <w:rPr>
          <w:b/>
          <w:u w:val="single"/>
        </w:rPr>
        <w:t>103953</w:t>
      </w:r>
    </w:p>
    <w:p>
      <w:r>
        <w:t>1. The thought of Brett Kavanaugh holding his hand over his my mouth while he rapes me...  It makes me so WET!!!</w:t>
      </w:r>
    </w:p>
    <w:p>
      <w:r>
        <w:rPr>
          <w:b/>
          <w:u w:val="single"/>
        </w:rPr>
        <w:t>103954</w:t>
      </w:r>
    </w:p>
    <w:p>
      <w:r>
        <w:t xml:space="preserve">2. </w:t>
        <w:tab/>
        <w:t>your butt must be wet cause your a dude</w:t>
      </w:r>
    </w:p>
    <w:p>
      <w:r>
        <w:rPr>
          <w:b/>
          <w:u w:val="single"/>
        </w:rPr>
        <w:t>103955</w:t>
      </w:r>
    </w:p>
    <w:p>
      <w:r>
        <w:t xml:space="preserve">3. </w:t>
        <w:tab/>
        <w:tab/>
        <w:t>I'm a GIRL, you faggot loser!!</w:t>
      </w:r>
    </w:p>
    <w:p>
      <w:r>
        <w:rPr>
          <w:b/>
          <w:u w:val="single"/>
        </w:rPr>
        <w:t>103956</w:t>
      </w:r>
    </w:p>
    <w:p>
      <w:r>
        <w:t>1. Ditzy Dame: "I found these bullets on the ground... people make me sick"   #Guns #GunsOfGab #SpeakFreely #GabFam #Humor</w:t>
      </w:r>
    </w:p>
    <w:p>
      <w:r>
        <w:rPr>
          <w:b/>
          <w:u w:val="single"/>
        </w:rPr>
        <w:t>103957</w:t>
      </w:r>
    </w:p>
    <w:p>
      <w:r>
        <w:t xml:space="preserve">2. </w:t>
        <w:tab/>
        <w:t>clueless cunt</w:t>
      </w:r>
    </w:p>
    <w:p>
      <w:r>
        <w:rPr>
          <w:b/>
          <w:u w:val="single"/>
        </w:rPr>
        <w:t>103958</w:t>
      </w:r>
    </w:p>
    <w:p>
      <w:r>
        <w:t>1. no. not true at all. you only need prove that you were in fear for your life, not that you actually were. for a small woman, a 6' man with his bare hands can put me in fear for my life. what am i going to do? punch him out?</w:t>
      </w:r>
    </w:p>
    <w:p>
      <w:r>
        <w:rPr>
          <w:b/>
          <w:u w:val="single"/>
        </w:rPr>
        <w:t>103959</w:t>
      </w:r>
    </w:p>
    <w:p>
      <w:r>
        <w:t xml:space="preserve">2. </w:t>
        <w:tab/>
        <w:t>Unless your assailant was a nigger and the prosecutor was a kike.  Then you're fucked.  Facts be damned if they can abuse the system to really do some serious damage to a Whitey.</w:t>
      </w:r>
    </w:p>
    <w:p>
      <w:r>
        <w:rPr>
          <w:b/>
          <w:u w:val="single"/>
        </w:rPr>
        <w:t>103960</w:t>
      </w:r>
    </w:p>
    <w:p>
      <w:r>
        <w:t xml:space="preserve">3. </w:t>
        <w:tab/>
        <w:tab/>
        <w:t>Truth.</w:t>
      </w:r>
    </w:p>
    <w:p>
      <w:r>
        <w:rPr>
          <w:b/>
          <w:u w:val="single"/>
        </w:rPr>
        <w:t>103961</w:t>
      </w:r>
    </w:p>
    <w:p>
      <w:r>
        <w:t xml:space="preserve">4. </w:t>
        <w:tab/>
        <w:tab/>
        <w:tab/>
        <w:t>no, that only happens in non #2A country, in which -- we've already established -- i will never live again.</w:t>
      </w:r>
    </w:p>
    <w:p>
      <w:r>
        <w:rPr>
          <w:b/>
          <w:u w:val="single"/>
        </w:rPr>
        <w:t>103962</w:t>
      </w:r>
    </w:p>
    <w:p>
      <w:r>
        <w:t>1. Twitter makes Me ...FURIOUS .    Look what they've done to Pastor Andrew Bronson!   WHY Because he thanked Donald Trump for bringing him home???   Because he prayed for on National Television???   THIS IS OUT OF HAND !!!!!!!!!   SMH...............   #Faith #Amen   #RedWave #LockThemUp   #HereComesThePain #LighttoDark    #Maga #Qanon #WWG1WGA   #Trump2020 #Pizzagate #FollowTheWhiteRabbit  #News #GabFam #MAGA    #NRA</w:t>
      </w:r>
    </w:p>
    <w:p>
      <w:r>
        <w:rPr>
          <w:b/>
          <w:u w:val="single"/>
        </w:rPr>
        <w:t>103963</w:t>
      </w:r>
    </w:p>
    <w:p>
      <w:r>
        <w:t xml:space="preserve">2. </w:t>
        <w:tab/>
        <w:t>#Twitter  &amp;#Facebook SUCK THE BIGGEST BOWL OF DIRTY DICKS. @JACK Is A Fucking Cunt Liar.</w:t>
      </w:r>
    </w:p>
    <w:p>
      <w:r>
        <w:rPr>
          <w:b/>
          <w:u w:val="single"/>
        </w:rPr>
        <w:t>103964</w:t>
      </w:r>
    </w:p>
    <w:p>
      <w:r>
        <w:t>1. The caller was great, real smooth. Lush played it off but I could tell he knew what the caller was talking about. I lost my shit when the caller brought up the USS Liberty, lol. Then I had to get of my truck and yell at a nigger pouring cement wrong.</w:t>
      </w:r>
    </w:p>
    <w:p>
      <w:r>
        <w:rPr>
          <w:b/>
          <w:u w:val="single"/>
        </w:rPr>
        <w:t>103965</w:t>
      </w:r>
    </w:p>
    <w:p>
      <w:r>
        <w:t>1. https://dailycaller.com/2018/10/26/ebony-magazine-black-women-republicans/    Ebony Magazine Leaves All 6 Republicans Out Of Profile Of Black Candidates</w:t>
      </w:r>
    </w:p>
    <w:p>
      <w:r>
        <w:rPr>
          <w:b/>
          <w:u w:val="single"/>
        </w:rPr>
        <w:t>103966</w:t>
      </w:r>
    </w:p>
    <w:p>
      <w:r>
        <w:t xml:space="preserve">2. </w:t>
        <w:tab/>
        <w:t>Mia Love is an affirmative action nigger in the woodpile - open borders multicultural neocon</w:t>
      </w:r>
    </w:p>
    <w:p>
      <w:r>
        <w:rPr>
          <w:b/>
          <w:u w:val="single"/>
        </w:rPr>
        <w:t>103967</w:t>
      </w:r>
    </w:p>
    <w:p>
      <w:r>
        <w:t>1. #BlackLivesMatter   http://www.fox10phoenix.com/news/gunman-terrorize-customers-in-gas-station-robberies</w:t>
      </w:r>
    </w:p>
    <w:p>
      <w:r>
        <w:rPr>
          <w:b/>
          <w:u w:val="single"/>
        </w:rPr>
        <w:t>103968</w:t>
      </w:r>
    </w:p>
    <w:p>
      <w:r>
        <w:t xml:space="preserve">2. </w:t>
        <w:tab/>
        <w:t>Unacceptable. Time for nigger death until order is restored.</w:t>
      </w:r>
    </w:p>
    <w:p>
      <w:r>
        <w:rPr>
          <w:b/>
          <w:u w:val="single"/>
        </w:rPr>
        <w:t>103969</w:t>
      </w:r>
    </w:p>
    <w:p>
      <w:r>
        <w:t>1. good god is that hideous nigger an actual human being?</w:t>
      </w:r>
    </w:p>
    <w:p>
      <w:r>
        <w:rPr>
          <w:b/>
          <w:u w:val="single"/>
        </w:rPr>
        <w:t>103970</w:t>
      </w:r>
    </w:p>
    <w:p>
      <w:r>
        <w:t>1. Hillary Clinton should be renamed Hillary Clitoris as she's part of the world's biggest cunt - Globalism.</w:t>
      </w:r>
    </w:p>
    <w:p>
      <w:r>
        <w:rPr>
          <w:b/>
          <w:u w:val="single"/>
        </w:rPr>
        <w:t>103971</w:t>
      </w:r>
    </w:p>
    <w:p>
      <w:r>
        <w:t>1.</w:t>
      </w:r>
    </w:p>
    <w:p>
      <w:r>
        <w:rPr>
          <w:b/>
          <w:u w:val="single"/>
        </w:rPr>
        <w:t>103972</w:t>
      </w:r>
    </w:p>
    <w:p>
      <w:r>
        <w:t xml:space="preserve">2. </w:t>
        <w:tab/>
        <w:t>Thats enough thinking for the day boy, drink your mountain dew, listen to nigger music and vote for obama</w:t>
      </w:r>
    </w:p>
    <w:p>
      <w:r>
        <w:rPr>
          <w:b/>
          <w:u w:val="single"/>
        </w:rPr>
        <w:t>103973</w:t>
      </w:r>
    </w:p>
    <w:p>
      <w:r>
        <w:t xml:space="preserve">3. </w:t>
        <w:tab/>
        <w:tab/>
        <w:t>Yup! That’s enough WRONGTHINK for one day, goy... go buy some dope off the nigga down the street and let him plow your wife, then go home bouncin your head to nigga music and then watch the niggas running around back and forth with a ball on tv and vote for Obama, then beat off to blackddd.com before bed...</w:t>
      </w:r>
    </w:p>
    <w:p>
      <w:r>
        <w:rPr>
          <w:b/>
          <w:u w:val="single"/>
        </w:rPr>
        <w:t>103974</w:t>
      </w:r>
    </w:p>
    <w:p>
      <w:r>
        <w:t xml:space="preserve">4. </w:t>
        <w:tab/>
        <w:tab/>
        <w:t>Sir I think you forgot to take your soy</w:t>
      </w:r>
    </w:p>
    <w:p>
      <w:r>
        <w:rPr>
          <w:b/>
          <w:u w:val="single"/>
        </w:rPr>
        <w:t>103975</w:t>
      </w:r>
    </w:p>
    <w:p>
      <w:r>
        <w:t>1. Local news programs are a combination of:   • which nigger or Mexican committed the crime;   • sappy human interest stories gleaned from the Facebook and GoFundMe pages of SWPLs;   • weather drama; and   • muh sportsball.</w:t>
      </w:r>
    </w:p>
    <w:p>
      <w:r>
        <w:rPr>
          <w:b/>
          <w:u w:val="single"/>
        </w:rPr>
        <w:t>103976</w:t>
      </w:r>
    </w:p>
    <w:p>
      <w:r>
        <w:t>1.</w:t>
      </w:r>
    </w:p>
    <w:p>
      <w:r>
        <w:rPr>
          <w:b/>
          <w:u w:val="single"/>
        </w:rPr>
        <w:t>103977</w:t>
      </w:r>
    </w:p>
    <w:p>
      <w:r>
        <w:t xml:space="preserve">2. </w:t>
        <w:tab/>
        <w:t>And the wetback can smile and not look worried about what he has done at all.  Illegal mindset; no legal boundaries, conscience destroyed if one existed in the first place. Evil is natural to evil beings.</w:t>
      </w:r>
    </w:p>
    <w:p>
      <w:r>
        <w:rPr>
          <w:b/>
          <w:u w:val="single"/>
        </w:rPr>
        <w:t>103978</w:t>
      </w:r>
    </w:p>
    <w:p>
      <w:r>
        <w:t xml:space="preserve">3. </w:t>
        <w:tab/>
        <w:tab/>
        <w:t>Crossing the Border did not turn anyone into a robber, rapist, or murderer. That is why we want checks on those who enter. These are fugitive aliens; not just those seeking work. Yes, crossing illegally is a bad start. It teaches them the wrong thing from the start.</w:t>
      </w:r>
    </w:p>
    <w:p>
      <w:r>
        <w:rPr>
          <w:b/>
          <w:u w:val="single"/>
        </w:rPr>
        <w:t>103979</w:t>
      </w:r>
    </w:p>
    <w:p>
      <w:r>
        <w:t xml:space="preserve">4. </w:t>
        <w:tab/>
        <w:tab/>
        <w:t>Hence, the step to murdering Americans is easily made and no big deal.  ILLEGAL IS ILLEGAL. INVADERS do not simply "cross the border."</w:t>
      </w:r>
    </w:p>
    <w:p>
      <w:r>
        <w:rPr>
          <w:b/>
          <w:u w:val="single"/>
        </w:rPr>
        <w:t>103980</w:t>
      </w:r>
    </w:p>
    <w:p>
      <w:r>
        <w:t>1.</w:t>
      </w:r>
    </w:p>
    <w:p>
      <w:r>
        <w:rPr>
          <w:b/>
          <w:u w:val="single"/>
        </w:rPr>
        <w:t>103981</w:t>
      </w:r>
    </w:p>
    <w:p>
      <w:r>
        <w:t xml:space="preserve">2. </w:t>
        <w:tab/>
        <w:t>I have an H bomb meme in my arsenal too, but it's less retarded than yours:</w:t>
      </w:r>
    </w:p>
    <w:p>
      <w:r>
        <w:rPr>
          <w:b/>
          <w:u w:val="single"/>
        </w:rPr>
        <w:t>103982</w:t>
      </w:r>
    </w:p>
    <w:p>
      <w:r>
        <w:t>1. BREAKING:  He was a gay escort out of the Seminole Hardrock Casino in Hollywood Florida. What is it with the dems?  Why all the pron stars, tooty fruits, creeps.  By 2005 cesar's career as male stripper was fading, and he was into meth/coke (apperently injecting meth into his butthole with turkey baster!) Where does #cia find these freaks? #fakebombs #fakenews</w:t>
      </w:r>
    </w:p>
    <w:p>
      <w:r>
        <w:rPr>
          <w:b/>
          <w:u w:val="single"/>
        </w:rPr>
        <w:t>103983</w:t>
      </w:r>
    </w:p>
    <w:p>
      <w:r>
        <w:t xml:space="preserve">2. </w:t>
        <w:tab/>
        <w:t>Looks like a MAGA conservative to me....😂</w:t>
      </w:r>
    </w:p>
    <w:p>
      <w:r>
        <w:rPr>
          <w:b/>
          <w:u w:val="single"/>
        </w:rPr>
        <w:t>103984</w:t>
      </w:r>
    </w:p>
    <w:p>
      <w:r>
        <w:t xml:space="preserve">3. </w:t>
        <w:tab/>
        <w:tab/>
        <w:t>The jews pimped him out.  he had so much of that pozzed out commie jew cum pumped up his faggot ass it got into his brain and caused his NPC program to malfunction ... obvious #cia plant #FakeBombsInc #mayabomber</w:t>
      </w:r>
    </w:p>
    <w:p>
      <w:r>
        <w:rPr>
          <w:b/>
          <w:u w:val="single"/>
        </w:rPr>
        <w:t>103985</w:t>
      </w:r>
    </w:p>
    <w:p>
      <w:r>
        <w:t>1. Are you a Nazi?   This is My latest Nazi poll here at Gab. I conduct these Nazi polls every 6 months to determine the percentage of Nazis here at Gab...   #Trump #MAGA #KAG #GabFam #SpeakFreely #WalkAway #InfoWars #JobsNotMobs #RedWave #KanyeEffect</w:t>
      </w:r>
    </w:p>
    <w:p>
      <w:r>
        <w:rPr>
          <w:b/>
          <w:u w:val="single"/>
        </w:rPr>
        <w:t>103986</w:t>
      </w:r>
    </w:p>
    <w:p>
      <w:r>
        <w:t xml:space="preserve">2. </w:t>
        <w:tab/>
        <w:t>Stop being a faggot and stand up for your race, white man</w:t>
      </w:r>
    </w:p>
    <w:p>
      <w:r>
        <w:rPr>
          <w:b/>
          <w:u w:val="single"/>
        </w:rPr>
        <w:t>103987</w:t>
      </w:r>
    </w:p>
    <w:p>
      <w:r>
        <w:t xml:space="preserve">3. </w:t>
        <w:tab/>
        <w:tab/>
        <w:t>I’m actually not a Nazi but get tired of listening to cry-baby faggots like you virtue signal against whites</w:t>
      </w:r>
    </w:p>
    <w:p>
      <w:r>
        <w:rPr>
          <w:b/>
          <w:u w:val="single"/>
        </w:rPr>
        <w:t>103988</w:t>
      </w:r>
    </w:p>
    <w:p>
      <w:r>
        <w:t xml:space="preserve">4. </w:t>
        <w:tab/>
        <w:tab/>
        <w:tab/>
        <w:t>Faggot, what "virtue signal" is that now?!   I don't "virtue signal", whatever that means to you!!!   #Trump #MAGA #KAG #GabFam #SpeakFreely #WalkAway #InfoWars #JobsNotMobs #RedWave #KanyeEffect</w:t>
      </w:r>
    </w:p>
    <w:p>
      <w:r>
        <w:rPr>
          <w:b/>
          <w:u w:val="single"/>
        </w:rPr>
        <w:t>103989</w:t>
      </w:r>
    </w:p>
    <w:p>
      <w:r>
        <w:t xml:space="preserve">5. </w:t>
        <w:tab/>
        <w:tab/>
        <w:tab/>
        <w:tab/>
        <w:t>Don’t you have some nigger cock you need to be sucking right now?</w:t>
      </w:r>
    </w:p>
    <w:p>
      <w:r>
        <w:rPr>
          <w:b/>
          <w:u w:val="single"/>
        </w:rPr>
        <w:t>103990</w:t>
      </w:r>
    </w:p>
    <w:p>
      <w:r>
        <w:t>1. Oregon Governor Kate Brown – Misuse of Public Funds, Conflicts of Interest, “Graft” &amp; “Corruption”   https://t.co/ubsiJXqpI2    ….   Anyone else notice every single NEVER TRUMPER   is ripping off and betraying the trust of the American people.   Just makes me sick.</w:t>
      </w:r>
    </w:p>
    <w:p>
      <w:r>
        <w:rPr>
          <w:b/>
          <w:u w:val="single"/>
        </w:rPr>
        <w:t>103991</w:t>
      </w:r>
    </w:p>
    <w:p>
      <w:r>
        <w:t xml:space="preserve">2. </w:t>
        <w:tab/>
        <w:t>LOCK THAT COMMUNIST CUNT UP, BRING HER TO TRIAL, THEN HANG HER.</w:t>
      </w:r>
    </w:p>
    <w:p>
      <w:r>
        <w:rPr>
          <w:b/>
          <w:u w:val="single"/>
        </w:rPr>
        <w:t>103992</w:t>
      </w:r>
    </w:p>
    <w:p>
      <w:r>
        <w:t>1. Apologies to my Gab friends.   My vulgarity blood spilleth over.   Fuck you Murkowski.   You fucking bitchtwat cunt piece of shit.</w:t>
      </w:r>
    </w:p>
    <w:p>
      <w:r>
        <w:rPr>
          <w:b/>
          <w:u w:val="single"/>
        </w:rPr>
        <w:t>103993</w:t>
      </w:r>
    </w:p>
    <w:p>
      <w:r>
        <w:t xml:space="preserve">2. </w:t>
        <w:tab/>
        <w:t>She is all that and more.  Remember she got in by pushing a write in campaign.  Hope Alaska remembers!</w:t>
      </w:r>
    </w:p>
    <w:p>
      <w:r>
        <w:rPr>
          <w:b/>
          <w:u w:val="single"/>
        </w:rPr>
        <w:t>103994</w:t>
      </w:r>
    </w:p>
    <w:p>
      <w:r>
        <w:t xml:space="preserve">3. </w:t>
        <w:tab/>
        <w:t>The Kow is only loved in Alaska by the left and Native Corporations.  She represents the worst of mankind... a little girl who got by on her dad's name and couldn't think her way out of a bag of muktuk.</w:t>
      </w:r>
    </w:p>
    <w:p>
      <w:r>
        <w:rPr>
          <w:b/>
          <w:u w:val="single"/>
        </w:rPr>
        <w:t>103995</w:t>
      </w:r>
    </w:p>
    <w:p>
      <w:r>
        <w:t xml:space="preserve">4. </w:t>
        <w:tab/>
        <w:t>took the words  out of MY mouth!</w:t>
      </w:r>
    </w:p>
    <w:p>
      <w:r>
        <w:rPr>
          <w:b/>
          <w:u w:val="single"/>
        </w:rPr>
        <w:t>103996</w:t>
      </w:r>
    </w:p>
    <w:p>
      <w:r>
        <w:t xml:space="preserve">5. </w:t>
        <w:tab/>
        <w:t>Evil is evil.  If Murkowski on Saturday votes NO great Patriots in Alaska have the RIGHT to RECALL her &amp; REPLACE HER!!!  DO IT!!!</w:t>
      </w:r>
    </w:p>
    <w:p>
      <w:r>
        <w:rPr>
          <w:b/>
          <w:u w:val="single"/>
        </w:rPr>
        <w:t>103997</w:t>
      </w:r>
    </w:p>
    <w:p>
      <w:r>
        <w:t xml:space="preserve">6. </w:t>
        <w:tab/>
        <w:t>Nicely said</w:t>
      </w:r>
    </w:p>
    <w:p>
      <w:r>
        <w:rPr>
          <w:b/>
          <w:u w:val="single"/>
        </w:rPr>
        <w:t>103998</w:t>
      </w:r>
    </w:p>
    <w:p>
      <w:r>
        <w:t xml:space="preserve">7. </w:t>
        <w:tab/>
        <w:t>Maybe this is the straw that gets her replaced.</w:t>
      </w:r>
    </w:p>
    <w:p>
      <w:r>
        <w:rPr>
          <w:b/>
          <w:u w:val="single"/>
        </w:rPr>
        <w:t>103999</w:t>
      </w:r>
    </w:p>
    <w:p>
      <w:r>
        <w:t xml:space="preserve">8. </w:t>
        <w:tab/>
        <w:t>Nothing to apologize for. Your profanity seems to be high quality</w:t>
      </w:r>
    </w:p>
    <w:p>
      <w:r>
        <w:rPr>
          <w:b/>
          <w:u w:val="single"/>
        </w:rPr>
        <w:t>104000</w:t>
      </w:r>
    </w:p>
    <w:p>
      <w:r>
        <w:t xml:space="preserve">9. </w:t>
        <w:tab/>
        <w:tab/>
        <w:t>😊</w:t>
      </w:r>
    </w:p>
    <w:p>
      <w:r>
        <w:rPr>
          <w:b/>
          <w:u w:val="single"/>
        </w:rPr>
        <w:t>104001</w:t>
      </w:r>
    </w:p>
    <w:p>
      <w:r>
        <w:t xml:space="preserve">10. </w:t>
        <w:tab/>
        <w:t>Yeah she evil, but i’m Sure she was threatened by Feinstein. Still that’s no excuse to vote NO.</w:t>
      </w:r>
    </w:p>
    <w:p>
      <w:r>
        <w:rPr>
          <w:b/>
          <w:u w:val="single"/>
        </w:rPr>
        <w:t>104002</w:t>
      </w:r>
    </w:p>
    <w:p>
      <w:r>
        <w:t>1. Not be.  Just pointing out the facts, when the Muzzie idiot ran the Nation into the ground!</w:t>
      </w:r>
    </w:p>
    <w:p>
      <w:r>
        <w:rPr>
          <w:b/>
          <w:u w:val="single"/>
        </w:rPr>
        <w:t>104003</w:t>
      </w:r>
    </w:p>
    <w:p>
      <w:r>
        <w:t>1. CNN Fake News Host Brooke Baldwin Doubles Down, Paints Herself as a Heroine for Banning Words ‘Democrat Mob’ From Broadcast [No, Brooke, That Makes You a Stooge]</w:t>
      </w:r>
    </w:p>
    <w:p>
      <w:r>
        <w:rPr>
          <w:b/>
          <w:u w:val="single"/>
        </w:rPr>
        <w:t>104004</w:t>
      </w:r>
    </w:p>
    <w:p>
      <w:r>
        <w:t xml:space="preserve">2. </w:t>
        <w:tab/>
        <w:t>Cunning unnerving neurotic trash. Oh, Hell, I'll just call her a cunt for short.</w:t>
      </w:r>
    </w:p>
    <w:p>
      <w:r>
        <w:rPr>
          <w:b/>
          <w:u w:val="single"/>
        </w:rPr>
        <w:t>104005</w:t>
      </w:r>
    </w:p>
    <w:p>
      <w:r>
        <w:t>1. So some Jew-kike users who are trying to infiltrate Gab are posting #NSFW "tasteful" nudes of white women. Lets be real: ANY woman who poses in any form of nudity is a WHORE and a DEGENERATE and does so for JEW photographers. You want to see a sexy white woman? HERE IS A SEXY WHITE WOMAN: #women #whitewomen #sexy #beautiful</w:t>
      </w:r>
    </w:p>
    <w:p>
      <w:r>
        <w:rPr>
          <w:b/>
          <w:u w:val="single"/>
        </w:rPr>
        <w:t>104006</w:t>
      </w:r>
    </w:p>
    <w:p>
      <w:r>
        <w:t xml:space="preserve">2. </w:t>
        <w:tab/>
        <w:t>You'd fit right in with sharia law. Calm your tits hillbilly.</w:t>
      </w:r>
    </w:p>
    <w:p>
      <w:r>
        <w:rPr>
          <w:b/>
          <w:u w:val="single"/>
        </w:rPr>
        <w:t>104007</w:t>
      </w:r>
    </w:p>
    <w:p>
      <w:r>
        <w:t xml:space="preserve">3. </w:t>
        <w:tab/>
        <w:tab/>
        <w:t>Hillbilly with tits or spic? @Rico? Lol.</w:t>
      </w:r>
    </w:p>
    <w:p>
      <w:r>
        <w:rPr>
          <w:b/>
          <w:u w:val="single"/>
        </w:rPr>
        <w:t>104008</w:t>
      </w:r>
    </w:p>
    <w:p>
      <w:r>
        <w:t>1. Sitting in faeces for hours, fed ‘pig slop’ and given the wrong medication: Inside scandal-hit aged care home where elderly patient was beaten by a worker   https://www.dailymail.co.uk/news/article-6233427/Inside-scandal-hit-aged-care-home-elderly-patient-beaten-worker.html    #AusFam #AusPol #ausfam #auspol #Ausfam #Auspol #Australia</w:t>
      </w:r>
    </w:p>
    <w:p>
      <w:r>
        <w:rPr>
          <w:b/>
          <w:u w:val="single"/>
        </w:rPr>
        <w:t>104009</w:t>
      </w:r>
    </w:p>
    <w:p>
      <w:r>
        <w:t xml:space="preserve">2. </w:t>
        <w:tab/>
        <w:t>Why hasn't that Indian cnt gone missing , if that was my old man that nigger would be in a Box now !!!</w:t>
      </w:r>
    </w:p>
    <w:p>
      <w:r>
        <w:rPr>
          <w:b/>
          <w:u w:val="single"/>
        </w:rPr>
        <w:t>104010</w:t>
      </w:r>
    </w:p>
    <w:p>
      <w:r>
        <w:t>1. @Patrick_little I looked up one of the claims you made repeatedly about Harvard being 65% Jew sourcing Hillel. I found that it's false and pretty obvious to verify. Harvard is actually only 12% Jewish. What retard is doing your research for you? https://tinyurl.com/ya8sk5yj</w:t>
      </w:r>
    </w:p>
    <w:p>
      <w:r>
        <w:rPr>
          <w:b/>
          <w:u w:val="single"/>
        </w:rPr>
        <w:t>104011</w:t>
      </w:r>
    </w:p>
    <w:p>
      <w:r>
        <w:t>1. Remember that time when Gary The Retard said he didn’t like Niggers? Or when the parrot from Aladdin said “Can we get a round of Applause for killing Jesus Christ?”</w:t>
      </w:r>
    </w:p>
    <w:p>
      <w:r>
        <w:rPr>
          <w:b/>
          <w:u w:val="single"/>
        </w:rPr>
        <w:t>104012</w:t>
      </w:r>
    </w:p>
    <w:p>
      <w:r>
        <w:t>1. It tells you that a fuckin piece of shit nigger only looks out for himself and nobody else</w:t>
      </w:r>
    </w:p>
    <w:p>
      <w:r>
        <w:rPr>
          <w:b/>
          <w:u w:val="single"/>
        </w:rPr>
        <w:t>104013</w:t>
      </w:r>
    </w:p>
    <w:p>
      <w:r>
        <w:t>1. I just read an article from the New York Times about Kavanaugh, with multiple copy errors, including an entire paragraph that was repeated word-for-word later on in the article.    Are these kikes just phoning it in now or what?</w:t>
      </w:r>
    </w:p>
    <w:p>
      <w:r>
        <w:rPr>
          <w:b/>
          <w:u w:val="single"/>
        </w:rPr>
        <w:t>104014</w:t>
      </w:r>
    </w:p>
    <w:p>
      <w:r>
        <w:t xml:space="preserve">2. </w:t>
        <w:tab/>
        <w:t>Kikes?</w:t>
      </w:r>
    </w:p>
    <w:p>
      <w:r>
        <w:rPr>
          <w:b/>
          <w:u w:val="single"/>
        </w:rPr>
        <w:t>104015</w:t>
      </w:r>
    </w:p>
    <w:p>
      <w:r>
        <w:t xml:space="preserve">3. </w:t>
        <w:tab/>
        <w:tab/>
        <w:t>I'm claiming you are a goddamned retard if you believe most jews sre leftists</w:t>
      </w:r>
    </w:p>
    <w:p>
      <w:r>
        <w:rPr>
          <w:b/>
          <w:u w:val="single"/>
        </w:rPr>
        <w:t>104016</w:t>
      </w:r>
    </w:p>
    <w:p>
      <w:r>
        <w:t>1. Rosie O'Donnell wants military to 'get' Trump from White House   https://www.foxnews.com/entertainment/rosie-odonnell-wants-military-to-get-trump-from-white-house</w:t>
      </w:r>
    </w:p>
    <w:p>
      <w:r>
        <w:rPr>
          <w:b/>
          <w:u w:val="single"/>
        </w:rPr>
        <w:t>104017</w:t>
      </w:r>
    </w:p>
    <w:p>
      <w:r>
        <w:t xml:space="preserve">2. </w:t>
        <w:tab/>
        <w:t>ROFLMFAO  DUMB FAT UGLY CUNT    ONLY HAPPY WHEN EATING AT ALL YOU CAN EAT RESTAURANT    OBESE SKANK</w:t>
      </w:r>
    </w:p>
    <w:p>
      <w:r>
        <w:rPr>
          <w:b/>
          <w:u w:val="single"/>
        </w:rPr>
        <w:t>104018</w:t>
      </w:r>
    </w:p>
    <w:p>
      <w:r>
        <w:t>1. It was his gift to retarded doves of lesser iq sanz grease lightning 2.0 xlax sanz</w:t>
      </w:r>
    </w:p>
    <w:p>
      <w:r>
        <w:rPr>
          <w:b/>
          <w:u w:val="single"/>
        </w:rPr>
        <w:t>104019</w:t>
      </w:r>
    </w:p>
    <w:p>
      <w:r>
        <w:t>1. #Chad the Beta Blocker stops #AntiFa in #Portland.   http://archive.is/ZtHXh</w:t>
      </w:r>
    </w:p>
    <w:p>
      <w:r>
        <w:rPr>
          <w:b/>
          <w:u w:val="single"/>
        </w:rPr>
        <w:t>104020</w:t>
      </w:r>
    </w:p>
    <w:p>
      <w:r>
        <w:t xml:space="preserve">2. </w:t>
        <w:tab/>
        <w:t>The little faggot and the rest of his kind should be destroyed.</w:t>
      </w:r>
    </w:p>
    <w:p>
      <w:r>
        <w:rPr>
          <w:b/>
          <w:u w:val="single"/>
        </w:rPr>
        <w:t>104021</w:t>
      </w:r>
    </w:p>
    <w:p>
      <w:r>
        <w:t>1. Some cunt on Twitter called @Lydabean got my account pulled for saying the Honduran rapefugees should be carpet-bombed. If you still have an account, please consider reporting her for targeted harassment.</w:t>
      </w:r>
    </w:p>
    <w:p>
      <w:r>
        <w:rPr>
          <w:b/>
          <w:u w:val="single"/>
        </w:rPr>
        <w:t>104022</w:t>
      </w:r>
    </w:p>
    <w:p>
      <w:r>
        <w:t>1. dude, in an all white society, i wouldn't care if your nickname was Crackpipe.  But these drug laws come in handy when some nigger gets pulled over for driving like a nigger and possession puts it over the top.</w:t>
      </w:r>
    </w:p>
    <w:p>
      <w:r>
        <w:rPr>
          <w:b/>
          <w:u w:val="single"/>
        </w:rPr>
        <w:t>104023</w:t>
      </w:r>
    </w:p>
    <w:p>
      <w:r>
        <w:t xml:space="preserve">2. </w:t>
        <w:tab/>
        <w:t>They also come in handy for the Marxists to get rid of problem citizens, and they have been used in that capacity before. You can tell the socialists who are in denial from the ones that are serious about reconstructing society based on which ones want to keep easy arrest laws.</w:t>
      </w:r>
    </w:p>
    <w:p>
      <w:r>
        <w:rPr>
          <w:b/>
          <w:u w:val="single"/>
        </w:rPr>
        <w:t>104024</w:t>
      </w:r>
    </w:p>
    <w:p>
      <w:r>
        <w:t>1. Chelsea Handler: My White Privilege Makes Me Feel ‘Very Gross’   https://kek.gg/u/nKCx</w:t>
      </w:r>
    </w:p>
    <w:p>
      <w:r>
        <w:rPr>
          <w:b/>
          <w:u w:val="single"/>
        </w:rPr>
        <w:t>104025</w:t>
      </w:r>
    </w:p>
    <w:p>
      <w:r>
        <w:t>2.</w:t>
      </w:r>
    </w:p>
    <w:p>
      <w:r>
        <w:rPr>
          <w:b/>
          <w:u w:val="single"/>
        </w:rPr>
        <w:t>104026</w:t>
      </w:r>
    </w:p>
    <w:p>
      <w:r>
        <w:t xml:space="preserve">3. </w:t>
        <w:tab/>
        <w:tab/>
        <w:t>This smegma eating cunt is to humanity, what syphilis is to romantic love.</w:t>
      </w:r>
    </w:p>
    <w:p>
      <w:r>
        <w:rPr>
          <w:b/>
          <w:u w:val="single"/>
        </w:rPr>
        <w:t>104027</w:t>
      </w:r>
    </w:p>
    <w:p>
      <w:r>
        <w:t>1.</w:t>
      </w:r>
    </w:p>
    <w:p>
      <w:r>
        <w:rPr>
          <w:b/>
          <w:u w:val="single"/>
        </w:rPr>
        <w:t>104028</w:t>
      </w:r>
    </w:p>
    <w:p>
      <w:r>
        <w:t xml:space="preserve">2. </w:t>
        <w:tab/>
        <w:t>ill say what everyone else wont.......shes a fuckin nigger lover!!!</w:t>
      </w:r>
    </w:p>
    <w:p>
      <w:r>
        <w:rPr>
          <w:b/>
          <w:u w:val="single"/>
        </w:rPr>
        <w:t>104029</w:t>
      </w:r>
    </w:p>
    <w:p>
      <w:r>
        <w:t>1. You a sick freak! FAGGOT</w:t>
      </w:r>
    </w:p>
    <w:p>
      <w:r>
        <w:rPr>
          <w:b/>
          <w:u w:val="single"/>
        </w:rPr>
        <w:t>104030</w:t>
      </w:r>
    </w:p>
    <w:p>
      <w:r>
        <w:t>1. I'm an American Jew and have been on Gab since the day they started in August 2016. Yes, there are some hateful jerks here speaking freely. But I'm a mature adult and can handle it. I just don't follow them.   The majority of us here on Gab are nice people who want to have Free Speech.</w:t>
      </w:r>
    </w:p>
    <w:p>
      <w:r>
        <w:rPr>
          <w:b/>
          <w:u w:val="single"/>
        </w:rPr>
        <w:t>104031</w:t>
      </w:r>
    </w:p>
    <w:p>
      <w:r>
        <w:t xml:space="preserve">2. </w:t>
        <w:tab/>
        <w:t>I just mute the fairy gay neo-Nazi faggot socialist bitches. Problem solved.</w:t>
      </w:r>
    </w:p>
    <w:p>
      <w:r>
        <w:rPr>
          <w:b/>
          <w:u w:val="single"/>
        </w:rPr>
        <w:t>104032</w:t>
      </w:r>
    </w:p>
    <w:p>
      <w:r>
        <w:t>1. PERFECT.</w:t>
      </w:r>
    </w:p>
    <w:p>
      <w:r>
        <w:rPr>
          <w:b/>
          <w:u w:val="single"/>
        </w:rPr>
        <w:t>104033</w:t>
      </w:r>
    </w:p>
    <w:p>
      <w:r>
        <w:t xml:space="preserve">2. </w:t>
        <w:tab/>
        <w:t>Dating today be like..... what kind of shit is that? I hate it when people use nigger talk.</w:t>
      </w:r>
    </w:p>
    <w:p>
      <w:r>
        <w:rPr>
          <w:b/>
          <w:u w:val="single"/>
        </w:rPr>
        <w:t>104034</w:t>
      </w:r>
    </w:p>
    <w:p>
      <w:r>
        <w:t xml:space="preserve">3. </w:t>
        <w:tab/>
        <w:tab/>
        <w:t>Hey, don't jump me. I liked the meme &amp; used it.</w:t>
      </w:r>
    </w:p>
    <w:p>
      <w:r>
        <w:rPr>
          <w:b/>
          <w:u w:val="single"/>
        </w:rPr>
        <w:t>104035</w:t>
      </w:r>
    </w:p>
    <w:p>
      <w:r>
        <w:t xml:space="preserve">4. </w:t>
        <w:tab/>
        <w:tab/>
        <w:t>Wasn't meant for you, just venting.   MAGA2020!</w:t>
      </w:r>
    </w:p>
    <w:p>
      <w:r>
        <w:rPr>
          <w:b/>
          <w:u w:val="single"/>
        </w:rPr>
        <w:t>104036</w:t>
      </w:r>
    </w:p>
    <w:p>
      <w:r>
        <w:t xml:space="preserve">5. </w:t>
        <w:tab/>
        <w:tab/>
        <w:t>the english language turning to pigeon english</w:t>
      </w:r>
    </w:p>
    <w:p>
      <w:r>
        <w:rPr>
          <w:b/>
          <w:u w:val="single"/>
        </w:rPr>
        <w:t>104037</w:t>
      </w:r>
    </w:p>
    <w:p>
      <w:r>
        <w:t xml:space="preserve">6. </w:t>
        <w:tab/>
        <w:tab/>
        <w:t>Dumbing down America, its the lefts way to control.</w:t>
      </w:r>
    </w:p>
    <w:p>
      <w:r>
        <w:rPr>
          <w:b/>
          <w:u w:val="single"/>
        </w:rPr>
        <w:t>104038</w:t>
      </w:r>
    </w:p>
    <w:p>
      <w:r>
        <w:t>1. Says the literal NPC who still listens to controlled op faggots. Calling Social Democrat Societ Union Natsoc in any way is about as retarded as the Anglo case against what happened on the USS Liberty. You don't have one.</w:t>
      </w:r>
    </w:p>
    <w:p>
      <w:r>
        <w:rPr>
          <w:b/>
          <w:u w:val="single"/>
        </w:rPr>
        <w:t>104039</w:t>
      </w:r>
    </w:p>
    <w:p>
      <w:r>
        <w:t>1. faggot garbage from Hollywood . . normalizing it don't need Netflix to get your daily dose . . most sitcoms have a queer or two my wife gets angry when I change the channel . . if her sitcom or movie tosses in faggots I will use my discernment . . I have that right shes like . . "they all do that now" . . "not in my living room they don't" "deny Satan and they will flee"</w:t>
      </w:r>
    </w:p>
    <w:p>
      <w:r>
        <w:rPr>
          <w:b/>
          <w:u w:val="single"/>
        </w:rPr>
        <w:t>104040</w:t>
      </w:r>
    </w:p>
    <w:p>
      <w:r>
        <w:t>1. Do you REALLY think that racist paganism is any MORE attractive to such people?</w:t>
      </w:r>
    </w:p>
    <w:p>
      <w:r>
        <w:rPr>
          <w:b/>
          <w:u w:val="single"/>
        </w:rPr>
        <w:t>104041</w:t>
      </w:r>
    </w:p>
    <w:p>
      <w:r>
        <w:t xml:space="preserve">2. </w:t>
        <w:tab/>
        <w:t>YES an WE Know IT</w:t>
      </w:r>
    </w:p>
    <w:p>
      <w:r>
        <w:rPr>
          <w:b/>
          <w:u w:val="single"/>
        </w:rPr>
        <w:t>104042</w:t>
      </w:r>
    </w:p>
    <w:p>
      <w:r>
        <w:t xml:space="preserve">3. </w:t>
        <w:tab/>
        <w:tab/>
        <w:t>The funny thing is that the exact opposite actually happened on a massive scale. That's why there are thousands beautiful churches across Europe.</w:t>
      </w:r>
    </w:p>
    <w:p>
      <w:r>
        <w:rPr>
          <w:b/>
          <w:u w:val="single"/>
        </w:rPr>
        <w:t>104043</w:t>
      </w:r>
    </w:p>
    <w:p>
      <w:r>
        <w:t xml:space="preserve">4. </w:t>
        <w:tab/>
        <w:tab/>
        <w:tab/>
        <w:t>Yea I am White that stay's away from middle eastern sand nigger shit</w:t>
      </w:r>
    </w:p>
    <w:p>
      <w:r>
        <w:rPr>
          <w:b/>
          <w:u w:val="single"/>
        </w:rPr>
        <w:t>104044</w:t>
      </w:r>
    </w:p>
    <w:p>
      <w:r>
        <w:t>1.</w:t>
      </w:r>
    </w:p>
    <w:p>
      <w:r>
        <w:rPr>
          <w:b/>
          <w:u w:val="single"/>
        </w:rPr>
        <w:t>104045</w:t>
      </w:r>
    </w:p>
    <w:p>
      <w:r>
        <w:t xml:space="preserve">2. </w:t>
        <w:tab/>
        <w:t>that ugly whore is so retarded she cant wipe her own ass</w:t>
      </w:r>
    </w:p>
    <w:p>
      <w:r>
        <w:rPr>
          <w:b/>
          <w:u w:val="single"/>
        </w:rPr>
        <w:t>104046</w:t>
      </w:r>
    </w:p>
    <w:p>
      <w:r>
        <w:t>1. Using my Free Speech™ to say I’m really glad PayPal suspended payments for Gab, and that the hate speech here should embarrass every one of you.</w:t>
      </w:r>
    </w:p>
    <w:p>
      <w:r>
        <w:rPr>
          <w:b/>
          <w:u w:val="single"/>
        </w:rPr>
        <w:t>104047</w:t>
      </w:r>
    </w:p>
    <w:p>
      <w:r>
        <w:t xml:space="preserve">2. </w:t>
        <w:tab/>
        <w:t>What's this retarded shitlib doing here?</w:t>
      </w:r>
    </w:p>
    <w:p>
      <w:r>
        <w:rPr>
          <w:b/>
          <w:u w:val="single"/>
        </w:rPr>
        <w:t>104048</w:t>
      </w:r>
    </w:p>
    <w:p>
      <w:r>
        <w:t>1. LOL must not have kids and must be married to a beta mcfaget. I’d have to pull my wife off of her before she beat her ass with a measuring cup and a swiffer</w:t>
      </w:r>
    </w:p>
    <w:p>
      <w:r>
        <w:rPr>
          <w:b/>
          <w:u w:val="single"/>
        </w:rPr>
        <w:t>104049</w:t>
      </w:r>
    </w:p>
    <w:p>
      <w:r>
        <w:t xml:space="preserve">2. </w:t>
        <w:tab/>
        <w:t>worse. she's a dyke</w:t>
      </w:r>
    </w:p>
    <w:p>
      <w:r>
        <w:rPr>
          <w:b/>
          <w:u w:val="single"/>
        </w:rPr>
        <w:t>104050</w:t>
      </w:r>
    </w:p>
    <w:p>
      <w:r>
        <w:t>1. You point an unloaded toy gun at me and I will break your fucking arm in three places, slowly, for my own personal enjoyment.</w:t>
      </w:r>
    </w:p>
    <w:p>
      <w:r>
        <w:rPr>
          <w:b/>
          <w:u w:val="single"/>
        </w:rPr>
        <w:t>104051</w:t>
      </w:r>
    </w:p>
    <w:p>
      <w:r>
        <w:t xml:space="preserve">2. </w:t>
        <w:tab/>
        <w:t>Are all Antifa-gs this stupid?</w:t>
      </w:r>
    </w:p>
    <w:p>
      <w:r>
        <w:rPr>
          <w:b/>
          <w:u w:val="single"/>
        </w:rPr>
        <w:t>104052</w:t>
      </w:r>
    </w:p>
    <w:p>
      <w:r>
        <w:t xml:space="preserve">3. </w:t>
        <w:tab/>
        <w:tab/>
        <w:t>No, You are Stupid!</w:t>
      </w:r>
    </w:p>
    <w:p>
      <w:r>
        <w:rPr>
          <w:b/>
          <w:u w:val="single"/>
        </w:rPr>
        <w:t>104053</w:t>
      </w:r>
    </w:p>
    <w:p>
      <w:r>
        <w:t xml:space="preserve">4. </w:t>
        <w:tab/>
        <w:tab/>
        <w:tab/>
        <w:t>Oh be quiet, goat-fucker.</w:t>
      </w:r>
    </w:p>
    <w:p>
      <w:r>
        <w:rPr>
          <w:b/>
          <w:u w:val="single"/>
        </w:rPr>
        <w:t>104054</w:t>
      </w:r>
    </w:p>
    <w:p>
      <w:r>
        <w:t xml:space="preserve">5. </w:t>
        <w:tab/>
        <w:tab/>
        <w:tab/>
        <w:tab/>
        <w:t>I CAN SEE IT NOW!!!  SHE WILL WIN!   NOVEMBER 11th!   THE PROPHECY SHALL BE FULLFILLED!   ROBERT MEULLER IS RELEASING THE INFO-GUILLOTINE ON DRUMPF THIS NOVEMBER!   HE WILL BE REMOVED FROM POWER!   PENCE WILL RESIGN AND SO WILL RYAN!   AND SHE WHO IS #ALWAYSRIGHT WILL BE #PRESIDENT!   Beautiful is it not?...🤣</w:t>
      </w:r>
    </w:p>
    <w:p>
      <w:r>
        <w:rPr>
          <w:b/>
          <w:u w:val="single"/>
        </w:rPr>
        <w:t>104055</w:t>
      </w:r>
    </w:p>
    <w:p>
      <w:r>
        <w:t xml:space="preserve">6. </w:t>
        <w:tab/>
        <w:tab/>
        <w:tab/>
        <w:tab/>
        <w:tab/>
        <w:t>Ok so this is a parody account after all. Nobody can be this drooolingly stupid in real life.</w:t>
      </w:r>
    </w:p>
    <w:p>
      <w:r>
        <w:rPr>
          <w:b/>
          <w:u w:val="single"/>
        </w:rPr>
        <w:t>104056</w:t>
      </w:r>
    </w:p>
    <w:p>
      <w:r>
        <w:t xml:space="preserve">7. </w:t>
        <w:tab/>
        <w:tab/>
        <w:tab/>
        <w:tab/>
        <w:tab/>
        <w:tab/>
        <w:t>sorry to tell you, yeah some people are that stupid. this twat tried to sub to me.</w:t>
      </w:r>
    </w:p>
    <w:p>
      <w:r>
        <w:rPr>
          <w:b/>
          <w:u w:val="single"/>
        </w:rPr>
        <w:t>104057</w:t>
      </w:r>
    </w:p>
    <w:p>
      <w:r>
        <w:t>1. the trs guys are decent people as people(most of them) but they’re too suburban and have the wrong instincts for the position we’re in.  People can say what they want about Spencer but his general strategy of being actively attacking the GOP is correct.  Trump’s most impactful moments of 2016 were not when he was attacking Hillary but rather the GOP.</w:t>
      </w:r>
    </w:p>
    <w:p>
      <w:r>
        <w:rPr>
          <w:b/>
          <w:u w:val="single"/>
        </w:rPr>
        <w:t>104058</w:t>
      </w:r>
    </w:p>
    <w:p>
      <w:r>
        <w:t xml:space="preserve">2. </w:t>
        <w:tab/>
        <w:t>1. That is why I have stopped critiquing Spencer. He is correct on attacking the GOP and having marches.  2. The TRS guys are NOT decent people. They are human filth and must be doxed, their lives ruined, and then discarded politically.  Any questions?</w:t>
      </w:r>
    </w:p>
    <w:p>
      <w:r>
        <w:rPr>
          <w:b/>
          <w:u w:val="single"/>
        </w:rPr>
        <w:t>104059</w:t>
      </w:r>
    </w:p>
    <w:p>
      <w:r>
        <w:t xml:space="preserve">3. </w:t>
        <w:tab/>
        <w:tab/>
        <w:t>Anyone with a gay face and a Sargon mask probably is low IQ. Go suck your faggot TRS cock the fuck away from me, retard.</w:t>
      </w:r>
    </w:p>
    <w:p>
      <w:r>
        <w:rPr>
          <w:b/>
          <w:u w:val="single"/>
        </w:rPr>
        <w:t>104060</w:t>
      </w:r>
    </w:p>
    <w:p>
      <w:r>
        <w:t>1. Over the weekend while I was away attending a funeral, my sweet baby cat Nera died...she was the best cat I've ever owned, and was truly unique.   It breaks my heart I wasn't home when she passed...I hope you'll indulge me posting a photo and a painting of her. The painting was done by Candace Wagner @OnwardTruth last year.   Please give your pet a hug or pat before you leave the house, each and every time.💔   #PetLove</w:t>
      </w:r>
    </w:p>
    <w:p>
      <w:r>
        <w:rPr>
          <w:b/>
          <w:u w:val="single"/>
        </w:rPr>
        <w:t>104061</w:t>
      </w:r>
    </w:p>
    <w:p>
      <w:r>
        <w:t xml:space="preserve">2. </w:t>
        <w:tab/>
        <w:t>Fuck cats. They are jews of the animal kingdom. Your cat is burning in hell.</w:t>
      </w:r>
    </w:p>
    <w:p>
      <w:r>
        <w:rPr>
          <w:b/>
          <w:u w:val="single"/>
        </w:rPr>
        <w:t>104062</w:t>
      </w:r>
    </w:p>
    <w:p>
      <w:r>
        <w:t xml:space="preserve">3. </w:t>
        <w:tab/>
        <w:tab/>
        <w:t>@Perspicacious Somebody is grieving their dead cat so you thought this was a good opportunity to show off your slick new vocabulary with 𝘧𝘢𝘯𝘤𝘺 𝘸𝘰𝘳𝘥𝘴 𝘧𝘳𝘰𝘮 𝘦𝘹𝘱𝘦𝘯𝘴𝘪𝘷𝘦 𝘣𝘰𝘰𝘬𝘴𝘛𝘔, like comorbid?</w:t>
      </w:r>
    </w:p>
    <w:p>
      <w:r>
        <w:rPr>
          <w:b/>
          <w:u w:val="single"/>
        </w:rPr>
        <w:t>104063</w:t>
      </w:r>
    </w:p>
    <w:p>
      <w:r>
        <w:t xml:space="preserve">4. </w:t>
        <w:tab/>
        <w:tab/>
        <w:tab/>
        <w:t>Your additional diagnoses (comorbidities) are rather important aspects regarding your pathological Aspergers (HFA) brain disorder.   Trying to write them off as "fancy words from expensive books" just won't float.   In fact it's a rather obvious attempt at manipulation.   Besides, you LIKE "fancy words from expensive books".</w:t>
      </w:r>
    </w:p>
    <w:p>
      <w:r>
        <w:rPr>
          <w:b/>
          <w:u w:val="single"/>
        </w:rPr>
        <w:t>104064</w:t>
      </w:r>
    </w:p>
    <w:p>
      <w:r>
        <w:t xml:space="preserve">5. </w:t>
        <w:tab/>
        <w:tab/>
        <w:tab/>
        <w:tab/>
        <w:t>@Perspicacious  First of all, it's Asperger's because it's possessive. Second of all, it's no longer in the DSM. Thirdly, "Asperger's" is already a pathological state. See what I mean about you being a semi literate retard using fancy words you don't understand?</w:t>
      </w:r>
    </w:p>
    <w:p>
      <w:r>
        <w:rPr>
          <w:b/>
          <w:u w:val="single"/>
        </w:rPr>
        <w:t>104065</w:t>
      </w:r>
    </w:p>
    <w:p>
      <w:r>
        <w:t xml:space="preserve">6. </w:t>
        <w:tab/>
        <w:tab/>
        <w:tab/>
        <w:tab/>
        <w:tab/>
        <w:t>Did I trigger a spelling (punctuation) flame from an Aspie?  Really?   Somebody usually tries that sophistry (lie) about Asperger's being GONE because it's no longer in the latest DSM at least twice a month. It was only RENAMED, the disorder did not magically go away. It's officially now called High Functioning Autism (HFA).</w:t>
      </w:r>
    </w:p>
    <w:p>
      <w:r>
        <w:rPr>
          <w:b/>
          <w:u w:val="single"/>
        </w:rPr>
        <w:t>104066</w:t>
      </w:r>
    </w:p>
    <w:p>
      <w:r>
        <w:t xml:space="preserve">7. </w:t>
        <w:tab/>
        <w:tab/>
        <w:tab/>
        <w:tab/>
        <w:tab/>
        <w:t>I can't for the life of me figure out why an Aspie (as you call yourselves) would like to be more closely linked to the vegetative end of the autism spectrum.   I study the 14% of autists that are HFA (Aspies) but know very little of the other 86% (LFA) but aren't they like human vegetables, curled up in a ball?</w:t>
      </w:r>
    </w:p>
    <w:p>
      <w:r>
        <w:rPr>
          <w:b/>
          <w:u w:val="single"/>
        </w:rPr>
        <w:t>104067</w:t>
      </w:r>
    </w:p>
    <w:p>
      <w:r>
        <w:t xml:space="preserve">8. </w:t>
        <w:tab/>
        <w:tab/>
        <w:tab/>
        <w:tab/>
        <w:tab/>
        <w:t>Seriously though, WHY would you prefer the new HFA label that connects you more to the vegetative autists?   Please explain!   Of course I know that you still call yourselves "Aspies". You used to be called "idiot-savants" and for good reason.</w:t>
      </w:r>
    </w:p>
    <w:p>
      <w:r>
        <w:rPr>
          <w:b/>
          <w:u w:val="single"/>
        </w:rPr>
        <w:t>104068</w:t>
      </w:r>
    </w:p>
    <w:p>
      <w:r>
        <w:t xml:space="preserve">9. </w:t>
        <w:tab/>
        <w:tab/>
        <w:tab/>
        <w:tab/>
        <w:tab/>
        <w:t>If you read up on Dr Hans Asperger and the history of Asperger's syndrome you will run across the term "pathological Asperger's". You don't even need an expensive textbook for that.</w:t>
      </w:r>
    </w:p>
    <w:p>
      <w:r>
        <w:rPr>
          <w:b/>
          <w:u w:val="single"/>
        </w:rPr>
        <w:t>104069</w:t>
      </w:r>
    </w:p>
    <w:p>
      <w:r>
        <w:t>1. You say theres no point in debating nazies because their too ignorant, then you post a picture saying fascism isn't to be debated. This whole post is retarded lul</w:t>
      </w:r>
    </w:p>
    <w:p>
      <w:r>
        <w:rPr>
          <w:b/>
          <w:u w:val="single"/>
        </w:rPr>
        <w:t>104070</w:t>
      </w:r>
    </w:p>
    <w:p>
      <w:r>
        <w:t>1. I think the proto-Indo-European hunter-gathers of ancient Western Europe (ie. Neanderthals, stone age man, Gaul, indigenous Europeans) looked a whole lot more like Dirk Nowitzki, and a whole lot less like the retarded dirty apes the kikes want you to see.</w:t>
      </w:r>
    </w:p>
    <w:p>
      <w:r>
        <w:rPr>
          <w:b/>
          <w:u w:val="single"/>
        </w:rPr>
        <w:t>104071</w:t>
      </w:r>
    </w:p>
    <w:p>
      <w:r>
        <w:t>1. Communist China didn’t have very intelligent leaders.</w:t>
      </w:r>
    </w:p>
    <w:p>
      <w:r>
        <w:rPr>
          <w:b/>
          <w:u w:val="single"/>
        </w:rPr>
        <w:t>104072</w:t>
      </w:r>
    </w:p>
    <w:p>
      <w:r>
        <w:t xml:space="preserve">2. </w:t>
        <w:tab/>
        <w:t>Name a single Chinaman that has ever espoused this opinion in public...  Pro-tip: you can't.  BTFO Bigots.</w:t>
      </w:r>
    </w:p>
    <w:p>
      <w:r>
        <w:rPr>
          <w:b/>
          <w:u w:val="single"/>
        </w:rPr>
        <w:t>104073</w:t>
      </w:r>
    </w:p>
    <w:p>
      <w:r>
        <w:t>1. Once I saw a friend sticking up to me against a detractor saying "She's not anti-Christian, she's just..." I piped in "No, actually I AM anti-Christian. Let's just be clear on that." 🤣   My religion does not preach turn the other cheek. The meek will inherit #WhiteGenocide</w:t>
      </w:r>
    </w:p>
    <w:p>
      <w:r>
        <w:rPr>
          <w:b/>
          <w:u w:val="single"/>
        </w:rPr>
        <w:t>104074</w:t>
      </w:r>
    </w:p>
    <w:p>
      <w:r>
        <w:t xml:space="preserve">2. </w:t>
        <w:tab/>
        <w:t>@CarolynEmerick the #RaceTraitor putting religion before race by attacking Pro-White Christians. (((Who))) else attacks Pro-White Christians? 🤔   #CI “Our race IS our religion”</w:t>
      </w:r>
    </w:p>
    <w:p>
      <w:r>
        <w:rPr>
          <w:b/>
          <w:u w:val="single"/>
        </w:rPr>
        <w:t>104075</w:t>
      </w:r>
    </w:p>
    <w:p>
      <w:r>
        <w:t xml:space="preserve">3. </w:t>
        <w:tab/>
        <w:tab/>
        <w:t>You are full of sh*t.   No Pagan can be ''race traitor'' in that sense, because our religion is in our blood, our race is our religion.   You are a Christian. Your religion is religion of race alien and hostile to White race.   And, no, jews are NOT white, have never been White and never will be White.</w:t>
      </w:r>
    </w:p>
    <w:p>
      <w:r>
        <w:rPr>
          <w:b/>
          <w:u w:val="single"/>
        </w:rPr>
        <w:t>104076</w:t>
      </w:r>
    </w:p>
    <w:p>
      <w:r>
        <w:t xml:space="preserve">4. </w:t>
        <w:tab/>
        <w:tab/>
        <w:tab/>
        <w:t>Sand nigger lovers</w:t>
      </w:r>
    </w:p>
    <w:p>
      <w:r>
        <w:rPr>
          <w:b/>
          <w:u w:val="single"/>
        </w:rPr>
        <w:t>104077</w:t>
      </w:r>
    </w:p>
    <w:p>
      <w:r>
        <w:t>1. ranc @franc i joined gab to remind myself how retarded jew haters are. You wouldn't be typing on your abacus without them you retard.</w:t>
      </w:r>
    </w:p>
    <w:p>
      <w:r>
        <w:rPr>
          <w:b/>
          <w:u w:val="single"/>
        </w:rPr>
        <w:t>104078</w:t>
      </w:r>
    </w:p>
    <w:p>
      <w:r>
        <w:t>1. What a shameless piece of shit.</w:t>
      </w:r>
    </w:p>
    <w:p>
      <w:r>
        <w:rPr>
          <w:b/>
          <w:u w:val="single"/>
        </w:rPr>
        <w:t>104079</w:t>
      </w:r>
    </w:p>
    <w:p>
      <w:r>
        <w:t xml:space="preserve">2. </w:t>
        <w:tab/>
        <w:t>She's a big big BIG phony beyond her heritage Claims.  She was a Financial advisor for the Clinton administration.  She audited the Derivative bonds before the Real Estate bubble even ever happened. She found that it was pure garbage and junk and would destroy the Financial health of America if those type of financial vehicles were allowed to be sold.   Had She had just a smidgen of the meddle Trump has, She would have went public. Instead She was told to keep her finding quiet and was kicked up to the Big corner office. Then upgraded on a fast track to be the Senator.   I knew She was the Shittiest person to be entrusted with creating the CFPB. The verbiage in the legalese of most Financial contracts are more oppressive than ever. Companies can legally fuck you over 10 different ways to Sunday. As long as they mention in their contract to read the terms and condition that may be in other supplemental materials like on a Website, or even have to call or email for the hard copy of those terms. The terms don't even have to be in the fine print on those contracts any more. Just be available somewhere in the universe. But make no mistake the terms and conditions have never been less transparent in the History of Mankind trading goods and services for a currency.   This Bitch is the most Vile and Evil Cunt to ever have existed.  She created more loopholes to fuck over the most vulnerable and week and people don't even realize it. They think the CFPB is there to protect them. It's there to create legal ways to fuck you over.</w:t>
      </w:r>
    </w:p>
    <w:p>
      <w:r>
        <w:rPr>
          <w:b/>
          <w:u w:val="single"/>
        </w:rPr>
        <w:t>104080</w:t>
      </w:r>
    </w:p>
    <w:p>
      <w:r>
        <w:t xml:space="preserve">3. </w:t>
        <w:tab/>
        <w:tab/>
        <w:t>precisely why Obozo appointed her</w:t>
      </w:r>
    </w:p>
    <w:p>
      <w:r>
        <w:rPr>
          <w:b/>
          <w:u w:val="single"/>
        </w:rPr>
        <w:t>104081</w:t>
      </w:r>
    </w:p>
    <w:p>
      <w:r>
        <w:t xml:space="preserve">4. </w:t>
        <w:tab/>
        <w:tab/>
        <w:t>Call someone a whitee. No big deal. Call someone a n***** The world goes nuts. To be blunt. Don't want to be called a nigger? Don't act like one.</w:t>
      </w:r>
    </w:p>
    <w:p>
      <w:r>
        <w:rPr>
          <w:b/>
          <w:u w:val="single"/>
        </w:rPr>
        <w:t>104082</w:t>
      </w:r>
    </w:p>
    <w:p>
      <w:r>
        <w:t>1. You know what's great about Gab... I can say 'Fuck you, retard, I don't care what your faggot ass likes'. Don't worry, I don't like little goat-fucking soyboys, and the mute button works both ways.</w:t>
      </w:r>
    </w:p>
    <w:p>
      <w:r>
        <w:rPr>
          <w:b/>
          <w:u w:val="single"/>
        </w:rPr>
        <w:t>104083</w:t>
      </w:r>
    </w:p>
    <w:p>
      <w:r>
        <w:t>1. RT Fuctupmind    Has anyone ever measured the inner diameter of her privates? Just curious.   Stormy Daniels Sorry for Mocking Donald Trump's Penis | Breitbart http://bit.ly/2NtTWN8  via @BreitbartNews  https://twitter.com/Fuctupmind/status/1049368822891905025</w:t>
      </w:r>
    </w:p>
    <w:p>
      <w:r>
        <w:rPr>
          <w:b/>
          <w:u w:val="single"/>
        </w:rPr>
        <w:t>104084</w:t>
      </w:r>
    </w:p>
    <w:p>
      <w:r>
        <w:t xml:space="preserve">2. </w:t>
        <w:tab/>
        <w:t>Her cunt looks like a giant tomato 🍅 that had a wagon wheel run through the middle of it</w:t>
      </w:r>
    </w:p>
    <w:p>
      <w:r>
        <w:rPr>
          <w:b/>
          <w:u w:val="single"/>
        </w:rPr>
        <w:t>104085</w:t>
      </w:r>
    </w:p>
    <w:p>
      <w:r>
        <w:t>1. So the Proud Boys who DEFENDED themselves from physical assault and bottle throwing by Antifa, caught on camera as instigating, are being referred to as Neo-Nazis, white supremacists and "Alt-Right" by the MSM. Someone better tell his black wife then.    https://redd.it/9q2oi0</w:t>
      </w:r>
    </w:p>
    <w:p>
      <w:r>
        <w:rPr>
          <w:b/>
          <w:u w:val="single"/>
        </w:rPr>
        <w:t>104086</w:t>
      </w:r>
    </w:p>
    <w:p>
      <w:r>
        <w:t xml:space="preserve">2. </w:t>
        <w:tab/>
        <w:t>Poetic justice for the nigger to have a dad in jail teebeeaitch</w:t>
      </w:r>
    </w:p>
    <w:p>
      <w:r>
        <w:rPr>
          <w:b/>
          <w:u w:val="single"/>
        </w:rPr>
        <w:t>104087</w:t>
      </w:r>
    </w:p>
    <w:p>
      <w:r>
        <w:t>1. 🛑STOP🛑 COMMUNISM IN AMERICA❗️❗️❗️   Dianne SwineStein Has To Go❗️❗️❗️</w:t>
      </w:r>
    </w:p>
    <w:p>
      <w:r>
        <w:rPr>
          <w:b/>
          <w:u w:val="single"/>
        </w:rPr>
        <w:t>104088</w:t>
      </w:r>
    </w:p>
    <w:p>
      <w:r>
        <w:t xml:space="preserve">2. </w:t>
        <w:tab/>
        <w:t>What garbage ... The Nazis were better braver men than ANY member of the ZOG approved GOP not to mention the commie democrats. Fact.  Save the 'real racists' garbage ... Racism is GOOD. MORONS. ONLY A TOOL wants equality with jews, niggers and women ....</w:t>
      </w:r>
    </w:p>
    <w:p>
      <w:r>
        <w:rPr>
          <w:b/>
          <w:u w:val="single"/>
        </w:rPr>
        <w:t>104089</w:t>
      </w:r>
    </w:p>
    <w:p>
      <w:r>
        <w:t xml:space="preserve">3. </w:t>
        <w:tab/>
        <w:tab/>
        <w:t>Get fucked pussy jew loving cunt ... You personally are TRASH. TRASH. ONLY TRASH accept equality with inferior races.</w:t>
      </w:r>
    </w:p>
    <w:p>
      <w:r>
        <w:rPr>
          <w:b/>
          <w:u w:val="single"/>
        </w:rPr>
        <w:t>104090</w:t>
      </w:r>
    </w:p>
    <w:p>
      <w:r>
        <w:t>1. BEFORE LEFTIST MEDIA DELETES IT... #MAGABomber #MAGA #qanon #GreatAwakening #WWG1WGA #FloridaMan #CoryBooker #KAG</w:t>
      </w:r>
    </w:p>
    <w:p>
      <w:r>
        <w:rPr>
          <w:b/>
          <w:u w:val="single"/>
        </w:rPr>
        <w:t>104091</w:t>
      </w:r>
    </w:p>
    <w:p>
      <w:r>
        <w:t xml:space="preserve">2. </w:t>
        <w:tab/>
        <w:t>Rush is already telling America he's a Right Wing Extremist...    Wah?</w:t>
      </w:r>
    </w:p>
    <w:p>
      <w:r>
        <w:rPr>
          <w:b/>
          <w:u w:val="single"/>
        </w:rPr>
        <w:t>104092</w:t>
      </w:r>
    </w:p>
    <w:p>
      <w:r>
        <w:t xml:space="preserve">3. </w:t>
        <w:tab/>
        <w:tab/>
        <w:t>No, Rush said the media is already portraying Cesar Sayoc as a right wing extremist. He said that Heavy had to have had Cesar Sayoc's birthday to verify his party affiliation, and Rush said he couldn't confirm it because he doesn't have his birthday.</w:t>
      </w:r>
    </w:p>
    <w:p>
      <w:r>
        <w:rPr>
          <w:b/>
          <w:u w:val="single"/>
        </w:rPr>
        <w:t>104093</w:t>
      </w:r>
    </w:p>
    <w:p>
      <w:r>
        <w:t xml:space="preserve">4. </w:t>
        <w:tab/>
        <w:tab/>
        <w:tab/>
        <w:t>I'm seeing he has all dem affiliations on twatter,  whatever this mylife.com stuff is... NO WAY this guy is conservative.   He's a DNC schumck.   Just a little digging should turn that up.  Although nobody will report it anyways.    It's all very, very disheartening.     It all is.     And NOBODY will be held accountable for ANYTHING.    ________________________________________________ Fusion GPS / FISA Abuse / No Hearings? / No Judges? / No Applications? / Rosenstein / Brennan / Clapper / Mueller / Rice / Power / Rhodes / ILLEGALS over American Citizens / UNMASKING / Obamagate / FBI / Immunity / Bleachbit / perjury / Huma / Mills / Weiner / Laptop / Blackberries / IRS Hard Drives / Smashed. / Foundation / Caravan / MS 13 / Open Borders / Abolish ICE / Socialism / UNSECURED servers / Voter Fraud / Scope Memo??? / Uranium One / Pervert Island / Blumenthal / Bergdahl / Steele / DOJ / Strzok / Ohrs / Page / Yates / McCabe 700K$+ / Comey / Memos / LEAKERS / Lynch / Soros / Tarmac / DNC server? / Awan IT / Seth Rich / Taliban 5 / Benghazi / Holder / Consumer Protection Agency / Fast and Furious / Las Vegas? What Las Vegas? / DNC Fraud / Podesta / Mook / Palmieri / Fallon / Jarrett / Obama / Hillary / McDonough / Priestap / IG Report / TREASON / MSM Censorship / MSM Soft Civil War / Awans WALK !!! / Benghazi / Taliban 5 / Berghdal / VOTER FRAUD / Feinstein China SPYING 20 YEARS / Iran Ransom</w:t>
      </w:r>
    </w:p>
    <w:p>
      <w:r>
        <w:rPr>
          <w:b/>
          <w:u w:val="single"/>
        </w:rPr>
        <w:t>104094</w:t>
      </w:r>
    </w:p>
    <w:p>
      <w:r>
        <w:t xml:space="preserve">5. </w:t>
        <w:tab/>
        <w:tab/>
        <w:tab/>
        <w:tab/>
        <w:t>Nobody except this poor, retarded asshole...</w:t>
      </w:r>
    </w:p>
    <w:p>
      <w:r>
        <w:rPr>
          <w:b/>
          <w:u w:val="single"/>
        </w:rPr>
        <w:t>104095</w:t>
      </w:r>
    </w:p>
    <w:p>
      <w:r>
        <w:t>1. 🇬🇧United Kingdom: 'Tony Blair says there is a 50-50 chance of another Brexit referendum'  http://feeds.reuters.com/~r/reuters/UKDomesticNews/~3/birVHYFTRC4/tony-blair-says-there-is-a-50-50-chance-of-another-brexit-referendum-idUKKCN1ML18O</w:t>
      </w:r>
    </w:p>
    <w:p>
      <w:r>
        <w:rPr>
          <w:b/>
          <w:u w:val="single"/>
        </w:rPr>
        <w:t>104096</w:t>
      </w:r>
    </w:p>
    <w:p>
      <w:r>
        <w:t xml:space="preserve">2. </w:t>
        <w:tab/>
        <w:t>Tony Blair the traitorous CUNT can fuck right off!</w:t>
      </w:r>
    </w:p>
    <w:p>
      <w:r>
        <w:rPr>
          <w:b/>
          <w:u w:val="single"/>
        </w:rPr>
        <w:t>104097</w:t>
      </w:r>
    </w:p>
    <w:p>
      <w:r>
        <w:t>1. I turned on The American Music Awards show for a minute. What part is American? It is ALL Black. One big nigger ass kiss. What the Fuck.</w:t>
      </w:r>
    </w:p>
    <w:p>
      <w:r>
        <w:rPr>
          <w:b/>
          <w:u w:val="single"/>
        </w:rPr>
        <w:t>104098</w:t>
      </w:r>
    </w:p>
    <w:p>
      <w:r>
        <w:t>1. Barbra Streisand Uncovers Bombshell: ‘Donald Trump Has Never Owned a Dog’  BAHAHAHAHA https://truepundit.com/barbra-streisand-uncovers-bombshell-donald-trump-has-never-owned-a-dog/</w:t>
      </w:r>
    </w:p>
    <w:p>
      <w:r>
        <w:rPr>
          <w:b/>
          <w:u w:val="single"/>
        </w:rPr>
        <w:t>104099</w:t>
      </w:r>
    </w:p>
    <w:p>
      <w:r>
        <w:t xml:space="preserve">2. </w:t>
        <w:tab/>
        <w:t>Retarded Hollywood Jews and their deranged minds. Damn, where was her family hiding when Hitler was on a rampage?</w:t>
      </w:r>
    </w:p>
    <w:p>
      <w:r>
        <w:rPr>
          <w:b/>
          <w:u w:val="single"/>
        </w:rPr>
        <w:t>104100</w:t>
      </w:r>
    </w:p>
    <w:p>
      <w:r>
        <w:t>1. Oh ffs.   The sluts that are posting these uncorroborated and unreported to police rape allegations on this site have got to be the most disgusting skanks in America.  This is the Feminists response to Kavanaugh/Trump.     The goddamn Salem Witch Trials had more integrity.    https://www.dailymail.co.uk/news/article-6245465/Online-rape-list-posts-uncorroborated-sexual-assault-claims.html</w:t>
      </w:r>
    </w:p>
    <w:p>
      <w:r>
        <w:rPr>
          <w:b/>
          <w:u w:val="single"/>
        </w:rPr>
        <w:t>104101</w:t>
      </w:r>
    </w:p>
    <w:p>
      <w:r>
        <w:t xml:space="preserve">2. </w:t>
        <w:tab/>
        <w:t>Fam, please report yourself for mind rape and dine and dash violations as well as Ghosting.    Flood it. It will become a joke and pointless. Report yourself for rape if you wish, it’s fucking retarded and means nothing.</w:t>
      </w:r>
    </w:p>
    <w:p>
      <w:r>
        <w:rPr>
          <w:b/>
          <w:u w:val="single"/>
        </w:rPr>
        <w:t>104102</w:t>
      </w:r>
    </w:p>
    <w:p>
      <w:r>
        <w:t>1. GAB is just for shitposting because @a has no spine.   If it's going to be just conservative Twitter, then what's the point?  Alternatives:  • MeWe - already there, look me up, just send me a message first.  • Akasha project - still slow :(.  • Steemit - It's Blockchain reddit.   Additional suggestions welcome.</w:t>
      </w:r>
    </w:p>
    <w:p>
      <w:r>
        <w:rPr>
          <w:b/>
          <w:u w:val="single"/>
        </w:rPr>
        <w:t>104103</w:t>
      </w:r>
    </w:p>
    <w:p>
      <w:r>
        <w:t xml:space="preserve">2. </w:t>
        <w:tab/>
        <w:t>Fuck of then cunt and good riddance faggot. Xoxo</w:t>
      </w:r>
    </w:p>
    <w:p>
      <w:r>
        <w:rPr>
          <w:b/>
          <w:u w:val="single"/>
        </w:rPr>
        <w:t>104104</w:t>
      </w:r>
    </w:p>
    <w:p>
      <w:r>
        <w:t>1. How do you get a nigger out of a tree?</w:t>
      </w:r>
    </w:p>
    <w:p>
      <w:r>
        <w:rPr>
          <w:b/>
          <w:u w:val="single"/>
        </w:rPr>
        <w:t>104105</w:t>
      </w:r>
    </w:p>
    <w:p>
      <w:r>
        <w:t>1. Am I the only person that never really liked #JimmyHendrix?   Everything about him was way to contrived</w:t>
      </w:r>
    </w:p>
    <w:p>
      <w:r>
        <w:rPr>
          <w:b/>
          <w:u w:val="single"/>
        </w:rPr>
        <w:t>104106</w:t>
      </w:r>
    </w:p>
    <w:p>
      <w:r>
        <w:t xml:space="preserve">2. </w:t>
        <w:tab/>
        <w:t>You’re not the only one   But from a guitar perspective, he really was unbelievable. Very unique style, creative, outside of the box, tasteful, innovative.   Listen to the live version of Machine Gun from the Band of Gypsies show   or the long version of Voodoo Chile from Electric Ladyland   or Born Under A Bad Sign from the recently released Blues album</w:t>
      </w:r>
    </w:p>
    <w:p>
      <w:r>
        <w:rPr>
          <w:b/>
          <w:u w:val="single"/>
        </w:rPr>
        <w:t>104107</w:t>
      </w:r>
    </w:p>
    <w:p>
      <w:r>
        <w:t xml:space="preserve">3. </w:t>
        <w:tab/>
        <w:tab/>
        <w:t>Even with all the idiotic nigger babble before every version of Machine Gun I cannot deny it is a monument of electric guitar playing. But if we want to get racist about it (which I for one do) he could never touch Stevie Ray Vaughan as a technician</w:t>
      </w:r>
    </w:p>
    <w:p>
      <w:r>
        <w:rPr>
          <w:b/>
          <w:u w:val="single"/>
        </w:rPr>
        <w:t>104108</w:t>
      </w:r>
    </w:p>
    <w:p>
      <w:r>
        <w:t>1. fuckin' faggot</w:t>
      </w:r>
    </w:p>
    <w:p>
      <w:r>
        <w:rPr>
          <w:b/>
          <w:u w:val="single"/>
        </w:rPr>
        <w:t>104109</w:t>
      </w:r>
    </w:p>
    <w:p>
      <w:r>
        <w:t xml:space="preserve">2. </w:t>
        <w:tab/>
        <w:t>faggot</w:t>
      </w:r>
    </w:p>
    <w:p>
      <w:r>
        <w:rPr>
          <w:b/>
          <w:u w:val="single"/>
        </w:rPr>
        <w:t>104110</w:t>
      </w:r>
    </w:p>
    <w:p>
      <w:r>
        <w:t>1. "Powerful"</w:t>
      </w:r>
    </w:p>
    <w:p>
      <w:r>
        <w:rPr>
          <w:b/>
          <w:u w:val="single"/>
        </w:rPr>
        <w:t>104111</w:t>
      </w:r>
    </w:p>
    <w:p>
      <w:r>
        <w:t xml:space="preserve">2. </w:t>
        <w:tab/>
        <w:t>Let's push this meme.  We really want these women to brand themselves so that we can identify them and avoid them.</w:t>
      </w:r>
    </w:p>
    <w:p>
      <w:r>
        <w:rPr>
          <w:b/>
          <w:u w:val="single"/>
        </w:rPr>
        <w:t>104112</w:t>
      </w:r>
    </w:p>
    <w:p>
      <w:r>
        <w:t xml:space="preserve">3. </w:t>
        <w:tab/>
        <w:tab/>
        <w:t>Wow!! (omg),,, sooo cutting edge and bold. It's is so small an hidden,, it's sure to make a big impact!  More Propaganda for silly Noobs to drink up!! (In Style LAME)!!!  A real genius who thought up this concept...</w:t>
      </w:r>
    </w:p>
    <w:p>
      <w:r>
        <w:rPr>
          <w:b/>
          <w:u w:val="single"/>
        </w:rPr>
        <w:t>104113</w:t>
      </w:r>
    </w:p>
    <w:p>
      <w:r>
        <w:t xml:space="preserve">4. </w:t>
        <w:tab/>
        <w:tab/>
        <w:tab/>
        <w:t>Yep.  Feminists are just one piece of a retarded group know as liberals.</w:t>
      </w:r>
    </w:p>
    <w:p>
      <w:r>
        <w:rPr>
          <w:b/>
          <w:u w:val="single"/>
        </w:rPr>
        <w:t>104114</w:t>
      </w:r>
    </w:p>
    <w:p>
      <w:r>
        <w:t>1. yes yes im faggot of course  robert bowers is the way the light and the truth - end sarcasm.</w:t>
      </w:r>
    </w:p>
    <w:p>
      <w:r>
        <w:rPr>
          <w:b/>
          <w:u w:val="single"/>
        </w:rPr>
        <w:t>104115</w:t>
      </w:r>
    </w:p>
    <w:p>
      <w:r>
        <w:t>1. its only bad when its against gay people    https://redd.it/9npnhv</w:t>
      </w:r>
    </w:p>
    <w:p>
      <w:r>
        <w:rPr>
          <w:b/>
          <w:u w:val="single"/>
        </w:rPr>
        <w:t>104116</w:t>
      </w:r>
    </w:p>
    <w:p>
      <w:r>
        <w:t xml:space="preserve">2. </w:t>
        <w:tab/>
        <w:t>if this is what the effeminate minority want to do with their freedom then bring on the straight vs faggot war</w:t>
      </w:r>
    </w:p>
    <w:p>
      <w:r>
        <w:rPr>
          <w:b/>
          <w:u w:val="single"/>
        </w:rPr>
        <w:t>104117</w:t>
      </w:r>
    </w:p>
    <w:p>
      <w:r>
        <w:t>1. I thought #HanoiJane was against “offending” people, but this #DramaQueen has no problem offending millions upon millions of Americans who support POTUS #Trump. #Hypocrite   https://www.lifezette.com/2018/10/jane-fonda-says-its-hard-for-me-to-breathe-in-donald-trumps-america/</w:t>
      </w:r>
    </w:p>
    <w:p>
      <w:r>
        <w:rPr>
          <w:b/>
          <w:u w:val="single"/>
        </w:rPr>
        <w:t>104118</w:t>
      </w:r>
    </w:p>
    <w:p>
      <w:r>
        <w:t xml:space="preserve">2. </w:t>
        <w:tab/>
        <w:t>obviously it's not enough, the cunt is still breathing</w:t>
      </w:r>
    </w:p>
    <w:p>
      <w:r>
        <w:rPr>
          <w:b/>
          <w:u w:val="single"/>
        </w:rPr>
        <w:t>104119</w:t>
      </w:r>
    </w:p>
    <w:p>
      <w:r>
        <w:t>1. The Left: You can love whoever you want   Also the Left: If you don’t love who we say, you are a bigot</w:t>
      </w:r>
    </w:p>
    <w:p>
      <w:r>
        <w:rPr>
          <w:b/>
          <w:u w:val="single"/>
        </w:rPr>
        <w:t>104120</w:t>
      </w:r>
    </w:p>
    <w:p>
      <w:r>
        <w:t xml:space="preserve">2. </w:t>
        <w:tab/>
        <w:t>Ok, still not going to date one....</w:t>
      </w:r>
    </w:p>
    <w:p>
      <w:r>
        <w:rPr>
          <w:b/>
          <w:u w:val="single"/>
        </w:rPr>
        <w:t>104121</w:t>
      </w:r>
    </w:p>
    <w:p>
      <w:r>
        <w:t xml:space="preserve">3. </w:t>
        <w:tab/>
        <w:tab/>
        <w:t>you say that today; liberals will pass a law that requires you not only date one but marry one and have babies w/him-her-it   De Blasio Signs Bill Adding Third Gender, ‘X,’ To Birth Certificates   https://newyork.cbslocal.com/2018/10/09/third-gender-category-x-new-york-city/    note the liberal 'actress' newscaster is reporting this w/ a straight face</w:t>
      </w:r>
    </w:p>
    <w:p>
      <w:r>
        <w:rPr>
          <w:b/>
          <w:u w:val="single"/>
        </w:rPr>
        <w:t>104122</w:t>
      </w:r>
    </w:p>
    <w:p>
      <w:r>
        <w:t xml:space="preserve">4. </w:t>
        <w:tab/>
        <w:tab/>
        <w:tab/>
        <w:t>Ok, I'd like to know how? It can't make babies...</w:t>
      </w:r>
    </w:p>
    <w:p>
      <w:r>
        <w:rPr>
          <w:b/>
          <w:u w:val="single"/>
        </w:rPr>
        <w:t>104123</w:t>
      </w:r>
    </w:p>
    <w:p>
      <w:r>
        <w:t xml:space="preserve">5. </w:t>
        <w:tab/>
        <w:tab/>
        <w:tab/>
        <w:tab/>
        <w:t>oh contraire   liberals say they can do anything their demon minds conceive, even change God's natural laws not in defiance of #Conservatives but of God Himself   Men having Babies Funds Men who want to be Biological Parents   https://www.youtube.com/watch?v=rVQjuchoZDk</w:t>
      </w:r>
    </w:p>
    <w:p>
      <w:r>
        <w:rPr>
          <w:b/>
          <w:u w:val="single"/>
        </w:rPr>
        <w:t>104124</w:t>
      </w:r>
    </w:p>
    <w:p>
      <w:r>
        <w:t xml:space="preserve">6. </w:t>
        <w:tab/>
        <w:tab/>
        <w:tab/>
        <w:tab/>
        <w:tab/>
        <w:t>@philpatterson</w:t>
      </w:r>
    </w:p>
    <w:p>
      <w:r>
        <w:rPr>
          <w:b/>
          <w:u w:val="single"/>
        </w:rPr>
        <w:t>104125</w:t>
      </w:r>
    </w:p>
    <w:p>
      <w:r>
        <w:t xml:space="preserve">7. </w:t>
        <w:tab/>
        <w:tab/>
        <w:tab/>
        <w:tab/>
        <w:tab/>
        <w:tab/>
        <w:t>Bunch of faggot motigators.</w:t>
      </w:r>
    </w:p>
    <w:p>
      <w:r>
        <w:rPr>
          <w:b/>
          <w:u w:val="single"/>
        </w:rPr>
        <w:t>104126</w:t>
      </w:r>
    </w:p>
    <w:p>
      <w:r>
        <w:t>1. Her and her Faggot daughter.</w:t>
      </w:r>
    </w:p>
    <w:p>
      <w:r>
        <w:rPr>
          <w:b/>
          <w:u w:val="single"/>
        </w:rPr>
        <w:t>104127</w:t>
      </w:r>
    </w:p>
    <w:p>
      <w:r>
        <w:t>1. Catalogue: #america 0254   article: https://www.dailymail.co.uk/news/article-6278889/Death-sentence-vacated-man-threw-children-bridge.html</w:t>
      </w:r>
    </w:p>
    <w:p>
      <w:r>
        <w:rPr>
          <w:b/>
          <w:u w:val="single"/>
        </w:rPr>
        <w:t>104128</w:t>
      </w:r>
    </w:p>
    <w:p>
      <w:r>
        <w:t xml:space="preserve">2. </w:t>
        <w:tab/>
        <w:t>Sigh. Ok this is where I turn into a Spartan. If he is a murderer AND an idiot, why keep him alive.    Why keep him alive, just because he's a retard.</w:t>
      </w:r>
    </w:p>
    <w:p>
      <w:r>
        <w:rPr>
          <w:b/>
          <w:u w:val="single"/>
        </w:rPr>
        <w:t>104129</w:t>
      </w:r>
    </w:p>
    <w:p>
      <w:r>
        <w:t xml:space="preserve">3. </w:t>
        <w:tab/>
        <w:tab/>
        <w:t>Wtf do you do with a rabid dog you put them down why should my tax dollars be used to keep this retard alive! Hang him at dawn being stupid is not an excuse!</w:t>
      </w:r>
    </w:p>
    <w:p>
      <w:r>
        <w:rPr>
          <w:b/>
          <w:u w:val="single"/>
        </w:rPr>
        <w:t>104130</w:t>
      </w:r>
    </w:p>
    <w:p>
      <w:r>
        <w:t xml:space="preserve">4. </w:t>
        <w:tab/>
        <w:tab/>
        <w:tab/>
        <w:t>Exactly.</w:t>
      </w:r>
    </w:p>
    <w:p>
      <w:r>
        <w:rPr>
          <w:b/>
          <w:u w:val="single"/>
        </w:rPr>
        <w:t>104131</w:t>
      </w:r>
    </w:p>
    <w:p>
      <w:r>
        <w:t>1. Do not become faggot in old age!   https://twitter.com/DRUDGE_REPORT/status/1050562117684740096</w:t>
      </w:r>
    </w:p>
    <w:p>
      <w:r>
        <w:rPr>
          <w:b/>
          <w:u w:val="single"/>
        </w:rPr>
        <w:t>104132</w:t>
      </w:r>
    </w:p>
    <w:p>
      <w:r>
        <w:t>1. I posted this meme at least 100 times on Twitter, and I meant it. I even paid to be Pro and was verified.   Because Gab was the only alternative to Facebook and Twitter censorship from the Left, I was willing to tolerate Gab's open door policy to vile racist declared Nazis. I blocked at least 50 of them, but every day are more. So don't say I was never a supporter of Gab.</w:t>
      </w:r>
    </w:p>
    <w:p>
      <w:r>
        <w:rPr>
          <w:b/>
          <w:u w:val="single"/>
        </w:rPr>
        <w:t>104133</w:t>
      </w:r>
    </w:p>
    <w:p>
      <w:r>
        <w:t xml:space="preserve">2. </w:t>
        <w:tab/>
        <w:t>Well aint u a silly nigger faggot...haha</w:t>
      </w:r>
    </w:p>
    <w:p>
      <w:r>
        <w:rPr>
          <w:b/>
          <w:u w:val="single"/>
        </w:rPr>
        <w:t>104134</w:t>
      </w:r>
    </w:p>
    <w:p>
      <w:r>
        <w:t>1. ranc @franc i joined gab to remind myself how retarded jew haters are. You wouldn't be typing on your abacus without them you retard.</w:t>
      </w:r>
    </w:p>
    <w:p>
      <w:r>
        <w:rPr>
          <w:b/>
          <w:u w:val="single"/>
        </w:rPr>
        <w:t>104135</w:t>
      </w:r>
    </w:p>
    <w:p>
      <w:r>
        <w:t>1. It would be a real shame for the dems if people saw this pic of the DNC deputy chair at a communist "May Day" parade in an "I don't believe in borders" shirt. A real shame.    https://redd.it/9qnam5</w:t>
      </w:r>
    </w:p>
    <w:p>
      <w:r>
        <w:rPr>
          <w:b/>
          <w:u w:val="single"/>
        </w:rPr>
        <w:t>104136</w:t>
      </w:r>
    </w:p>
    <w:p>
      <w:r>
        <w:t xml:space="preserve">2. </w:t>
        <w:tab/>
        <w:t>M F WOMAN BEATING FAGGOT. Put some mitts on bitch &amp; step in the ring. Otherwise MISS ME WITH THAT MALE FEMINIST SOY BOY MISOGYNISTIC VIOLENCE SHIT FAGGOT NIGGA</w:t>
      </w:r>
    </w:p>
    <w:p>
      <w:r>
        <w:rPr>
          <w:b/>
          <w:u w:val="single"/>
        </w:rPr>
        <w:t>104137</w:t>
      </w:r>
    </w:p>
    <w:p>
      <w:r>
        <w:t>1. 1/ Wow, if you want to see total and full humiliation, watch Megyn Kelly apologize for defending the opinion of using blackface as part of a costume for Halloween.  It's seriously cringe-worthy.   https://www.youtube.com/watch?v=OXCzo4wL_0s</w:t>
      </w:r>
    </w:p>
    <w:p>
      <w:r>
        <w:rPr>
          <w:b/>
          <w:u w:val="single"/>
        </w:rPr>
        <w:t>104138</w:t>
      </w:r>
    </w:p>
    <w:p>
      <w:r>
        <w:t xml:space="preserve">2. </w:t>
        <w:tab/>
        <w:t>More cringe-worthy was the NBC show Superstore aired the same day.  They actually say it’s ok to dress up in a costume if you are honoring said people.  Hypocrites.</w:t>
      </w:r>
    </w:p>
    <w:p>
      <w:r>
        <w:rPr>
          <w:b/>
          <w:u w:val="single"/>
        </w:rPr>
        <w:t>104139</w:t>
      </w:r>
    </w:p>
    <w:p>
      <w:r>
        <w:t xml:space="preserve">3. </w:t>
        <w:tab/>
        <w:tab/>
        <w:t>It's so retarded when ppl use that line "what if I'm honoring this person?"  It's Halloween, you just dress up for fun.  But now I hear that line all the time.  "My daughter wanted to dress up as Ariel bc she's a strong role model."  She's a half-naked cartoon.  Get over yourself, lady.</w:t>
      </w:r>
    </w:p>
    <w:p>
      <w:r>
        <w:rPr>
          <w:b/>
          <w:u w:val="single"/>
        </w:rPr>
        <w:t>104140</w:t>
      </w:r>
    </w:p>
    <w:p>
      <w:r>
        <w:t>1.</w:t>
      </w:r>
    </w:p>
    <w:p>
      <w:r>
        <w:rPr>
          <w:b/>
          <w:u w:val="single"/>
        </w:rPr>
        <w:t>104141</w:t>
      </w:r>
    </w:p>
    <w:p>
      <w:r>
        <w:t xml:space="preserve">2. </w:t>
        <w:tab/>
        <w:t>your brain is damaged, you miserable cunt</w:t>
      </w:r>
    </w:p>
    <w:p>
      <w:r>
        <w:rPr>
          <w:b/>
          <w:u w:val="single"/>
        </w:rPr>
        <w:t>104142</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104143</w:t>
      </w:r>
    </w:p>
    <w:p>
      <w:r>
        <w:t>1.</w:t>
      </w:r>
    </w:p>
    <w:p>
      <w:r>
        <w:rPr>
          <w:b/>
          <w:u w:val="single"/>
        </w:rPr>
        <w:t>104144</w:t>
      </w:r>
    </w:p>
    <w:p>
      <w:r>
        <w:t xml:space="preserve">2. </w:t>
        <w:tab/>
        <w:t>Fuck moslems</w:t>
      </w:r>
    </w:p>
    <w:p>
      <w:r>
        <w:rPr>
          <w:b/>
          <w:u w:val="single"/>
        </w:rPr>
        <w:t>104145</w:t>
      </w:r>
    </w:p>
    <w:p>
      <w:r>
        <w:t xml:space="preserve">3. </w:t>
        <w:tab/>
        <w:tab/>
        <w:t>In your dreams, Muzzie trash!  Not gonna happen!</w:t>
      </w:r>
    </w:p>
    <w:p>
      <w:r>
        <w:rPr>
          <w:b/>
          <w:u w:val="single"/>
        </w:rPr>
        <w:t>104146</w:t>
      </w:r>
    </w:p>
    <w:p>
      <w:r>
        <w:t>1. That's it, abandon your people when they're lethargic. You're as retarded as a boomer. Hitler never abandoned or hated his people. He fought for them with every single breath he took. That's what we NS believe in. That's the moral that you qtards lack</w:t>
      </w:r>
    </w:p>
    <w:p>
      <w:r>
        <w:rPr>
          <w:b/>
          <w:u w:val="single"/>
        </w:rPr>
        <w:t>104147</w:t>
      </w:r>
    </w:p>
    <w:p>
      <w:r>
        <w:t>1. too many guardian articles are like this</w:t>
      </w:r>
    </w:p>
    <w:p>
      <w:r>
        <w:rPr>
          <w:b/>
          <w:u w:val="single"/>
        </w:rPr>
        <w:t>104148</w:t>
      </w:r>
    </w:p>
    <w:p>
      <w:r>
        <w:t xml:space="preserve">2. </w:t>
        <w:tab/>
        <w:t>"Sam Soyman" Nice pen name faggot</w:t>
      </w:r>
    </w:p>
    <w:p>
      <w:r>
        <w:rPr>
          <w:b/>
          <w:u w:val="single"/>
        </w:rPr>
        <w:t>104149</w:t>
      </w:r>
    </w:p>
    <w:p>
      <w:r>
        <w:t>1. 0 passed himself off as a Christian to get elected, reelected then came out of the closet as an islamofascist when it suited him. It's a leftist thing.   #walkaway</w:t>
      </w:r>
    </w:p>
    <w:p>
      <w:r>
        <w:rPr>
          <w:b/>
          <w:u w:val="single"/>
        </w:rPr>
        <w:t>104150</w:t>
      </w:r>
    </w:p>
    <w:p>
      <w:r>
        <w:t xml:space="preserve">2. </w:t>
        <w:tab/>
        <w:t>SambObama 1/1 nigger</w:t>
      </w:r>
    </w:p>
    <w:p>
      <w:r>
        <w:rPr>
          <w:b/>
          <w:u w:val="single"/>
        </w:rPr>
        <w:t>104151</w:t>
      </w:r>
    </w:p>
    <w:p>
      <w:r>
        <w:t>1. I always love it when people act like they don’t understand why Gab is slow. We’ve been down this road many times people. Pull it together there are Feds watching all over this place show some dignity.</w:t>
      </w:r>
    </w:p>
    <w:p>
      <w:r>
        <w:rPr>
          <w:b/>
          <w:u w:val="single"/>
        </w:rPr>
        <w:t>104152</w:t>
      </w:r>
    </w:p>
    <w:p>
      <w:r>
        <w:t xml:space="preserve">2. </w:t>
        <w:tab/>
        <w:t>Pffft nigger jew rape bomb , it's my new band</w:t>
      </w:r>
    </w:p>
    <w:p>
      <w:r>
        <w:rPr>
          <w:b/>
          <w:u w:val="single"/>
        </w:rPr>
        <w:t>104153</w:t>
      </w:r>
    </w:p>
    <w:p>
      <w:r>
        <w:t xml:space="preserve">3. </w:t>
        <w:tab/>
        <w:tab/>
        <w:t>Is it a 4 member band and can others join? Lol</w:t>
      </w:r>
    </w:p>
    <w:p>
      <w:r>
        <w:rPr>
          <w:b/>
          <w:u w:val="single"/>
        </w:rPr>
        <w:t>104154</w:t>
      </w:r>
    </w:p>
    <w:p>
      <w:r>
        <w:t>1. Prediction Poll   With  2 weeks before the Election, bombs were sent so far to Soros, Obama, Clinton and CNN. Who is behind all of this? Place your bets!</w:t>
      </w:r>
    </w:p>
    <w:p>
      <w:r>
        <w:rPr>
          <w:b/>
          <w:u w:val="single"/>
        </w:rPr>
        <w:t>104155</w:t>
      </w:r>
    </w:p>
    <w:p>
      <w:r>
        <w:t xml:space="preserve">2. </w:t>
        <w:tab/>
        <w:t>I'd bet it was Soros bodyguards who may also be a left wing retard but may also be just a very well paid mercenary. On the other hand maybe there were no IEDs and it was simply a pitiful attempt to deceive the electorate thought up by a left wing retard.</w:t>
      </w:r>
    </w:p>
    <w:p>
      <w:r>
        <w:rPr>
          <w:b/>
          <w:u w:val="single"/>
        </w:rPr>
        <w:t>104156</w:t>
      </w:r>
    </w:p>
    <w:p>
      <w:r>
        <w:t>1. Watching American History X:    2010: Wow, what a horrible guy! I'm glad he stopped being a racist.  Sad what happened to his brother at the end.    2016: Well, he's got a point about diversity ruining a nice town.  But still, his methods are too violent!    2018: Aww man, Derek goes soft at the end!  And then that fucking nigger shoots Danny!</w:t>
      </w:r>
    </w:p>
    <w:p>
      <w:r>
        <w:rPr>
          <w:b/>
          <w:u w:val="single"/>
        </w:rPr>
        <w:t>104157</w:t>
      </w:r>
    </w:p>
    <w:p>
      <w:r>
        <w:t xml:space="preserve">2. </w:t>
        <w:tab/>
        <w:t>I heard originally he goes back to being a "nazi" at the end but ed Norton is a faggot and had it changed</w:t>
      </w:r>
    </w:p>
    <w:p>
      <w:r>
        <w:rPr>
          <w:b/>
          <w:u w:val="single"/>
        </w:rPr>
        <w:t>104158</w:t>
      </w:r>
    </w:p>
    <w:p>
      <w:r>
        <w:t>1. How can any honest person not call this CNN segment racist? - “Kanye is what happens when negroes don’t read” - Kanye is “token negro of the Trump administration” - "Black folks are about to trade Kanye West in the racial draft” - “Kanye’s an attention whore, like the president”   https://twitter.com/bennyjohnson/status/1050099273617027073</w:t>
      </w:r>
    </w:p>
    <w:p>
      <w:r>
        <w:rPr>
          <w:b/>
          <w:u w:val="single"/>
        </w:rPr>
        <w:t>104159</w:t>
      </w:r>
    </w:p>
    <w:p>
      <w:r>
        <w:t xml:space="preserve">2. </w:t>
        <w:tab/>
        <w:t>Oh, but it's okay to call rightist blacks "uncle tom nigger oreo" and still not have it be racism, because it&lt;insert any reason that covers for the desire for unrestricted power&gt;.</w:t>
      </w:r>
    </w:p>
    <w:p>
      <w:r>
        <w:rPr>
          <w:b/>
          <w:u w:val="single"/>
        </w:rPr>
        <w:t>104160</w:t>
      </w:r>
    </w:p>
    <w:p>
      <w:r>
        <w:t xml:space="preserve">3. </w:t>
        <w:tab/>
        <w:tab/>
        <w:t>eyes are opening. they're realizing they've been had, and kanye is such a good person to be the one pointing that out.</w:t>
      </w:r>
    </w:p>
    <w:p>
      <w:r>
        <w:rPr>
          <w:b/>
          <w:u w:val="single"/>
        </w:rPr>
        <w:t>104161</w:t>
      </w:r>
    </w:p>
    <w:p>
      <w:r>
        <w:t>1. She seems distraught. HAHAHAHAHAHA!</w:t>
      </w:r>
    </w:p>
    <w:p>
      <w:r>
        <w:rPr>
          <w:b/>
          <w:u w:val="single"/>
        </w:rPr>
        <w:t>104162</w:t>
      </w:r>
    </w:p>
    <w:p>
      <w:r>
        <w:t xml:space="preserve">2. </w:t>
        <w:tab/>
        <w:t>And still on Twitter ?</w:t>
      </w:r>
    </w:p>
    <w:p>
      <w:r>
        <w:rPr>
          <w:b/>
          <w:u w:val="single"/>
        </w:rPr>
        <w:t>104163</w:t>
      </w:r>
    </w:p>
    <w:p>
      <w:r>
        <w:t xml:space="preserve">3. </w:t>
        <w:tab/>
        <w:tab/>
        <w:t>You can do that kind of shit on Twatter if you're a left wing retard and not have to worry about getting suspended.</w:t>
      </w:r>
    </w:p>
    <w:p>
      <w:r>
        <w:rPr>
          <w:b/>
          <w:u w:val="single"/>
        </w:rPr>
        <w:t>104164</w:t>
      </w:r>
    </w:p>
    <w:p>
      <w:r>
        <w:t>1. Please listen to me, I am a White American Woman that's a registered Republican, who voted for Trump. I own guns. I support free speech, I pay to be on Gab. I fought porn spammers, I fought obscene violent anime child porn posters. My birth name is Christina. I love my Country and you my Volk. Please stop hating "Nazis", we are not your enemies. You must listen to us.    Antifa are Communists, far left.    Antifa stands for Anti-Fascist.   Nazis are Fascists, far right.    Nazis arrested Socialists, Democratic Socialists, Communists and Anarchists.</w:t>
      </w:r>
    </w:p>
    <w:p>
      <w:r>
        <w:rPr>
          <w:b/>
          <w:u w:val="single"/>
        </w:rPr>
        <w:t>104165</w:t>
      </w:r>
    </w:p>
    <w:p>
      <w:r>
        <w:t xml:space="preserve">2. </w:t>
        <w:tab/>
        <w:t>Nice "I am a proud American Trump supporter that owns guns" introduction. You might as well just say you're an American Zionist.</w:t>
      </w:r>
    </w:p>
    <w:p>
      <w:r>
        <w:rPr>
          <w:b/>
          <w:u w:val="single"/>
        </w:rPr>
        <w:t>104166</w:t>
      </w:r>
    </w:p>
    <w:p>
      <w:r>
        <w:t xml:space="preserve">3. </w:t>
        <w:tab/>
        <w:tab/>
        <w:t>Nazis are retarded, I don’t hate I just pity. No I hate and pity.</w:t>
      </w:r>
    </w:p>
    <w:p>
      <w:r>
        <w:rPr>
          <w:b/>
          <w:u w:val="single"/>
        </w:rPr>
        <w:t>104167</w:t>
      </w:r>
    </w:p>
    <w:p>
      <w:r>
        <w:t xml:space="preserve">4. </w:t>
        <w:tab/>
        <w:tab/>
        <w:tab/>
        <w:t>Nazis are retarded bc they uncritically follow 1933 propaganda despite knowing where that leads. They honestly believe the things the call for won't be used against them. They think it will actually work the way they expect it to. They revere a man who didn't have the spine to take accountability.</w:t>
      </w:r>
    </w:p>
    <w:p>
      <w:r>
        <w:rPr>
          <w:b/>
          <w:u w:val="single"/>
        </w:rPr>
        <w:t>104168</w:t>
      </w:r>
    </w:p>
    <w:p>
      <w:r>
        <w:t>1. The Migrant Caravan is returning, this time 10 times larger than the last one.  Spic Train's sounding louder   RIDE ON THE SPIC TRAIN   Ooh wah, ooh wah   Here comes the Spic Train   Migrants getting woker   AS THEY SHOUT "¡PUTA TRUMP!"   Ooh wah, ooh wah   Bring on the Spic Train</w:t>
      </w:r>
    </w:p>
    <w:p>
      <w:r>
        <w:rPr>
          <w:b/>
          <w:u w:val="single"/>
        </w:rPr>
        <w:t>104169</w:t>
      </w:r>
    </w:p>
    <w:p>
      <w:r>
        <w:t>1. "Sorry For Being #White!" https://www.youtube.com/watch?v=Xf5LRzbD5e8&amp;feature=youtu.be    #GaborZolna's take https://www.real.video/5848045332001    #ItsOkToBeWhite   #DivideAndConquer   If they hate it so much, have the option to check out.   No need to apologize.   Those who worship their #Race as a Religion a.k.a. Blood &amp; Soil is called #Nationalism</w:t>
      </w:r>
    </w:p>
    <w:p>
      <w:r>
        <w:rPr>
          <w:b/>
          <w:u w:val="single"/>
        </w:rPr>
        <w:t>104170</w:t>
      </w:r>
    </w:p>
    <w:p>
      <w:r>
        <w:t xml:space="preserve">2. </w:t>
        <w:tab/>
        <w:t>what a retarded bitch</w:t>
      </w:r>
    </w:p>
    <w:p>
      <w:r>
        <w:rPr>
          <w:b/>
          <w:u w:val="single"/>
        </w:rPr>
        <w:t>104171</w:t>
      </w:r>
    </w:p>
    <w:p>
      <w:r>
        <w:t>1. Now THERE is a nigger bitch. If you make us we will put your asses back in chains.</w:t>
      </w:r>
    </w:p>
    <w:p>
      <w:r>
        <w:rPr>
          <w:b/>
          <w:u w:val="single"/>
        </w:rPr>
        <w:t>104172</w:t>
      </w:r>
    </w:p>
    <w:p>
      <w:r>
        <w:t>1. https://twitter.com/MarkACollett/status/1055382053691244544</w:t>
      </w:r>
    </w:p>
    <w:p>
      <w:r>
        <w:rPr>
          <w:b/>
          <w:u w:val="single"/>
        </w:rPr>
        <w:t>104173</w:t>
      </w:r>
    </w:p>
    <w:p>
      <w:r>
        <w:t xml:space="preserve">2. </w:t>
        <w:tab/>
        <w:t>Every EU commissioners every thick twat  leader must die painfully with their families    2 lads against 10   The cunts must die</w:t>
      </w:r>
    </w:p>
    <w:p>
      <w:r>
        <w:rPr>
          <w:b/>
          <w:u w:val="single"/>
        </w:rPr>
        <w:t>104174</w:t>
      </w:r>
    </w:p>
    <w:p>
      <w:r>
        <w:t>1. Faggots are like a broken record. When they aren't going "sssllluuurrrppppp sssssllluuuurrrpppp sssssslllluuuurrrrrpppp"  its  "da jooooooooos"  Fucking peter puffing short bus riding retarded ass clownshoe wearing corn hole licking nazi queers.</w:t>
      </w:r>
    </w:p>
    <w:p>
      <w:r>
        <w:rPr>
          <w:b/>
          <w:u w:val="single"/>
        </w:rPr>
        <w:t>104175</w:t>
      </w:r>
    </w:p>
    <w:p>
      <w:r>
        <w:t>1. What's up faggot</w:t>
      </w:r>
    </w:p>
    <w:p>
      <w:r>
        <w:rPr>
          <w:b/>
          <w:u w:val="single"/>
        </w:rPr>
        <w:t>104176</w:t>
      </w:r>
    </w:p>
    <w:p>
      <w:r>
        <w:t>1. BREAKING: Retail marijuana sales begin in Canada, now largest country with legal national pot marketplace - AP</w:t>
      </w:r>
    </w:p>
    <w:p>
      <w:r>
        <w:rPr>
          <w:b/>
          <w:u w:val="single"/>
        </w:rPr>
        <w:t>104177</w:t>
      </w:r>
    </w:p>
    <w:p>
      <w:r>
        <w:t xml:space="preserve">2. </w:t>
        <w:tab/>
        <w:t>Canada has another reason to go down besides Islamic pandering, new age political correctness, mentally ill politics, etc.</w:t>
      </w:r>
    </w:p>
    <w:p>
      <w:r>
        <w:rPr>
          <w:b/>
          <w:u w:val="single"/>
        </w:rPr>
        <w:t>104178</w:t>
      </w:r>
    </w:p>
    <w:p>
      <w:r>
        <w:t xml:space="preserve">3. </w:t>
        <w:tab/>
        <w:tab/>
        <w:t>As if Canadian’s weren’t sheep-like enough already, now they’re all going to get stoned legally, thanks to the retarded asshole, Justin Trudeau.</w:t>
      </w:r>
    </w:p>
    <w:p>
      <w:r>
        <w:rPr>
          <w:b/>
          <w:u w:val="single"/>
        </w:rPr>
        <w:t>104179</w:t>
      </w:r>
    </w:p>
    <w:p>
      <w:r>
        <w:t xml:space="preserve">4. </w:t>
        <w:tab/>
        <w:tab/>
        <w:tab/>
        <w:t>I'm not buying shit from these retailers that sell this biological tampered waste... I don't smoke period... Wether it's Tobacco Or The reefer. I can't stand either one's stench...</w:t>
      </w:r>
    </w:p>
    <w:p>
      <w:r>
        <w:rPr>
          <w:b/>
          <w:u w:val="single"/>
        </w:rPr>
        <w:t>104180</w:t>
      </w:r>
    </w:p>
    <w:p>
      <w:r>
        <w:t xml:space="preserve">5. </w:t>
        <w:tab/>
        <w:tab/>
        <w:tab/>
        <w:t xml:space="preserve"> The results of pot access are not improving people they like to think so but it’s not happening in reality</w:t>
      </w:r>
    </w:p>
    <w:p>
      <w:r>
        <w:rPr>
          <w:b/>
          <w:u w:val="single"/>
        </w:rPr>
        <w:t>104181</w:t>
      </w:r>
    </w:p>
    <w:p>
      <w:r>
        <w:t>1. THIS IS WHY, you never fly with a muslim pilot, or, muzzie cab driver for that matter.  -   They will kill you.  Look at Flight MH370  -  muslim pilot. Dead passengers.   "The incident airplane descended to an altitude of 100 ft (30 meters) above ground level and overflew the first airplane on the taxiway," the report said.   "The incident flight crew initiated a go-around, and overflew the second airplane on the taxiway before starting to climb,"</w:t>
      </w:r>
    </w:p>
    <w:p>
      <w:r>
        <w:rPr>
          <w:b/>
          <w:u w:val="single"/>
        </w:rPr>
        <w:t>104182</w:t>
      </w:r>
    </w:p>
    <w:p>
      <w:r>
        <w:t>1. "In facing Islamism, our elites have betrayed us", says French top journalist in mindblowing interview   https://voiceofeurope.com/2018/10/in-facing-islamism-our-elites-have-betrayed-us-says-french-top-journalist-in-mindblowing-interview/#.W7y4gg3fPTk.twitter</w:t>
      </w:r>
    </w:p>
    <w:p>
      <w:r>
        <w:rPr>
          <w:b/>
          <w:u w:val="single"/>
        </w:rPr>
        <w:t>104183</w:t>
      </w:r>
    </w:p>
    <w:p>
      <w:r>
        <w:t xml:space="preserve">2. </w:t>
        <w:tab/>
        <w:t>Then why the hell did the French vote in that little weenie faggot who married his grandmother?   They could have had LePen so I feel no pity for them</w:t>
      </w:r>
    </w:p>
    <w:p>
      <w:r>
        <w:rPr>
          <w:b/>
          <w:u w:val="single"/>
        </w:rPr>
        <w:t>104184</w:t>
      </w:r>
    </w:p>
    <w:p>
      <w:r>
        <w:t xml:space="preserve">3. </w:t>
        <w:tab/>
        <w:tab/>
        <w:t>No, we can't feel sorry for the French nor anyone throughout the EU. Voters allowed this to happen to their respective countries. Americans, beware, this could be us if the demon-crats gain control.</w:t>
      </w:r>
    </w:p>
    <w:p>
      <w:r>
        <w:rPr>
          <w:b/>
          <w:u w:val="single"/>
        </w:rPr>
        <w:t>104185</w:t>
      </w:r>
    </w:p>
    <w:p>
      <w:r>
        <w:t xml:space="preserve">4. </w:t>
        <w:tab/>
        <w:tab/>
        <w:t>It was a scam, the Dems do that in America but we were lucky.  Clinton could have won but then again neither are behind bars yet so we're not there.  French elections could have been rigged, like Swedens.  Go thing there is Poland and Hungary who don't allow this nonsense to exist.</w:t>
      </w:r>
    </w:p>
    <w:p>
      <w:r>
        <w:rPr>
          <w:b/>
          <w:u w:val="single"/>
        </w:rPr>
        <w:t>104186</w:t>
      </w:r>
    </w:p>
    <w:p>
      <w:r>
        <w:t>1. Alaska GOP Senator Lisa Murkowski being badgered in a hallway by Sen. Dianne Feinstein (D-CA).   BODY LANGUAGE</w:t>
      </w:r>
    </w:p>
    <w:p>
      <w:r>
        <w:rPr>
          <w:b/>
          <w:u w:val="single"/>
        </w:rPr>
        <w:t>104187</w:t>
      </w:r>
    </w:p>
    <w:p>
      <w:r>
        <w:t xml:space="preserve">2. </w:t>
        <w:tab/>
        <w:t>Murkowski should have kicked Dianne in the balls and beat the shit out of the dyke</w:t>
      </w:r>
    </w:p>
    <w:p>
      <w:r>
        <w:rPr>
          <w:b/>
          <w:u w:val="single"/>
        </w:rPr>
        <w:t>104188</w:t>
      </w:r>
    </w:p>
    <w:p>
      <w:r>
        <w:t>1. Its just like I’ve been saying all along. Eli made up some lies about me. Then he and Spencer took over the on the ground control of the event from me.</w:t>
      </w:r>
    </w:p>
    <w:p>
      <w:r>
        <w:rPr>
          <w:b/>
          <w:u w:val="single"/>
        </w:rPr>
        <w:t>104189</w:t>
      </w:r>
    </w:p>
    <w:p>
      <w:r>
        <w:t xml:space="preserve">2. </w:t>
        <w:tab/>
        <w:t>Call me retarded if you wish.  I merely asked a point blank question, and you've answered it.  I feel the least retarded way to go about these things is to examine the evidence and arrive at pragmatic and sensible conclusions.</w:t>
      </w:r>
    </w:p>
    <w:p>
      <w:r>
        <w:rPr>
          <w:b/>
          <w:u w:val="single"/>
        </w:rPr>
        <w:t>104190</w:t>
      </w:r>
    </w:p>
    <w:p>
      <w:r>
        <w:t>1. oh i can't wait to tell your older brother what kind of retarded crap we get up to.</w:t>
      </w:r>
    </w:p>
    <w:p>
      <w:r>
        <w:rPr>
          <w:b/>
          <w:u w:val="single"/>
        </w:rPr>
        <w:t>104191</w:t>
      </w:r>
    </w:p>
    <w:p>
      <w:r>
        <w:t>1. There is computer code written into the fabric of the universe according to String Theory, which has proven different dimensions.    https://youtu.be/cvMlUepVgbA</w:t>
      </w:r>
    </w:p>
    <w:p>
      <w:r>
        <w:rPr>
          <w:b/>
          <w:u w:val="single"/>
        </w:rPr>
        <w:t>104192</w:t>
      </w:r>
    </w:p>
    <w:p>
      <w:r>
        <w:t xml:space="preserve">2. </w:t>
        <w:tab/>
        <w:t>i'm not watching that.. we don't need a nigger to tell us something a White man put together.. FO..</w:t>
      </w:r>
    </w:p>
    <w:p>
      <w:r>
        <w:rPr>
          <w:b/>
          <w:u w:val="single"/>
        </w:rPr>
        <w:t>104193</w:t>
      </w:r>
    </w:p>
    <w:p>
      <w:r>
        <w:t>1. I feel sorry for Megan Kelly and her blackface comment   the word nigger ,or its derivative ,is used about a half of 1 billion times per year in rap music which black people buy and also use it between each other.   Therefore anyone should be able to use the word nigger without any blowback.   WHY?  Until black people demand that the word nigger is removed from all rap music all YouTube videos and all media n until they stop using nigger between one another in daily talk, blacks should not dare accuse anybody of being racist... because in fact they are hypocrites    here is that link   http://nowhitesallowed.com/nigger-word-not-big-deal.html</w:t>
      </w:r>
    </w:p>
    <w:p>
      <w:r>
        <w:rPr>
          <w:b/>
          <w:u w:val="single"/>
        </w:rPr>
        <w:t>104194</w:t>
      </w:r>
    </w:p>
    <w:p>
      <w:r>
        <w:t>1. I have read a lot of more retarded things here at gab than your posts... :tongue:   #Trump #MAGA #KAG #GabFam #SpeakFreely #WalkAway #InfoWars #JobsNotMobs #RedWave #KanyeEffect</w:t>
      </w:r>
    </w:p>
    <w:p>
      <w:r>
        <w:rPr>
          <w:b/>
          <w:u w:val="single"/>
        </w:rPr>
        <w:t>104195</w:t>
      </w:r>
    </w:p>
    <w:p>
      <w:r>
        <w:t>1. "white womyn must divorce themselves completely from white men"</w:t>
      </w:r>
    </w:p>
    <w:p>
      <w:r>
        <w:rPr>
          <w:b/>
          <w:u w:val="single"/>
        </w:rPr>
        <w:t>104196</w:t>
      </w:r>
    </w:p>
    <w:p>
      <w:r>
        <w:t xml:space="preserve">2. </w:t>
        <w:tab/>
        <w:t>Says the blue-balled nigger loser who can't find a mudshark of his own to beat on and murder.</w:t>
      </w:r>
    </w:p>
    <w:p>
      <w:r>
        <w:rPr>
          <w:b/>
          <w:u w:val="single"/>
        </w:rPr>
        <w:t>104197</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104198</w:t>
      </w:r>
    </w:p>
    <w:p>
      <w:r>
        <w:t xml:space="preserve">2. </w:t>
        <w:tab/>
        <w:t>Niggers now get a free pass from the Jews media for blatant racism, violence and hostility towards non-niggers. Just yesterday in my local paper there was a story about an un-named teacher who's accused of raping a 10 year old boy. At first there was no info on the teacher and it was a brief, facts-only article. Then later in the day it came to light that the teacher was a young nigger sow. Immediately the whole tone of the article changed, it was edited and filled with sexy pics and flattering selfies of the sow, and a several paragraphs long description of her singing talent and career, and all the things she's done in her community. The article changed from a description of a crime against a child, to celebrity worship of a nigger whore.  In other words, the sow gets a free pass for raping a child because she's a nigger. Since this is Coonaduh, she'll get quick bail and a lighter sentence as well.</w:t>
      </w:r>
    </w:p>
    <w:p>
      <w:r>
        <w:rPr>
          <w:b/>
          <w:u w:val="single"/>
        </w:rPr>
        <w:t>104199</w:t>
      </w:r>
    </w:p>
    <w:p>
      <w:r>
        <w:t>1. That commie cunt in NC who bragged about chasing James Fields with an AR-15 and the one who hit his car with a club should be fearfully stewing in jail awaiting trial, not him.</w:t>
      </w:r>
    </w:p>
    <w:p>
      <w:r>
        <w:rPr>
          <w:b/>
          <w:u w:val="single"/>
        </w:rPr>
        <w:t>104200</w:t>
      </w:r>
    </w:p>
    <w:p>
      <w:r>
        <w:t xml:space="preserve">2. </w:t>
        <w:tab/>
        <w:t>James Fields and St. Bowers were treated the same way. Remember that white man!</w:t>
      </w:r>
    </w:p>
    <w:p>
      <w:r>
        <w:rPr>
          <w:b/>
          <w:u w:val="single"/>
        </w:rPr>
        <w:t>104201</w:t>
      </w:r>
    </w:p>
    <w:p>
      <w:r>
        <w:t>1. Brett Kavanaugh is a fucking faggot.  He for "spanked" real good at his frat house.  They took turns pounding his butt until he cried.</w:t>
      </w:r>
    </w:p>
    <w:p>
      <w:r>
        <w:rPr>
          <w:b/>
          <w:u w:val="single"/>
        </w:rPr>
        <w:t>104202</w:t>
      </w:r>
    </w:p>
    <w:p>
      <w:r>
        <w:t xml:space="preserve">2. </w:t>
        <w:tab/>
        <w:t>He gargled 10 loads that night</w:t>
      </w:r>
    </w:p>
    <w:p>
      <w:r>
        <w:rPr>
          <w:b/>
          <w:u w:val="single"/>
        </w:rPr>
        <w:t>104203</w:t>
      </w:r>
    </w:p>
    <w:p>
      <w:r>
        <w:t xml:space="preserve">3. </w:t>
        <w:tab/>
        <w:tab/>
        <w:t>Well, you're a snotty little cunt white-trash whore</w:t>
      </w:r>
    </w:p>
    <w:p>
      <w:r>
        <w:rPr>
          <w:b/>
          <w:u w:val="single"/>
        </w:rPr>
        <w:t>104204</w:t>
      </w:r>
    </w:p>
    <w:p>
      <w:r>
        <w:t>1. So many Whites are just lost: living under gross moralistic illusions about reality, alienated from their own identities (and kinship, always the correlative) and thus deteriorating in bondage to their enemies, the orcs and archons of the Demiurgic System. As Heidegger wrote, Only a God can save us.</w:t>
      </w:r>
    </w:p>
    <w:p>
      <w:r>
        <w:rPr>
          <w:b/>
          <w:u w:val="single"/>
        </w:rPr>
        <w:t>104205</w:t>
      </w:r>
    </w:p>
    <w:p>
      <w:r>
        <w:t xml:space="preserve">2. </w:t>
        <w:tab/>
        <w:t>whites have been converted into worshipful nigger lovers..</w:t>
      </w:r>
    </w:p>
    <w:p>
      <w:r>
        <w:rPr>
          <w:b/>
          <w:u w:val="single"/>
        </w:rPr>
        <w:t>104206</w:t>
      </w:r>
    </w:p>
    <w:p>
      <w:r>
        <w:t xml:space="preserve">3. </w:t>
        <w:tab/>
        <w:tab/>
        <w:t>Didnt really understood but white have been converted.</w:t>
      </w:r>
    </w:p>
    <w:p>
      <w:r>
        <w:rPr>
          <w:b/>
          <w:u w:val="single"/>
        </w:rPr>
        <w:t>104207</w:t>
      </w:r>
    </w:p>
    <w:p>
      <w:r>
        <w:t>1. @a, @e, @Support, this is all bullshit if you allow the threats to continue.   https://medium.com/@getongab/gab-com-statement-on-the-tree-of-life-synagogue-shooting-a6c1de715b39   https://web.archive.org/web/20181025003639/https://gab.com/MartyGraw/posts/39716093   And yes, I have called the #FBI</w:t>
      </w:r>
    </w:p>
    <w:p>
      <w:r>
        <w:rPr>
          <w:b/>
          <w:u w:val="single"/>
        </w:rPr>
        <w:t>104208</w:t>
      </w:r>
    </w:p>
    <w:p>
      <w:r>
        <w:t xml:space="preserve">2. </w:t>
        <w:tab/>
        <w:t>@a, @e, @Support, maybe the #FBI is infiltrating gab since this incident, but they do know about the threats since I've put them on to the threats you allow on gab.  https://web.archive.org/web/20181025003639/https://gab.com/MartyGraw/posts/39716093</w:t>
      </w:r>
    </w:p>
    <w:p>
      <w:r>
        <w:rPr>
          <w:b/>
          <w:u w:val="single"/>
        </w:rPr>
        <w:t>104209</w:t>
      </w:r>
    </w:p>
    <w:p>
      <w:r>
        <w:t xml:space="preserve">3. </w:t>
        <w:tab/>
        <w:tab/>
        <w:t>FBI maybe infiltrating Gab? I've got a dollar that says that's where most of it originates.   They sit here typing all day and night, preaching their retarded Nazi dogma in every post. And I don't think it's @a's job to babysit these idiots ... #iThink the people on Gab should.</w:t>
      </w:r>
    </w:p>
    <w:p>
      <w:r>
        <w:rPr>
          <w:b/>
          <w:u w:val="single"/>
        </w:rPr>
        <w:t>104210</w:t>
      </w:r>
    </w:p>
    <w:p>
      <w:r>
        <w:t xml:space="preserve">4. </w:t>
        <w:tab/>
        <w:tab/>
        <w:tab/>
        <w:t>And the nazi killed jews today</w:t>
      </w:r>
    </w:p>
    <w:p>
      <w:r>
        <w:rPr>
          <w:b/>
          <w:u w:val="single"/>
        </w:rPr>
        <w:t>104211</w:t>
      </w:r>
    </w:p>
    <w:p>
      <w:r>
        <w:t xml:space="preserve">5. </w:t>
        <w:tab/>
        <w:tab/>
        <w:tab/>
        <w:tab/>
        <w:t>A nazi monkey shot defenseless people during a baby naming ceremony ... because that's the kind of weak and stupid people this pathetic nazi rhetoric breeds.</w:t>
      </w:r>
    </w:p>
    <w:p>
      <w:r>
        <w:rPr>
          <w:b/>
          <w:u w:val="single"/>
        </w:rPr>
        <w:t>104212</w:t>
      </w:r>
    </w:p>
    <w:p>
      <w:r>
        <w:t xml:space="preserve">6. </w:t>
        <w:tab/>
        <w:tab/>
        <w:tab/>
        <w:t>Read @a andrews post again,  https://medium.com/@getongab/gab-com-statement-on-the-tree-of-life-synagogue-shooting-a6c1de715b39</w:t>
      </w:r>
    </w:p>
    <w:p>
      <w:r>
        <w:rPr>
          <w:b/>
          <w:u w:val="single"/>
        </w:rPr>
        <w:t>104213</w:t>
      </w:r>
    </w:p>
    <w:p>
      <w:r>
        <w:t xml:space="preserve">7. </w:t>
        <w:tab/>
        <w:tab/>
        <w:tab/>
        <w:t>So @a said the doesn't allow threats, but he did. So as it really is, they only get suspended after they kill.</w:t>
      </w:r>
    </w:p>
    <w:p>
      <w:r>
        <w:rPr>
          <w:b/>
          <w:u w:val="single"/>
        </w:rPr>
        <w:t>104214</w:t>
      </w:r>
    </w:p>
    <w:p>
      <w:r>
        <w:t>1. Yep.  Nazis are faggot ass queer cock smoking butt boys.</w:t>
      </w:r>
    </w:p>
    <w:p>
      <w:r>
        <w:rPr>
          <w:b/>
          <w:u w:val="single"/>
        </w:rPr>
        <w:t>104215</w:t>
      </w:r>
    </w:p>
    <w:p>
      <w:r>
        <w:t>1. &gt;BUT MUH ILLEGAL SPIC CHILLUNS   #PresidentialAlert   https://twitter.com/francismmaxwell/status/1047556885375848448</w:t>
      </w:r>
    </w:p>
    <w:p>
      <w:r>
        <w:rPr>
          <w:b/>
          <w:u w:val="single"/>
        </w:rPr>
        <w:t>104216</w:t>
      </w:r>
    </w:p>
    <w:p>
      <w:r>
        <w:t>1. Typical expected reply, NOT Jewish have no Jewish relatives, faggot fuck yourself You are just a follower that to be part of a crowd denigrates the Jewish people without even the slightest or actually knowing what they are or what they have accomplished. You are just a low IQ wanker that just likes to be seen as a Jew hater for no reason in reality!! FOOL.</w:t>
      </w:r>
    </w:p>
    <w:p>
      <w:r>
        <w:rPr>
          <w:b/>
          <w:u w:val="single"/>
        </w:rPr>
        <w:t>104217</w:t>
      </w:r>
    </w:p>
    <w:p>
      <w:r>
        <w:t>1. Rant About Ms Dick London Police.. FYI Lots Of F Bombs   he was on one in this rant, venting your spleen is good for you.    #politics #UK #ForBritain #BritFam @AMDWaters @ForBritain #News    https://www.youtube.com/watch?v=XofZlgaKicI</w:t>
      </w:r>
    </w:p>
    <w:p>
      <w:r>
        <w:rPr>
          <w:b/>
          <w:u w:val="single"/>
        </w:rPr>
        <w:t>104218</w:t>
      </w:r>
    </w:p>
    <w:p>
      <w:r>
        <w:t xml:space="preserve">2. </w:t>
        <w:tab/>
        <w:t>To use old English dick head of the yard is a total cunt she couldn't run a kindergarten let alone a police force her idea of policing is arresting people for hurty words on facebook and twatter</w:t>
      </w:r>
    </w:p>
    <w:p>
      <w:r>
        <w:rPr>
          <w:b/>
          <w:u w:val="single"/>
        </w:rPr>
        <w:t>104219</w:t>
      </w:r>
    </w:p>
    <w:p>
      <w:r>
        <w:t xml:space="preserve">3. </w:t>
        <w:tab/>
        <w:tab/>
        <w:t>and double taping innocent Brazilians running for the train.</w:t>
      </w:r>
    </w:p>
    <w:p>
      <w:r>
        <w:rPr>
          <w:b/>
          <w:u w:val="single"/>
        </w:rPr>
        <w:t>104220</w:t>
      </w:r>
    </w:p>
    <w:p>
      <w:r>
        <w:t xml:space="preserve">4. </w:t>
        <w:tab/>
        <w:tab/>
        <w:t>We've just got a face facts for this country to change all these current crop of arseholes need to be removed and the problem I foresee is this we are not going to be able to achieve that by political mean's the three certainties in life the Ballot Box the ammo box and a coffin box where do you think we are</w:t>
      </w:r>
    </w:p>
    <w:p>
      <w:r>
        <w:rPr>
          <w:b/>
          <w:u w:val="single"/>
        </w:rPr>
        <w:t>104221</w:t>
      </w:r>
    </w:p>
    <w:p>
      <w:r>
        <w:t>1. Nazi's are not your friends.  They just want their silly war so they can kill the Jews.  They don't care about you.  All they care about is their hate.</w:t>
      </w:r>
    </w:p>
    <w:p>
      <w:r>
        <w:rPr>
          <w:b/>
          <w:u w:val="single"/>
        </w:rPr>
        <w:t>104222</w:t>
      </w:r>
    </w:p>
    <w:p>
      <w:r>
        <w:t xml:space="preserve">2. </w:t>
        <w:tab/>
        <w:t>Most of us didn't wake up and want this war.  The Jews are taking the war to us.  We didn't start the war, but we won't back down.</w:t>
      </w:r>
    </w:p>
    <w:p>
      <w:r>
        <w:rPr>
          <w:b/>
          <w:u w:val="single"/>
        </w:rPr>
        <w:t>104223</w:t>
      </w:r>
    </w:p>
    <w:p>
      <w:r>
        <w:t xml:space="preserve">3. </w:t>
        <w:tab/>
        <w:tab/>
        <w:t>What war?  All I see is a lotta whining on the Internet.....</w:t>
      </w:r>
    </w:p>
    <w:p>
      <w:r>
        <w:rPr>
          <w:b/>
          <w:u w:val="single"/>
        </w:rPr>
        <w:t>104224</w:t>
      </w:r>
    </w:p>
    <w:p>
      <w:r>
        <w:t xml:space="preserve">4. </w:t>
        <w:tab/>
        <w:tab/>
        <w:tab/>
        <w:t>Go ahead boomer faggot</w:t>
      </w:r>
    </w:p>
    <w:p>
      <w:r>
        <w:rPr>
          <w:b/>
          <w:u w:val="single"/>
        </w:rPr>
        <w:t>104225</w:t>
      </w:r>
    </w:p>
    <w:p>
      <w:r>
        <w:t>1. If pornomaterial isn't inline with what our founding fathers had in 1776 than what makes you think hate speech was? The founder's created the first amend so people couldn't be punished for criticizing the gov. I didnt see anything about the freedom to call someone a nigger or faggot. Not until the supreme court included hate speech like they did with porno</w:t>
      </w:r>
    </w:p>
    <w:p>
      <w:r>
        <w:rPr>
          <w:b/>
          <w:u w:val="single"/>
        </w:rPr>
        <w:t>104226</w:t>
      </w:r>
    </w:p>
    <w:p>
      <w:r>
        <w:t>1. Ford thinks President Trump was harsh she should come check out Gab!</w:t>
      </w:r>
    </w:p>
    <w:p>
      <w:r>
        <w:rPr>
          <w:b/>
          <w:u w:val="single"/>
        </w:rPr>
        <w:t>104227</w:t>
      </w:r>
    </w:p>
    <w:p>
      <w:r>
        <w:t xml:space="preserve">2. </w:t>
        <w:tab/>
        <w:t>This CUNT Ford is a putrid, festering, bloody, pus filled infected, itchy boil on the asshole of humanity.</w:t>
      </w:r>
    </w:p>
    <w:p>
      <w:r>
        <w:rPr>
          <w:b/>
          <w:u w:val="single"/>
        </w:rPr>
        <w:t>104228</w:t>
      </w:r>
    </w:p>
    <w:p>
      <w:r>
        <w:t>1. You keep that shit up and you'll be hanging from a tree nigger</w:t>
      </w:r>
    </w:p>
    <w:p>
      <w:r>
        <w:rPr>
          <w:b/>
          <w:u w:val="single"/>
        </w:rPr>
        <w:t>104229</w:t>
      </w:r>
    </w:p>
    <w:p>
      <w:r>
        <w:t>1. Hey dipshit, didn't Donald Trump campaign on everything I just said to you? bad free trade agreements and mass unemployment? Grow the fuck up you retarded old geezer and get back to the real world.</w:t>
      </w:r>
    </w:p>
    <w:p>
      <w:r>
        <w:rPr>
          <w:b/>
          <w:u w:val="single"/>
        </w:rPr>
        <w:t>104230</w:t>
      </w:r>
    </w:p>
    <w:p>
      <w:r>
        <w:t>1. Common NPC lines:   "Diversity is our strength"   "Islam is a religion of peace"   "Believe women"   "Love is love"   "Hate speech is not free speech"   "You're on the wrong side of history"   "IQ tests don't mean anything"   "Black Lives Matter"   "How can you call yourself Christian and still support Trump?"   "My preferred pronouns are:"   "Insert Harry Potter analogy here"</w:t>
      </w:r>
    </w:p>
    <w:p>
      <w:r>
        <w:rPr>
          <w:b/>
          <w:u w:val="single"/>
        </w:rPr>
        <w:t>104231</w:t>
      </w:r>
    </w:p>
    <w:p>
      <w:r>
        <w:t xml:space="preserve">2. </w:t>
        <w:tab/>
        <w:t>She immediately downvoted my post to hide it, so I'll just repost it on my own account: she's literally using the same logic she's criticizing.  Oh, so "diversity is our strength" is an NPC line?  Fine, what about "love your race"?  How is that not an NPC line?  And yet everyone on Gab is all excited about this meme, proving they're also NPCs.</w:t>
      </w:r>
    </w:p>
    <w:p>
      <w:r>
        <w:rPr>
          <w:b/>
          <w:u w:val="single"/>
        </w:rPr>
        <w:t>104232</w:t>
      </w:r>
    </w:p>
    <w:p>
      <w:r>
        <w:t xml:space="preserve">3. </w:t>
        <w:tab/>
        <w:tab/>
        <w:t>Hey moron, I'm not a girl, and downvotes don't hide posts, they just signify that the post is shit, which pretty much applies to any of your race-related posts.  You're a retard who denies that the Founding Fathers were White Supremacists, you're never gonna ask yourself why you're so committed to "conserving" a cultural Marxist consensus.</w:t>
      </w:r>
    </w:p>
    <w:p>
      <w:r>
        <w:rPr>
          <w:b/>
          <w:u w:val="single"/>
        </w:rPr>
        <w:t>104233</w:t>
      </w:r>
    </w:p>
    <w:p>
      <w:r>
        <w:t xml:space="preserve">4. </w:t>
        <w:tab/>
        <w:tab/>
        <w:tab/>
        <w:t>No, downvotes do hide the posts, retard.  At least you could not be a pussy and acknowledge you know what you're doing.  The single downvote places my post at the bottom, where everyone has to expand comments and then hit 'show all.'  You're just a pussy, on top of being a retard who doesn't know history.  Good job, NPC.</w:t>
      </w:r>
    </w:p>
    <w:p>
      <w:r>
        <w:rPr>
          <w:b/>
          <w:u w:val="single"/>
        </w:rPr>
        <w:t>104234</w:t>
      </w:r>
    </w:p>
    <w:p>
      <w:r>
        <w:t xml:space="preserve">5. </w:t>
        <w:tab/>
        <w:tab/>
        <w:tab/>
        <w:tab/>
        <w:t>Whatever you do, don't downvote his posts guys, you really hurt his feelings that way!</w:t>
      </w:r>
    </w:p>
    <w:p>
      <w:r>
        <w:rPr>
          <w:b/>
          <w:u w:val="single"/>
        </w:rPr>
        <w:t>104235</w:t>
      </w:r>
    </w:p>
    <w:p>
      <w:r>
        <w:t xml:space="preserve">6. </w:t>
        <w:tab/>
        <w:tab/>
        <w:tab/>
        <w:tab/>
        <w:tab/>
        <w:t>LOL, the greatest weapon of white supremacy: the downvote.  It's like "we sound like retards, but we can hit a button good!  Hitler would be proud!"  :D</w:t>
      </w:r>
    </w:p>
    <w:p>
      <w:r>
        <w:rPr>
          <w:b/>
          <w:u w:val="single"/>
        </w:rPr>
        <w:t>104236</w:t>
      </w:r>
    </w:p>
    <w:p>
      <w:r>
        <w:t xml:space="preserve">7. </w:t>
        <w:tab/>
        <w:tab/>
        <w:tab/>
        <w:tab/>
        <w:tab/>
        <w:tab/>
        <w:t>Dude, you're a subhuman who doesn't realize the difference between hiding a post (like Reddit does) and it appearing lower down the reply chain. Physician, heal thyself.   Then again, you're still incapable of grasping that the US was pretty much White Supremacist until that True Conservative decade, the 1960s.</w:t>
      </w:r>
    </w:p>
    <w:p>
      <w:r>
        <w:rPr>
          <w:b/>
          <w:u w:val="single"/>
        </w:rPr>
        <w:t>104237</w:t>
      </w:r>
    </w:p>
    <w:p>
      <w:r>
        <w:t xml:space="preserve">8. </w:t>
        <w:tab/>
        <w:tab/>
        <w:tab/>
        <w:tab/>
        <w:tab/>
        <w:tab/>
        <w:t>LOL, this homosexual white supremacist is so gay that he's not even willing to acknowledge he's deliberately trying to hide my post.  That's how much of a woman he is.  You've never seen someone as big a pussy as this.</w:t>
      </w:r>
    </w:p>
    <w:p>
      <w:r>
        <w:rPr>
          <w:b/>
          <w:u w:val="single"/>
        </w:rPr>
        <w:t>104238</w:t>
      </w:r>
    </w:p>
    <w:p>
      <w:r>
        <w:t xml:space="preserve">9. </w:t>
        <w:tab/>
        <w:tab/>
        <w:tab/>
        <w:tab/>
        <w:tab/>
        <w:t>He should change his name to ISuckMyOwnAnus</w:t>
      </w:r>
    </w:p>
    <w:p>
      <w:r>
        <w:rPr>
          <w:b/>
          <w:u w:val="single"/>
        </w:rPr>
        <w:t>104239</w:t>
      </w:r>
    </w:p>
    <w:p>
      <w:r>
        <w:t xml:space="preserve">10. </w:t>
        <w:tab/>
        <w:tab/>
        <w:tab/>
        <w:tab/>
        <w:tab/>
        <w:t>If you look at his replies seem like he's obsessed with gays and homos Typical jewnig</w:t>
      </w:r>
    </w:p>
    <w:p>
      <w:r>
        <w:rPr>
          <w:b/>
          <w:u w:val="single"/>
        </w:rPr>
        <w:t>104240</w:t>
      </w:r>
    </w:p>
    <w:p>
      <w:r>
        <w:t>1. I also joined as a boy soldier at 15 not allowed to fight until 18 unlike this young man I didn't lie about my age. First operational tour 18 years &amp; 4 months. Look at the twat on the right. May have broke his mother's heart but he wouldn't break mine.   https://pbs.twimg.com/media/Do1wTzeXkAEQbhh.jpg:large</w:t>
      </w:r>
    </w:p>
    <w:p>
      <w:r>
        <w:rPr>
          <w:b/>
          <w:u w:val="single"/>
        </w:rPr>
        <w:t>104241</w:t>
      </w:r>
    </w:p>
    <w:p>
      <w:r>
        <w:t xml:space="preserve">2. </w:t>
        <w:tab/>
        <w:t>the enth of those who fought for te biggest load of cunts of zog, and Gallipoli another massacre by that zog cunt Churchill fuckte uk elites they need to die in trench</w:t>
      </w:r>
    </w:p>
    <w:p>
      <w:r>
        <w:rPr>
          <w:b/>
          <w:u w:val="single"/>
        </w:rPr>
        <w:t>104242</w:t>
      </w:r>
    </w:p>
    <w:p>
      <w:r>
        <w:t>1. If you are a nigger rapper and need to bash Trump to get attention, you suck as a rapper.   https://www.breitbart.com/entertainment/2018/10/13/rapper-t-i-slams-kanye-west-and-donald-trump-with-video-featuring-nude-melania-impersonator/</w:t>
      </w:r>
    </w:p>
    <w:p>
      <w:r>
        <w:rPr>
          <w:b/>
          <w:u w:val="single"/>
        </w:rPr>
        <w:t>104243</w:t>
      </w:r>
    </w:p>
    <w:p>
      <w:r>
        <w:t>1. Stop being a faggot and stand up for your race, white man.</w:t>
      </w:r>
    </w:p>
    <w:p>
      <w:r>
        <w:rPr>
          <w:b/>
          <w:u w:val="single"/>
        </w:rPr>
        <w:t>104244</w:t>
      </w:r>
    </w:p>
    <w:p>
      <w:r>
        <w:t xml:space="preserve">2. </w:t>
        <w:tab/>
        <w:t>You are part of the problem with that attitude.</w:t>
      </w:r>
    </w:p>
    <w:p>
      <w:r>
        <w:rPr>
          <w:b/>
          <w:u w:val="single"/>
        </w:rPr>
        <w:t>104245</w:t>
      </w:r>
    </w:p>
    <w:p>
      <w:r>
        <w:t xml:space="preserve">3. </w:t>
        <w:tab/>
        <w:t>The problem is 3rd world immigration and anti-white propaganda. The solution is eventual ethno-states for whites.</w:t>
      </w:r>
    </w:p>
    <w:p>
      <w:r>
        <w:rPr>
          <w:b/>
          <w:u w:val="single"/>
        </w:rPr>
        <w:t>104246</w:t>
      </w:r>
    </w:p>
    <w:p>
      <w:r>
        <w:t>1. Don't worry.  It's pretty much the same entities that do it to everybody.  Don't feed 'em and they eventually go find easier targets to trigger.  As James Woods says, "Instablock"  ;-)  Welcome to #RealGab !!</w:t>
      </w:r>
    </w:p>
    <w:p>
      <w:r>
        <w:rPr>
          <w:b/>
          <w:u w:val="single"/>
        </w:rPr>
        <w:t>104247</w:t>
      </w:r>
    </w:p>
    <w:p>
      <w:r>
        <w:t xml:space="preserve">2. </w:t>
        <w:tab/>
        <w:t>Shut up nigger lover</w:t>
      </w:r>
    </w:p>
    <w:p>
      <w:r>
        <w:rPr>
          <w:b/>
          <w:u w:val="single"/>
        </w:rPr>
        <w:t>104248</w:t>
      </w:r>
    </w:p>
    <w:p>
      <w:r>
        <w:t>1. @Wren @peremersenne @markusenyart @Timber @Trumplican @Grubama @baerdric @FreeAgent355 @2sense @Lilgirl @rickybird @Luvvvbughugs @Moonbasking @Sockalexis @Lilly @NaturalSelection @haremesc @BewareOfFlatteries @AltruisticEnigma @NiggerologistPhD @olHip  @CrunchyBacon @KimFoote @EmilyAnderson @IlI @Luvmybykr @FEDUPCITIZEN7</w:t>
      </w:r>
    </w:p>
    <w:p>
      <w:r>
        <w:rPr>
          <w:b/>
          <w:u w:val="single"/>
        </w:rPr>
        <w:t>104249</w:t>
      </w:r>
    </w:p>
    <w:p>
      <w:r>
        <w:t xml:space="preserve">2. </w:t>
        <w:tab/>
        <w:t>So, now we’re all racist neonazi...white supremacists...priceless .......jesus christ...so much for the blatant abuse...</w:t>
      </w:r>
    </w:p>
    <w:p>
      <w:r>
        <w:rPr>
          <w:b/>
          <w:u w:val="single"/>
        </w:rPr>
        <w:t>104250</w:t>
      </w:r>
    </w:p>
    <w:p>
      <w:r>
        <w:t xml:space="preserve">3. </w:t>
        <w:tab/>
        <w:tab/>
        <w:t>Fuck off putz..that poor AMERICAN guy is a bit violent..you moronic...I don’t give a god damn what fucking color he is... cunt</w:t>
      </w:r>
    </w:p>
    <w:p>
      <w:r>
        <w:rPr>
          <w:b/>
          <w:u w:val="single"/>
        </w:rPr>
        <w:t>104251</w:t>
      </w:r>
    </w:p>
    <w:p>
      <w:r>
        <w:t>1. Ron Desantis ,Republican candidate for governor of Florida  told a Jewish audience that if elected he would be the nation's most pro Israel governor. Source : Sun Sentinel newspaper. Sadly for this ignorant kosher conservative ,South Florida Jews are voting for the nigger demoncrat. That little bit of ass kissing on his part will cost him votes.</w:t>
      </w:r>
    </w:p>
    <w:p>
      <w:r>
        <w:rPr>
          <w:b/>
          <w:u w:val="single"/>
        </w:rPr>
        <w:t>104252</w:t>
      </w:r>
    </w:p>
    <w:p>
      <w:r>
        <w:t>1. Western Leftists Praised Democrats Party For Slavery</w:t>
      </w:r>
    </w:p>
    <w:p>
      <w:r>
        <w:rPr>
          <w:b/>
          <w:u w:val="single"/>
        </w:rPr>
        <w:t>104253</w:t>
      </w:r>
    </w:p>
    <w:p>
      <w:r>
        <w:t xml:space="preserve">2. </w:t>
        <w:tab/>
        <w:t>Slavery was the best thing for the nigger</w:t>
      </w:r>
    </w:p>
    <w:p>
      <w:r>
        <w:rPr>
          <w:b/>
          <w:u w:val="single"/>
        </w:rPr>
        <w:t>104254</w:t>
      </w:r>
    </w:p>
    <w:p>
      <w:r>
        <w:t xml:space="preserve">3. </w:t>
        <w:tab/>
        <w:tab/>
        <w:t>Not really.  Most of them didn't end up with a white master.  They had about a 10%chance.</w:t>
      </w:r>
    </w:p>
    <w:p>
      <w:r>
        <w:rPr>
          <w:b/>
          <w:u w:val="single"/>
        </w:rPr>
        <w:t>104255</w:t>
      </w:r>
    </w:p>
    <w:p>
      <w:r>
        <w:t>4.</w:t>
      </w:r>
    </w:p>
    <w:p>
      <w:r>
        <w:rPr>
          <w:b/>
          <w:u w:val="single"/>
        </w:rPr>
        <w:t>104256</w:t>
      </w:r>
    </w:p>
    <w:p>
      <w:r>
        <w:t>1. If you're a good person friend me, if you're a racist don't ever talk to me again</w:t>
      </w:r>
    </w:p>
    <w:p>
      <w:r>
        <w:rPr>
          <w:b/>
          <w:u w:val="single"/>
        </w:rPr>
        <w:t>104257</w:t>
      </w:r>
    </w:p>
    <w:p>
      <w:r>
        <w:t xml:space="preserve">2. </w:t>
        <w:tab/>
        <w:t>what is a racist?</w:t>
      </w:r>
    </w:p>
    <w:p>
      <w:r>
        <w:rPr>
          <w:b/>
          <w:u w:val="single"/>
        </w:rPr>
        <w:t>104258</w:t>
      </w:r>
    </w:p>
    <w:p>
      <w:r>
        <w:t xml:space="preserve">3. </w:t>
        <w:tab/>
        <w:tab/>
        <w:t>DNA can make one good or bad. Nigger dna, makes sure niggers are subhuman savages. And the dna of the JEWS prove they are the seed of the serpent, and their father is Satan. There is no such thing as a good Jew, even little Jew demons grow up to be big Jew demons. What I am saying is simply this every damn JEW is the world deserves to die....................</w:t>
      </w:r>
    </w:p>
    <w:p>
      <w:r>
        <w:rPr>
          <w:b/>
          <w:u w:val="single"/>
        </w:rPr>
        <w:t>104259</w:t>
      </w:r>
    </w:p>
    <w:p>
      <w:r>
        <w:t>1. Nigs to start Nogging in #Chicago.   EDIT:  Cop found guilty so no Nogging will happen.   #Chimpout   http://archive.is/InhDV</w:t>
      </w:r>
    </w:p>
    <w:p>
      <w:r>
        <w:rPr>
          <w:b/>
          <w:u w:val="single"/>
        </w:rPr>
        <w:t>104260</w:t>
      </w:r>
    </w:p>
    <w:p>
      <w:r>
        <w:t xml:space="preserve">2. </w:t>
        <w:tab/>
        <w:t>Why is that guy dressed up as Nigger Hulk Hogan?</w:t>
      </w:r>
    </w:p>
    <w:p>
      <w:r>
        <w:rPr>
          <w:b/>
          <w:u w:val="single"/>
        </w:rPr>
        <w:t>104261</w:t>
      </w:r>
    </w:p>
    <w:p>
      <w:r>
        <w:t>1. ICYMI --&gt; Literally SHAKING (from laughter): Top 10 UNGLUED Lib responses to Kavanaugh’s confirmation https://t.co/SqA6IcPu7O</w:t>
      </w:r>
    </w:p>
    <w:p>
      <w:r>
        <w:rPr>
          <w:b/>
          <w:u w:val="single"/>
        </w:rPr>
        <w:t>104262</w:t>
      </w:r>
    </w:p>
    <w:p>
      <w:r>
        <w:t xml:space="preserve">2. </w:t>
        <w:tab/>
        <w:t>These are soooo funny‼️  Best laugh was the Muzzie seeking 💰💰💰 for her much needed therapy to get over Justice Kavanaugh- LibTURDS 💩💩💩</w:t>
      </w:r>
    </w:p>
    <w:p>
      <w:r>
        <w:rPr>
          <w:b/>
          <w:u w:val="single"/>
        </w:rPr>
        <w:t>104263</w:t>
      </w:r>
    </w:p>
    <w:p>
      <w:r>
        <w:t>1. RT ChuckCallesto    Race Baiting Al Sharpton COMPARES Trump supporters to those who attend “Lynchings...”     #WalkAway  https://ilovemyfreedom.org/sharpton-trump-supporters-lynchings/?utm_source=star&amp;utm_medium=twitter …  https://twitter.com/ChuckCallesto/status/1048766567465594880</w:t>
      </w:r>
    </w:p>
    <w:p>
      <w:r>
        <w:rPr>
          <w:b/>
          <w:u w:val="single"/>
        </w:rPr>
        <w:t>104264</w:t>
      </w:r>
    </w:p>
    <w:p>
      <w:r>
        <w:t xml:space="preserve">2. </w:t>
        <w:tab/>
        <w:t>This nigger needs lynched</w:t>
      </w:r>
    </w:p>
    <w:p>
      <w:r>
        <w:rPr>
          <w:b/>
          <w:u w:val="single"/>
        </w:rPr>
        <w:t>104265</w:t>
      </w:r>
    </w:p>
    <w:p>
      <w:r>
        <w:t>1. Deporting Illegal Immigrants ..~'Pardon me, but if I hear one more time we can’t deport 12M illegals I’m headed f/backyd to howl at moon. Is Amer memory so short we’ve already forgotten the 1950s?' https://www.thenewamerican.com/component/k2/item/4779-deporting-illegal-immigrants</w:t>
      </w:r>
    </w:p>
    <w:p>
      <w:r>
        <w:rPr>
          <w:b/>
          <w:u w:val="single"/>
        </w:rPr>
        <w:t>104266</w:t>
      </w:r>
    </w:p>
    <w:p>
      <w:r>
        <w:t xml:space="preserve">2. </w:t>
        <w:tab/>
        <w:t>Operation Wetback II please!!! And Blackback and Brownback and any other illegal invader!</w:t>
      </w:r>
    </w:p>
    <w:p>
      <w:r>
        <w:rPr>
          <w:b/>
          <w:u w:val="single"/>
        </w:rPr>
        <w:t>104267</w:t>
      </w:r>
    </w:p>
    <w:p>
      <w:r>
        <w:t>1. Pew Research   👇   O dear, we should all be worried because ...shock ...horror... the EU  Block has no confidence in POTUS.   😁   👌</w:t>
      </w:r>
    </w:p>
    <w:p>
      <w:r>
        <w:rPr>
          <w:b/>
          <w:u w:val="single"/>
        </w:rPr>
        <w:t>104268</w:t>
      </w:r>
    </w:p>
    <w:p>
      <w:r>
        <w:t xml:space="preserve">2. </w:t>
        <w:tab/>
        <w:t>The same chart shows what a cocksucking globalist faggot Obama was</w:t>
      </w:r>
    </w:p>
    <w:p>
      <w:r>
        <w:rPr>
          <w:b/>
          <w:u w:val="single"/>
        </w:rPr>
        <w:t>104269</w:t>
      </w:r>
    </w:p>
    <w:p>
      <w:r>
        <w:t>1. 🔴 🔴 🔴 &gt; JUST RECENTLY REPORTED &lt; 🔴 🔴 🔴    Donald Trump was sent 'ricin mail' as letters laced with deadly poison were also sent to Pentagon and top US politicians   #News #GabFam #MAGA #Trump #BanSharia #GabGirls #1A #2A #NRA #ProLife #SpeakFreely #BuildTheWall #DrainTheSwamp #DeepState #SpyGate #Winning #USA #WeThePeople #SpaceForce #AFD #KAG #KAG2020 #Trump2020 #WalkAway #BringBackGabby #ConfirmKavanaugh   🔴 #CleanUpCrew vs #CoverUpCrew 🔴   https://www.mirror.co.uk/news/politics/donald-trump-sent-ricin-mail-13350795</w:t>
      </w:r>
    </w:p>
    <w:p>
      <w:r>
        <w:rPr>
          <w:b/>
          <w:u w:val="single"/>
        </w:rPr>
        <w:t>104270</w:t>
      </w:r>
    </w:p>
    <w:p>
      <w:r>
        <w:t xml:space="preserve">2. </w:t>
        <w:tab/>
        <w:t>When I first read this I thought you meant that Trump himself sent the letters.</w:t>
      </w:r>
    </w:p>
    <w:p>
      <w:r>
        <w:rPr>
          <w:b/>
          <w:u w:val="single"/>
        </w:rPr>
        <w:t>104271</w:t>
      </w:r>
    </w:p>
    <w:p>
      <w:r>
        <w:t xml:space="preserve">3. </w:t>
        <w:tab/>
        <w:tab/>
        <w:t>Those Limey bastards.</w:t>
      </w:r>
    </w:p>
    <w:p>
      <w:r>
        <w:rPr>
          <w:b/>
          <w:u w:val="single"/>
        </w:rPr>
        <w:t>104272</w:t>
      </w:r>
    </w:p>
    <w:p>
      <w:r>
        <w:t>1.</w:t>
      </w:r>
    </w:p>
    <w:p>
      <w:r>
        <w:rPr>
          <w:b/>
          <w:u w:val="single"/>
        </w:rPr>
        <w:t>104273</w:t>
      </w:r>
    </w:p>
    <w:p>
      <w:r>
        <w:t xml:space="preserve">2. </w:t>
        <w:tab/>
        <w:t>Sure would be a shame if a suicide bomber hugged you goodbye, or another dumbass Muzzie came up and stabbed you to death cause you don't have your Burka on. Just kidding, it wouldn't be a shame at all.</w:t>
      </w:r>
    </w:p>
    <w:p>
      <w:r>
        <w:rPr>
          <w:b/>
          <w:u w:val="single"/>
        </w:rPr>
        <w:t>104274</w:t>
      </w:r>
    </w:p>
    <w:p>
      <w:r>
        <w:t xml:space="preserve">3. </w:t>
        <w:tab/>
        <w:tab/>
        <w:t>Not in the least, filthy ass beast.:-(</w:t>
      </w:r>
    </w:p>
    <w:p>
      <w:r>
        <w:rPr>
          <w:b/>
          <w:u w:val="single"/>
        </w:rPr>
        <w:t>104275</w:t>
      </w:r>
    </w:p>
    <w:p>
      <w:r>
        <w:t>4.</w:t>
      </w:r>
    </w:p>
    <w:p>
      <w:r>
        <w:rPr>
          <w:b/>
          <w:u w:val="single"/>
        </w:rPr>
        <w:t>104276</w:t>
      </w:r>
    </w:p>
    <w:p>
      <w:r>
        <w:t>1. Christianity is basically socialism. Religion is an individual relationship with God so its fine, but people extrapolate those ideas into the real world which is stupid. Pray this cunt gets hit by a bus instead.</w:t>
      </w:r>
    </w:p>
    <w:p>
      <w:r>
        <w:rPr>
          <w:b/>
          <w:u w:val="single"/>
        </w:rPr>
        <w:t>104277</w:t>
      </w:r>
    </w:p>
    <w:p>
      <w:r>
        <w:t>1. Never fly Virgin Airlines- gay/trani special! This is gone too far! Fuck all these retarded people!   https://www.dailymail.co.uk/news/article-6261717/Somewhere-rainbow-Virgin-Atlantic-announces-Pride-Flight.html</w:t>
      </w:r>
    </w:p>
    <w:p>
      <w:r>
        <w:rPr>
          <w:b/>
          <w:u w:val="single"/>
        </w:rPr>
        <w:t>104278</w:t>
      </w:r>
    </w:p>
    <w:p>
      <w:r>
        <w:t>1. 6/ If you want to protect white supremacy under "freedom of speech," then sequester it in an area of Gab, similar to #nsfw, where ppl have to actively go there to access it.  Then you don't have to feel like you're a "bad person" for not accepting total revision of history by some double-digit IQ retarded inbreds.  @gab  @support</w:t>
      </w:r>
    </w:p>
    <w:p>
      <w:r>
        <w:rPr>
          <w:b/>
          <w:u w:val="single"/>
        </w:rPr>
        <w:t>104279</w:t>
      </w:r>
    </w:p>
    <w:p>
      <w:r>
        <w:t xml:space="preserve">2. </w:t>
        <w:tab/>
        <w:t>Good thread.  The absurd antisemitism on Gab has been a downer for me.  I like your solution, putting antisemites in an area of their own, to rant &amp; rave out of view.  If you want to go there you can, but you will have to make that choice.</w:t>
      </w:r>
    </w:p>
    <w:p>
      <w:r>
        <w:rPr>
          <w:b/>
          <w:u w:val="single"/>
        </w:rPr>
        <w:t>104280</w:t>
      </w:r>
    </w:p>
    <w:p>
      <w:r>
        <w:t xml:space="preserve">3. </w:t>
        <w:tab/>
        <w:tab/>
        <w:t>Yep, that way everyone "wins."  White supremacists can still be homos in public and everyone who is stupid enough to buy that you have to allow them to exist can still feel good about themselves.</w:t>
      </w:r>
    </w:p>
    <w:p>
      <w:r>
        <w:rPr>
          <w:b/>
          <w:u w:val="single"/>
        </w:rPr>
        <w:t>104281</w:t>
      </w:r>
    </w:p>
    <w:p>
      <w:r>
        <w:t xml:space="preserve">4. </w:t>
        <w:tab/>
        <w:t>"obamasucksanus" lol, are you even a right winger? i have a feeling you aren't because even basic bitch conservatives don't use the term white supremacy....</w:t>
      </w:r>
    </w:p>
    <w:p>
      <w:r>
        <w:rPr>
          <w:b/>
          <w:u w:val="single"/>
        </w:rPr>
        <w:t>104282</w:t>
      </w:r>
    </w:p>
    <w:p>
      <w:r>
        <w:t xml:space="preserve">5. </w:t>
        <w:tab/>
        <w:tab/>
        <w:t>LOL, now his only comeback is "I bet you're not a conservative."  Like all white supremacists, he first claims anyone who points out his stupidity is a liberal.  Then later, he goes back to mocking conservatism and going "WHUT HURS CONSERVARTISRM CONSURUUVED??" like a homo.</w:t>
      </w:r>
    </w:p>
    <w:p>
      <w:r>
        <w:rPr>
          <w:b/>
          <w:u w:val="single"/>
        </w:rPr>
        <w:t>104283</w:t>
      </w:r>
    </w:p>
    <w:p>
      <w:r>
        <w:t xml:space="preserve">6. </w:t>
        <w:tab/>
        <w:tab/>
        <w:t>once again, you out yourself as a liberal. when did i say i was one? mind reading is a liberal trait.</w:t>
      </w:r>
    </w:p>
    <w:p>
      <w:r>
        <w:rPr>
          <w:b/>
          <w:u w:val="single"/>
        </w:rPr>
        <w:t>104284</w:t>
      </w:r>
    </w:p>
    <w:p>
      <w:r>
        <w:t xml:space="preserve">7. </w:t>
        <w:tab/>
        <w:tab/>
        <w:t>AJ is a liberal Democrat.</w:t>
      </w:r>
    </w:p>
    <w:p>
      <w:r>
        <w:rPr>
          <w:b/>
          <w:u w:val="single"/>
        </w:rPr>
        <w:t>104285</w:t>
      </w:r>
    </w:p>
    <w:p>
      <w:r>
        <w:t xml:space="preserve">8. </w:t>
        <w:tab/>
        <w:tab/>
        <w:t>lol, good try buddy.</w:t>
      </w:r>
    </w:p>
    <w:p>
      <w:r>
        <w:rPr>
          <w:b/>
          <w:u w:val="single"/>
        </w:rPr>
        <w:t>104286</w:t>
      </w:r>
    </w:p>
    <w:p>
      <w:r>
        <w:t xml:space="preserve">9. </w:t>
        <w:tab/>
        <w:tab/>
        <w:t>Good try to you, too, but unfortunately you lost the last election.</w:t>
      </w:r>
    </w:p>
    <w:p>
      <w:r>
        <w:rPr>
          <w:b/>
          <w:u w:val="single"/>
        </w:rPr>
        <w:t>104287</w:t>
      </w:r>
    </w:p>
    <w:p>
      <w:r>
        <w:t xml:space="preserve">10. </w:t>
        <w:tab/>
        <w:tab/>
        <w:t>i'm a Canadian you idiot</w:t>
      </w:r>
    </w:p>
    <w:p>
      <w:r>
        <w:rPr>
          <w:b/>
          <w:u w:val="single"/>
        </w:rPr>
        <w:t>104288</w:t>
      </w:r>
    </w:p>
    <w:p>
      <w:r>
        <w:t xml:space="preserve">11. </w:t>
        <w:tab/>
        <w:tab/>
        <w:t>Oh, no wonder I thought you were gay.  Now it's all coming together.</w:t>
      </w:r>
    </w:p>
    <w:p>
      <w:r>
        <w:rPr>
          <w:b/>
          <w:u w:val="single"/>
        </w:rPr>
        <w:t>104289</w:t>
      </w:r>
    </w:p>
    <w:p>
      <w:r>
        <w:t xml:space="preserve">12. </w:t>
        <w:tab/>
        <w:t>I like that idea!! If you feel you need to allow those ppl to spew their ridiculous comments, don’t put it on me to mute them (though I will!) put it on them to find each other. Good idea. Simple.</w:t>
      </w:r>
    </w:p>
    <w:p>
      <w:r>
        <w:rPr>
          <w:b/>
          <w:u w:val="single"/>
        </w:rPr>
        <w:t>104290</w:t>
      </w:r>
    </w:p>
    <w:p>
      <w:r>
        <w:t>1. Cesar Sayoc during his days as a "stripper."   Sayoc was found homeless, living in a van in "Broward County" when arrested for the so-called "mail bombs."   Broward County is the same location as the "Parkland School shooting."   These false flags are getting more and more pathetic!   #Ghost</w:t>
      </w:r>
    </w:p>
    <w:p>
      <w:r>
        <w:rPr>
          <w:b/>
          <w:u w:val="single"/>
        </w:rPr>
        <w:t>104291</w:t>
      </w:r>
    </w:p>
    <w:p>
      <w:r>
        <w:t xml:space="preserve">2. </w:t>
        <w:tab/>
        <w:t>Broward county has a ridiculous amount of scandal.  Between sheriff Israel, Debbie W-S and voter fraud--this county MUST be investigated.   "This teen said Sheriff Israel got her pregnant when she was 17"--and he forced her to get an abortion.   http://www.project.nsearch.com/m/blogpost?id=4878805%3ABlogPost%3A857815</w:t>
      </w:r>
    </w:p>
    <w:p>
      <w:r>
        <w:rPr>
          <w:b/>
          <w:u w:val="single"/>
        </w:rPr>
        <w:t>104292</w:t>
      </w:r>
    </w:p>
    <w:p>
      <w:r>
        <w:t xml:space="preserve">3. </w:t>
        <w:tab/>
        <w:tab/>
        <w:t>What a faggot</w:t>
      </w:r>
    </w:p>
    <w:p>
      <w:r>
        <w:rPr>
          <w:b/>
          <w:u w:val="single"/>
        </w:rPr>
        <w:t>104293</w:t>
      </w:r>
    </w:p>
    <w:p>
      <w:r>
        <w:t>1. Niggers</w:t>
      </w:r>
    </w:p>
    <w:p>
      <w:r>
        <w:rPr>
          <w:b/>
          <w:u w:val="single"/>
        </w:rPr>
        <w:t>104294</w:t>
      </w:r>
    </w:p>
    <w:p>
      <w:r>
        <w:t xml:space="preserve">2. </w:t>
        <w:tab/>
        <w:t>Subhumans. The way you treat defenseless animals, says a fucking lot about who you are. In this case, retarded neanderthals. Let's get rid of these parasites.</w:t>
      </w:r>
    </w:p>
    <w:p>
      <w:r>
        <w:rPr>
          <w:b/>
          <w:u w:val="single"/>
        </w:rPr>
        <w:t>104295</w:t>
      </w:r>
    </w:p>
    <w:p>
      <w:r>
        <w:t>1. Someone ought to hang this nigger from a tree anyway, regardless of the fact he shot himself dead after murdering that woman.   https://www.foxnews.com/us/university-of-utah-student-21-killed-by-ex-boyfriend-was-on-phone-with-parents-before-fatal-shooting</w:t>
      </w:r>
    </w:p>
    <w:p>
      <w:r>
        <w:rPr>
          <w:b/>
          <w:u w:val="single"/>
        </w:rPr>
        <w:t>104296</w:t>
      </w:r>
    </w:p>
    <w:p>
      <w:r>
        <w:t>1. Our failure to mobilize and litigate on behalf of our political prisoners is more than merely a moral black eye, it's the kind of failure that has a chilling effect on future mobilization for years to come.</w:t>
      </w:r>
    </w:p>
    <w:p>
      <w:r>
        <w:rPr>
          <w:b/>
          <w:u w:val="single"/>
        </w:rPr>
        <w:t>104297</w:t>
      </w:r>
    </w:p>
    <w:p>
      <w:r>
        <w:t xml:space="preserve">2. </w:t>
        <w:tab/>
        <w:t>Our political soldiers need to be more like the original KuKluxKlan from 1866-1876 who locally finished off Reconstruction working with the Democrats as a major political party to where they "won" the peace after Reconstruction was over.  They won't be caught dead at these "rallies" where piglice can find them out.</w:t>
      </w:r>
    </w:p>
    <w:p>
      <w:r>
        <w:rPr>
          <w:b/>
          <w:u w:val="single"/>
        </w:rPr>
        <w:t>104298</w:t>
      </w:r>
    </w:p>
    <w:p>
      <w:r>
        <w:t xml:space="preserve">3. </w:t>
        <w:tab/>
        <w:tab/>
        <w:t>Which is why I liked Jason Kessler's farcical "jewnite-the-Rite 2" of six or eight fuktards including a based nigger &amp; beaner and some ol whigger supporting jail for jewdges.  But these "rallies" should be reserved only for a half-dozen burnt-out whigger fuktards triggering 200 ZOGpigs, 500 antifa, and a thousand ZOGtards of various colors</w:t>
      </w:r>
    </w:p>
    <w:p>
      <w:r>
        <w:rPr>
          <w:b/>
          <w:u w:val="single"/>
        </w:rPr>
        <w:t>104299</w:t>
      </w:r>
    </w:p>
    <w:p>
      <w:r>
        <w:t>1. Boy! The #NPCBomber has sure been busy today!</w:t>
      </w:r>
    </w:p>
    <w:p>
      <w:r>
        <w:rPr>
          <w:b/>
          <w:u w:val="single"/>
        </w:rPr>
        <w:t>104300</w:t>
      </w:r>
    </w:p>
    <w:p>
      <w:r>
        <w:t xml:space="preserve">2. </w:t>
        <w:tab/>
        <w:t>Retard bomb makers, where’s the ACME stamp? #Orangemanbad</w:t>
      </w:r>
    </w:p>
    <w:p>
      <w:r>
        <w:rPr>
          <w:b/>
          <w:u w:val="single"/>
        </w:rPr>
        <w:t>104301</w:t>
      </w:r>
    </w:p>
    <w:p>
      <w:r>
        <w:t>1. "Kanye West is what happens when negros don't read" is an actual quote from CNN today.   https://youtu.be/Fh7-D1daJEg</w:t>
      </w:r>
    </w:p>
    <w:p>
      <w:r>
        <w:rPr>
          <w:b/>
          <w:u w:val="single"/>
        </w:rPr>
        <w:t>104302</w:t>
      </w:r>
    </w:p>
    <w:p>
      <w:r>
        <w:t xml:space="preserve">2. </w:t>
        <w:tab/>
        <w:t>Boy-cott,CNN</w:t>
      </w:r>
    </w:p>
    <w:p>
      <w:r>
        <w:rPr>
          <w:b/>
          <w:u w:val="single"/>
        </w:rPr>
        <w:t>104303</w:t>
      </w:r>
    </w:p>
    <w:p>
      <w:r>
        <w:t xml:space="preserve">3. </w:t>
        <w:tab/>
        <w:tab/>
        <w:t>I've been boycotting CNN for years now. Even my wife can't stand to watch the two fairy gay faggot hosts on there every evening. i.e.  Anderson Cooper and Don Lemon.</w:t>
      </w:r>
    </w:p>
    <w:p>
      <w:r>
        <w:rPr>
          <w:b/>
          <w:u w:val="single"/>
        </w:rPr>
        <w:t>104304</w:t>
      </w:r>
    </w:p>
    <w:p>
      <w:r>
        <w:t>1. Interesting that your entire world of 'winning' consists solely of being 'with' a White woman. Yet, I consider being 'with' a Nigger woman to be me scraping the bottom of the proverbial barrel. You are absolutely a racist. I am no such thing.</w:t>
      </w:r>
    </w:p>
    <w:p>
      <w:r>
        <w:rPr>
          <w:b/>
          <w:u w:val="single"/>
        </w:rPr>
        <w:t>104305</w:t>
      </w:r>
    </w:p>
    <w:p>
      <w:r>
        <w:t>1. You accuse people of being liberal while saying hate speech is where you draw the line? There is no hate speech, I can call someone a spic or a faggot without an ounce of hate in my heart, is that still hate speech?</w:t>
      </w:r>
    </w:p>
    <w:p>
      <w:r>
        <w:rPr>
          <w:b/>
          <w:u w:val="single"/>
        </w:rPr>
        <w:t>104306</w:t>
      </w:r>
    </w:p>
    <w:p>
      <w:r>
        <w:t>1. https://twitter.com/McguireScotty/status/1052602557774946304</w:t>
      </w:r>
    </w:p>
    <w:p>
      <w:r>
        <w:rPr>
          <w:b/>
          <w:u w:val="single"/>
        </w:rPr>
        <w:t>104307</w:t>
      </w:r>
    </w:p>
    <w:p>
      <w:r>
        <w:t xml:space="preserve">2. </w:t>
        <w:tab/>
        <w:t>Notice nigger bitch is only disrespecting the White Officer!</w:t>
      </w:r>
    </w:p>
    <w:p>
      <w:r>
        <w:rPr>
          <w:b/>
          <w:u w:val="single"/>
        </w:rPr>
        <w:t>104308</w:t>
      </w:r>
    </w:p>
    <w:p>
      <w:r>
        <w:t>1. The fact that they are still allowed to wear those faggot hats shows that Xi is a whole helluva lot more extreme than I am. ------------- Andrew Anglin, Editor, Daily Stormer   https://dailystormer.name/china-says-moslems-are-happier-in-re-education-camps/</w:t>
      </w:r>
    </w:p>
    <w:p>
      <w:r>
        <w:rPr>
          <w:b/>
          <w:u w:val="single"/>
        </w:rPr>
        <w:t>104309</w:t>
      </w:r>
    </w:p>
    <w:p>
      <w:r>
        <w:t>1. Opie &amp; Anthony watch a public access tv show with a retarded chef   edit - retarded jewish chef.   https://youtu.be/UqQkAf1plfc</w:t>
      </w:r>
    </w:p>
    <w:p>
      <w:r>
        <w:rPr>
          <w:b/>
          <w:u w:val="single"/>
        </w:rPr>
        <w:t>104310</w:t>
      </w:r>
    </w:p>
    <w:p>
      <w:r>
        <w:t>1. You're one angry faggot</w:t>
      </w:r>
    </w:p>
    <w:p>
      <w:r>
        <w:rPr>
          <w:b/>
          <w:u w:val="single"/>
        </w:rPr>
        <w:t>104311</w:t>
      </w:r>
    </w:p>
    <w:p>
      <w:r>
        <w:t>1. #Virginia #DoveForCongress #VeteransForCongress #DonateMAGA #VoteMAGA #RedWave2018 #Winning #MidtermElections</w:t>
      </w:r>
    </w:p>
    <w:p>
      <w:r>
        <w:rPr>
          <w:b/>
          <w:u w:val="single"/>
        </w:rPr>
        <w:t>104312</w:t>
      </w:r>
    </w:p>
    <w:p>
      <w:r>
        <w:t xml:space="preserve">2. </w:t>
        <w:tab/>
        <w:t>The Republicans are turning and pandering for the nigger votes by running one in Virginia. Demand better from our representatives.</w:t>
      </w:r>
    </w:p>
    <w:p>
      <w:r>
        <w:rPr>
          <w:b/>
          <w:u w:val="single"/>
        </w:rPr>
        <w:t>104313</w:t>
      </w:r>
    </w:p>
    <w:p>
      <w:r>
        <w:t>1. ellison is a muzzy nigger pile of pigshit!!!</w:t>
      </w:r>
    </w:p>
    <w:p>
      <w:r>
        <w:rPr>
          <w:b/>
          <w:u w:val="single"/>
        </w:rPr>
        <w:t>104314</w:t>
      </w:r>
    </w:p>
    <w:p>
      <w:r>
        <w:t>1. The "Angela Merkel" of California:   Kamala Harris: Americans Must be ‘Welcoming,’ ‘Tolerant’ to Caravan   https://www.breitbart.com/politics/2018/10/23/watch-kamala-harris-americans-must-be-welcoming-tolerant-to-caravan/</w:t>
      </w:r>
    </w:p>
    <w:p>
      <w:r>
        <w:rPr>
          <w:b/>
          <w:u w:val="single"/>
        </w:rPr>
        <w:t>104315</w:t>
      </w:r>
    </w:p>
    <w:p>
      <w:r>
        <w:t xml:space="preserve">2. </w:t>
        <w:tab/>
        <w:t>total retard</w:t>
      </w:r>
    </w:p>
    <w:p>
      <w:r>
        <w:rPr>
          <w:b/>
          <w:u w:val="single"/>
        </w:rPr>
        <w:t>104316</w:t>
      </w:r>
    </w:p>
    <w:p>
      <w:r>
        <w:t>1. Men;   Stay the hell away from females with tattoos, facial piercings, and/or hair dyed unnatural colors.    You ignore this warning at your peril....</w:t>
      </w:r>
    </w:p>
    <w:p>
      <w:r>
        <w:rPr>
          <w:b/>
          <w:u w:val="single"/>
        </w:rPr>
        <w:t>104317</w:t>
      </w:r>
    </w:p>
    <w:p>
      <w:r>
        <w:t xml:space="preserve">2. </w:t>
        <w:tab/>
        <w:t>What ever platform she shared it on needs to be deplatformed twitter/ facebook they want to shut us down they shòuld face the same justice and let's not forget the Florida shooter the Parkland shooter the twat that shot up the church in Texas the idiot who sent fake bombs all have or had twitter and faceBook acc's we get one nutter and game over dubble standards</w:t>
      </w:r>
    </w:p>
    <w:p>
      <w:r>
        <w:rPr>
          <w:b/>
          <w:u w:val="single"/>
        </w:rPr>
        <w:t>104318</w:t>
      </w:r>
    </w:p>
    <w:p>
      <w:r>
        <w:t>1. A real man is caught in action kicking a smaller defenseless woman in her stomach just because he didn't agree with her pro-life message. Is he still walking around breathing? Why??   IDENTIFIED: We Expose The Man Who Roundhouse Kicked A Pro-Life Leader    https://humandefense.com/identified-man-who-roundhouse-kicked-pro-life-leader/</w:t>
      </w:r>
    </w:p>
    <w:p>
      <w:r>
        <w:rPr>
          <w:b/>
          <w:u w:val="single"/>
        </w:rPr>
        <w:t>104319</w:t>
      </w:r>
    </w:p>
    <w:p>
      <w:r>
        <w:t xml:space="preserve">2. </w:t>
        <w:tab/>
        <w:t>That faggot can try that shit with a man...... anytime!</w:t>
      </w:r>
    </w:p>
    <w:p>
      <w:r>
        <w:rPr>
          <w:b/>
          <w:u w:val="single"/>
        </w:rPr>
        <w:t>104320</w:t>
      </w:r>
    </w:p>
    <w:p>
      <w:r>
        <w:t>1. If you're gonna go to a sand nigger wedding , wear a flak jacket , they are fucking retarded.</w:t>
      </w:r>
    </w:p>
    <w:p>
      <w:r>
        <w:rPr>
          <w:b/>
          <w:u w:val="single"/>
        </w:rPr>
        <w:t>104321</w:t>
      </w:r>
    </w:p>
    <w:p>
      <w:r>
        <w:t>1. New rule: "In all competitive shows - baking, dancing or other, let paki or nigger token win in order to win public support and hide our true racist feeling for coloureds."   British Broadcasting Rules and Regulations, 2018</w:t>
      </w:r>
    </w:p>
    <w:p>
      <w:r>
        <w:rPr>
          <w:b/>
          <w:u w:val="single"/>
        </w:rPr>
        <w:t>104322</w:t>
      </w:r>
    </w:p>
    <w:p>
      <w:r>
        <w:t xml:space="preserve">2. </w:t>
        <w:tab/>
        <w:t>Most likely true, mate, most likely true.</w:t>
      </w:r>
    </w:p>
    <w:p>
      <w:r>
        <w:rPr>
          <w:b/>
          <w:u w:val="single"/>
        </w:rPr>
        <w:t>104323</w:t>
      </w:r>
    </w:p>
    <w:p>
      <w:r>
        <w:t>1. 10/ That lets anyone claim anyone is "alt-right" to either praise or criticize them and similarly lets anyone "hide" in the "alt-right" to either be protected or try to claim they represent the "alt-right."  It's very clever, but it's also very boring for anyone who isn't mentally retarded bc it's so obvious.</w:t>
      </w:r>
    </w:p>
    <w:p>
      <w:r>
        <w:rPr>
          <w:b/>
          <w:u w:val="single"/>
        </w:rPr>
        <w:t>104324</w:t>
      </w:r>
    </w:p>
    <w:p>
      <w:r>
        <w:t xml:space="preserve">2. </w:t>
        <w:tab/>
        <w:t>NPCs are mentaly retarded...</w:t>
      </w:r>
    </w:p>
    <w:p>
      <w:r>
        <w:rPr>
          <w:b/>
          <w:u w:val="single"/>
        </w:rPr>
        <w:t>104325</w:t>
      </w:r>
    </w:p>
    <w:p>
      <w:r>
        <w:t xml:space="preserve">3. </w:t>
        <w:tab/>
        <w:tab/>
        <w:t>That would be better if it had any relationship to the post that you were replying to.</w:t>
      </w:r>
    </w:p>
    <w:p>
      <w:r>
        <w:rPr>
          <w:b/>
          <w:u w:val="single"/>
        </w:rPr>
        <w:t>104326</w:t>
      </w:r>
    </w:p>
    <w:p>
      <w:r>
        <w:t>4.</w:t>
      </w:r>
    </w:p>
    <w:p>
      <w:r>
        <w:rPr>
          <w:b/>
          <w:u w:val="single"/>
        </w:rPr>
        <w:t>104327</w:t>
      </w:r>
    </w:p>
    <w:p>
      <w:r>
        <w:t>1. Cunt</w:t>
      </w:r>
    </w:p>
    <w:p>
      <w:r>
        <w:rPr>
          <w:b/>
          <w:u w:val="single"/>
        </w:rPr>
        <w:t>104328</w:t>
      </w:r>
    </w:p>
    <w:p>
      <w:r>
        <w:t>1. San Francisco’s Homeless Population Is Surging — And Getting More Violent | The Daily Caller https://dailycaller.com/2018/10/02/san-franciscos-homeless-violence/ --- #SpyGate #MAGA #HRCratline #ViolentLeft</w:t>
      </w:r>
    </w:p>
    <w:p>
      <w:r>
        <w:rPr>
          <w:b/>
          <w:u w:val="single"/>
        </w:rPr>
        <w:t>104329</w:t>
      </w:r>
    </w:p>
    <w:p>
      <w:r>
        <w:t xml:space="preserve">2. </w:t>
        <w:tab/>
        <w:t>they need to mobilize and take out the trash - faggot trash</w:t>
      </w:r>
    </w:p>
    <w:p>
      <w:r>
        <w:rPr>
          <w:b/>
          <w:u w:val="single"/>
        </w:rPr>
        <w:t>104330</w:t>
      </w:r>
    </w:p>
    <w:p>
      <w:r>
        <w:t>1. Every. Single. Time.</w:t>
      </w:r>
    </w:p>
    <w:p>
      <w:r>
        <w:rPr>
          <w:b/>
          <w:u w:val="single"/>
        </w:rPr>
        <w:t>104331</w:t>
      </w:r>
    </w:p>
    <w:p>
      <w:r>
        <w:t xml:space="preserve">2. </w:t>
        <w:tab/>
        <w:t>Cunt</w:t>
      </w:r>
    </w:p>
    <w:p>
      <w:r>
        <w:rPr>
          <w:b/>
          <w:u w:val="single"/>
        </w:rPr>
        <w:t>104332</w:t>
      </w:r>
    </w:p>
    <w:p>
      <w:r>
        <w:t>1. No such concerns when the army was posing for pictures with the beardies in pyjamas!</w:t>
      </w:r>
    </w:p>
    <w:p>
      <w:r>
        <w:rPr>
          <w:b/>
          <w:u w:val="single"/>
        </w:rPr>
        <w:t>104333</w:t>
      </w:r>
    </w:p>
    <w:p>
      <w:r>
        <w:t xml:space="preserve">2. </w:t>
        <w:tab/>
        <w:t>I had a word with this Versi twat on Twitter.   Told him more Muslims left Britain to fight for ISIS than are actually in the British Army. Should the cause surrounding that be investigated?   No feking answer as usual with these types.</w:t>
      </w:r>
    </w:p>
    <w:p>
      <w:r>
        <w:rPr>
          <w:b/>
          <w:u w:val="single"/>
        </w:rPr>
        <w:t>104334</w:t>
      </w:r>
    </w:p>
    <w:p>
      <w:r>
        <w:t xml:space="preserve">3. </w:t>
        <w:tab/>
        <w:tab/>
        <w:t>No doubt your account will now be suspended for offending him</w:t>
      </w:r>
    </w:p>
    <w:p>
      <w:r>
        <w:rPr>
          <w:b/>
          <w:u w:val="single"/>
        </w:rPr>
        <w:t>104335</w:t>
      </w:r>
    </w:p>
    <w:p>
      <w:r>
        <w:t xml:space="preserve">4. </w:t>
        <w:tab/>
        <w:tab/>
        <w:tab/>
        <w:t>Potentially. Have to start my 13th then lol</w:t>
      </w:r>
    </w:p>
    <w:p>
      <w:r>
        <w:rPr>
          <w:b/>
          <w:u w:val="single"/>
        </w:rPr>
        <w:t>104336</w:t>
      </w:r>
    </w:p>
    <w:p>
      <w:r>
        <w:t xml:space="preserve">5. </w:t>
        <w:tab/>
        <w:tab/>
        <w:tab/>
        <w:t>I try and keep it very polite initially. Just ask them tricky questions like this that will expose their hypocricy if they answer honestly.   Asked an SNP moron yesterday "Are you a Scottish Nationalist? Do you like Corbyn too?   I think he sensed my trap and refused to play ball ;) lol</w:t>
      </w:r>
    </w:p>
    <w:p>
      <w:r>
        <w:rPr>
          <w:b/>
          <w:u w:val="single"/>
        </w:rPr>
        <w:t>104337</w:t>
      </w:r>
    </w:p>
    <w:p>
      <w:r>
        <w:t xml:space="preserve">6. </w:t>
        <w:tab/>
        <w:tab/>
        <w:tab/>
        <w:t>How are you getting on Shazia? Back on Twitter? Incognito like me lol</w:t>
      </w:r>
    </w:p>
    <w:p>
      <w:r>
        <w:rPr>
          <w:b/>
          <w:u w:val="single"/>
        </w:rPr>
        <w:t>104338</w:t>
      </w:r>
    </w:p>
    <w:p>
      <w:r>
        <w:t xml:space="preserve">7. </w:t>
        <w:tab/>
        <w:tab/>
        <w:tab/>
        <w:tab/>
        <w:t>I do have a Twitter account. I never use it. I prefer to Gab. No need to watch what I say, no Resisting Shite’s list for being mass reported.</w:t>
      </w:r>
    </w:p>
    <w:p>
      <w:r>
        <w:rPr>
          <w:b/>
          <w:u w:val="single"/>
        </w:rPr>
        <w:t>104339</w:t>
      </w:r>
    </w:p>
    <w:p>
      <w:r>
        <w:t xml:space="preserve">8. </w:t>
        <w:tab/>
        <w:tab/>
        <w:tab/>
        <w:tab/>
        <w:tab/>
        <w:t>Haha So am I. They even published a sad article about me and my book Titanic Britain on their website. Then we got them banned for hate speech and abuse. They're very quiet now. Not reporting people so they don't draw Twitter attention to their new account lol</w:t>
      </w:r>
    </w:p>
    <w:p>
      <w:r>
        <w:rPr>
          <w:b/>
          <w:u w:val="single"/>
        </w:rPr>
        <w:t>104340</w:t>
      </w:r>
    </w:p>
    <w:p>
      <w:r>
        <w:t xml:space="preserve">9. </w:t>
        <w:tab/>
        <w:tab/>
        <w:tab/>
        <w:tab/>
        <w:tab/>
        <w:tab/>
        <w:t>They are pathetic. If they went after paedo accounts I would respect them, instead they go after anyone who tells the truth about Islam. Wankers.</w:t>
      </w:r>
    </w:p>
    <w:p>
      <w:r>
        <w:rPr>
          <w:b/>
          <w:u w:val="single"/>
        </w:rPr>
        <w:t>104341</w:t>
      </w:r>
    </w:p>
    <w:p>
      <w:r>
        <w:t xml:space="preserve">10. </w:t>
        <w:tab/>
        <w:tab/>
        <w:tab/>
        <w:tab/>
        <w:tab/>
        <w:tab/>
        <w:tab/>
        <w:t>Wonder why. Big chunk of Twitter owned by Saudi now.</w:t>
      </w:r>
    </w:p>
    <w:p>
      <w:r>
        <w:rPr>
          <w:b/>
          <w:u w:val="single"/>
        </w:rPr>
        <w:t>104342</w:t>
      </w:r>
    </w:p>
    <w:p>
      <w:r>
        <w:t xml:space="preserve">11. </w:t>
        <w:tab/>
        <w:tab/>
        <w:t>The police were seen next to a beardie doing an ISIS salute. I guess action too is being taken against them then!</w:t>
      </w:r>
    </w:p>
    <w:p>
      <w:r>
        <w:rPr>
          <w:b/>
          <w:u w:val="single"/>
        </w:rPr>
        <w:t>104343</w:t>
      </w:r>
    </w:p>
    <w:p>
      <w:r>
        <w:t xml:space="preserve">12. </w:t>
        <w:tab/>
        <w:tab/>
        <w:tab/>
        <w:t>Yeah. Yet a comedian who makes his dog do a Nazi salute gets dragged to court and fined.</w:t>
      </w:r>
    </w:p>
    <w:p>
      <w:r>
        <w:rPr>
          <w:b/>
          <w:u w:val="single"/>
        </w:rPr>
        <w:t>104344</w:t>
      </w:r>
    </w:p>
    <w:p>
      <w:r>
        <w:t xml:space="preserve">13. </w:t>
        <w:tab/>
        <w:tab/>
        <w:tab/>
        <w:tab/>
        <w:t>It’s getting ridiculous to a point where a dog’s owner gets dragged to court and fined for his dog doing a Nazi salute. Don’t these arseholes have a any sense of humour or even a sense of dismissal???</w:t>
      </w:r>
    </w:p>
    <w:p>
      <w:r>
        <w:rPr>
          <w:b/>
          <w:u w:val="single"/>
        </w:rPr>
        <w:t>104345</w:t>
      </w:r>
    </w:p>
    <w:p>
      <w:r>
        <w:t xml:space="preserve">14. </w:t>
        <w:tab/>
        <w:tab/>
        <w:tab/>
        <w:tab/>
        <w:tab/>
        <w:t>Utter wankers mate. The Left have zero sense of humour. Why they take themselves so damn seriously...when no-one else does :)</w:t>
      </w:r>
    </w:p>
    <w:p>
      <w:r>
        <w:rPr>
          <w:b/>
          <w:u w:val="single"/>
        </w:rPr>
        <w:t>104346</w:t>
      </w:r>
    </w:p>
    <w:p>
      <w:r>
        <w:t xml:space="preserve">15. </w:t>
        <w:tab/>
        <w:tab/>
        <w:tab/>
        <w:tab/>
        <w:tab/>
        <w:t>Ah but look what happened to one who celebrated loudest Graham Linehan, he of Twitter SJW police fame...a few months on its HE who gets the knock on the door from the UK stasi for Wrong-Speak...on Twitter</w:t>
      </w:r>
    </w:p>
    <w:p>
      <w:r>
        <w:rPr>
          <w:b/>
          <w:u w:val="single"/>
        </w:rPr>
        <w:t>104347</w:t>
      </w:r>
    </w:p>
    <w:p>
      <w:r>
        <w:t xml:space="preserve">16. </w:t>
        <w:tab/>
        <w:tab/>
        <w:tab/>
        <w:tab/>
        <w:tab/>
        <w:t>Police obviously got plenty of time policing social media rather than walking the beat on the streets 🙄</w:t>
      </w:r>
    </w:p>
    <w:p>
      <w:r>
        <w:rPr>
          <w:b/>
          <w:u w:val="single"/>
        </w:rPr>
        <w:t>104348</w:t>
      </w:r>
    </w:p>
    <w:p>
      <w:r>
        <w:t xml:space="preserve">17. </w:t>
        <w:tab/>
        <w:tab/>
        <w:tab/>
        <w:tab/>
        <w:t>Shhheeeese!!!</w:t>
      </w:r>
    </w:p>
    <w:p>
      <w:r>
        <w:rPr>
          <w:b/>
          <w:u w:val="single"/>
        </w:rPr>
        <w:t>104349</w:t>
      </w:r>
    </w:p>
    <w:p>
      <w:r>
        <w:t>1. This racist anti-white house nigger that the morons at FOXNews have given the job to spew his socialists black hole for years which leads me to believe that Fox is no longer a new station to be trusted Newsmax is the way to go if you want truth, they don’t hire a racist anti-American niggers  to spew their socialist anti white rhetoric like fox does</w:t>
      </w:r>
    </w:p>
    <w:p>
      <w:r>
        <w:rPr>
          <w:b/>
          <w:u w:val="single"/>
        </w:rPr>
        <w:t>104350</w:t>
      </w:r>
    </w:p>
    <w:p>
      <w:r>
        <w:t>1. Hillary Klintoon lost to a half nigger for the white house. Then she lost to a white man. hahahhahahahahahha. white men rule!!!!!!!!!!  criminal Hillary was sleeping while brave American white men lost their lives in Benghazi.  Fuck Mrs. Bill Clinton, Hillary Clinton</w:t>
      </w:r>
    </w:p>
    <w:p>
      <w:r>
        <w:rPr>
          <w:b/>
          <w:u w:val="single"/>
        </w:rPr>
        <w:t>104351</w:t>
      </w:r>
    </w:p>
    <w:p>
      <w:r>
        <w:t xml:space="preserve">2. </w:t>
        <w:tab/>
        <w:t>THANK YOU  THE clinton  CARTEL GOING TO BE CHRUSHED LIKE FRAUDULENT  NIGGER MONKEY obama</w:t>
      </w:r>
    </w:p>
    <w:p>
      <w:r>
        <w:rPr>
          <w:b/>
          <w:u w:val="single"/>
        </w:rPr>
        <w:t>104352</w:t>
      </w:r>
    </w:p>
    <w:p>
      <w:r>
        <w:t xml:space="preserve">3. </w:t>
        <w:tab/>
        <w:tab/>
        <w:t>Texan here!</w:t>
      </w:r>
    </w:p>
    <w:p>
      <w:r>
        <w:rPr>
          <w:b/>
          <w:u w:val="single"/>
        </w:rPr>
        <w:t>104353</w:t>
      </w:r>
    </w:p>
    <w:p>
      <w:r>
        <w:t xml:space="preserve">4. </w:t>
        <w:tab/>
        <w:tab/>
        <w:tab/>
        <w:t>TEXAN HERE  FUCK THE CRIMINAL EVIL muslim  obamy IN THE NECK THE WHOLE BLOODLINE  IS EVIL FUCKING DISEASED NIGGER MONKEY BLOODLINE</w:t>
      </w:r>
    </w:p>
    <w:p>
      <w:r>
        <w:rPr>
          <w:b/>
          <w:u w:val="single"/>
        </w:rPr>
        <w:t>104354</w:t>
      </w:r>
    </w:p>
    <w:p>
      <w:r>
        <w:t>1. @WADL @HERALDofYAH - Like every other faggot alive- milo has little to no credibility (even though he has the most followers on gab- yet rarely posts here!). He's just a novelty- don't get sucked in. All homos are morons by definition- if they weren't morons, would they be homos?</w:t>
      </w:r>
    </w:p>
    <w:p>
      <w:r>
        <w:rPr>
          <w:b/>
          <w:u w:val="single"/>
        </w:rPr>
        <w:t>104355</w:t>
      </w:r>
    </w:p>
    <w:p>
      <w:r>
        <w:t>1. Democrats are the #racists   #WalkAway #VoteRepublican</w:t>
      </w:r>
    </w:p>
    <w:p>
      <w:r>
        <w:rPr>
          <w:b/>
          <w:u w:val="single"/>
        </w:rPr>
        <w:t>104356</w:t>
      </w:r>
    </w:p>
    <w:p>
      <w:r>
        <w:t xml:space="preserve">2. </w:t>
        <w:tab/>
        <w:t>Elijah is a dumb nigger</w:t>
      </w:r>
    </w:p>
    <w:p>
      <w:r>
        <w:rPr>
          <w:b/>
          <w:u w:val="single"/>
        </w:rPr>
        <w:t>104357</w:t>
      </w:r>
    </w:p>
    <w:p>
      <w:r>
        <w:t>1. dee zero IS UGLY GAG FAG LOVES EATING NIGGER  SMEGMA    ALSO de ZIRO GOT A LITTLE PENIS    Pink PUNK BITCH BOY  WHORE MOUTH cum GUZZLING GAG FAG</w:t>
      </w:r>
    </w:p>
    <w:p>
      <w:r>
        <w:rPr>
          <w:b/>
          <w:u w:val="single"/>
        </w:rPr>
        <w:t>104358</w:t>
      </w:r>
    </w:p>
    <w:p>
      <w:r>
        <w:t>1. Are you kidding me with this? https://www.foxnews.com/opinion/ive-found-the-democratic-candidate-who-can-defeat-trump-in-2020.amp</w:t>
      </w:r>
    </w:p>
    <w:p>
      <w:r>
        <w:rPr>
          <w:b/>
          <w:u w:val="single"/>
        </w:rPr>
        <w:t>104359</w:t>
      </w:r>
    </w:p>
    <w:p>
      <w:r>
        <w:t xml:space="preserve">2. </w:t>
        <w:tab/>
        <w:t>Another RACIST RETARDED Democrat with the illusion that they have any intelligence at all!  My god Democrats are blithering idiots!</w:t>
      </w:r>
    </w:p>
    <w:p>
      <w:r>
        <w:rPr>
          <w:b/>
          <w:u w:val="single"/>
        </w:rPr>
        <w:t>104360</w:t>
      </w:r>
    </w:p>
    <w:p>
      <w:r>
        <w:t>1. Megyn Kelly fired.</w:t>
      </w:r>
    </w:p>
    <w:p>
      <w:r>
        <w:rPr>
          <w:b/>
          <w:u w:val="single"/>
        </w:rPr>
        <w:t>104361</w:t>
      </w:r>
    </w:p>
    <w:p>
      <w:r>
        <w:t xml:space="preserve">2. </w:t>
        <w:tab/>
        <w:t>This is what happens when you sell your soul to the libtard media elites. I think this is funny as hell! I have no sympathy for megan kelly. She deserves whatever happens.</w:t>
      </w:r>
    </w:p>
    <w:p>
      <w:r>
        <w:rPr>
          <w:b/>
          <w:u w:val="single"/>
        </w:rPr>
        <w:t>104362</w:t>
      </w:r>
    </w:p>
    <w:p>
      <w:r>
        <w:t xml:space="preserve">3. </w:t>
        <w:tab/>
        <w:tab/>
        <w:t>She hit the fucking lottery and did not even use the Nigger word</w:t>
      </w:r>
    </w:p>
    <w:p>
      <w:r>
        <w:rPr>
          <w:b/>
          <w:u w:val="single"/>
        </w:rPr>
        <w:t>104363</w:t>
      </w:r>
    </w:p>
    <w:p>
      <w:r>
        <w:t>1. #WhiteNationalist #NPC:   ..dont forget to spread your love for #Eugenics, #Abortion, and #PopulationControl</w:t>
      </w:r>
    </w:p>
    <w:p>
      <w:r>
        <w:rPr>
          <w:b/>
          <w:u w:val="single"/>
        </w:rPr>
        <w:t>104364</w:t>
      </w:r>
    </w:p>
    <w:p>
      <w:r>
        <w:t xml:space="preserve">2. </w:t>
        <w:tab/>
        <w:t>As I said already, stop being a faggot and stand up for your race white man. You sound like some gay SJW.</w:t>
      </w:r>
    </w:p>
    <w:p>
      <w:r>
        <w:rPr>
          <w:b/>
          <w:u w:val="single"/>
        </w:rPr>
        <w:t>104365</w:t>
      </w:r>
    </w:p>
    <w:p>
      <w:r>
        <w:t>1. Pussies 😵 💩 If you wanted to sell this fake ass hoax 🙄 you would have blown up Token House Nigger Don Lemon 😈🔫 No one willing to take one for the team 😅😅😅😀 https://youtu.be/fHhZFOAeohg</w:t>
      </w:r>
    </w:p>
    <w:p>
      <w:r>
        <w:rPr>
          <w:b/>
          <w:u w:val="single"/>
        </w:rPr>
        <w:t>104366</w:t>
      </w:r>
    </w:p>
    <w:p>
      <w:r>
        <w:t>1. Gtfo cunt go back to England:</w:t>
      </w:r>
    </w:p>
    <w:p>
      <w:r>
        <w:rPr>
          <w:b/>
          <w:u w:val="single"/>
        </w:rPr>
        <w:t>104367</w:t>
      </w:r>
    </w:p>
    <w:p>
      <w:r>
        <w:t xml:space="preserve">2. </w:t>
        <w:tab/>
        <w:t>I thought that chick was dead?</w:t>
      </w:r>
    </w:p>
    <w:p>
      <w:r>
        <w:rPr>
          <w:b/>
          <w:u w:val="single"/>
        </w:rPr>
        <w:t>104368</w:t>
      </w:r>
    </w:p>
    <w:p>
      <w:r>
        <w:t>1. Which is more disgusting?   That these medieval raghead morons think we are stupid enough to fall for this shit?   Or   That there actually ARE Americans stupid enough to fall for this shit?   https://twitter.com/nickmon1112/status/1048706582748516353</w:t>
      </w:r>
    </w:p>
    <w:p>
      <w:r>
        <w:rPr>
          <w:b/>
          <w:u w:val="single"/>
        </w:rPr>
        <w:t>104369</w:t>
      </w:r>
    </w:p>
    <w:p>
      <w:r>
        <w:t>1. Yeah, I'm the faggot, yet you are the one wanting to roll around on the ground with another guy like the khabib faggot which the equivalent of wanting to rape another dude.</w:t>
      </w:r>
    </w:p>
    <w:p>
      <w:r>
        <w:rPr>
          <w:b/>
          <w:u w:val="single"/>
        </w:rPr>
        <w:t>104370</w:t>
      </w:r>
    </w:p>
    <w:p>
      <w:r>
        <w:t xml:space="preserve">2. </w:t>
        <w:tab/>
        <w:t>I'll fuck you til you love me faggot.</w:t>
      </w:r>
    </w:p>
    <w:p>
      <w:r>
        <w:rPr>
          <w:b/>
          <w:u w:val="single"/>
        </w:rPr>
        <w:t>104371</w:t>
      </w:r>
    </w:p>
    <w:p>
      <w:r>
        <w:t>1. BritFam, remember not to have too much fun at your Halloween parties tonight either   OK</w:t>
      </w:r>
    </w:p>
    <w:p>
      <w:r>
        <w:rPr>
          <w:b/>
          <w:u w:val="single"/>
        </w:rPr>
        <w:t>104372</w:t>
      </w:r>
    </w:p>
    <w:p>
      <w:r>
        <w:t xml:space="preserve">2. </w:t>
        <w:tab/>
        <w:t>Hmmm how not to be racist says the anti-white racist cunt who wrote this retarded piece of shit</w:t>
      </w:r>
    </w:p>
    <w:p>
      <w:r>
        <w:rPr>
          <w:b/>
          <w:u w:val="single"/>
        </w:rPr>
        <w:t>104373</w:t>
      </w:r>
    </w:p>
    <w:p>
      <w:r>
        <w:t>1. Allah be retarded</w:t>
      </w:r>
    </w:p>
    <w:p>
      <w:r>
        <w:rPr>
          <w:b/>
          <w:u w:val="single"/>
        </w:rPr>
        <w:t>104374</w:t>
      </w:r>
    </w:p>
    <w:p>
      <w:r>
        <w:t xml:space="preserve">2. </w:t>
        <w:tab/>
        <w:t>MAY THE BLACK FLAMES OF HELL RAIN ON YOUR BLASPHEMOUS MOUTH!</w:t>
      </w:r>
    </w:p>
    <w:p>
      <w:r>
        <w:rPr>
          <w:b/>
          <w:u w:val="single"/>
        </w:rPr>
        <w:t>104375</w:t>
      </w:r>
    </w:p>
    <w:p>
      <w:r>
        <w:t>1. Hollywood always has OPINIONS..  Behind walls..  With armed security..  Completely detached from the real world.</w:t>
      </w:r>
    </w:p>
    <w:p>
      <w:r>
        <w:rPr>
          <w:b/>
          <w:u w:val="single"/>
        </w:rPr>
        <w:t>104376</w:t>
      </w:r>
    </w:p>
    <w:p>
      <w:r>
        <w:t>2.</w:t>
      </w:r>
    </w:p>
    <w:p>
      <w:r>
        <w:rPr>
          <w:b/>
          <w:u w:val="single"/>
        </w:rPr>
        <w:t>104377</w:t>
      </w:r>
    </w:p>
    <w:p>
      <w:r>
        <w:t xml:space="preserve">3. </w:t>
        <w:tab/>
        <w:tab/>
        <w:t>Just another virtue signaling twat</w:t>
      </w:r>
    </w:p>
    <w:p>
      <w:r>
        <w:rPr>
          <w:b/>
          <w:u w:val="single"/>
        </w:rPr>
        <w:t>104378</w:t>
      </w:r>
    </w:p>
    <w:p>
      <w:r>
        <w:t>1. I notice some people on Gab post the sort of messages that are obviously intended to discredit everyone else here. Are these leftists who do this on purpose? Because leftists do that a lot when they pose as right-wingers and post offensive shit on social media and then scream how nasty the right are. i mute these scum at once. You should do the same.</w:t>
      </w:r>
    </w:p>
    <w:p>
      <w:r>
        <w:rPr>
          <w:b/>
          <w:u w:val="single"/>
        </w:rPr>
        <w:t>104379</w:t>
      </w:r>
    </w:p>
    <w:p>
      <w:r>
        <w:t xml:space="preserve">2. </w:t>
        <w:tab/>
        <w:t>Leftists are intellectually incapable of debate since they are all NPC's.  All a leftist is programmed to do is character assassinate.  They really are that retarded.  When you see despicable sexual innuendo or swear words plus calling the typical names that they have been programmed with, you know it is a brainwashed retarded lefty.  They really are easy to spot!</w:t>
      </w:r>
    </w:p>
    <w:p>
      <w:r>
        <w:rPr>
          <w:b/>
          <w:u w:val="single"/>
        </w:rPr>
        <w:t>104380</w:t>
      </w:r>
    </w:p>
    <w:p>
      <w:r>
        <w:t>1. There’s an “easy” trade today but if you think I’m jinxing it by telling you what it is - think again.  Today I’ll do what every other cunt does and let you know once I’m out of it.   If it worked.</w:t>
      </w:r>
    </w:p>
    <w:p>
      <w:r>
        <w:rPr>
          <w:b/>
          <w:u w:val="single"/>
        </w:rPr>
        <w:t>104381</w:t>
      </w:r>
    </w:p>
    <w:p>
      <w:r>
        <w:t>1. Is it just me, or does YouTube deliberately not reciommend Q posts?    With as much as I follow and watch Q vids, one would think that's all they'd recommend. Nope. Rarely .   So, imagine my surprise when I found this gem as soon as I logged on.   It starts off soon so hang in there    Episode #1 is more like a prologue   A necessary intro.    I jumped in at episode #22 and while I could easily follow along I still was missing huge chunks of info (from fellow Patriots and Anons) that I missed along the way. Sometimes things don't reach us on Twitter. It's imparative to #MAGA for us to get all the information we can. Videos are the key. So start from the beginning with episode #1   https://youtu.be/iYeJ5_xjiI8</w:t>
      </w:r>
    </w:p>
    <w:p>
      <w:r>
        <w:rPr>
          <w:b/>
          <w:u w:val="single"/>
        </w:rPr>
        <w:t>104382</w:t>
      </w:r>
    </w:p>
    <w:p>
      <w:r>
        <w:t xml:space="preserve">2. </w:t>
        <w:tab/>
        <w:t>JFK jr lives?  😂 Jesus</w:t>
      </w:r>
    </w:p>
    <w:p>
      <w:r>
        <w:rPr>
          <w:b/>
          <w:u w:val="single"/>
        </w:rPr>
        <w:t>104383</w:t>
      </w:r>
    </w:p>
    <w:p>
      <w:r>
        <w:t xml:space="preserve">3. </w:t>
        <w:tab/>
        <w:tab/>
        <w:t>WWG1WGA-Watch &amp; Wait for the GREAT AWAKENING!! TRUST THE PLAN!! We all can Pray, hope and wish JFK JR. is ALIVE and WELL!!</w:t>
      </w:r>
    </w:p>
    <w:p>
      <w:r>
        <w:rPr>
          <w:b/>
          <w:u w:val="single"/>
        </w:rPr>
        <w:t>104384</w:t>
      </w:r>
    </w:p>
    <w:p>
      <w:r>
        <w:t xml:space="preserve">4. </w:t>
        <w:tab/>
        <w:tab/>
        <w:tab/>
        <w:t>These people are retarded and delusional. America is doomed</w:t>
      </w:r>
    </w:p>
    <w:p>
      <w:r>
        <w:rPr>
          <w:b/>
          <w:u w:val="single"/>
        </w:rPr>
        <w:t>104385</w:t>
      </w:r>
    </w:p>
    <w:p>
      <w:r>
        <w:t>1. When you think about it. All the foreign aid, charity aid, investment and their own economies that Africa receives, it all adds up to a lot of money.</w:t>
      </w:r>
    </w:p>
    <w:p>
      <w:r>
        <w:rPr>
          <w:b/>
          <w:u w:val="single"/>
        </w:rPr>
        <w:t>104386</w:t>
      </w:r>
    </w:p>
    <w:p>
      <w:r>
        <w:t xml:space="preserve">2. </w:t>
        <w:tab/>
        <w:t>tommy robinson is doing the Geldof trick</w:t>
      </w:r>
    </w:p>
    <w:p>
      <w:r>
        <w:rPr>
          <w:b/>
          <w:u w:val="single"/>
        </w:rPr>
        <w:t>104387</w:t>
      </w:r>
    </w:p>
    <w:p>
      <w:r>
        <w:t xml:space="preserve">3. </w:t>
        <w:tab/>
        <w:tab/>
        <w:t>I am mi5 cunt allsorts and lots of mute</w:t>
      </w:r>
    </w:p>
    <w:p>
      <w:r>
        <w:rPr>
          <w:b/>
          <w:u w:val="single"/>
        </w:rPr>
        <w:t>104388</w:t>
      </w:r>
    </w:p>
    <w:p>
      <w:r>
        <w:t>1. Sad that with your redneck education you can't even read that I called you a fascist larper &amp; you clearly can't see that fascism and communism are two sides of the same coin.</w:t>
      </w:r>
    </w:p>
    <w:p>
      <w:r>
        <w:rPr>
          <w:b/>
          <w:u w:val="single"/>
        </w:rPr>
        <w:t>104389</w:t>
      </w:r>
    </w:p>
    <w:p>
      <w:r>
        <w:t>1. Old, but still funny.  Reminder that most liberals don't know shit about guns.</w:t>
      </w:r>
    </w:p>
    <w:p>
      <w:r>
        <w:rPr>
          <w:b/>
          <w:u w:val="single"/>
        </w:rPr>
        <w:t>104390</w:t>
      </w:r>
    </w:p>
    <w:p>
      <w:r>
        <w:t xml:space="preserve">2. </w:t>
        <w:tab/>
        <w:t>LOL ...</w:t>
      </w:r>
    </w:p>
    <w:p>
      <w:r>
        <w:rPr>
          <w:b/>
          <w:u w:val="single"/>
        </w:rPr>
        <w:t>104391</w:t>
      </w:r>
    </w:p>
    <w:p>
      <w:r>
        <w:t xml:space="preserve">3. </w:t>
        <w:tab/>
        <w:tab/>
        <w:t xml:space="preserve"> if you are that retarded please kill  yourself</w:t>
      </w:r>
    </w:p>
    <w:p>
      <w:r>
        <w:rPr>
          <w:b/>
          <w:u w:val="single"/>
        </w:rPr>
        <w:t>104392</w:t>
      </w:r>
    </w:p>
    <w:p>
      <w:r>
        <w:t xml:space="preserve">4. </w:t>
        <w:tab/>
        <w:tab/>
        <w:tab/>
        <w:t>While I understand what you said, I was going to suggest professional help</w:t>
      </w:r>
    </w:p>
    <w:p>
      <w:r>
        <w:rPr>
          <w:b/>
          <w:u w:val="single"/>
        </w:rPr>
        <w:t>104393</w:t>
      </w:r>
    </w:p>
    <w:p>
      <w:r>
        <w:t>1.</w:t>
      </w:r>
    </w:p>
    <w:p>
      <w:r>
        <w:rPr>
          <w:b/>
          <w:u w:val="single"/>
        </w:rPr>
        <w:t>104394</w:t>
      </w:r>
    </w:p>
    <w:p>
      <w:r>
        <w:t xml:space="preserve">2. </w:t>
        <w:tab/>
        <w:t>This cunt has gotta go down...the hard way!</w:t>
      </w:r>
    </w:p>
    <w:p>
      <w:r>
        <w:rPr>
          <w:b/>
          <w:u w:val="single"/>
        </w:rPr>
        <w:t>104395</w:t>
      </w:r>
    </w:p>
    <w:p>
      <w:r>
        <w:t>1. Bring it.</w:t>
      </w:r>
    </w:p>
    <w:p>
      <w:r>
        <w:rPr>
          <w:b/>
          <w:u w:val="single"/>
        </w:rPr>
        <w:t>104396</w:t>
      </w:r>
    </w:p>
    <w:p>
      <w:r>
        <w:t xml:space="preserve">2. </w:t>
        <w:tab/>
        <w:t>Already got my targets picked out let's do this! Faggot liberals!!</w:t>
      </w:r>
    </w:p>
    <w:p>
      <w:r>
        <w:rPr>
          <w:b/>
          <w:u w:val="single"/>
        </w:rPr>
        <w:t>104397</w:t>
      </w:r>
    </w:p>
    <w:p>
      <w:r>
        <w:t>1.</w:t>
      </w:r>
    </w:p>
    <w:p>
      <w:r>
        <w:rPr>
          <w:b/>
          <w:u w:val="single"/>
        </w:rPr>
        <w:t>104398</w:t>
      </w:r>
    </w:p>
    <w:p>
      <w:r>
        <w:t xml:space="preserve">2. </w:t>
        <w:tab/>
        <w:t>Well, I notice that the local talk-radio republicucks are yakking 'bout antifa now.   Wake-up time?   We'll see...</w:t>
      </w:r>
    </w:p>
    <w:p>
      <w:r>
        <w:rPr>
          <w:b/>
          <w:u w:val="single"/>
        </w:rPr>
        <w:t>104399</w:t>
      </w:r>
    </w:p>
    <w:p>
      <w:r>
        <w:t xml:space="preserve">3. </w:t>
        <w:tab/>
        <w:tab/>
        <w:t>The GOP is spinning up a narrative about "mob violence" to scare their voters into turning out for the midterms. They haven't done anything about the mob in two years except use it as fodder in their campaign ads</w:t>
      </w:r>
    </w:p>
    <w:p>
      <w:r>
        <w:rPr>
          <w:b/>
          <w:u w:val="single"/>
        </w:rPr>
        <w:t>104400</w:t>
      </w:r>
    </w:p>
    <w:p>
      <w:r>
        <w:t xml:space="preserve">4. </w:t>
        <w:tab/>
        <w:tab/>
        <w:tab/>
        <w:t>Politicians are reactionary. They don't do anything on their own. They are responding to what their voters have been bitching at them about. Proactive politicians do not exist.</w:t>
      </w:r>
    </w:p>
    <w:p>
      <w:r>
        <w:rPr>
          <w:b/>
          <w:u w:val="single"/>
        </w:rPr>
        <w:t>104401</w:t>
      </w:r>
    </w:p>
    <w:p>
      <w:r>
        <w:t xml:space="preserve">5. </w:t>
        <w:tab/>
        <w:tab/>
        <w:tab/>
        <w:tab/>
        <w:t>The strategy here is to harness the backlash among cucked suburban Republicans over Kavanaugh and the anger of the Republican base over Antifa to boost GOP turnout in the midterms</w:t>
      </w:r>
    </w:p>
    <w:p>
      <w:r>
        <w:rPr>
          <w:b/>
          <w:u w:val="single"/>
        </w:rPr>
        <w:t>104402</w:t>
      </w:r>
    </w:p>
    <w:p>
      <w:r>
        <w:t xml:space="preserve">6. </w:t>
        <w:tab/>
        <w:tab/>
        <w:tab/>
        <w:tab/>
        <w:tab/>
        <w:t>What will that translate into policywise?   Is the GOP going to be "tough" on the mob? Please note their current policy agenda includes "prison reform" which is the exact opposite of their messaging. It is strongly supported by the Koch brothers</w:t>
      </w:r>
    </w:p>
    <w:p>
      <w:r>
        <w:rPr>
          <w:b/>
          <w:u w:val="single"/>
        </w:rPr>
        <w:t>104403</w:t>
      </w:r>
    </w:p>
    <w:p>
      <w:r>
        <w:t xml:space="preserve">7. </w:t>
        <w:tab/>
        <w:tab/>
        <w:tab/>
        <w:tab/>
        <w:tab/>
        <w:tab/>
        <w:t>Not if people like Hunter Wallace talk everyone who cares about using the GOP against the anti-white mob into removing themselves from electoral politics.   The problem with using the shortcomings of a political party as a means by which to scare people away from the process that determines its leadership and platform is that it results in the very shortcomings that one is criticizing.    If you want to meet your fate on the road you took to avoid it, abstain from electoral politics. As the agorists in the libertarian and anarcho-capitalist communities have demonstrated, abstinence is a great way to accomplish nothing while staying entirely irrelevant.</w:t>
      </w:r>
    </w:p>
    <w:p>
      <w:r>
        <w:rPr>
          <w:b/>
          <w:u w:val="single"/>
        </w:rPr>
        <w:t>104404</w:t>
      </w:r>
    </w:p>
    <w:p>
      <w:r>
        <w:t xml:space="preserve">8. </w:t>
        <w:tab/>
        <w:tab/>
        <w:tab/>
        <w:tab/>
        <w:tab/>
        <w:tab/>
        <w:tab/>
        <w:t>Let's be clear about the results of supporting the GOP two years ago:   Being prosecuted by Trump's DOJ, unanimously condemned by the GOP Congress, Antifa free to engage in serial violence every weekend, unprecedented social media censorship, historic monuments destroyed all over the country</w:t>
      </w:r>
    </w:p>
    <w:p>
      <w:r>
        <w:rPr>
          <w:b/>
          <w:u w:val="single"/>
        </w:rPr>
        <w:t>104405</w:t>
      </w:r>
    </w:p>
    <w:p>
      <w:r>
        <w:t xml:space="preserve">9. </w:t>
        <w:tab/>
        <w:tab/>
        <w:tab/>
        <w:tab/>
        <w:tab/>
        <w:tab/>
        <w:tab/>
        <w:tab/>
        <w:t>Let's be clear about abstinence from electoral politics:   Your fate is the same as dildotarian agorists.   Repeat after me: "Dude... weed."</w:t>
      </w:r>
    </w:p>
    <w:p>
      <w:r>
        <w:rPr>
          <w:b/>
          <w:u w:val="single"/>
        </w:rPr>
        <w:t>104406</w:t>
      </w:r>
    </w:p>
    <w:p>
      <w:r>
        <w:t xml:space="preserve">10. </w:t>
        <w:tab/>
        <w:tab/>
        <w:tab/>
        <w:tab/>
        <w:tab/>
        <w:tab/>
        <w:tab/>
        <w:tab/>
        <w:tab/>
        <w:t>He's basically a nigger crying for gibs. Change my mind.</w:t>
      </w:r>
    </w:p>
    <w:p>
      <w:r>
        <w:rPr>
          <w:b/>
          <w:u w:val="single"/>
        </w:rPr>
        <w:t>104407</w:t>
      </w:r>
    </w:p>
    <w:p>
      <w:r>
        <w:t>1. Has any movement in history been infiltrated and completely taken over by the Republican Party faster than the "alt-right"? It was like a toddler versus that thing from the movie ALIEN. LOL.</w:t>
      </w:r>
    </w:p>
    <w:p>
      <w:r>
        <w:rPr>
          <w:b/>
          <w:u w:val="single"/>
        </w:rPr>
        <w:t>104408</w:t>
      </w:r>
    </w:p>
    <w:p>
      <w:r>
        <w:t xml:space="preserve">2. </w:t>
        <w:tab/>
        <w:t>Worse   The GOP infiltrated the alt right despite promising them absolutely nothing, delivering them absolutely nothing.   I'm not even sure what to call this sort of cuckoldry. It's a like man who pays a nigger to sleep with his wife, the nigger assaults him and robs his house, and then he just pays him again.</w:t>
      </w:r>
    </w:p>
    <w:p>
      <w:r>
        <w:rPr>
          <w:b/>
          <w:u w:val="single"/>
        </w:rPr>
        <w:t>104409</w:t>
      </w:r>
    </w:p>
    <w:p>
      <w:r>
        <w:t xml:space="preserve">3. </w:t>
        <w:tab/>
        <w:tab/>
        <w:t>Dude we are trying to vote our way out of this over here and you're ruining the vibe.</w:t>
      </w:r>
    </w:p>
    <w:p>
      <w:r>
        <w:rPr>
          <w:b/>
          <w:u w:val="single"/>
        </w:rPr>
        <w:t>104410</w:t>
      </w:r>
    </w:p>
    <w:p>
      <w:r>
        <w:t xml:space="preserve">4. </w:t>
        <w:tab/>
        <w:tab/>
        <w:tab/>
        <w:t>Where are the damn MAGA candidates then?  Trump didn't even support them during the primaries. He wouldn't even endorse Kelli Ward in AZ, who loyally supported him from the beginning, unlike snakes like Ted Cruz (and guess who's doing rallies for him now?)  You Trump shills are the worst cuckolds.</w:t>
      </w:r>
    </w:p>
    <w:p>
      <w:r>
        <w:rPr>
          <w:b/>
          <w:u w:val="single"/>
        </w:rPr>
        <w:t>104411</w:t>
      </w:r>
    </w:p>
    <w:p>
      <w:r>
        <w:t xml:space="preserve">5. </w:t>
        <w:tab/>
        <w:tab/>
        <w:tab/>
        <w:tab/>
        <w:t>Dude it was a joke.   We can't vote our way out of a fucking genocide.</w:t>
      </w:r>
    </w:p>
    <w:p>
      <w:r>
        <w:rPr>
          <w:b/>
          <w:u w:val="single"/>
        </w:rPr>
        <w:t>104412</w:t>
      </w:r>
    </w:p>
    <w:p>
      <w:r>
        <w:t xml:space="preserve">6. </w:t>
        <w:tab/>
        <w:tab/>
        <w:tab/>
        <w:tab/>
        <w:tab/>
        <w:t>Gotcha. Sorry dude  I have so much MAGA sperging out in my mentions that I can't tell sarcasm anymore</w:t>
      </w:r>
    </w:p>
    <w:p>
      <w:r>
        <w:rPr>
          <w:b/>
          <w:u w:val="single"/>
        </w:rPr>
        <w:t>104413</w:t>
      </w:r>
    </w:p>
    <w:p>
      <w:r>
        <w:t xml:space="preserve">7. </w:t>
        <w:tab/>
        <w:tab/>
        <w:tab/>
        <w:tab/>
        <w:tab/>
        <w:tab/>
        <w:t>I feel ya. ;)</w:t>
      </w:r>
    </w:p>
    <w:p>
      <w:r>
        <w:rPr>
          <w:b/>
          <w:u w:val="single"/>
        </w:rPr>
        <w:t>104414</w:t>
      </w:r>
    </w:p>
    <w:p>
      <w:r>
        <w:t xml:space="preserve">8. </w:t>
        <w:tab/>
        <w:tab/>
        <w:tab/>
        <w:tab/>
        <w:tab/>
        <w:tab/>
        <w:t>Yeah, the GOP shills are going nuts tonight. Apparently the Gab vote really matters to them.</w:t>
      </w:r>
    </w:p>
    <w:p>
      <w:r>
        <w:rPr>
          <w:b/>
          <w:u w:val="single"/>
        </w:rPr>
        <w:t>104415</w:t>
      </w:r>
    </w:p>
    <w:p>
      <w:r>
        <w:t xml:space="preserve">9. </w:t>
        <w:tab/>
        <w:tab/>
        <w:tab/>
        <w:tab/>
        <w:tab/>
        <w:tab/>
        <w:tab/>
        <w:t>We’re the most important swing vote apparantly lmao</w:t>
      </w:r>
    </w:p>
    <w:p>
      <w:r>
        <w:rPr>
          <w:b/>
          <w:u w:val="single"/>
        </w:rPr>
        <w:t>104416</w:t>
      </w:r>
    </w:p>
    <w:p>
      <w:r>
        <w:t xml:space="preserve">10. </w:t>
        <w:tab/>
        <w:tab/>
        <w:t>Drowning men will grab onto anything that looks like it will float...</w:t>
      </w:r>
    </w:p>
    <w:p>
      <w:r>
        <w:rPr>
          <w:b/>
          <w:u w:val="single"/>
        </w:rPr>
        <w:t>104417</w:t>
      </w:r>
    </w:p>
    <w:p>
      <w:r>
        <w:t xml:space="preserve">11. </w:t>
        <w:tab/>
        <w:tab/>
        <w:tab/>
        <w:t>When the tide comes , you better make sure you have a boat on th e water</w:t>
      </w:r>
    </w:p>
    <w:p>
      <w:r>
        <w:rPr>
          <w:b/>
          <w:u w:val="single"/>
        </w:rPr>
        <w:t>104418</w:t>
      </w:r>
    </w:p>
    <w:p>
      <w:r>
        <w:t xml:space="preserve">12. </w:t>
        <w:tab/>
        <w:tab/>
        <w:tab/>
        <w:t>It’s more of a homemade raft due to certain regulations in this country, but it’ll work.</w:t>
      </w:r>
    </w:p>
    <w:p>
      <w:r>
        <w:rPr>
          <w:b/>
          <w:u w:val="single"/>
        </w:rPr>
        <w:t>104419</w:t>
      </w:r>
    </w:p>
    <w:p>
      <w:r>
        <w:t>1. Hahaha that kike cunt again??? He sent me a whole heap of "I'm so pro trump pro conservative pro Republican and anti islam" and all that Cuckservative shit who triggered instantly at the slightest mention of "knowing the NOSE" #mutethemong</w:t>
      </w:r>
    </w:p>
    <w:p>
      <w:r>
        <w:rPr>
          <w:b/>
          <w:u w:val="single"/>
        </w:rPr>
        <w:t>104420</w:t>
      </w:r>
    </w:p>
    <w:p>
      <w:r>
        <w:t>1. LMAO!!!!</w:t>
      </w:r>
    </w:p>
    <w:p>
      <w:r>
        <w:rPr>
          <w:b/>
          <w:u w:val="single"/>
        </w:rPr>
        <w:t>104421</w:t>
      </w:r>
    </w:p>
    <w:p>
      <w:r>
        <w:t xml:space="preserve">2. </w:t>
        <w:tab/>
        <w:t>Holy shit, these people are fucking crazy.  I didn’t even get the notice, I am sad.... but not bitching.  SHe is so lucky to have #TRUMP contact her directly.</w:t>
      </w:r>
    </w:p>
    <w:p>
      <w:r>
        <w:rPr>
          <w:b/>
          <w:u w:val="single"/>
        </w:rPr>
        <w:t>104422</w:t>
      </w:r>
    </w:p>
    <w:p>
      <w:r>
        <w:t xml:space="preserve">3. </w:t>
        <w:tab/>
        <w:tab/>
        <w:t>You have the most faggot ass Gab profile I think I've ever seen</w:t>
      </w:r>
    </w:p>
    <w:p>
      <w:r>
        <w:rPr>
          <w:b/>
          <w:u w:val="single"/>
        </w:rPr>
        <w:t>104423</w:t>
      </w:r>
    </w:p>
    <w:p>
      <w:r>
        <w:t xml:space="preserve">4. </w:t>
        <w:tab/>
        <w:tab/>
        <w:tab/>
        <w:t>This fine man summed me up perfectly!  #MAGA #WWG1WGA</w:t>
      </w:r>
    </w:p>
    <w:p>
      <w:r>
        <w:rPr>
          <w:b/>
          <w:u w:val="single"/>
        </w:rPr>
        <w:t>104424</w:t>
      </w:r>
    </w:p>
    <w:p>
      <w:r>
        <w:t xml:space="preserve">5. </w:t>
        <w:tab/>
        <w:tab/>
        <w:tab/>
        <w:tab/>
        <w:t>Don't include me in any of your posts, faggot</w:t>
      </w:r>
    </w:p>
    <w:p>
      <w:r>
        <w:rPr>
          <w:b/>
          <w:u w:val="single"/>
        </w:rPr>
        <w:t>104425</w:t>
      </w:r>
    </w:p>
    <w:p>
      <w:r>
        <w:t xml:space="preserve">6. </w:t>
        <w:tab/>
        <w:tab/>
        <w:tab/>
        <w:tab/>
        <w:tab/>
        <w:t>Why?  You really bring value to the conversation!</w:t>
      </w:r>
    </w:p>
    <w:p>
      <w:r>
        <w:rPr>
          <w:b/>
          <w:u w:val="single"/>
        </w:rPr>
        <w:t>104426</w:t>
      </w:r>
    </w:p>
    <w:p>
      <w:r>
        <w:t xml:space="preserve">7. </w:t>
        <w:tab/>
        <w:tab/>
        <w:tab/>
        <w:tab/>
        <w:tab/>
        <w:tab/>
        <w:t>Your just smelling the Nutella on your EBT card, Trump Trash 😏</w:t>
      </w:r>
    </w:p>
    <w:p>
      <w:r>
        <w:rPr>
          <w:b/>
          <w:u w:val="single"/>
        </w:rPr>
        <w:t>104427</w:t>
      </w:r>
    </w:p>
    <w:p>
      <w:r>
        <w:t xml:space="preserve">8. </w:t>
        <w:tab/>
        <w:tab/>
        <w:tab/>
        <w:tab/>
        <w:tab/>
        <w:tab/>
        <w:tab/>
        <w:t>Haha, my checking account has 20k in it....   what is an EBT card?</w:t>
      </w:r>
    </w:p>
    <w:p>
      <w:r>
        <w:rPr>
          <w:b/>
          <w:u w:val="single"/>
        </w:rPr>
        <w:t>104428</w:t>
      </w:r>
    </w:p>
    <w:p>
      <w:r>
        <w:t xml:space="preserve">9. </w:t>
        <w:tab/>
        <w:tab/>
        <w:tab/>
        <w:tab/>
        <w:tab/>
        <w:tab/>
        <w:tab/>
        <w:t>No, you don't.  I have your IP address.  You live with your parents</w:t>
      </w:r>
    </w:p>
    <w:p>
      <w:r>
        <w:rPr>
          <w:b/>
          <w:u w:val="single"/>
        </w:rPr>
        <w:t>104429</w:t>
      </w:r>
    </w:p>
    <w:p>
      <w:r>
        <w:t>1.</w:t>
      </w:r>
    </w:p>
    <w:p>
      <w:r>
        <w:rPr>
          <w:b/>
          <w:u w:val="single"/>
        </w:rPr>
        <w:t>104430</w:t>
      </w:r>
    </w:p>
    <w:p>
      <w:r>
        <w:t xml:space="preserve">2. </w:t>
        <w:tab/>
        <w:t>no...100% cunt</w:t>
      </w:r>
    </w:p>
    <w:p>
      <w:r>
        <w:rPr>
          <w:b/>
          <w:u w:val="single"/>
        </w:rPr>
        <w:t>104431</w:t>
      </w:r>
    </w:p>
    <w:p>
      <w:r>
        <w:t>1. Just a coincidence the fake unabomber was based out of BROWARD Co. I'm sure.   The Anons are finding all kinds of discrepancies with his background vs. what is reported</w:t>
      </w:r>
    </w:p>
    <w:p>
      <w:r>
        <w:rPr>
          <w:b/>
          <w:u w:val="single"/>
        </w:rPr>
        <w:t>104432</w:t>
      </w:r>
    </w:p>
    <w:p>
      <w:r>
        <w:t xml:space="preserve">2. </w:t>
        <w:tab/>
        <w:t>#BrowardCountySheriffIsrael   #ResearchBrowardCounty   #NoCoincidences   I think that Broward County for decades has been a globalist stronghold. They pass the baton to the next minion, in every election. #Demonrat Debbie Wasserman Shultz district covers most of Broward County where all this crap seems to keep happening!   This is #3 for Sheriff Israel he is the globalist elite go to guy...  Fort Lauderdale Airport Shooter Under Mind Control?   by Millennial Millie  https://www.youtube.com/watch?v=aZnJBOpqUfE   @CareBearz @wiIlluc20 @Libertysmith @USMC-DevilDog @jn14 @InfowarsLIVE @allidoisowen @TrueAmericanVeteran   @USNavyVeteran84 @LuckyBoy @USALIBERTY4ever @djb21212 @PeterSweden @RogerJStoneJr @FedraFarmer @molonlabedoc   @Montagraph @RoyP @earthbalance1 @SusanCovfefeMAGA @a @RoyalMRBADNEWS @mnPatriot1911 @MDB50 @Hamill @Montagraph   @WarRoomShow @HopeStillElle @a @RealTrumpTweets @realDonaldTrumpMessages @blindinglightshines @WarRoomShow   @RealAlexJones @a @JoeBiggs @RoyPotterqa @d_seaman @JeromeCorsi @WideSpectrum77 @Annie53annette @BritFam   @Tusker45 @BritFam @Shepherd @crowdsourcethetruth @Icarusreforged @TheDailyStir @jonrappoport @NaturalNews   @realdonaldtrump</w:t>
      </w:r>
    </w:p>
    <w:p>
      <w:r>
        <w:rPr>
          <w:b/>
          <w:u w:val="single"/>
        </w:rPr>
        <w:t>104433</w:t>
      </w:r>
    </w:p>
    <w:p>
      <w:r>
        <w:t xml:space="preserve">3. </w:t>
        <w:tab/>
        <w:tab/>
        <w:t>But the magabomber still managed to get his retarded "bombs" to mail drops from one end of the country to the other, in an amazingly short time, and with insufficient postage.</w:t>
      </w:r>
    </w:p>
    <w:p>
      <w:r>
        <w:rPr>
          <w:b/>
          <w:u w:val="single"/>
        </w:rPr>
        <w:t>104434</w:t>
      </w:r>
    </w:p>
    <w:p>
      <w:r>
        <w:t xml:space="preserve">4. </w:t>
        <w:tab/>
        <w:tab/>
        <w:tab/>
        <w:t>You can not make this shit up..</w:t>
      </w:r>
    </w:p>
    <w:p>
      <w:r>
        <w:rPr>
          <w:b/>
          <w:u w:val="single"/>
        </w:rPr>
        <w:t>104435</w:t>
      </w:r>
    </w:p>
    <w:p>
      <w:r>
        <w:t xml:space="preserve">5. </w:t>
        <w:tab/>
        <w:tab/>
        <w:tab/>
        <w:tab/>
        <w:t>He was getting help. Lots and lots of help.</w:t>
      </w:r>
    </w:p>
    <w:p>
      <w:r>
        <w:rPr>
          <w:b/>
          <w:u w:val="single"/>
        </w:rPr>
        <w:t>104436</w:t>
      </w:r>
    </w:p>
    <w:p>
      <w:r>
        <w:t xml:space="preserve">6. </w:t>
        <w:tab/>
        <w:tab/>
        <w:tab/>
        <w:tab/>
        <w:t>Absolutely,  he is a fall guy..</w:t>
      </w:r>
    </w:p>
    <w:p>
      <w:r>
        <w:rPr>
          <w:b/>
          <w:u w:val="single"/>
        </w:rPr>
        <w:t>104437</w:t>
      </w:r>
    </w:p>
    <w:p>
      <w:r>
        <w:t xml:space="preserve">7. </w:t>
        <w:tab/>
        <w:tab/>
        <w:tab/>
        <w:t>All these cases have connections with CIA/FBI/Broward County Sheriff/Florida/Demonrats/etc seems like many of the mass shooting and other tragic national news incidents are in Florida. Pulse Night Club, Ft Lauderdale Airport, Two Witnesses in DNC lawsuit about Bernie Sanders Dead, Beck and Lee Trail Lawyers Threatened About DNC Lawsuit, Parkland Florida, and other incidents that have not gone into national news coverage. Florida is a HUGE PROBLEM! 23rd Congressional District In Florida Covers...Debbie Wasserman Schult's District. In 2016, it covers parts of Broward and Miami-Dade, including Miami Beach. From 2003 to 2012, the former 23rd district a major part of Broward County and parts of Palm Beach county. The district included Pompano Beach, Boynton Beach and Belle Glade.</w:t>
      </w:r>
    </w:p>
    <w:p>
      <w:r>
        <w:rPr>
          <w:b/>
          <w:u w:val="single"/>
        </w:rPr>
        <w:t>104438</w:t>
      </w:r>
    </w:p>
    <w:p>
      <w:r>
        <w:t xml:space="preserve">8. </w:t>
        <w:tab/>
        <w:tab/>
        <w:tab/>
        <w:t>#NoCoincidences   All these cases have connections with CIA/FBI/Broward County Sheriff/Florida/Demonrats/etc seems like many of the mass shooting and other tragic national news incidents are in Florida. Pulse Night Club, Ft Lauderdale Airport, Two Witnesses in DNC lawsuit about Bernie Sanders Dead, Beck and Lee Trail Lawyers Threatened About DNC Lawsuit, Parkland Florida, and other incidents that have not gone into national news coverage. Florida is a HUGE PROBLEM!  23rd Congressional District In Florida Covers...Debbie Wasserman Schult's District.  In 2016, it covers parts of Broward and Miami-Dade, including Miami Beach. From 2003 to 2012, the former 23rd district a major part of Broward County and parts of Palm Beach county. The district included Pompano Beach, Boynton Beach and Belle Glade.</w:t>
      </w:r>
    </w:p>
    <w:p>
      <w:r>
        <w:rPr>
          <w:b/>
          <w:u w:val="single"/>
        </w:rPr>
        <w:t>104439</w:t>
      </w:r>
    </w:p>
    <w:p>
      <w:r>
        <w:t>1. A woman AND a mother. It's abhorrent. They nigger babies didn't ask to be conceived to be aborted and thrown into the trash. I'm against even eating very young animals veal, lamb...let alone foetuses.</w:t>
      </w:r>
    </w:p>
    <w:p>
      <w:r>
        <w:rPr>
          <w:b/>
          <w:u w:val="single"/>
        </w:rPr>
        <w:t>104440</w:t>
      </w:r>
    </w:p>
    <w:p>
      <w:r>
        <w:t>1. Your allowed to say World War 1 was a disaster &amp; an unnecessary war,the majority of people will agree with you &amp; will say something about how terrible it was all those people died   But you try saying the same thing  about World War 2  to your average couch potato &amp; watch their reaction !</w:t>
      </w:r>
    </w:p>
    <w:p>
      <w:r>
        <w:rPr>
          <w:b/>
          <w:u w:val="single"/>
        </w:rPr>
        <w:t>104441</w:t>
      </w:r>
    </w:p>
    <w:p>
      <w:r>
        <w:t xml:space="preserve">2. </w:t>
        <w:tab/>
        <w:t>WW1 was a fully retarded and unnecessary war.  Germany (Austria-Hungary) was in the right, while the Russians, under Tsar Nicholas II, was dead wrong. Russia started WW1 and WW2 was directly birthed from it. But WW2 was also unnecessary.  Germany was interested in the EAST, not western Europe. Hitler,  left alone, would have ended the Soviet Union and saved the world billions of lives and dollars spent in the Cold War.</w:t>
      </w:r>
    </w:p>
    <w:p>
      <w:r>
        <w:rPr>
          <w:b/>
          <w:u w:val="single"/>
        </w:rPr>
        <w:t>104442</w:t>
      </w:r>
    </w:p>
    <w:p>
      <w:r>
        <w:t xml:space="preserve">3. </w:t>
        <w:tab/>
        <w:tab/>
        <w:t>""MY FELLOW AMERICAN PATRIOTS ☆ The UK was disarmed by their government. Now they get jailed for speaking.   Yes, it's real.""</w:t>
      </w:r>
    </w:p>
    <w:p>
      <w:r>
        <w:rPr>
          <w:b/>
          <w:u w:val="single"/>
        </w:rPr>
        <w:t>104443</w:t>
      </w:r>
    </w:p>
    <w:p>
      <w:r>
        <w:t>1. This shows you the intelligence level of Twatter</w:t>
      </w:r>
    </w:p>
    <w:p>
      <w:r>
        <w:rPr>
          <w:b/>
          <w:u w:val="single"/>
        </w:rPr>
        <w:t>104444</w:t>
      </w:r>
    </w:p>
    <w:p>
      <w:r>
        <w:t xml:space="preserve">2. </w:t>
        <w:tab/>
        <w:t>Maddow is a RACIST RETARDED Bitch!</w:t>
      </w:r>
    </w:p>
    <w:p>
      <w:r>
        <w:rPr>
          <w:b/>
          <w:u w:val="single"/>
        </w:rPr>
        <w:t>104445</w:t>
      </w:r>
    </w:p>
    <w:p>
      <w:r>
        <w:t>1. Wow big story this morning from a very reliable source . Corey Booker is a cunt .</w:t>
      </w:r>
    </w:p>
    <w:p>
      <w:r>
        <w:rPr>
          <w:b/>
          <w:u w:val="single"/>
        </w:rPr>
        <w:t>104446</w:t>
      </w:r>
    </w:p>
    <w:p>
      <w:r>
        <w:t>1.</w:t>
      </w:r>
    </w:p>
    <w:p>
      <w:r>
        <w:rPr>
          <w:b/>
          <w:u w:val="single"/>
        </w:rPr>
        <w:t>104447</w:t>
      </w:r>
    </w:p>
    <w:p>
      <w:r>
        <w:t xml:space="preserve">2. </w:t>
        <w:tab/>
        <w:t>chase the cunt out of restaurants</w:t>
      </w:r>
    </w:p>
    <w:p>
      <w:r>
        <w:rPr>
          <w:b/>
          <w:u w:val="single"/>
        </w:rPr>
        <w:t>104448</w:t>
      </w:r>
    </w:p>
    <w:p>
      <w:r>
        <w:t xml:space="preserve">3. </w:t>
        <w:tab/>
        <w:tab/>
        <w:t xml:space="preserve"> FYI She normally gets to the blood bank around  6:30 PM, for dinner...</w:t>
      </w:r>
    </w:p>
    <w:p>
      <w:r>
        <w:rPr>
          <w:b/>
          <w:u w:val="single"/>
        </w:rPr>
        <w:t>104449</w:t>
      </w:r>
    </w:p>
    <w:p>
      <w:r>
        <w:t xml:space="preserve">4. </w:t>
        <w:tab/>
        <w:tab/>
        <w:t>hahahahaha</w:t>
      </w:r>
    </w:p>
    <w:p>
      <w:r>
        <w:rPr>
          <w:b/>
          <w:u w:val="single"/>
        </w:rPr>
        <w:t>104450</w:t>
      </w:r>
    </w:p>
    <w:p>
      <w:r>
        <w:t>1. "First they came for daily stormer, and gab spoke out and supported me. Then they came for gab, and i shat all over gab and tried to get them banned because i am a nigger fucking jew puppet." -Andrew Anglin</w:t>
      </w:r>
    </w:p>
    <w:p>
      <w:r>
        <w:rPr>
          <w:b/>
          <w:u w:val="single"/>
        </w:rPr>
        <w:t>104451</w:t>
      </w:r>
    </w:p>
    <w:p>
      <w:r>
        <w:t xml:space="preserve">2. </w:t>
        <w:tab/>
        <w:t>Anglin is a fucking weirdo https://media.christogenea.org/videos/evalion/anglin-iconoclast-radio-promoting-race-mixing</w:t>
      </w:r>
    </w:p>
    <w:p>
      <w:r>
        <w:rPr>
          <w:b/>
          <w:u w:val="single"/>
        </w:rPr>
        <w:t>104452</w:t>
      </w:r>
    </w:p>
    <w:p>
      <w:r>
        <w:t>1. Guess we'll find out in roughly four weeks!  #VoteRed2018 #VoteConservative #ObliterateTheLeft   Can Trumpism Conquer Democrat Judicial Activism?   https://www.americanthinker.com/articles/2018/10/can_trumpism_conquer_democrat_judicial_activism.html</w:t>
      </w:r>
    </w:p>
    <w:p>
      <w:r>
        <w:rPr>
          <w:b/>
          <w:u w:val="single"/>
        </w:rPr>
        <w:t>104453</w:t>
      </w:r>
    </w:p>
    <w:p>
      <w:r>
        <w:t xml:space="preserve">2. </w:t>
        <w:tab/>
        <w:t>Like the #GOP is the party of purity ... they are nigger loving MUTTS.</w:t>
      </w:r>
    </w:p>
    <w:p>
      <w:r>
        <w:rPr>
          <w:b/>
          <w:u w:val="single"/>
        </w:rPr>
        <w:t>104454</w:t>
      </w:r>
    </w:p>
    <w:p>
      <w:r>
        <w:t>1. White genocide is just a conspiracy theo........</w:t>
      </w:r>
    </w:p>
    <w:p>
      <w:r>
        <w:rPr>
          <w:b/>
          <w:u w:val="single"/>
        </w:rPr>
        <w:t>104455</w:t>
      </w:r>
    </w:p>
    <w:p>
      <w:r>
        <w:t xml:space="preserve">2. </w:t>
        <w:tab/>
        <w:t>Retarded normie NPCs think that it's /only/ genocide if they're literally shooting us in the street and rounding us up in trains   Anything else is a conspiracy</w:t>
      </w:r>
    </w:p>
    <w:p>
      <w:r>
        <w:rPr>
          <w:b/>
          <w:u w:val="single"/>
        </w:rPr>
        <w:t>104456</w:t>
      </w:r>
    </w:p>
    <w:p>
      <w:r>
        <w:t xml:space="preserve">3. </w:t>
        <w:tab/>
        <w:tab/>
        <w:t>Look, if the media is brainwashing you people, FUCK, turn the damn devices the fuck off and do something else with your fucking time... Or grow your self a mind that can actually perform critical thinking operations... WTF...</w:t>
      </w:r>
    </w:p>
    <w:p>
      <w:r>
        <w:rPr>
          <w:b/>
          <w:u w:val="single"/>
        </w:rPr>
        <w:t>104457</w:t>
      </w:r>
    </w:p>
    <w:p>
      <w:r>
        <w:t>1.</w:t>
      </w:r>
    </w:p>
    <w:p>
      <w:r>
        <w:rPr>
          <w:b/>
          <w:u w:val="single"/>
        </w:rPr>
        <w:t>104458</w:t>
      </w:r>
    </w:p>
    <w:p>
      <w:r>
        <w:t xml:space="preserve">2. </w:t>
        <w:tab/>
        <w:t>3% are pu-toes</w:t>
      </w:r>
    </w:p>
    <w:p>
      <w:r>
        <w:rPr>
          <w:b/>
          <w:u w:val="single"/>
        </w:rPr>
        <w:t>104459</w:t>
      </w:r>
    </w:p>
    <w:p>
      <w:r>
        <w:t xml:space="preserve">3. </w:t>
        <w:tab/>
        <w:tab/>
        <w:t>Since Your A Typical Anonymous Faggot Coward On Gab,I'll Be Brief,Us 3%'er's Are All Everywhere,If There's A Civil War,I Hope Your Near Me,So I Get To Kill You &amp; Burn Your Fuckin Body !!!!</w:t>
      </w:r>
    </w:p>
    <w:p>
      <w:r>
        <w:rPr>
          <w:b/>
          <w:u w:val="single"/>
        </w:rPr>
        <w:t>104460</w:t>
      </w:r>
    </w:p>
    <w:p>
      <w:r>
        <w:t>1. Alexandria Ocasio-Cortez calls to abolish #ElectoralCollege   Democrat candidate calls the system a 'shadow of slavery's power' after the confirmation of Justice Brett #Kavanaugh. #DineshDSouza reacts on 'Fox &amp; Friends.'   #News #Politics #GabFam #SpeakFreely #Government   https://www.youtube.com/watch?v=Ozx2Xl6G8rs</w:t>
      </w:r>
    </w:p>
    <w:p>
      <w:r>
        <w:rPr>
          <w:b/>
          <w:u w:val="single"/>
        </w:rPr>
        <w:t>104461</w:t>
      </w:r>
    </w:p>
    <w:p>
      <w:r>
        <w:t xml:space="preserve">2. </w:t>
        <w:tab/>
        <w:t>Dumb Socialist twat</w:t>
      </w:r>
    </w:p>
    <w:p>
      <w:r>
        <w:rPr>
          <w:b/>
          <w:u w:val="single"/>
        </w:rPr>
        <w:t>104462</w:t>
      </w:r>
    </w:p>
    <w:p>
      <w:r>
        <w:t xml:space="preserve">3. </w:t>
        <w:tab/>
        <w:tab/>
        <w:t>We refuse to bow down to foreignors voting illegally in California and New York to enslave the rest of us. #DeportOcasioCortez</w:t>
      </w:r>
    </w:p>
    <w:p>
      <w:r>
        <w:rPr>
          <w:b/>
          <w:u w:val="single"/>
        </w:rPr>
        <w:t>104463</w:t>
      </w:r>
    </w:p>
    <w:p>
      <w:r>
        <w:t>1. I am an engineer by education, not currently by profession.   But no. I'm blunt and I call it how it is, a trait I get from my dad. The very opposite of alt right e-celebs who traffic in comforting lies and attack you when point out facts. That's what you call stubborn autism. Not what I do.</w:t>
      </w:r>
    </w:p>
    <w:p>
      <w:r>
        <w:rPr>
          <w:b/>
          <w:u w:val="single"/>
        </w:rPr>
        <w:t>104464</w:t>
      </w:r>
    </w:p>
    <w:p>
      <w:r>
        <w:t xml:space="preserve">2. </w:t>
        <w:tab/>
        <w:t>Just to restate that, you're just pointing out that you comment on the facts and don't gaslight or act like a triggered faggot about your feelings when the facts don't match what you want.  Sorry, @HankRearden muh Feelz attacks is half way gay.</w:t>
      </w:r>
    </w:p>
    <w:p>
      <w:r>
        <w:rPr>
          <w:b/>
          <w:u w:val="single"/>
        </w:rPr>
        <w:t>104465</w:t>
      </w:r>
    </w:p>
    <w:p>
      <w:r>
        <w:t>1. if you are hiding in the dark you are not righteous..   a small element of the Police Service of Northern Ireland now are..   they have gone Gorilla - off the clock..   led by a cunt struck inspector - who lives in the new development between Ballybeen and  Newtownards.. up on the right..   he has a sheeps head and the balls of a mouse..</w:t>
      </w:r>
    </w:p>
    <w:p>
      <w:r>
        <w:rPr>
          <w:b/>
          <w:u w:val="single"/>
        </w:rPr>
        <w:t>104466</w:t>
      </w:r>
    </w:p>
    <w:p>
      <w:r>
        <w:t>1. A retard is an idiot who labels a person with a disability.</w:t>
      </w:r>
    </w:p>
    <w:p>
      <w:r>
        <w:rPr>
          <w:b/>
          <w:u w:val="single"/>
        </w:rPr>
        <w:t>104467</w:t>
      </w:r>
    </w:p>
    <w:p>
      <w:r>
        <w:t>1.</w:t>
      </w:r>
    </w:p>
    <w:p>
      <w:r>
        <w:rPr>
          <w:b/>
          <w:u w:val="single"/>
        </w:rPr>
        <w:t>104468</w:t>
      </w:r>
    </w:p>
    <w:p>
      <w:r>
        <w:t xml:space="preserve">2. </w:t>
        <w:tab/>
        <w:t>This Hollywood cunt NEVER came out to support Bill Clinton's Accusers but has been acting like a Whore herself.    Someone needs to Kill this cunt!</w:t>
      </w:r>
    </w:p>
    <w:p>
      <w:r>
        <w:rPr>
          <w:b/>
          <w:u w:val="single"/>
        </w:rPr>
        <w:t>104469</w:t>
      </w:r>
    </w:p>
    <w:p>
      <w:r>
        <w:t xml:space="preserve">3. </w:t>
        <w:tab/>
        <w:tab/>
        <w:t>She's not known as "Morono" for nothing. ;)</w:t>
      </w:r>
    </w:p>
    <w:p>
      <w:r>
        <w:rPr>
          <w:b/>
          <w:u w:val="single"/>
        </w:rPr>
        <w:t>104470</w:t>
      </w:r>
    </w:p>
    <w:p>
      <w:r>
        <w:t>1. Bernie Sanders: "While this authoritarian trend certainly did not begin with Donald Trump, there's no question that other authoritarian leaders around the world have drawn inspiration..." https://kek.gg/u/c3_K https://kek.gg/u/bQwj</w:t>
      </w:r>
    </w:p>
    <w:p>
      <w:r>
        <w:rPr>
          <w:b/>
          <w:u w:val="single"/>
        </w:rPr>
        <w:t>104471</w:t>
      </w:r>
    </w:p>
    <w:p>
      <w:r>
        <w:t xml:space="preserve">2. </w:t>
        <w:tab/>
        <w:t>Says the cunt who uses authoritarian countries claiming they’re good examples of socialism. I guess he’s a kind of authority on the subject.</w:t>
      </w:r>
    </w:p>
    <w:p>
      <w:r>
        <w:rPr>
          <w:b/>
          <w:u w:val="single"/>
        </w:rPr>
        <w:t>104472</w:t>
      </w:r>
    </w:p>
    <w:p>
      <w:r>
        <w:t>1. More insights into #Trump / #Qanon plan behind #fbi_investigation :   (1) Why is President Trump so calm when talking about #Kavanaugh?   When one knows he has all the cards in his hands, and that the game is over, it has a very calming effect.</w:t>
      </w:r>
    </w:p>
    <w:p>
      <w:r>
        <w:rPr>
          <w:b/>
          <w:u w:val="single"/>
        </w:rPr>
        <w:t>104473</w:t>
      </w:r>
    </w:p>
    <w:p>
      <w:r>
        <w:t xml:space="preserve">2. </w:t>
        <w:tab/>
        <w:t>(5) Why do I think that? Well, unless McConnell is beyond retarded or a 100% Democrat Plant, why would he come out and say, 4 hours AFTER FFFFFFlake and his people requested and received a 7th FBI investigation into Kavanaugh, that "All 51 Republicans in the Senate are Prepared to Vote on Confirmation?"</w:t>
      </w:r>
    </w:p>
    <w:p>
      <w:r>
        <w:rPr>
          <w:b/>
          <w:u w:val="single"/>
        </w:rPr>
        <w:t>104474</w:t>
      </w:r>
    </w:p>
    <w:p>
      <w:r>
        <w:t>1. What is it with #feminazis who go out of their way to get butch dyke haircuts just prove how "strong" they are? Why try to LOOK AND ACT like the men they despise but then screech about not getting "respect as a woman"?   Is there something I'm missing here?   #IDontGetIt #FeminismIsCancer</w:t>
      </w:r>
    </w:p>
    <w:p>
      <w:r>
        <w:rPr>
          <w:b/>
          <w:u w:val="single"/>
        </w:rPr>
        <w:t>104475</w:t>
      </w:r>
    </w:p>
    <w:p>
      <w:r>
        <w:t xml:space="preserve">2. </w:t>
        <w:tab/>
        <w:t>I read it she had to cut her hair because of hair extensions.</w:t>
      </w:r>
    </w:p>
    <w:p>
      <w:r>
        <w:rPr>
          <w:b/>
          <w:u w:val="single"/>
        </w:rPr>
        <w:t>104476</w:t>
      </w:r>
    </w:p>
    <w:p>
      <w:r>
        <w:t xml:space="preserve">3. </w:t>
        <w:tab/>
        <w:t>SheDevil...</w:t>
      </w:r>
    </w:p>
    <w:p>
      <w:r>
        <w:rPr>
          <w:b/>
          <w:u w:val="single"/>
        </w:rPr>
        <w:t>104477</w:t>
      </w:r>
    </w:p>
    <w:p>
      <w:r>
        <w:t xml:space="preserve">4. </w:t>
        <w:tab/>
        <w:t>They are trying to be like the men they hate (but secretly admire); sadly, since most men do not find this imitation attractive; hence they will probably die out after one generation...</w:t>
      </w:r>
    </w:p>
    <w:p>
      <w:r>
        <w:rPr>
          <w:b/>
          <w:u w:val="single"/>
        </w:rPr>
        <w:t>104478</w:t>
      </w:r>
    </w:p>
    <w:p>
      <w:r>
        <w:t xml:space="preserve">5. </w:t>
        <w:tab/>
        <w:t>logic is not something you can find with them .</w:t>
      </w:r>
    </w:p>
    <w:p>
      <w:r>
        <w:rPr>
          <w:b/>
          <w:u w:val="single"/>
        </w:rPr>
        <w:t>104479</w:t>
      </w:r>
    </w:p>
    <w:p>
      <w:r>
        <w:t xml:space="preserve">6. </w:t>
        <w:tab/>
        <w:t>I really liked her before she got penetrated by Rachel Madcow.  Just go ahead and dye your hair already Meggynn.</w:t>
      </w:r>
    </w:p>
    <w:p>
      <w:r>
        <w:rPr>
          <w:b/>
          <w:u w:val="single"/>
        </w:rPr>
        <w:t>104480</w:t>
      </w:r>
    </w:p>
    <w:p>
      <w:r>
        <w:t>1. AND APPARENTLY THEY REALLY DONT CARE FOR FATTYS EITHER...HMMM</w:t>
      </w:r>
    </w:p>
    <w:p>
      <w:r>
        <w:rPr>
          <w:b/>
          <w:u w:val="single"/>
        </w:rPr>
        <w:t>104481</w:t>
      </w:r>
    </w:p>
    <w:p>
      <w:r>
        <w:t xml:space="preserve">2. </w:t>
        <w:tab/>
        <w:t>Sooo...Colin Kaepcake, a muzzie slave, a gay Indian, and a Hawaiian, all with huge V's are the face of the DemonRats? Where are the chicks with dicks?</w:t>
      </w:r>
    </w:p>
    <w:p>
      <w:r>
        <w:rPr>
          <w:b/>
          <w:u w:val="single"/>
        </w:rPr>
        <w:t>104482</w:t>
      </w:r>
    </w:p>
    <w:p>
      <w:r>
        <w:t>1. https://dailystormer.name/marriage-and-divorce-in-the-21st-century/</w:t>
      </w:r>
    </w:p>
    <w:p>
      <w:r>
        <w:rPr>
          <w:b/>
          <w:u w:val="single"/>
        </w:rPr>
        <w:t>104483</w:t>
      </w:r>
    </w:p>
    <w:p>
      <w:r>
        <w:t xml:space="preserve">2. </w:t>
        <w:tab/>
        <w:t>The Daily Incel seems to be getting more bizarre by the day</w:t>
      </w:r>
    </w:p>
    <w:p>
      <w:r>
        <w:rPr>
          <w:b/>
          <w:u w:val="single"/>
        </w:rPr>
        <w:t>104484</w:t>
      </w:r>
    </w:p>
    <w:p>
      <w:r>
        <w:t xml:space="preserve">3. </w:t>
        <w:tab/>
        <w:tab/>
        <w:t>Holy shit make them stop. Even if my husband cheated i would stay cause im not fucking retarded &amp; yeah i even told him that if u cheat u still stuck with me and he laughs cause he knows I mean it lmao im not about to raise my son without a father cause that's what selfish cunts do! Fuck "muh feelings" children need TWO PARENTS in ONE HOME! Incels are the weakest fucking race. Good let them scatter to the wind how pathetic.</w:t>
      </w:r>
    </w:p>
    <w:p>
      <w:r>
        <w:rPr>
          <w:b/>
          <w:u w:val="single"/>
        </w:rPr>
        <w:t>104485</w:t>
      </w:r>
    </w:p>
    <w:p>
      <w:r>
        <w:t xml:space="preserve">4. </w:t>
        <w:tab/>
        <w:tab/>
        <w:tab/>
        <w:t>Stunning and brave!</w:t>
      </w:r>
    </w:p>
    <w:p>
      <w:r>
        <w:rPr>
          <w:b/>
          <w:u w:val="single"/>
        </w:rPr>
        <w:t>104486</w:t>
      </w:r>
    </w:p>
    <w:p>
      <w:r>
        <w:t xml:space="preserve">5. </w:t>
        <w:tab/>
        <w:tab/>
        <w:tab/>
        <w:tab/>
        <w:t>😍 come back to FB &amp; where r u on Insta it's boring without u!</w:t>
      </w:r>
    </w:p>
    <w:p>
      <w:r>
        <w:rPr>
          <w:b/>
          <w:u w:val="single"/>
        </w:rPr>
        <w:t>104487</w:t>
      </w:r>
    </w:p>
    <w:p>
      <w:r>
        <w:t xml:space="preserve">6. </w:t>
        <w:tab/>
        <w:tab/>
        <w:tab/>
        <w:tab/>
        <w:t>I’m so cucked right now it’s not even funny!! Muh PeRsEcUTiOn!</w:t>
      </w:r>
    </w:p>
    <w:p>
      <w:r>
        <w:rPr>
          <w:b/>
          <w:u w:val="single"/>
        </w:rPr>
        <w:t>104488</w:t>
      </w:r>
    </w:p>
    <w:p>
      <w:r>
        <w:t xml:space="preserve">7. </w:t>
        <w:tab/>
        <w:tab/>
        <w:tab/>
        <w:tab/>
        <w:t>😢😭oh hellllllll no! U gotta make ur new accounts on different devices. Can u ask Dino @Goy_Talk_USA  he knows how to do it once u get to this level of zucced.</w:t>
      </w:r>
    </w:p>
    <w:p>
      <w:r>
        <w:rPr>
          <w:b/>
          <w:u w:val="single"/>
        </w:rPr>
        <w:t>104489</w:t>
      </w:r>
    </w:p>
    <w:p>
      <w:r>
        <w:t xml:space="preserve">8. </w:t>
        <w:tab/>
        <w:tab/>
        <w:tab/>
        <w:tab/>
        <w:t>I’ll let him know but I think I got it... tbh I like chilling low key on here for now, when I’m off Faceberg I start blowing through books so it’s all Gucci. I feel like I’m in jail in real life. Not much action just literature lol.</w:t>
      </w:r>
    </w:p>
    <w:p>
      <w:r>
        <w:rPr>
          <w:b/>
          <w:u w:val="single"/>
        </w:rPr>
        <w:t>104490</w:t>
      </w:r>
    </w:p>
    <w:p>
      <w:r>
        <w:t xml:space="preserve">9. </w:t>
        <w:tab/>
        <w:tab/>
        <w:tab/>
        <w:tab/>
        <w:t>I feel u! "18 months Please that ain't facin time. I'm stressed anyway need it for vacation time" 😂🤣  https://youtu.be/UBdoOaHEfbI</w:t>
      </w:r>
    </w:p>
    <w:p>
      <w:r>
        <w:rPr>
          <w:b/>
          <w:u w:val="single"/>
        </w:rPr>
        <w:t>104491</w:t>
      </w:r>
    </w:p>
    <w:p>
      <w:r>
        <w:t xml:space="preserve">10. </w:t>
        <w:tab/>
        <w:tab/>
        <w:tab/>
        <w:tab/>
        <w:t>I feel so ghetto because I remember that track Lolz</w:t>
      </w:r>
    </w:p>
    <w:p>
      <w:r>
        <w:rPr>
          <w:b/>
          <w:u w:val="single"/>
        </w:rPr>
        <w:t>104492</w:t>
      </w:r>
    </w:p>
    <w:p>
      <w:r>
        <w:t xml:space="preserve">11. </w:t>
        <w:tab/>
        <w:tab/>
        <w:tab/>
        <w:tab/>
        <w:t>This track is my whole life and I don't feel ghetto for it at all 😂🤣😆 gas me haha!</w:t>
      </w:r>
    </w:p>
    <w:p>
      <w:r>
        <w:rPr>
          <w:b/>
          <w:u w:val="single"/>
        </w:rPr>
        <w:t>104493</w:t>
      </w:r>
    </w:p>
    <w:p>
      <w:r>
        <w:t xml:space="preserve">12. </w:t>
        <w:tab/>
        <w:tab/>
        <w:tab/>
        <w:tab/>
        <w:t>Sorry I just had a flashback from my normie days and idk how to handle it haha but sometimes if i’m around normies I can take myself out of all this and lower my IQ by 40 points just to get along, I feel ya</w:t>
      </w:r>
    </w:p>
    <w:p>
      <w:r>
        <w:rPr>
          <w:b/>
          <w:u w:val="single"/>
        </w:rPr>
        <w:t>104494</w:t>
      </w:r>
    </w:p>
    <w:p>
      <w:r>
        <w:t xml:space="preserve">13. </w:t>
        <w:tab/>
        <w:tab/>
        <w:tab/>
        <w:tab/>
        <w:t>I literally still thoroughly enjoy it just cause it upsets the spergs 😂🤣😆  the normies don't know wtf is going on 😢</w:t>
      </w:r>
    </w:p>
    <w:p>
      <w:r>
        <w:rPr>
          <w:b/>
          <w:u w:val="single"/>
        </w:rPr>
        <w:t>104495</w:t>
      </w:r>
    </w:p>
    <w:p>
      <w:r>
        <w:t xml:space="preserve">14. </w:t>
        <w:tab/>
        <w:tab/>
        <w:tab/>
        <w:tab/>
        <w:t>if we build it.....the normies will come lmfaooo</w:t>
      </w:r>
    </w:p>
    <w:p>
      <w:r>
        <w:rPr>
          <w:b/>
          <w:u w:val="single"/>
        </w:rPr>
        <w:t>104496</w:t>
      </w:r>
    </w:p>
    <w:p>
      <w:r>
        <w:t>1. "I’m not tired of winning….....Victory!   Brett #Kavanaugh is exactly the right person, at the right time to serve on the Supreme Court. A conservative jurist. A good man with the background and experience worthy of this high honor."   ~ @LindseyGrahamSC    https://twitter.com/LindseyGrahamSC/status/1048664621727600646</w:t>
      </w:r>
    </w:p>
    <w:p>
      <w:r>
        <w:rPr>
          <w:b/>
          <w:u w:val="single"/>
        </w:rPr>
        <w:t>104497</w:t>
      </w:r>
    </w:p>
    <w:p>
      <w:r>
        <w:t xml:space="preserve">2. </w:t>
        <w:tab/>
        <w:t>Now that #NoName is gone...   Freedom feels good doesn't it, Lindsey?!</w:t>
      </w:r>
    </w:p>
    <w:p>
      <w:r>
        <w:rPr>
          <w:b/>
          <w:u w:val="single"/>
        </w:rPr>
        <w:t>104498</w:t>
      </w:r>
    </w:p>
    <w:p>
      <w:r>
        <w:t xml:space="preserve">3. </w:t>
        <w:tab/>
        <w:tab/>
        <w:t>All of a sudden this traitorous deep state Zionist faggot (who is pals with ISIS) is a hero to conservatards.  Lindsey is scum.  He likes Kavanaugh because Kav is a Patriot Act kind of guy.  The kind of guy who will support the CIAs worst excesses.  Fuck that queer.</w:t>
      </w:r>
    </w:p>
    <w:p>
      <w:r>
        <w:rPr>
          <w:b/>
          <w:u w:val="single"/>
        </w:rPr>
        <w:t>104499</w:t>
      </w:r>
    </w:p>
    <w:p>
      <w:r>
        <w:t xml:space="preserve">4. </w:t>
        <w:tab/>
        <w:tab/>
        <w:tab/>
        <w:t>Now I'm not saying send him a campaign donation, but can you not be a faggot when he points out the communist jews hate white people?  he's a politician, jew money is leaving the republican party, why promote the party the jews are heading over to?</w:t>
      </w:r>
    </w:p>
    <w:p>
      <w:r>
        <w:rPr>
          <w:b/>
          <w:u w:val="single"/>
        </w:rPr>
        <w:t>104500</w:t>
      </w:r>
    </w:p>
    <w:p>
      <w:r>
        <w:t xml:space="preserve">5. </w:t>
        <w:tab/>
        <w:tab/>
        <w:tab/>
        <w:tab/>
        <w:t>Jew money is not leaving.  The Repubs are more Kiked than the Dems and that's no small feat!   The Jews will move money this way or that, but the Repubs make a lot of money on Kike wars.</w:t>
      </w:r>
    </w:p>
    <w:p>
      <w:r>
        <w:rPr>
          <w:b/>
          <w:u w:val="single"/>
        </w:rPr>
        <w:t>104501</w:t>
      </w:r>
    </w:p>
    <w:p>
      <w:r>
        <w:t xml:space="preserve">6. </w:t>
        <w:tab/>
        <w:tab/>
        <w:tab/>
        <w:tab/>
        <w:tab/>
        <w:t>What planet are you on?   You think hillary"we came we saw he died" wouldnt have boots in syria?    Repubs used to get roughly half their donations from jewish billionaires  Dems get roughly 75% of their money from jewish donors  https://forward.com/news/national/410342/jewish-billionaires-seth-klarman-leslie-wexner-withdraw-support-from-gop/</w:t>
      </w:r>
    </w:p>
    <w:p>
      <w:r>
        <w:rPr>
          <w:b/>
          <w:u w:val="single"/>
        </w:rPr>
        <w:t>104502</w:t>
      </w:r>
    </w:p>
    <w:p>
      <w:r>
        <w:t xml:space="preserve">7. </w:t>
        <w:tab/>
        <w:tab/>
        <w:tab/>
        <w:tab/>
        <w:tab/>
        <w:tab/>
        <w:t>No shit dummy.  Both parties are neocon warmongers.  You're the one cumming in your pants because your Zionist Neocon won.  Have some fucking dignity.  Dont pretend the Repubs are the good guys.  Wake up.</w:t>
      </w:r>
    </w:p>
    <w:p>
      <w:r>
        <w:rPr>
          <w:b/>
          <w:u w:val="single"/>
        </w:rPr>
        <w:t>104503</w:t>
      </w:r>
    </w:p>
    <w:p>
      <w:r>
        <w:t xml:space="preserve">8. </w:t>
        <w:tab/>
        <w:tab/>
        <w:tab/>
        <w:tab/>
        <w:tab/>
        <w:tab/>
        <w:tab/>
        <w:t>I'm happy communists want to kill themselves, tucker had (((christine Fair))) in parenthesis on screen, and the communist jews are even more openly anti-white, in addition to the jew money leaving.    Repubs now have a choice to go pro white, don't be a faggot retard</w:t>
      </w:r>
    </w:p>
    <w:p>
      <w:r>
        <w:rPr>
          <w:b/>
          <w:u w:val="single"/>
        </w:rPr>
        <w:t>104504</w:t>
      </w:r>
    </w:p>
    <w:p>
      <w:r>
        <w:t xml:space="preserve">9. </w:t>
        <w:tab/>
        <w:tab/>
        <w:tab/>
        <w:tab/>
        <w:tab/>
        <w:tab/>
        <w:tab/>
        <w:tab/>
        <w:t>Repubs cannot be proWhite and pro Israel.  You can't put a foreign nation before your own.  You can't fix that party as it's set up to make money in a certain way. They talk a good game.  Cruz pretends to be a Constitutionalist, but hes a Bankster Zionist.</w:t>
      </w:r>
    </w:p>
    <w:p>
      <w:r>
        <w:rPr>
          <w:b/>
          <w:u w:val="single"/>
        </w:rPr>
        <w:t>104505</w:t>
      </w:r>
    </w:p>
    <w:p>
      <w:r>
        <w:t xml:space="preserve">10. </w:t>
        <w:tab/>
        <w:tab/>
        <w:tab/>
        <w:tab/>
        <w:tab/>
        <w:tab/>
        <w:tab/>
        <w:tab/>
        <w:tab/>
        <w:t>Who is less likely to seize your guns, bankster cruz who argued for 2nd amendment before SCOTUS or literally any dem senator</w:t>
      </w:r>
    </w:p>
    <w:p>
      <w:r>
        <w:rPr>
          <w:b/>
          <w:u w:val="single"/>
        </w:rPr>
        <w:t>104506</w:t>
      </w:r>
    </w:p>
    <w:p>
      <w:r>
        <w:t xml:space="preserve">11. </w:t>
        <w:tab/>
        <w:tab/>
        <w:tab/>
        <w:tab/>
        <w:tab/>
        <w:tab/>
        <w:tab/>
        <w:tab/>
        <w:tab/>
        <w:tab/>
        <w:t>Cruz and that crowd increase deep state power.  Then when dems come into power they can use it to disarm you, dummy.  Indeed, the deep state, because of Repubs, can just steal you without charging you just by labeling you a terrorist.   Repub support for 2a is meaningless.</w:t>
      </w:r>
    </w:p>
    <w:p>
      <w:r>
        <w:rPr>
          <w:b/>
          <w:u w:val="single"/>
        </w:rPr>
        <w:t>104507</w:t>
      </w:r>
    </w:p>
    <w:p>
      <w:r>
        <w:t xml:space="preserve">12. </w:t>
        <w:tab/>
        <w:tab/>
        <w:tab/>
        <w:tab/>
        <w:tab/>
        <w:tab/>
        <w:tab/>
        <w:tab/>
        <w:tab/>
        <w:tab/>
        <w:tab/>
        <w:t>Faggot I don't know how much more power they need.  They are going after the president, nailed seth rich, and have surveillance powers the likes of which are unparallelled to any time in history.   The dems use the FBI like a bat, Graham said it needed reform.    Want to try living in reality yet?</w:t>
      </w:r>
    </w:p>
    <w:p>
      <w:r>
        <w:rPr>
          <w:b/>
          <w:u w:val="single"/>
        </w:rPr>
        <w:t>104508</w:t>
      </w:r>
    </w:p>
    <w:p>
      <w:r>
        <w:t xml:space="preserve">13. </w:t>
        <w:tab/>
        <w:tab/>
        <w:tab/>
        <w:tab/>
        <w:tab/>
        <w:tab/>
        <w:tab/>
        <w:tab/>
        <w:tab/>
        <w:tab/>
        <w:tab/>
        <w:tab/>
        <w:t>Exactly.  It has total control of both parties.  The supposed differences are a show.  Both parties are warmongers and for open borders. Thats how they make their money: war.  And they do it by selling us out to Banksters, deeper and deeper into debt.  So they get richer and we pay with our $ and our lives.</w:t>
      </w:r>
    </w:p>
    <w:p>
      <w:r>
        <w:rPr>
          <w:b/>
          <w:u w:val="single"/>
        </w:rPr>
        <w:t>104509</w:t>
      </w:r>
    </w:p>
    <w:p>
      <w:r>
        <w:t xml:space="preserve">14. </w:t>
        <w:tab/>
        <w:tab/>
        <w:tab/>
        <w:tab/>
        <w:tab/>
        <w:tab/>
        <w:tab/>
        <w:tab/>
        <w:tab/>
        <w:tab/>
        <w:tab/>
        <w:tab/>
        <w:tab/>
        <w:t>LOLbertarian confirmed, I'm sure you rugged individuals will figure this out, by yourselves, in the middle of your purity spiral</w:t>
      </w:r>
    </w:p>
    <w:p>
      <w:r>
        <w:rPr>
          <w:b/>
          <w:u w:val="single"/>
        </w:rPr>
        <w:t>104510</w:t>
      </w:r>
    </w:p>
    <w:p>
      <w:r>
        <w:t xml:space="preserve">15. </w:t>
        <w:tab/>
        <w:tab/>
        <w:tab/>
        <w:tab/>
        <w:tab/>
        <w:tab/>
        <w:tab/>
        <w:tab/>
        <w:tab/>
        <w:tab/>
        <w:tab/>
        <w:tab/>
        <w:tab/>
        <w:tab/>
        <w:t>It is lost because of ppl like you.  Not sure what "purity spiral" has to do with it.  I hate neocons (as Trumptards used to), the Deep State (as MAGAtards used to) and Zionists.  I hate them because they are criminals and for no other reason.</w:t>
      </w:r>
    </w:p>
    <w:p>
      <w:r>
        <w:rPr>
          <w:b/>
          <w:u w:val="single"/>
        </w:rPr>
        <w:t>104511</w:t>
      </w:r>
    </w:p>
    <w:p>
      <w:r>
        <w:t xml:space="preserve">16. </w:t>
        <w:tab/>
        <w:tab/>
        <w:tab/>
        <w:tab/>
        <w:tab/>
        <w:tab/>
        <w:tab/>
        <w:tab/>
        <w:tab/>
        <w:tab/>
        <w:tab/>
        <w:tab/>
        <w:tab/>
        <w:tab/>
        <w:tab/>
        <w:t>hate them all you like, try focusing your hate on networking and not being a faggot, you're like a subversive kike at this point</w:t>
      </w:r>
    </w:p>
    <w:p>
      <w:r>
        <w:rPr>
          <w:b/>
          <w:u w:val="single"/>
        </w:rPr>
        <w:t>104512</w:t>
      </w:r>
    </w:p>
    <w:p>
      <w:r>
        <w:t xml:space="preserve">17. </w:t>
        <w:tab/>
        <w:tab/>
        <w:tab/>
        <w:tab/>
        <w:tab/>
        <w:tab/>
        <w:tab/>
        <w:tab/>
        <w:tab/>
        <w:tab/>
        <w:tab/>
        <w:tab/>
        <w:tab/>
        <w:tab/>
        <w:tab/>
        <w:tab/>
        <w:t>I win. Everyone watching agrees.  There is no legitimate reason to support a Deep State Zionist Neocon.  None.  Yet you do.  Pathetic.</w:t>
      </w:r>
    </w:p>
    <w:p>
      <w:r>
        <w:rPr>
          <w:b/>
          <w:u w:val="single"/>
        </w:rPr>
        <w:t>104513</w:t>
      </w:r>
    </w:p>
    <w:p>
      <w:r>
        <w:t>1. Quit trying to steal #NPC you disingenuous twat</w:t>
      </w:r>
    </w:p>
    <w:p>
      <w:r>
        <w:rPr>
          <w:b/>
          <w:u w:val="single"/>
        </w:rPr>
        <w:t>104514</w:t>
      </w:r>
    </w:p>
    <w:p>
      <w:r>
        <w:t>1. SLUT CUNT WHO DOESN'T USE BIRTH CONTROL !!</w:t>
      </w:r>
    </w:p>
    <w:p>
      <w:r>
        <w:rPr>
          <w:b/>
          <w:u w:val="single"/>
        </w:rPr>
        <w:t>104515</w:t>
      </w:r>
    </w:p>
    <w:p>
      <w:r>
        <w:t>1. Seems loud and clear to me:</w:t>
      </w:r>
    </w:p>
    <w:p>
      <w:r>
        <w:rPr>
          <w:b/>
          <w:u w:val="single"/>
        </w:rPr>
        <w:t>104516</w:t>
      </w:r>
    </w:p>
    <w:p>
      <w:r>
        <w:t xml:space="preserve">2. </w:t>
        <w:tab/>
        <w:t>More like "Stupid Twat Steven".</w:t>
      </w:r>
    </w:p>
    <w:p>
      <w:r>
        <w:rPr>
          <w:b/>
          <w:u w:val="single"/>
        </w:rPr>
        <w:t>104517</w:t>
      </w:r>
    </w:p>
    <w:p>
      <w:r>
        <w:t>1. @a is a censoring nigger lover.</w:t>
      </w:r>
    </w:p>
    <w:p>
      <w:r>
        <w:rPr>
          <w:b/>
          <w:u w:val="single"/>
        </w:rPr>
        <w:t>104518</w:t>
      </w:r>
    </w:p>
    <w:p>
      <w:r>
        <w:t>1. Author describes herself as "Cate Young (@battymamzelle): smugsexual, thundercunt hagbeast. "  That word cunt is being used more and more by the mob.  Alexis Grenell identifies as "Marxist Jew cunt".  "Beast" too?  Go for it, hirl!</w:t>
      </w:r>
    </w:p>
    <w:p>
      <w:r>
        <w:rPr>
          <w:b/>
          <w:u w:val="single"/>
        </w:rPr>
        <w:t>104519</w:t>
      </w:r>
    </w:p>
    <w:p>
      <w:r>
        <w:t>1. Probably would if the act itself wasn't so damned retarded and blatantly anti-Trump. Sending "bombs" which would never reach their destination nor would have detonated and only serves to put all the spotlight on the left and away from any of the real issues</w:t>
      </w:r>
    </w:p>
    <w:p>
      <w:r>
        <w:rPr>
          <w:b/>
          <w:u w:val="single"/>
        </w:rPr>
        <w:t>104520</w:t>
      </w:r>
    </w:p>
    <w:p>
      <w:r>
        <w:t>1. you're to retarded to be real, back under your bridge troll!</w:t>
      </w:r>
    </w:p>
    <w:p>
      <w:r>
        <w:rPr>
          <w:b/>
          <w:u w:val="single"/>
        </w:rPr>
        <w:t>104521</w:t>
      </w:r>
    </w:p>
    <w:p>
      <w:r>
        <w:t xml:space="preserve">2. </w:t>
        <w:tab/>
        <w:t>🖕🏽</w:t>
      </w:r>
    </w:p>
    <w:p>
      <w:r>
        <w:rPr>
          <w:b/>
          <w:u w:val="single"/>
        </w:rPr>
        <w:t>104522</w:t>
      </w:r>
    </w:p>
    <w:p>
      <w:r>
        <w:t>1. I am not a Nazi, I do not support Nazis and I am very Pro-Israel. If any of this offends you PLEASE MUTE me and unfollow me..</w:t>
      </w:r>
    </w:p>
    <w:p>
      <w:r>
        <w:rPr>
          <w:b/>
          <w:u w:val="single"/>
        </w:rPr>
        <w:t>104523</w:t>
      </w:r>
    </w:p>
    <w:p>
      <w:r>
        <w:t xml:space="preserve">2. </w:t>
        <w:tab/>
        <w:t>World War II ended over 70 years ago now. The battle is much different than it was in the 1930s and 40s. Operating under an outdated mindset is a recipe for failure and that is why the right-wing keeps failing. Stop being a faggot stand up for your race</w:t>
      </w:r>
    </w:p>
    <w:p>
      <w:r>
        <w:rPr>
          <w:b/>
          <w:u w:val="single"/>
        </w:rPr>
        <w:t>104524</w:t>
      </w:r>
    </w:p>
    <w:p>
      <w:r>
        <w:t xml:space="preserve">3. </w:t>
        <w:tab/>
        <w:tab/>
        <w:t>Nazis are dead and the communists have been running shit for a while. You're stuck in a mindset that is incongruent to the current reality. That makes you a faggot who will always lose as long as you choose to be a faggot</w:t>
      </w:r>
    </w:p>
    <w:p>
      <w:r>
        <w:rPr>
          <w:b/>
          <w:u w:val="single"/>
        </w:rPr>
        <w:t>104525</w:t>
      </w:r>
    </w:p>
    <w:p>
      <w:r>
        <w:t>1. im not posting child porn, faggot</w:t>
      </w:r>
    </w:p>
    <w:p>
      <w:r>
        <w:rPr>
          <w:b/>
          <w:u w:val="single"/>
        </w:rPr>
        <w:t>104526</w:t>
      </w:r>
    </w:p>
    <w:p>
      <w:r>
        <w:t>1. GabTV not working, AGAIN! Listen live on my site.    https://christophercantwell.com/2018/10/03/radical-agenda-s04e029-cooler-heads/</w:t>
      </w:r>
    </w:p>
    <w:p>
      <w:r>
        <w:rPr>
          <w:b/>
          <w:u w:val="single"/>
        </w:rPr>
        <w:t>104527</w:t>
      </w:r>
    </w:p>
    <w:p>
      <w:r>
        <w:t xml:space="preserve">2. </w:t>
        <w:tab/>
        <w:t>Don't have Hunter Wallace on the pogrom anymore. He's such a downer and just keeps saying the exact same thing over and over and over again. And he's a complete retard if he thinks it would be in any way better to just let the Marxists take over. When leftists take power it's always going to be worse.</w:t>
      </w:r>
    </w:p>
    <w:p>
      <w:r>
        <w:rPr>
          <w:b/>
          <w:u w:val="single"/>
        </w:rPr>
        <w:t>104528</w:t>
      </w:r>
    </w:p>
    <w:p>
      <w:r>
        <w:t xml:space="preserve">3. </w:t>
        <w:tab/>
        <w:tab/>
        <w:t>I agree that it got a little repetitive, but in fairness to Hunter, this was really spontaneous and not a planned interview. He's a smart guy who has been an excellent guest in the past, and does a lot of really great work.</w:t>
      </w:r>
    </w:p>
    <w:p>
      <w:r>
        <w:rPr>
          <w:b/>
          <w:u w:val="single"/>
        </w:rPr>
        <w:t>104529</w:t>
      </w:r>
    </w:p>
    <w:p>
      <w:r>
        <w:t xml:space="preserve">4. </w:t>
        <w:tab/>
        <w:tab/>
        <w:t>I'm sure he does good work, and maybe he would be a fine guest on other topics. But the stuff he was saying on the show today was definitely not the message we need to be sending out 33 days before an election.</w:t>
      </w:r>
    </w:p>
    <w:p>
      <w:r>
        <w:rPr>
          <w:b/>
          <w:u w:val="single"/>
        </w:rPr>
        <w:t>104530</w:t>
      </w:r>
    </w:p>
    <w:p>
      <w:r>
        <w:t>1. I don't like ninnying nigger loving faggots and basically commit suicide nancy boy.</w:t>
      </w:r>
    </w:p>
    <w:p>
      <w:r>
        <w:rPr>
          <w:b/>
          <w:u w:val="single"/>
        </w:rPr>
        <w:t>104531</w:t>
      </w:r>
    </w:p>
    <w:p>
      <w:r>
        <w:t>1. Minister Louis Farrakhan explains the "White Genocide"...   https://www.youtube.com/watch?v=Br-r49bl5TA</w:t>
      </w:r>
    </w:p>
    <w:p>
      <w:r>
        <w:rPr>
          <w:b/>
          <w:u w:val="single"/>
        </w:rPr>
        <w:t>104532</w:t>
      </w:r>
    </w:p>
    <w:p>
      <w:r>
        <w:t xml:space="preserve">2. </w:t>
        <w:tab/>
        <w:t>the guys who once had a page on their website that explained how they wanted a FENCE down the middle of the US to divide whites from blacks???</w:t>
      </w:r>
    </w:p>
    <w:p>
      <w:r>
        <w:rPr>
          <w:b/>
          <w:u w:val="single"/>
        </w:rPr>
        <w:t>104533</w:t>
      </w:r>
    </w:p>
    <w:p>
      <w:r>
        <w:t xml:space="preserve">3. </w:t>
        <w:tab/>
        <w:tab/>
        <w:t>Just use a bulldozer to push the nigger into the sea. Most can't swim</w:t>
      </w:r>
    </w:p>
    <w:p>
      <w:r>
        <w:rPr>
          <w:b/>
          <w:u w:val="single"/>
        </w:rPr>
        <w:t>104534</w:t>
      </w:r>
    </w:p>
    <w:p>
      <w:r>
        <w:t>1. If anyone has an alcohol problem it's Maxine Waters . Usually people who are alcoholics they have temper problems and Maxine Waters has temper issues towards White Males .   https://www.facebook.com/DSouzaDinesh/posts/2453868537973120</w:t>
      </w:r>
    </w:p>
    <w:p>
      <w:r>
        <w:rPr>
          <w:b/>
          <w:u w:val="single"/>
        </w:rPr>
        <w:t>104535</w:t>
      </w:r>
    </w:p>
    <w:p>
      <w:r>
        <w:t xml:space="preserve">2. </w:t>
        <w:tab/>
        <w:t>That nigger needs thrown out of the country</w:t>
      </w:r>
    </w:p>
    <w:p>
      <w:r>
        <w:rPr>
          <w:b/>
          <w:u w:val="single"/>
        </w:rPr>
        <w:t>104536</w:t>
      </w:r>
    </w:p>
    <w:p>
      <w:r>
        <w:t>1. What is @CNN Cuban Terrorist Little Jimmie Acosta’s and WhinieAss faggot Anderson’s YUGE Story Today coming out of the Oval Office... WTFE⁉️⁉️⁉️   #JournalismIsDead</w:t>
      </w:r>
    </w:p>
    <w:p>
      <w:r>
        <w:rPr>
          <w:b/>
          <w:u w:val="single"/>
        </w:rPr>
        <w:t>104537</w:t>
      </w:r>
    </w:p>
    <w:p>
      <w:r>
        <w:t xml:space="preserve">2. </w:t>
        <w:tab/>
        <w:t>Kanye off his Meds- SOOOoo Entertaining!</w:t>
      </w:r>
    </w:p>
    <w:p>
      <w:r>
        <w:rPr>
          <w:b/>
          <w:u w:val="single"/>
        </w:rPr>
        <w:t>104538</w:t>
      </w:r>
    </w:p>
    <w:p>
      <w:r>
        <w:t xml:space="preserve">3. </w:t>
        <w:tab/>
        <w:t>AND FAGS..........</w:t>
      </w:r>
    </w:p>
    <w:p>
      <w:r>
        <w:rPr>
          <w:b/>
          <w:u w:val="single"/>
        </w:rPr>
        <w:t>104539</w:t>
      </w:r>
    </w:p>
    <w:p>
      <w:r>
        <w:t xml:space="preserve">4. </w:t>
        <w:tab/>
        <w:tab/>
        <w:t>😝</w:t>
      </w:r>
    </w:p>
    <w:p>
      <w:r>
        <w:rPr>
          <w:b/>
          <w:u w:val="single"/>
        </w:rPr>
        <w:t>104540</w:t>
      </w:r>
    </w:p>
    <w:p>
      <w:r>
        <w:t xml:space="preserve">5. </w:t>
        <w:tab/>
        <w:t>The worse memes on Gab.</w:t>
      </w:r>
    </w:p>
    <w:p>
      <w:r>
        <w:rPr>
          <w:b/>
          <w:u w:val="single"/>
        </w:rPr>
        <w:t>104541</w:t>
      </w:r>
    </w:p>
    <w:p>
      <w:r>
        <w:t>1. #Trump yesterday: "No more mister nice crypto kike. I'm about to start cracking some whigger skulls" lol #MAGA And I hope nobody ever really trusted Torba or Gab with anything.</w:t>
      </w:r>
    </w:p>
    <w:p>
      <w:r>
        <w:rPr>
          <w:b/>
          <w:u w:val="single"/>
        </w:rPr>
        <w:t>104542</w:t>
      </w:r>
    </w:p>
    <w:p>
      <w:r>
        <w:t>1. Can you say faggot on here without a faggot getting you suspended?</w:t>
      </w:r>
    </w:p>
    <w:p>
      <w:r>
        <w:rPr>
          <w:b/>
          <w:u w:val="single"/>
        </w:rPr>
        <w:t>104543</w:t>
      </w:r>
    </w:p>
    <w:p>
      <w:r>
        <w:t>1. Seeing that there is ongoing arument raging about @CarolynEmerick, I will add my two cents.   I can confirm what @basedputin and @FrauWolf1933 are saying.   I have unfollowed and keep @CarolynEmerick on ignore after seeing her using anti-White slurs against Whites and debasing Meds.   Which is rich coming from a person with such prominent epicanthic folds  LOL</w:t>
      </w:r>
    </w:p>
    <w:p>
      <w:r>
        <w:rPr>
          <w:b/>
          <w:u w:val="single"/>
        </w:rPr>
        <w:t>104544</w:t>
      </w:r>
    </w:p>
    <w:p>
      <w:r>
        <w:t xml:space="preserve">2. </w:t>
        <w:tab/>
        <w:t>I left this jew cunt back when..when I was on twatter....I ignored this cunt the minute she started with her anti-white, anti-NS bullshit, I exposed her for the (((JEW))) she is and OUR OWN PEOPLE GAVE ME THE LYNCHING?! yes that is what happened...I got the purge off twatter, came here I heard she was here and I muted her skanky ass right then and there......88</w:t>
      </w:r>
    </w:p>
    <w:p>
      <w:r>
        <w:rPr>
          <w:b/>
          <w:u w:val="single"/>
        </w:rPr>
        <w:t>104545</w:t>
      </w:r>
    </w:p>
    <w:p>
      <w:r>
        <w:t xml:space="preserve">3. </w:t>
        <w:tab/>
        <w:tab/>
        <w:t>@FrauWolf1933   For the record: who are you talking about here?</w:t>
      </w:r>
    </w:p>
    <w:p>
      <w:r>
        <w:rPr>
          <w:b/>
          <w:u w:val="single"/>
        </w:rPr>
        <w:t>104546</w:t>
      </w:r>
    </w:p>
    <w:p>
      <w:r>
        <w:t xml:space="preserve">4. </w:t>
        <w:tab/>
        <w:tab/>
        <w:tab/>
        <w:t>for the record I was reply to a post about the air head @CarolynEmerick...that is who that comment was about</w:t>
      </w:r>
    </w:p>
    <w:p>
      <w:r>
        <w:rPr>
          <w:b/>
          <w:u w:val="single"/>
        </w:rPr>
        <w:t>104547</w:t>
      </w:r>
    </w:p>
    <w:p>
      <w:r>
        <w:t xml:space="preserve">5. </w:t>
        <w:tab/>
        <w:tab/>
        <w:tab/>
        <w:tab/>
        <w:t>#IStandWithCarolyn</w:t>
      </w:r>
    </w:p>
    <w:p>
      <w:r>
        <w:rPr>
          <w:b/>
          <w:u w:val="single"/>
        </w:rPr>
        <w:t>104548</w:t>
      </w:r>
    </w:p>
    <w:p>
      <w:r>
        <w:t xml:space="preserve">6. </w:t>
        <w:tab/>
        <w:tab/>
        <w:tab/>
        <w:tab/>
        <w:t>you can do whatever you want #IDoNotStandWithCarolyn</w:t>
      </w:r>
    </w:p>
    <w:p>
      <w:r>
        <w:rPr>
          <w:b/>
          <w:u w:val="single"/>
        </w:rPr>
        <w:t>104549</w:t>
      </w:r>
    </w:p>
    <w:p>
      <w:r>
        <w:t xml:space="preserve">7. </w:t>
        <w:tab/>
        <w:tab/>
        <w:t>@CarolynEmerick is making friends all over the place! #FakePagans</w:t>
      </w:r>
    </w:p>
    <w:p>
      <w:r>
        <w:rPr>
          <w:b/>
          <w:u w:val="single"/>
        </w:rPr>
        <w:t>104550</w:t>
      </w:r>
    </w:p>
    <w:p>
      <w:r>
        <w:t>1. what's your definition of more effective, how is a .223 more effective than a 30-06.  also, go be a faggot white knight somewhere else</w:t>
      </w:r>
    </w:p>
    <w:p>
      <w:r>
        <w:rPr>
          <w:b/>
          <w:u w:val="single"/>
        </w:rPr>
        <w:t>104551</w:t>
      </w:r>
    </w:p>
    <w:p>
      <w:r>
        <w:t>1. This thursday we got an amazing episode planned of Anonymous Bites Back.   Our special guest will be http://twitter.com/bjwinnerdavis   Subject: Reality Winner   Make sure you follow her to stay up to date about this situation.   We stream here:   http://youtube.com/anonymousworldwide   #Anonymous #StandWithReality</w:t>
      </w:r>
    </w:p>
    <w:p>
      <w:r>
        <w:rPr>
          <w:b/>
          <w:u w:val="single"/>
        </w:rPr>
        <w:t>104552</w:t>
      </w:r>
    </w:p>
    <w:p>
      <w:r>
        <w:t xml:space="preserve">2. </w:t>
        <w:tab/>
        <w:t>sneak thief, traitor and a low level twat and exposed secret government documents that she didn't even have lawful access too. let the bitch rot!</w:t>
      </w:r>
    </w:p>
    <w:p>
      <w:r>
        <w:rPr>
          <w:b/>
          <w:u w:val="single"/>
        </w:rPr>
        <w:t>104553</w:t>
      </w:r>
    </w:p>
    <w:p>
      <w:r>
        <w:t>1. Get your dirty, shit-encrusted cunt off my Gab fed you dirty unwiped arse of a woman!</w:t>
      </w:r>
    </w:p>
    <w:p>
      <w:r>
        <w:rPr>
          <w:b/>
          <w:u w:val="single"/>
        </w:rPr>
        <w:t>104554</w:t>
      </w:r>
    </w:p>
    <w:p>
      <w:r>
        <w:t xml:space="preserve">2. </w:t>
        <w:tab/>
        <w:t>Hahaha straight to the point!</w:t>
      </w:r>
    </w:p>
    <w:p>
      <w:r>
        <w:rPr>
          <w:b/>
          <w:u w:val="single"/>
        </w:rPr>
        <w:t>104555</w:t>
      </w:r>
    </w:p>
    <w:p>
      <w:r>
        <w:t>1. Because leftists lack zero. zilch, nada legit platforms, they obsessively manipulate to push their narratives.    To enrage them, simply think for yourself and vote accordingly.   #RedTsunami2018</w:t>
      </w:r>
    </w:p>
    <w:p>
      <w:r>
        <w:rPr>
          <w:b/>
          <w:u w:val="single"/>
        </w:rPr>
        <w:t>104556</w:t>
      </w:r>
    </w:p>
    <w:p>
      <w:r>
        <w:t xml:space="preserve">2. </w:t>
        <w:tab/>
        <w:t>Right wingers are brainless retarded sheep🤣🤣🤣</w:t>
      </w:r>
    </w:p>
    <w:p>
      <w:r>
        <w:rPr>
          <w:b/>
          <w:u w:val="single"/>
        </w:rPr>
        <w:t>104557</w:t>
      </w:r>
    </w:p>
    <w:p>
      <w:r>
        <w:t xml:space="preserve">3. </w:t>
        <w:tab/>
        <w:tab/>
        <w:t>Don't you have a 🐦bird to bore with your left wing nut job hissy fits? Gab is for adults. Buh-bye!</w:t>
      </w:r>
    </w:p>
    <w:p>
      <w:r>
        <w:rPr>
          <w:b/>
          <w:u w:val="single"/>
        </w:rPr>
        <w:t>104558</w:t>
      </w:r>
    </w:p>
    <w:p>
      <w:r>
        <w:t>1. Life comes at you fast, Megyn ....   It was only a matter of time - you played your part as their useful idiot ... now they will throw you away like the garbage that you are.   https://pagesix.com/2018/10/25/megyn-kelly-out-at-nbc-after-defending-blackface/</w:t>
      </w:r>
    </w:p>
    <w:p>
      <w:r>
        <w:rPr>
          <w:b/>
          <w:u w:val="single"/>
        </w:rPr>
        <w:t>104559</w:t>
      </w:r>
    </w:p>
    <w:p>
      <w:r>
        <w:t xml:space="preserve">2. </w:t>
        <w:tab/>
        <w:t>Cunt</w:t>
      </w:r>
    </w:p>
    <w:p>
      <w:r>
        <w:rPr>
          <w:b/>
          <w:u w:val="single"/>
        </w:rPr>
        <w:t>104560</w:t>
      </w:r>
    </w:p>
    <w:p>
      <w:r>
        <w:t>1. Quality entertainment: Fat pantifa cunt confronts cop, gets instant beatdown.   https://imgur.com/sxN1OUV</w:t>
      </w:r>
    </w:p>
    <w:p>
      <w:r>
        <w:rPr>
          <w:b/>
          <w:u w:val="single"/>
        </w:rPr>
        <w:t>104561</w:t>
      </w:r>
    </w:p>
    <w:p>
      <w:r>
        <w:t xml:space="preserve">2. </w:t>
        <w:tab/>
        <w:t>Hypnotic. Cops were ready, too: white gloves for protection vs scabies or other diseases.</w:t>
      </w:r>
    </w:p>
    <w:p>
      <w:r>
        <w:rPr>
          <w:b/>
          <w:u w:val="single"/>
        </w:rPr>
        <w:t>104562</w:t>
      </w:r>
    </w:p>
    <w:p>
      <w:r>
        <w:t xml:space="preserve">3. </w:t>
        <w:tab/>
        <w:tab/>
        <w:t>Ya, I noticed the "don't wanna catch what you've got" gloves, too.</w:t>
      </w:r>
    </w:p>
    <w:p>
      <w:r>
        <w:rPr>
          <w:b/>
          <w:u w:val="single"/>
        </w:rPr>
        <w:t>104563</w:t>
      </w:r>
    </w:p>
    <w:p>
      <w:r>
        <w:t xml:space="preserve">4. </w:t>
        <w:tab/>
        <w:t>https://imgur.com/gallery/URPo9PO  No idea if 'she' was antifa or a tweaked out homeless 'woman', but this link has the source to the whole video, complete w/ sound. That 'woman's voice is so deep, 'she' sounds like a dude.</w:t>
      </w:r>
    </w:p>
    <w:p>
      <w:r>
        <w:rPr>
          <w:b/>
          <w:u w:val="single"/>
        </w:rPr>
        <w:t>104564</w:t>
      </w:r>
    </w:p>
    <w:p>
      <w:r>
        <w:t xml:space="preserve">5. </w:t>
        <w:tab/>
        <w:t>Thought I was watching a replay of McGregor's last fight. Take note of the billionaire strut immediately prior to the beat down.</w:t>
      </w:r>
    </w:p>
    <w:p>
      <w:r>
        <w:rPr>
          <w:b/>
          <w:u w:val="single"/>
        </w:rPr>
        <w:t>104565</w:t>
      </w:r>
    </w:p>
    <w:p>
      <w:r>
        <w:t xml:space="preserve">6. </w:t>
        <w:tab/>
        <w:t>Also, lack of outraged media coverage is strongly indicative of the slide down the oppression totem pole for white women. Welcome to the world of unearned privilege, ladies.</w:t>
      </w:r>
    </w:p>
    <w:p>
      <w:r>
        <w:rPr>
          <w:b/>
          <w:u w:val="single"/>
        </w:rPr>
        <w:t>104566</w:t>
      </w:r>
    </w:p>
    <w:p>
      <w:r>
        <w:t xml:space="preserve">7. </w:t>
        <w:tab/>
        <w:t>also looks like he teabags her</w:t>
      </w:r>
    </w:p>
    <w:p>
      <w:r>
        <w:rPr>
          <w:b/>
          <w:u w:val="single"/>
        </w:rPr>
        <w:t>104567</w:t>
      </w:r>
    </w:p>
    <w:p>
      <w:r>
        <w:t xml:space="preserve">8. </w:t>
        <w:tab/>
        <w:t>i like how he sits on her neck and teabags her after the takedown.</w:t>
      </w:r>
    </w:p>
    <w:p>
      <w:r>
        <w:rPr>
          <w:b/>
          <w:u w:val="single"/>
        </w:rPr>
        <w:t>104568</w:t>
      </w:r>
    </w:p>
    <w:p>
      <w:r>
        <w:t>1. Right here fellas.   Trump was kissing Jewish ass for two years before this happened. He will be kissing Jewish ass for the next two years. There might possibly be an uptick in that due to the Pittsburgh shooting, but otherwise this changes nothing</w:t>
      </w:r>
    </w:p>
    <w:p>
      <w:r>
        <w:rPr>
          <w:b/>
          <w:u w:val="single"/>
        </w:rPr>
        <w:t>104569</w:t>
      </w:r>
    </w:p>
    <w:p>
      <w:r>
        <w:t xml:space="preserve">2. </w:t>
        <w:tab/>
        <w:t>That delusional little fucking spic faggot. Let him talk to his brother in arms Cesar about that.</w:t>
      </w:r>
    </w:p>
    <w:p>
      <w:r>
        <w:rPr>
          <w:b/>
          <w:u w:val="single"/>
        </w:rPr>
        <w:t>104570</w:t>
      </w:r>
    </w:p>
    <w:p>
      <w:r>
        <w:t>1. Once again Dana PeRINO reaffirming she's one of the most unctuous assholes on Fox News.</w:t>
      </w:r>
    </w:p>
    <w:p>
      <w:r>
        <w:rPr>
          <w:b/>
          <w:u w:val="single"/>
        </w:rPr>
        <w:t>104571</w:t>
      </w:r>
    </w:p>
    <w:p>
      <w:r>
        <w:t xml:space="preserve">2. </w:t>
        <w:tab/>
        <w:t>“One day at band camp” her most famous line. She’s a cunt</w:t>
      </w:r>
    </w:p>
    <w:p>
      <w:r>
        <w:rPr>
          <w:b/>
          <w:u w:val="single"/>
        </w:rPr>
        <w:t>104572</w:t>
      </w:r>
    </w:p>
    <w:p>
      <w:r>
        <w:t>1. the retarded dimocraps are still trying to convince you they are not sending bombs to themselves, lol, lol,lol,</w:t>
      </w:r>
    </w:p>
    <w:p>
      <w:r>
        <w:rPr>
          <w:b/>
          <w:u w:val="single"/>
        </w:rPr>
        <w:t>104573</w:t>
      </w:r>
    </w:p>
    <w:p>
      <w:r>
        <w:t>1. Gab used to be fun. Then I decided to be a huge faggot and let everyone know about it. -t. @DonMAGA</w:t>
      </w:r>
    </w:p>
    <w:p>
      <w:r>
        <w:rPr>
          <w:b/>
          <w:u w:val="single"/>
        </w:rPr>
        <w:t>104574</w:t>
      </w:r>
    </w:p>
    <w:p>
      <w:r>
        <w:t>1. Croak, bitch!   https://www.thegatewaypundit.com/2018/10/hillary-clinton-coughs-uncontrollably-at-mansfield-college-requests-water-video/</w:t>
      </w:r>
    </w:p>
    <w:p>
      <w:r>
        <w:rPr>
          <w:b/>
          <w:u w:val="single"/>
        </w:rPr>
        <w:t>104575</w:t>
      </w:r>
    </w:p>
    <w:p>
      <w:r>
        <w:t xml:space="preserve">2. </w:t>
        <w:tab/>
        <w:t>Eleanor Roosevelt was a white woman. Why would Hillary attend a ceremony honoring a white woman?</w:t>
      </w:r>
    </w:p>
    <w:p>
      <w:r>
        <w:rPr>
          <w:b/>
          <w:u w:val="single"/>
        </w:rPr>
        <w:t>104576</w:t>
      </w:r>
    </w:p>
    <w:p>
      <w:r>
        <w:t xml:space="preserve">3. </w:t>
        <w:tab/>
        <w:tab/>
        <w:t>Eleanor was a dyke First Lady just like Hillary.</w:t>
      </w:r>
    </w:p>
    <w:p>
      <w:r>
        <w:rPr>
          <w:b/>
          <w:u w:val="single"/>
        </w:rPr>
        <w:t>104577</w:t>
      </w:r>
    </w:p>
    <w:p>
      <w:r>
        <w:t>1.</w:t>
      </w:r>
    </w:p>
    <w:p>
      <w:r>
        <w:rPr>
          <w:b/>
          <w:u w:val="single"/>
        </w:rPr>
        <w:t>104578</w:t>
      </w:r>
    </w:p>
    <w:p>
      <w:r>
        <w:t xml:space="preserve">2. </w:t>
        <w:tab/>
        <w:t>It's a fake - a cropped down picture with Obama's face photoshopped onto it.  Sorry to burst your bubble....</w:t>
      </w:r>
    </w:p>
    <w:p>
      <w:r>
        <w:rPr>
          <w:b/>
          <w:u w:val="single"/>
        </w:rPr>
        <w:t>104579</w:t>
      </w:r>
    </w:p>
    <w:p>
      <w:r>
        <w:t xml:space="preserve">3. </w:t>
        <w:tab/>
        <w:tab/>
        <w:t>I expect anything from this faggot</w:t>
      </w:r>
    </w:p>
    <w:p>
      <w:r>
        <w:rPr>
          <w:b/>
          <w:u w:val="single"/>
        </w:rPr>
        <w:t>104580</w:t>
      </w:r>
    </w:p>
    <w:p>
      <w:r>
        <w:t>1. I was just at an underground live music event here in Chicago where my new girlfriend was playing and there was a dude in full on Trump regalia chilling in the back near my table.   Not two minutes after some fat, purple-haired cunt spots him, security comes over and chats with him.   5 mins later the fatty is escorted out with her group.</w:t>
      </w:r>
    </w:p>
    <w:p>
      <w:r>
        <w:rPr>
          <w:b/>
          <w:u w:val="single"/>
        </w:rPr>
        <w:t>104581</w:t>
      </w:r>
    </w:p>
    <w:p>
      <w:r>
        <w:t xml:space="preserve">2. </w:t>
        <w:tab/>
        <w:t>Turns out Trump dude owns the building. Heh.</w:t>
      </w:r>
    </w:p>
    <w:p>
      <w:r>
        <w:rPr>
          <w:b/>
          <w:u w:val="single"/>
        </w:rPr>
        <w:t>104582</w:t>
      </w:r>
    </w:p>
    <w:p>
      <w:r>
        <w:t xml:space="preserve">3. </w:t>
        <w:tab/>
        <w:t>Excellent.</w:t>
      </w:r>
    </w:p>
    <w:p>
      <w:r>
        <w:rPr>
          <w:b/>
          <w:u w:val="single"/>
        </w:rPr>
        <w:t>104583</w:t>
      </w:r>
    </w:p>
    <w:p>
      <w:r>
        <w:t xml:space="preserve">4. </w:t>
        <w:tab/>
        <w:t>That's made my day. If that were my venue I'd do the same.</w:t>
      </w:r>
    </w:p>
    <w:p>
      <w:r>
        <w:rPr>
          <w:b/>
          <w:u w:val="single"/>
        </w:rPr>
        <w:t>104584</w:t>
      </w:r>
    </w:p>
    <w:p>
      <w:r>
        <w:t>5.</w:t>
      </w:r>
    </w:p>
    <w:p>
      <w:r>
        <w:rPr>
          <w:b/>
          <w:u w:val="single"/>
        </w:rPr>
        <w:t>104585</w:t>
      </w:r>
    </w:p>
    <w:p>
      <w:r>
        <w:t>1. Hillary Clinton called Brett Kavanaugh's swearing-in ceremony a "political rally" that "further undermined the image and integrity of the court" https://kek.gg/u/mK6V</w:t>
      </w:r>
    </w:p>
    <w:p>
      <w:r>
        <w:rPr>
          <w:b/>
          <w:u w:val="single"/>
        </w:rPr>
        <w:t>104586</w:t>
      </w:r>
    </w:p>
    <w:p>
      <w:r>
        <w:t xml:space="preserve">2. </w:t>
        <w:tab/>
        <w:t>This fucking cunt just will not go away!</w:t>
      </w:r>
    </w:p>
    <w:p>
      <w:r>
        <w:rPr>
          <w:b/>
          <w:u w:val="single"/>
        </w:rPr>
        <w:t>104587</w:t>
      </w:r>
    </w:p>
    <w:p>
      <w:r>
        <w:t>1. Things that make you go hmmm 😲</w:t>
      </w:r>
    </w:p>
    <w:p>
      <w:r>
        <w:rPr>
          <w:b/>
          <w:u w:val="single"/>
        </w:rPr>
        <w:t>104588</w:t>
      </w:r>
    </w:p>
    <w:p>
      <w:r>
        <w:t xml:space="preserve">2. </w:t>
        <w:tab/>
        <w:t>Another joo cunt in bad need of a lead pill.</w:t>
      </w:r>
    </w:p>
    <w:p>
      <w:r>
        <w:rPr>
          <w:b/>
          <w:u w:val="single"/>
        </w:rPr>
        <w:t>104589</w:t>
      </w:r>
    </w:p>
    <w:p>
      <w:r>
        <w:t>1. too bad the nigger soros wasn't blown back to hell with that so called explosive</w:t>
      </w:r>
    </w:p>
    <w:p>
      <w:r>
        <w:rPr>
          <w:b/>
          <w:u w:val="single"/>
        </w:rPr>
        <w:t>104590</w:t>
      </w:r>
    </w:p>
    <w:p>
      <w:r>
        <w:t>1. Most South Africans believe that life was better under apartheid.  🏆   Source: https://archive.today/o/LRe05/www.nationalreview.com/article/398136/end-south-africa-josh-gelernter</w:t>
      </w:r>
    </w:p>
    <w:p>
      <w:r>
        <w:rPr>
          <w:b/>
          <w:u w:val="single"/>
        </w:rPr>
        <w:t>104591</w:t>
      </w:r>
    </w:p>
    <w:p>
      <w:r>
        <w:t xml:space="preserve">2. </w:t>
        <w:tab/>
        <w:t>there has never ever in the history of earth been a successful nigger society.</w:t>
      </w:r>
    </w:p>
    <w:p>
      <w:r>
        <w:rPr>
          <w:b/>
          <w:u w:val="single"/>
        </w:rPr>
        <w:t>104592</w:t>
      </w:r>
    </w:p>
    <w:p>
      <w:r>
        <w:t>1. Love Russians   https://www.rt.com/sport/440258-spartak-presenter-yulia-ushakova/</w:t>
      </w:r>
    </w:p>
    <w:p>
      <w:r>
        <w:rPr>
          <w:b/>
          <w:u w:val="single"/>
        </w:rPr>
        <w:t>104593</w:t>
      </w:r>
    </w:p>
    <w:p>
      <w:r>
        <w:t xml:space="preserve">2. </w:t>
        <w:tab/>
        <w:t>as far as im concerned if ur panties go up ur ass instead of completely over ur ass cheeks u dont have anybody else to blame when a nigger or a serial killer or some kind of tranny queer rapes u and cuts ur head off ✝️😇✝️</w:t>
      </w:r>
    </w:p>
    <w:p>
      <w:r>
        <w:rPr>
          <w:b/>
          <w:u w:val="single"/>
        </w:rPr>
        <w:t>104594</w:t>
      </w:r>
    </w:p>
    <w:p>
      <w:r>
        <w:t xml:space="preserve">3. </w:t>
        <w:tab/>
        <w:tab/>
        <w:t>Then its a good thing those creatures are scarce over there.</w:t>
      </w:r>
    </w:p>
    <w:p>
      <w:r>
        <w:rPr>
          <w:b/>
          <w:u w:val="single"/>
        </w:rPr>
        <w:t>104595</w:t>
      </w:r>
    </w:p>
    <w:p>
      <w:r>
        <w:t xml:space="preserve">4. </w:t>
        <w:tab/>
        <w:tab/>
        <w:tab/>
        <w:t>✝️😡✝️</w:t>
      </w:r>
    </w:p>
    <w:p>
      <w:r>
        <w:rPr>
          <w:b/>
          <w:u w:val="single"/>
        </w:rPr>
        <w:t>104596</w:t>
      </w:r>
    </w:p>
    <w:p>
      <w:r>
        <w:t>5.</w:t>
      </w:r>
    </w:p>
    <w:p>
      <w:r>
        <w:rPr>
          <w:b/>
          <w:u w:val="single"/>
        </w:rPr>
        <w:t>104597</w:t>
      </w:r>
    </w:p>
    <w:p>
      <w:r>
        <w:t>1. THIS! Anti-American born to Illegal Aliens wants to be THE CA SENATOR FOR ILLEGAL ALIENS !    https://en.wikipedia.org/wiki/Kevin_de_Le%C3%B3n</w:t>
      </w:r>
    </w:p>
    <w:p>
      <w:r>
        <w:rPr>
          <w:b/>
          <w:u w:val="single"/>
        </w:rPr>
        <w:t>104598</w:t>
      </w:r>
    </w:p>
    <w:p>
      <w:r>
        <w:t xml:space="preserve">2. </w:t>
        <w:tab/>
        <w:t>WETback</w:t>
      </w:r>
    </w:p>
    <w:p>
      <w:r>
        <w:rPr>
          <w:b/>
          <w:u w:val="single"/>
        </w:rPr>
        <w:t>104599</w:t>
      </w:r>
    </w:p>
    <w:p>
      <w:r>
        <w:t>1. Librarian at the local junior college in Mississippi near where the NIGGER SCHOOL from Jackson, made fun ***DURING A FOOTBALL GAME WITH BROOKHAVEN HIGH*** of two White police officers getting shot by a black in Brookhaven the day before, called it "Pure niggerism" on Facebook and won't be fired.   #MakingNiggerAcceptableAgain   I FUCKING LOVE IT.</w:t>
      </w:r>
    </w:p>
    <w:p>
      <w:r>
        <w:rPr>
          <w:b/>
          <w:u w:val="single"/>
        </w:rPr>
        <w:t>104600</w:t>
      </w:r>
    </w:p>
    <w:p>
      <w:r>
        <w:t>1. It’s always unbelievably cringey when neckbearded soyboy cucks try to sound intimidating.</w:t>
      </w:r>
    </w:p>
    <w:p>
      <w:r>
        <w:rPr>
          <w:b/>
          <w:u w:val="single"/>
        </w:rPr>
        <w:t>104601</w:t>
      </w:r>
    </w:p>
    <w:p>
      <w:r>
        <w:t xml:space="preserve">2. </w:t>
        <w:tab/>
        <w:t>This is the kind of neckbearded hipster faggot that writes for the New York Times- not because he's any good but because he's the guy they want us to white males be. If I got vermin like this little shit on a shoe, I would burn it so it couldn't get away.</w:t>
      </w:r>
    </w:p>
    <w:p>
      <w:r>
        <w:rPr>
          <w:b/>
          <w:u w:val="single"/>
        </w:rPr>
        <w:t>104602</w:t>
      </w:r>
    </w:p>
    <w:p>
      <w:r>
        <w:t>1.</w:t>
      </w:r>
    </w:p>
    <w:p>
      <w:r>
        <w:rPr>
          <w:b/>
          <w:u w:val="single"/>
        </w:rPr>
        <w:t>104603</w:t>
      </w:r>
    </w:p>
    <w:p>
      <w:r>
        <w:t xml:space="preserve">2. </w:t>
        <w:tab/>
        <w:t>You're a fat ugly nigger pig.  Your pussy smells like rotting black cum.</w:t>
      </w:r>
    </w:p>
    <w:p>
      <w:r>
        <w:rPr>
          <w:b/>
          <w:u w:val="single"/>
        </w:rPr>
        <w:t>104604</w:t>
      </w:r>
    </w:p>
    <w:p>
      <w:r>
        <w:t xml:space="preserve">3. </w:t>
        <w:tab/>
        <w:tab/>
        <w:t>Fuck Off.</w:t>
      </w:r>
    </w:p>
    <w:p>
      <w:r>
        <w:rPr>
          <w:b/>
          <w:u w:val="single"/>
        </w:rPr>
        <w:t>104605</w:t>
      </w:r>
    </w:p>
    <w:p>
      <w:r>
        <w:t xml:space="preserve">4. </w:t>
        <w:tab/>
        <w:tab/>
        <w:t>I'm getting wet</w:t>
      </w:r>
    </w:p>
    <w:p>
      <w:r>
        <w:rPr>
          <w:b/>
          <w:u w:val="single"/>
        </w:rPr>
        <w:t>104606</w:t>
      </w:r>
    </w:p>
    <w:p>
      <w:r>
        <w:t>1. LOLOLOLOLOL.   It's going to be hilarious when we win this race.    http://gothamist.com/2018/10/17/paladino_queens_proud_boys.php</w:t>
      </w:r>
    </w:p>
    <w:p>
      <w:r>
        <w:rPr>
          <w:b/>
          <w:u w:val="single"/>
        </w:rPr>
        <w:t>104607</w:t>
      </w:r>
    </w:p>
    <w:p>
      <w:r>
        <w:t xml:space="preserve">2. </w:t>
        <w:tab/>
        <w:t>Proud of ur grandma!</w:t>
      </w:r>
    </w:p>
    <w:p>
      <w:r>
        <w:rPr>
          <w:b/>
          <w:u w:val="single"/>
        </w:rPr>
        <w:t>104608</w:t>
      </w:r>
    </w:p>
    <w:p>
      <w:r>
        <w:t xml:space="preserve">3. </w:t>
        <w:tab/>
        <w:tab/>
        <w:t>Cunt</w:t>
      </w:r>
    </w:p>
    <w:p>
      <w:r>
        <w:rPr>
          <w:b/>
          <w:u w:val="single"/>
        </w:rPr>
        <w:t>104609</w:t>
      </w:r>
    </w:p>
    <w:p>
      <w:r>
        <w:t>1. Typical pick up line of nigger to White Girl..."Are you happy"?.. places doubt in her mind and triggers an impulse reaction. She thinks she has to please the colored boy and without taking the time to think about it.</w:t>
      </w:r>
    </w:p>
    <w:p>
      <w:r>
        <w:rPr>
          <w:b/>
          <w:u w:val="single"/>
        </w:rPr>
        <w:t>104610</w:t>
      </w:r>
    </w:p>
    <w:p>
      <w:r>
        <w:t>1. #MAGA #RESTORETHEREPUBLIC #WATCHERS #VOTERED #USAFIRST   This is the Evil in DC wanting Power.  Flush The Scum Libs Vote Out Dems.   #VOTEINPATRIOTS</w:t>
      </w:r>
    </w:p>
    <w:p>
      <w:r>
        <w:rPr>
          <w:b/>
          <w:u w:val="single"/>
        </w:rPr>
        <w:t>104611</w:t>
      </w:r>
    </w:p>
    <w:p>
      <w:r>
        <w:t xml:space="preserve">2. </w:t>
        <w:tab/>
        <w:t>That’s right, stupid libtard. It’s a manhood issue to protect one’s home, family, and property from invasion. Retarded liberal women will hand everything (and I mean everything) over to the first retarded thugs that come around asking for it.</w:t>
      </w:r>
    </w:p>
    <w:p>
      <w:r>
        <w:rPr>
          <w:b/>
          <w:u w:val="single"/>
        </w:rPr>
        <w:t>104612</w:t>
      </w:r>
    </w:p>
    <w:p>
      <w:r>
        <w:t>1. That's news to me that GAB is ALT right. If freedom is ALT right then count me in   Does that mean Twitter is ALT left (its just trash)   I guess that means I need to support Mr. Bolsonaro   So with that said boa sorte, Mr. Bolsonaro  https://www.bloomberg.com/news/articles/2018-10-04/u-s-alt-right-website-lures-brazil-bolsonaro-s-supporters</w:t>
      </w:r>
    </w:p>
    <w:p>
      <w:r>
        <w:rPr>
          <w:b/>
          <w:u w:val="single"/>
        </w:rPr>
        <w:t>104613</w:t>
      </w:r>
    </w:p>
    <w:p>
      <w:r>
        <w:t xml:space="preserve">2. </w:t>
        <w:tab/>
        <w:t>Don’t listen to @TomJefferson1976. He’s a retarded cuck.</w:t>
      </w:r>
    </w:p>
    <w:p>
      <w:r>
        <w:rPr>
          <w:b/>
          <w:u w:val="single"/>
        </w:rPr>
        <w:t>104614</w:t>
      </w:r>
    </w:p>
    <w:p>
      <w:r>
        <w:t>1. RT @Rosemar06585176:    This is the wonderful liberal left!!   https://image.ibb.co/iTHJ1L/Dpaax5-LWw-AAOn-R2.jpg</w:t>
      </w:r>
    </w:p>
    <w:p>
      <w:r>
        <w:rPr>
          <w:b/>
          <w:u w:val="single"/>
        </w:rPr>
        <w:t>104615</w:t>
      </w:r>
    </w:p>
    <w:p>
      <w:r>
        <w:t xml:space="preserve">2. </w:t>
        <w:tab/>
        <w:t>specky retarded vermin scum</w:t>
      </w:r>
    </w:p>
    <w:p>
      <w:r>
        <w:rPr>
          <w:b/>
          <w:u w:val="single"/>
        </w:rPr>
        <w:t>104616</w:t>
      </w:r>
    </w:p>
    <w:p>
      <w:r>
        <w:t>1. They Don't Even Know Who Did It  http://m.startribune.com/hundreds-of-st-thomas-students-rally-amid-racial-slur-incident/498566181/</w:t>
      </w:r>
    </w:p>
    <w:p>
      <w:r>
        <w:rPr>
          <w:b/>
          <w:u w:val="single"/>
        </w:rPr>
        <w:t>104617</w:t>
      </w:r>
    </w:p>
    <w:p>
      <w:r>
        <w:t xml:space="preserve">2. </w:t>
        <w:tab/>
        <w:t>Nigger university students are smarter than their african cousins.....by about 5 IQ points</w:t>
      </w:r>
    </w:p>
    <w:p>
      <w:r>
        <w:rPr>
          <w:b/>
          <w:u w:val="single"/>
        </w:rPr>
        <w:t>104618</w:t>
      </w:r>
    </w:p>
    <w:p>
      <w:r>
        <w:t>1. Awww   http://sandrarose.com/2018/09/chers-drug-dealing-boytoy-arrested-at-her-home/</w:t>
      </w:r>
    </w:p>
    <w:p>
      <w:r>
        <w:rPr>
          <w:b/>
          <w:u w:val="single"/>
        </w:rPr>
        <w:t>104619</w:t>
      </w:r>
    </w:p>
    <w:p>
      <w:r>
        <w:t xml:space="preserve">2. </w:t>
        <w:tab/>
        <w:t>cher  IS A DISEASED  FAT LIP WHORE  THAT LIKES  BIG LONG FAT BOY COCK    SHE IS CHEAP TRICK TRASH THAT HATES HER DAUGHTER AND HATES HERSELF    LMFAO     WHORE DNA SKANK</w:t>
      </w:r>
    </w:p>
    <w:p>
      <w:r>
        <w:rPr>
          <w:b/>
          <w:u w:val="single"/>
        </w:rPr>
        <w:t>104620</w:t>
      </w:r>
    </w:p>
    <w:p>
      <w:r>
        <w:t xml:space="preserve">3. </w:t>
        <w:tab/>
        <w:tab/>
        <w:t>HER DADDY SHOULD HAVE PULLED OUT OF THE THAT DISEASED WHORE HOLE  AND SHOT ON THE DIRT FLOOR     CUNT TRASHY SCUM</w:t>
      </w:r>
    </w:p>
    <w:p>
      <w:r>
        <w:rPr>
          <w:b/>
          <w:u w:val="single"/>
        </w:rPr>
        <w:t>104621</w:t>
      </w:r>
    </w:p>
    <w:p>
      <w:r>
        <w:t xml:space="preserve">4. </w:t>
        <w:tab/>
        <w:tab/>
        <w:tab/>
        <w:t>yeah ! yeah! yeah!! lol</w:t>
      </w:r>
    </w:p>
    <w:p>
      <w:r>
        <w:rPr>
          <w:b/>
          <w:u w:val="single"/>
        </w:rPr>
        <w:t>104622</w:t>
      </w:r>
    </w:p>
    <w:p>
      <w:r>
        <w:t>1. Feeling a bit down? Love playing guitar? Then this will make you smile!    https://youtu.be/yc7DGqy_oRw</w:t>
      </w:r>
    </w:p>
    <w:p>
      <w:r>
        <w:rPr>
          <w:b/>
          <w:u w:val="single"/>
        </w:rPr>
        <w:t>104623</w:t>
      </w:r>
    </w:p>
    <w:p>
      <w:r>
        <w:t xml:space="preserve">2. </w:t>
        <w:tab/>
        <w:t>ulster faggot</w:t>
      </w:r>
    </w:p>
    <w:p>
      <w:r>
        <w:rPr>
          <w:b/>
          <w:u w:val="single"/>
        </w:rPr>
        <w:t>104624</w:t>
      </w:r>
    </w:p>
    <w:p>
      <w:r>
        <w:t>1. I'm white.   A hetero male immigrant Macedonian born in Greece who married a WASP   Pretty fucking cool if you actually think about it.   Did I mention I'm white?   I'm really sorta tired of black fag jew muslim lesbo spic crap.   Duh.</w:t>
      </w:r>
    </w:p>
    <w:p>
      <w:r>
        <w:rPr>
          <w:b/>
          <w:u w:val="single"/>
        </w:rPr>
        <w:t>104625</w:t>
      </w:r>
    </w:p>
    <w:p>
      <w:r>
        <w:t>1. Dear Gab:    In case the good folks at Twitter come over here and pull the same stunt they did over there, it's another case of stripping the context from a tweet.    I posted that photo in response to death threats.    Guess what?    The death threats stopped. Leftists go after those who they think can't defend themselves. People were OUTRAGED that I would respond this way to threats of violence.    There's a full-court press going on to get me off of all social media. Hollywood protects its own.     That's fine. I just thought I'd get ahead of it.    Carry on.</w:t>
      </w:r>
    </w:p>
    <w:p>
      <w:r>
        <w:rPr>
          <w:b/>
          <w:u w:val="single"/>
        </w:rPr>
        <w:t>104626</w:t>
      </w:r>
    </w:p>
    <w:p>
      <w:r>
        <w:t xml:space="preserve">2. </w:t>
        <w:tab/>
        <w:t>I had nigger neighbours threaten me because I complained about their dog noise . Got my 12 gauge out with many shotgun shells on my dining table , all lights on so they could see everything at night, across from me...all threats stopped..being nice does NOT work with niggers ..</w:t>
      </w:r>
    </w:p>
    <w:p>
      <w:r>
        <w:rPr>
          <w:b/>
          <w:u w:val="single"/>
        </w:rPr>
        <w:t>104627</w:t>
      </w:r>
    </w:p>
    <w:p>
      <w:r>
        <w:t>1. JAMES BOND IS NOT A NIGGER EITHER !!   NOR A VILE LGBT !!</w:t>
      </w:r>
    </w:p>
    <w:p>
      <w:r>
        <w:rPr>
          <w:b/>
          <w:u w:val="single"/>
        </w:rPr>
        <w:t>104628</w:t>
      </w:r>
    </w:p>
    <w:p>
      <w:r>
        <w:t>1. https://twitter.com/malihaness/status/1048815498870308864</w:t>
      </w:r>
    </w:p>
    <w:p>
      <w:r>
        <w:rPr>
          <w:b/>
          <w:u w:val="single"/>
        </w:rPr>
        <w:t>104629</w:t>
      </w:r>
    </w:p>
    <w:p>
      <w:r>
        <w:t xml:space="preserve">2. </w:t>
        <w:tab/>
        <w:t>SO ISLAM   Islam/Sahih Bukhari (49:857) - "He who makes peace between the people by INVENTING good information or saying good things, is not a liar." Lying is permitted when the end justifies the means.   #These girls again confirm that there is no moderates in Islam!</w:t>
      </w:r>
    </w:p>
    <w:p>
      <w:r>
        <w:rPr>
          <w:b/>
          <w:u w:val="single"/>
        </w:rPr>
        <w:t>104630</w:t>
      </w:r>
    </w:p>
    <w:p>
      <w:r>
        <w:t xml:space="preserve">3. </w:t>
        <w:tab/>
        <w:tab/>
        <w:t>So not!  Ya Jewish monkey grinder.   This is a Hadith, cherry picker and you misquoted it.  There is no such hypocritical, silly bullshit in the Quran.    If you find some random Hadith translation you THINK you've discovered gold with you have to provide at LEAST 5 or 6 backup Quran verses for words like "inventing" and "good," or any other key words.   Eschatology 101</w:t>
      </w:r>
    </w:p>
    <w:p>
      <w:r>
        <w:rPr>
          <w:b/>
          <w:u w:val="single"/>
        </w:rPr>
        <w:t>104631</w:t>
      </w:r>
    </w:p>
    <w:p>
      <w:r>
        <w:t xml:space="preserve">4. </w:t>
        <w:tab/>
        <w:tab/>
        <w:tab/>
        <w:t>Hi another islamonazi pretending to be a Nazi. How about you back up what you say with same verse &amp; numbers?</w:t>
      </w:r>
    </w:p>
    <w:p>
      <w:r>
        <w:rPr>
          <w:b/>
          <w:u w:val="single"/>
        </w:rPr>
        <w:t>104632</w:t>
      </w:r>
    </w:p>
    <w:p>
      <w:r>
        <w:t xml:space="preserve">5. </w:t>
        <w:tab/>
        <w:tab/>
        <w:tab/>
        <w:tab/>
        <w:t>Surah 2:10-2:11.   I just told you how to do it, lazy ass. The only Hadith any non Muslim should concern themselves with is their antichrist or Dajjal Hadith and begin by defining what "blind" or "blind in one eye" mean, and then grape. etc.</w:t>
      </w:r>
    </w:p>
    <w:p>
      <w:r>
        <w:rPr>
          <w:b/>
          <w:u w:val="single"/>
        </w:rPr>
        <w:t>104633</w:t>
      </w:r>
    </w:p>
    <w:p>
      <w:r>
        <w:t xml:space="preserve">6. </w:t>
        <w:tab/>
        <w:tab/>
        <w:tab/>
        <w:tab/>
        <w:tab/>
        <w:t>waiting islamonazi!  people are reading our thread and so you are in the spotlight. you called yourself out and we are waiting for you to deliver that verse. Deceit in islam is even more integral than in  Judaism if that is even possible. I am VERY KEEN for whites not to be continually deceived by you people!</w:t>
      </w:r>
    </w:p>
    <w:p>
      <w:r>
        <w:rPr>
          <w:b/>
          <w:u w:val="single"/>
        </w:rPr>
        <w:t>104634</w:t>
      </w:r>
    </w:p>
    <w:p>
      <w:r>
        <w:t xml:space="preserve">7. </w:t>
        <w:tab/>
        <w:tab/>
        <w:tab/>
        <w:tab/>
        <w:tab/>
        <w:tab/>
        <w:t>Is anyone seeing this? How do they even dress themselves. How do you go to the grocery store?  Surely you couldn't pass the written for a driver's permit.    @fashycanuck</w:t>
      </w:r>
    </w:p>
    <w:p>
      <w:r>
        <w:rPr>
          <w:b/>
          <w:u w:val="single"/>
        </w:rPr>
        <w:t>104635</w:t>
      </w:r>
    </w:p>
    <w:p>
      <w:r>
        <w:t xml:space="preserve">8. </w:t>
        <w:tab/>
        <w:tab/>
        <w:tab/>
        <w:tab/>
        <w:tab/>
        <w:tab/>
        <w:tab/>
        <w:t>AND WE ARE ALL STILL WAITING ISLAMONAZI</w:t>
      </w:r>
    </w:p>
    <w:p>
      <w:r>
        <w:rPr>
          <w:b/>
          <w:u w:val="single"/>
        </w:rPr>
        <w:t>104636</w:t>
      </w:r>
    </w:p>
    <w:p>
      <w:r>
        <w:t xml:space="preserve">9. </w:t>
        <w:tab/>
        <w:tab/>
        <w:tab/>
        <w:tab/>
        <w:tab/>
        <w:tab/>
        <w:tab/>
        <w:tab/>
        <w:t>focus islamonazi and get on with it! There is to many of you devils in the ranks  and you need to be spot lighted and ejected.</w:t>
      </w:r>
    </w:p>
    <w:p>
      <w:r>
        <w:rPr>
          <w:b/>
          <w:u w:val="single"/>
        </w:rPr>
        <w:t>104637</w:t>
      </w:r>
    </w:p>
    <w:p>
      <w:r>
        <w:t xml:space="preserve">10. </w:t>
        <w:tab/>
        <w:tab/>
        <w:tab/>
        <w:tab/>
        <w:tab/>
        <w:tab/>
        <w:tab/>
        <w:tab/>
        <w:tab/>
        <w:t>Oh son come over any fuckin time you Zionist Kike I'll rip your fuckin throat out, are you kidding me?   😭😭😭</w:t>
      </w:r>
    </w:p>
    <w:p>
      <w:r>
        <w:rPr>
          <w:b/>
          <w:u w:val="single"/>
        </w:rPr>
        <w:t>104638</w:t>
      </w:r>
    </w:p>
    <w:p>
      <w:r>
        <w:t xml:space="preserve">11. </w:t>
        <w:tab/>
        <w:tab/>
        <w:tab/>
        <w:tab/>
        <w:tab/>
        <w:tab/>
        <w:tab/>
        <w:tab/>
        <w:tab/>
        <w:tab/>
        <w:t>THIS ISLAMONAZI STILL HASN'T DELIVERED PEOPLE.   Keep this in mind other islamonazi pretending to be Nazis. Once you protect islam you will be called out to verify your statement by delivering the same verse and numbers i did. You wont do it because you cant and your diversionary tactics will be ignored while WE ALL focus on you not  qualifying any verse.   GAME OVER!</w:t>
      </w:r>
    </w:p>
    <w:p>
      <w:r>
        <w:rPr>
          <w:b/>
          <w:u w:val="single"/>
        </w:rPr>
        <w:t>104639</w:t>
      </w:r>
    </w:p>
    <w:p>
      <w:r>
        <w:t xml:space="preserve">12. </w:t>
        <w:tab/>
        <w:tab/>
        <w:tab/>
        <w:tab/>
        <w:tab/>
        <w:tab/>
        <w:tab/>
        <w:tab/>
        <w:tab/>
        <w:tab/>
        <w:tab/>
        <w:t>What are you asking for? lol I gave you the quintessential verse in the Quran vis-à-vis lying or bearing false witness.  Pick anything I'll give you the earliest verse in the Quran from the Meccan portion.  You picked a Hadith -- that's not even the Quran.  Incidentally you lied:  https://muflihun.com/bukhari/49/857</w:t>
      </w:r>
    </w:p>
    <w:p>
      <w:r>
        <w:rPr>
          <w:b/>
          <w:u w:val="single"/>
        </w:rPr>
        <w:t>104640</w:t>
      </w:r>
    </w:p>
    <w:p>
      <w:r>
        <w:t xml:space="preserve">13. </w:t>
        <w:tab/>
        <w:tab/>
        <w:tab/>
        <w:tab/>
        <w:tab/>
        <w:tab/>
        <w:tab/>
        <w:tab/>
        <w:tab/>
        <w:tab/>
        <w:tab/>
        <w:tab/>
        <w:t>Unlike christianity islam consist of numerous books. The Quran is the only religious aspect of islam. so keep going!</w:t>
      </w:r>
    </w:p>
    <w:p>
      <w:r>
        <w:rPr>
          <w:b/>
          <w:u w:val="single"/>
        </w:rPr>
        <w:t>104641</w:t>
      </w:r>
    </w:p>
    <w:p>
      <w:r>
        <w:t xml:space="preserve">14. </w:t>
        <w:tab/>
        <w:tab/>
        <w:tab/>
        <w:tab/>
        <w:tab/>
        <w:tab/>
        <w:tab/>
        <w:tab/>
        <w:tab/>
        <w:tab/>
        <w:tab/>
        <w:tab/>
        <w:tab/>
        <w:t>No it consists of the Quran and select Hadiths. False doctrine there guy. (I took 4 years of theology at a really reputable university).   See here I wrote a Hadith for Mein Kampf and The Judgement of Paris, you've read both of those right, when you weren't chairing MENSA meetings presumably of course.    https://gab.ai/MolotovRibbentrop/posts/36835616</w:t>
      </w:r>
    </w:p>
    <w:p>
      <w:r>
        <w:rPr>
          <w:b/>
          <w:u w:val="single"/>
        </w:rPr>
        <w:t>104642</w:t>
      </w:r>
    </w:p>
    <w:p>
      <w:r>
        <w:t xml:space="preserve">15. </w:t>
        <w:tab/>
        <w:tab/>
        <w:tab/>
        <w:tab/>
        <w:tab/>
        <w:tab/>
        <w:tab/>
        <w:tab/>
        <w:tab/>
        <w:tab/>
        <w:tab/>
        <w:tab/>
        <w:tab/>
        <w:tab/>
        <w:t>LOL! So where does sharia law come from?</w:t>
      </w:r>
    </w:p>
    <w:p>
      <w:r>
        <w:rPr>
          <w:b/>
          <w:u w:val="single"/>
        </w:rPr>
        <w:t>104643</w:t>
      </w:r>
    </w:p>
    <w:p>
      <w:r>
        <w:t xml:space="preserve">16. </w:t>
        <w:tab/>
        <w:tab/>
        <w:tab/>
        <w:tab/>
        <w:tab/>
        <w:tab/>
        <w:tab/>
        <w:tab/>
        <w:tab/>
        <w:tab/>
        <w:tab/>
        <w:tab/>
        <w:tab/>
        <w:tab/>
        <w:tab/>
        <w:t>you really should have walked away a long time ago islamoanzi. you only continue to confirm further you are an islamonazi pretending to be a Nazi.</w:t>
      </w:r>
    </w:p>
    <w:p>
      <w:r>
        <w:rPr>
          <w:b/>
          <w:u w:val="single"/>
        </w:rPr>
        <w:t>104644</w:t>
      </w:r>
    </w:p>
    <w:p>
      <w:r>
        <w:t xml:space="preserve">17. </w:t>
        <w:tab/>
        <w:tab/>
        <w:tab/>
        <w:tab/>
        <w:tab/>
        <w:tab/>
        <w:tab/>
        <w:tab/>
        <w:tab/>
        <w:tab/>
        <w:tab/>
        <w:tab/>
        <w:tab/>
        <w:tab/>
        <w:tab/>
        <w:tab/>
        <w:t>I know you want to invent Islam because you're Jewish, and 6 million, and all these things but I'm afraid your entitlement won't grant you such.    Sorry, your Holocaust Rewards Card doesn't work here.</w:t>
      </w:r>
    </w:p>
    <w:p>
      <w:r>
        <w:rPr>
          <w:b/>
          <w:u w:val="single"/>
        </w:rPr>
        <w:t>104645</w:t>
      </w:r>
    </w:p>
    <w:p>
      <w:r>
        <w:t xml:space="preserve">18. </w:t>
        <w:tab/>
        <w:tab/>
        <w:tab/>
        <w:tab/>
        <w:tab/>
        <w:tab/>
        <w:tab/>
        <w:tab/>
        <w:tab/>
        <w:tab/>
        <w:tab/>
        <w:tab/>
        <w:tab/>
        <w:tab/>
        <w:tab/>
        <w:tab/>
        <w:tab/>
        <w:t>Now i am thinking you are on drugs as well as low IQ. You Havent even bothered reading my pinned post.</w:t>
      </w:r>
    </w:p>
    <w:p>
      <w:r>
        <w:rPr>
          <w:b/>
          <w:u w:val="single"/>
        </w:rPr>
        <w:t>104646</w:t>
      </w:r>
    </w:p>
    <w:p>
      <w:r>
        <w:t xml:space="preserve">19. </w:t>
        <w:tab/>
        <w:tab/>
        <w:tab/>
        <w:tab/>
        <w:tab/>
        <w:tab/>
        <w:tab/>
        <w:tab/>
        <w:tab/>
        <w:tab/>
        <w:tab/>
        <w:tab/>
        <w:tab/>
        <w:tab/>
        <w:tab/>
        <w:tab/>
        <w:tab/>
        <w:tab/>
        <w:t>Nah broke nigger I wouldn't bother clicking anything about you.  Too busy enjoying how STUPID you are.</w:t>
      </w:r>
    </w:p>
    <w:p>
      <w:r>
        <w:rPr>
          <w:b/>
          <w:u w:val="single"/>
        </w:rPr>
        <w:t>104647</w:t>
      </w:r>
    </w:p>
    <w:p>
      <w:r>
        <w:t>1. Well holy shit.    Blackface - which has for my entire life been held up as quintessential huwhite racism - wasn't invented by Whites.    It was invented by a Jew.   In a movie that was literally about a Jew culturally appropriating jazz.    Once again, the fucking Jews transferred the blame for something they did, to us.   https://www.youtube.com/watch?v=vAAAtqSeRKI</w:t>
      </w:r>
    </w:p>
    <w:p>
      <w:r>
        <w:rPr>
          <w:b/>
          <w:u w:val="single"/>
        </w:rPr>
        <w:t>104648</w:t>
      </w:r>
    </w:p>
    <w:p>
      <w:r>
        <w:t xml:space="preserve">2. </w:t>
        <w:tab/>
        <w:t>Your a little late on this video. its been up for a bit now</w:t>
      </w:r>
    </w:p>
    <w:p>
      <w:r>
        <w:rPr>
          <w:b/>
          <w:u w:val="single"/>
        </w:rPr>
        <w:t>104649</w:t>
      </w:r>
    </w:p>
    <w:p>
      <w:r>
        <w:t xml:space="preserve">3. </w:t>
        <w:tab/>
        <w:tab/>
        <w:t>thats late, retard</w:t>
      </w:r>
    </w:p>
    <w:p>
      <w:r>
        <w:rPr>
          <w:b/>
          <w:u w:val="single"/>
        </w:rPr>
        <w:t>104650</w:t>
      </w:r>
    </w:p>
    <w:p>
      <w:r>
        <w:t>1. Voting in Arizona????   Remember this!!   Opening the borders and letting any and everyone walk in is alright though!   Paying welfare to gangs like MS13 is a good thing!!!!</w:t>
      </w:r>
    </w:p>
    <w:p>
      <w:r>
        <w:rPr>
          <w:b/>
          <w:u w:val="single"/>
        </w:rPr>
        <w:t>104651</w:t>
      </w:r>
    </w:p>
    <w:p>
      <w:r>
        <w:t xml:space="preserve">2. </w:t>
        <w:tab/>
        <w:t>Stay at home moms are freeloading leeches?   They still pay property taxes if they own a home which directly funds all public schools and the average cost to homeschool a kid PER YEAR is $500 compared to almost $10,000 for a public school kid.    Those pesky facts I tell you.   Trump needs to create programs like Hungary did where families get free grants or major tax breaks to encourage millions of women to be stay at home moms and homeschool their kids.    If 1/4 of American households would #homeschool we would save BILLIONS of dollars per year.   @Wifewithapurpose #homeschooling #homeschooled #education</w:t>
      </w:r>
    </w:p>
    <w:p>
      <w:r>
        <w:rPr>
          <w:b/>
          <w:u w:val="single"/>
        </w:rPr>
        <w:t>104652</w:t>
      </w:r>
    </w:p>
    <w:p>
      <w:r>
        <w:t xml:space="preserve">3. </w:t>
        <w:tab/>
        <w:tab/>
        <w:t>This piece of shit cunt can not win    Stop her !!</w:t>
      </w:r>
    </w:p>
    <w:p>
      <w:r>
        <w:rPr>
          <w:b/>
          <w:u w:val="single"/>
        </w:rPr>
        <w:t>104653</w:t>
      </w:r>
    </w:p>
    <w:p>
      <w:r>
        <w:t>1. but then a strange fear gripped me and I   just couldn't ask   The Smiths - There is a Light   https://www.youtube.com/watch?v=y9Gf-f_hWpU</w:t>
      </w:r>
    </w:p>
    <w:p>
      <w:r>
        <w:rPr>
          <w:b/>
          <w:u w:val="single"/>
        </w:rPr>
        <w:t>104654</w:t>
      </w:r>
    </w:p>
    <w:p>
      <w:r>
        <w:t xml:space="preserve">2. </w:t>
        <w:tab/>
        <w:t>Morrissey - Manchester 2004 https://www.youtube.com/watch?v=JVTCGKfSCIY</w:t>
      </w:r>
    </w:p>
    <w:p>
      <w:r>
        <w:rPr>
          <w:b/>
          <w:u w:val="single"/>
        </w:rPr>
        <w:t>104655</w:t>
      </w:r>
    </w:p>
    <w:p>
      <w:r>
        <w:t xml:space="preserve">3. </w:t>
        <w:tab/>
        <w:tab/>
        <w:t>faggot</w:t>
      </w:r>
    </w:p>
    <w:p>
      <w:r>
        <w:rPr>
          <w:b/>
          <w:u w:val="single"/>
        </w:rPr>
        <w:t>104656</w:t>
      </w:r>
    </w:p>
    <w:p>
      <w:r>
        <w:t>1. That's the old dyke cock blocker stare. I've seen it in many a bar</w:t>
      </w:r>
    </w:p>
    <w:p>
      <w:r>
        <w:rPr>
          <w:b/>
          <w:u w:val="single"/>
        </w:rPr>
        <w:t>104657</w:t>
      </w:r>
    </w:p>
    <w:p>
      <w:r>
        <w:t xml:space="preserve">2. </w:t>
        <w:tab/>
        <w:t>Whoa damnit that's brilliant! ..And true too wouldn't ya know i got a few hundred thousand of those over the years too! Hahah :D</w:t>
      </w:r>
    </w:p>
    <w:p>
      <w:r>
        <w:rPr>
          <w:b/>
          <w:u w:val="single"/>
        </w:rPr>
        <w:t>104658</w:t>
      </w:r>
    </w:p>
    <w:p>
      <w:r>
        <w:t xml:space="preserve">3. </w:t>
        <w:tab/>
        <w:tab/>
        <w:t>The worst dykes are in san antonio. They'll actually try to hit on your woman with you there.</w:t>
      </w:r>
    </w:p>
    <w:p>
      <w:r>
        <w:rPr>
          <w:b/>
          <w:u w:val="single"/>
        </w:rPr>
        <w:t>104659</w:t>
      </w:r>
    </w:p>
    <w:p>
      <w:r>
        <w:t xml:space="preserve">4. </w:t>
        <w:tab/>
        <w:tab/>
        <w:tab/>
        <w:t>Don't ya worry whole hep USA infesto with the Deep State satan slime @ this point friend ..</w:t>
      </w:r>
    </w:p>
    <w:p>
      <w:r>
        <w:rPr>
          <w:b/>
          <w:u w:val="single"/>
        </w:rPr>
        <w:t>104660</w:t>
      </w:r>
    </w:p>
    <w:p>
      <w:r>
        <w:t xml:space="preserve">5. </w:t>
        <w:tab/>
        <w:tab/>
        <w:tab/>
        <w:t>Don't ya worry whole hep USA BEEN infesto with the Deep State satan slime @ this point friend : /</w:t>
      </w:r>
    </w:p>
    <w:p>
      <w:r>
        <w:rPr>
          <w:b/>
          <w:u w:val="single"/>
        </w:rPr>
        <w:t>104661</w:t>
      </w:r>
    </w:p>
    <w:p>
      <w:r>
        <w:t>1. Melania Trump spokesperson calls for boycott of rapper T.I. over video featuring first lady look-alike stripping in Oval Office   https://www.foxnews.com/entertainment/melania-trump-spokesperson-calls-for-boycott-of-rapper-t-i-over-video-featuring-first-lady-look-alike-stripping-in-oval-office</w:t>
      </w:r>
    </w:p>
    <w:p>
      <w:r>
        <w:rPr>
          <w:b/>
          <w:u w:val="single"/>
        </w:rPr>
        <w:t>104662</w:t>
      </w:r>
    </w:p>
    <w:p>
      <w:r>
        <w:t xml:space="preserve">2. </w:t>
        <w:tab/>
        <w:t>Oh no, some pavement ape made a controversial video!! Toss him some bananas and he'll retreat back to his tree.</w:t>
      </w:r>
    </w:p>
    <w:p>
      <w:r>
        <w:rPr>
          <w:b/>
          <w:u w:val="single"/>
        </w:rPr>
        <w:t>104663</w:t>
      </w:r>
    </w:p>
    <w:p>
      <w:r>
        <w:t xml:space="preserve">3. </w:t>
        <w:tab/>
        <w:tab/>
        <w:t>No, he won't. He'll say he's entitled to more of your bananas because someone, somewhere, at some point in time, was racist. He'll never go away because people slightly less retarded than him keep giving him bananas.</w:t>
      </w:r>
    </w:p>
    <w:p>
      <w:r>
        <w:rPr>
          <w:b/>
          <w:u w:val="single"/>
        </w:rPr>
        <w:t>104664</w:t>
      </w:r>
    </w:p>
    <w:p>
      <w:r>
        <w:t>1. @occdissent @jackcorbin @Cantwell The Jew media cut the video so you can't see that it was a old man that they were attacking. This is the unedited video. https://youtu.be/sq-dcJrnGTM</w:t>
      </w:r>
    </w:p>
    <w:p>
      <w:r>
        <w:rPr>
          <w:b/>
          <w:u w:val="single"/>
        </w:rPr>
        <w:t>104665</w:t>
      </w:r>
    </w:p>
    <w:p>
      <w:r>
        <w:t xml:space="preserve">2. </w:t>
        <w:tab/>
        <w:t>Who is the fat twat</w:t>
      </w:r>
    </w:p>
    <w:p>
      <w:r>
        <w:rPr>
          <w:b/>
          <w:u w:val="single"/>
        </w:rPr>
        <w:t>104666</w:t>
      </w:r>
    </w:p>
    <w:p>
      <w:r>
        <w:t xml:space="preserve">3. </w:t>
        <w:tab/>
        <w:tab/>
        <w:t>ANTIFA</w:t>
      </w:r>
    </w:p>
    <w:p>
      <w:r>
        <w:rPr>
          <w:b/>
          <w:u w:val="single"/>
        </w:rPr>
        <w:t>104667</w:t>
      </w:r>
    </w:p>
    <w:p>
      <w:r>
        <w:t>1. The Blob has finally realized his side lost hahahahhaha fuck him https://www.youtube.com/watch?v=dCetAMbI5Jk</w:t>
      </w:r>
    </w:p>
    <w:p>
      <w:r>
        <w:rPr>
          <w:b/>
          <w:u w:val="single"/>
        </w:rPr>
        <w:t>104668</w:t>
      </w:r>
    </w:p>
    <w:p>
      <w:r>
        <w:t xml:space="preserve">2. </w:t>
        <w:tab/>
        <w:t>THIS FAT SOY BOY CUNT NEEDS A HISTORY LESSON. YOU KNOW HIS FAT ASS IS A BOTTOM</w:t>
      </w:r>
    </w:p>
    <w:p>
      <w:r>
        <w:rPr>
          <w:b/>
          <w:u w:val="single"/>
        </w:rPr>
        <w:t>104669</w:t>
      </w:r>
    </w:p>
    <w:p>
      <w:r>
        <w:t xml:space="preserve">3. </w:t>
        <w:tab/>
        <w:tab/>
        <w:t>I don’t think you could find his member so he can’t be a top</w:t>
      </w:r>
    </w:p>
    <w:p>
      <w:r>
        <w:rPr>
          <w:b/>
          <w:u w:val="single"/>
        </w:rPr>
        <w:t>104670</w:t>
      </w:r>
    </w:p>
    <w:p>
      <w:r>
        <w:t>1. This is typical nigger territorial behaviour, bullying YT for using "their" sidewalk. It happens to me all the time when I go out. They line up across the sidewalk to block you, then the racial slurs and threats  for "bein' on MUH sidewalk" start. They go for the weak members of the herd, seniors, those who are using walkers or other mobility aids, mothers pushing strollers, people pushing big shopping carts full of groceries. That's why I always carry a stun gun.</w:t>
      </w:r>
    </w:p>
    <w:p>
      <w:r>
        <w:rPr>
          <w:b/>
          <w:u w:val="single"/>
        </w:rPr>
        <w:t>104671</w:t>
      </w:r>
    </w:p>
    <w:p>
      <w:r>
        <w:t>1. ISIS sympathisers dominate Greek refugee camp: "If you are not Muslim I can rape you"   https://voiceofeurope.com/2018/10/isis-sympathisers-dominate-greek-refugee-camp-if-you-are-not-muslim-i-can-rape-you/#.W7Rt9P8jXTw.twitter</w:t>
      </w:r>
    </w:p>
    <w:p>
      <w:r>
        <w:rPr>
          <w:b/>
          <w:u w:val="single"/>
        </w:rPr>
        <w:t>104672</w:t>
      </w:r>
    </w:p>
    <w:p>
      <w:r>
        <w:t xml:space="preserve">2. </w:t>
        <w:tab/>
        <w:t>ISIS Sympathiser talks shit as usual and needs a good beating about the skull with a koran until he gets the message! Then again, these ISIS vermin are subhuman filth, fake muslim assholes who are too retarded for this earth. And yet the west and Israel SUPPORT THEM!</w:t>
      </w:r>
    </w:p>
    <w:p>
      <w:r>
        <w:rPr>
          <w:b/>
          <w:u w:val="single"/>
        </w:rPr>
        <w:t>104673</w:t>
      </w:r>
    </w:p>
    <w:p>
      <w:r>
        <w:t>1. Anyone using the term "white trash" is worthy of suspicion.</w:t>
      </w:r>
    </w:p>
    <w:p>
      <w:r>
        <w:rPr>
          <w:b/>
          <w:u w:val="single"/>
        </w:rPr>
        <w:t>104674</w:t>
      </w:r>
    </w:p>
    <w:p>
      <w:r>
        <w:t xml:space="preserve">2. </w:t>
        <w:tab/>
        <w:t>Bingo. We have a winner.   They lack debate skills, knowledge and education.   They attack others w/o provocation, making unfounded accusations.   Respond emotionally when they get tit for tat in return... screaming like little girls, because they've gotten their butts kicked.   Crying like a schoolyard bully, whose victim finally punched him in the nose.</w:t>
      </w:r>
    </w:p>
    <w:p>
      <w:r>
        <w:rPr>
          <w:b/>
          <w:u w:val="single"/>
        </w:rPr>
        <w:t>104675</w:t>
      </w:r>
    </w:p>
    <w:p>
      <w:r>
        <w:t xml:space="preserve">3. </w:t>
        <w:tab/>
        <w:tab/>
        <w:t>I use white trash regularly, trailer trash, trailer park theologian, genetic dead end, all that shit all the time. Some people just fit that description. Not every white is a pure holy little angel, some are meth addicted thieving degenerate drunken scum. That is just a fact.</w:t>
      </w:r>
    </w:p>
    <w:p>
      <w:r>
        <w:rPr>
          <w:b/>
          <w:u w:val="single"/>
        </w:rPr>
        <w:t>104676</w:t>
      </w:r>
    </w:p>
    <w:p>
      <w:r>
        <w:t xml:space="preserve">4. </w:t>
        <w:tab/>
        <w:tab/>
        <w:tab/>
        <w:t>I gotta admit: "Trailer park theologian" fits many of the people who attack you. :D   Seriously, some of these people *are* morons.</w:t>
      </w:r>
    </w:p>
    <w:p>
      <w:r>
        <w:rPr>
          <w:b/>
          <w:u w:val="single"/>
        </w:rPr>
        <w:t>104677</w:t>
      </w:r>
    </w:p>
    <w:p>
      <w:r>
        <w:t xml:space="preserve">5. </w:t>
        <w:tab/>
        <w:tab/>
        <w:tab/>
        <w:tab/>
        <w:t>Exactly, I do not understand why people knee jerk as if they just been slapped when they read white trash. When someone calls me that I go "lets see, I got a good job, I got a house not a trailer, I got a little farm not a trailer park, I have a higher education then the person arguing with me...nope, I am not that duck"</w:t>
      </w:r>
    </w:p>
    <w:p>
      <w:r>
        <w:rPr>
          <w:b/>
          <w:u w:val="single"/>
        </w:rPr>
        <w:t>104678</w:t>
      </w:r>
    </w:p>
    <w:p>
      <w:r>
        <w:t xml:space="preserve">6. </w:t>
        <w:tab/>
        <w:tab/>
        <w:tab/>
        <w:tab/>
        <w:tab/>
        <w:t>Pretty much the same, here. :)   That's why you don't often see me climb down to their level and wrassle in the mud with them.  :)</w:t>
      </w:r>
    </w:p>
    <w:p>
      <w:r>
        <w:rPr>
          <w:b/>
          <w:u w:val="single"/>
        </w:rPr>
        <w:t>104679</w:t>
      </w:r>
    </w:p>
    <w:p>
      <w:r>
        <w:t xml:space="preserve">7. </w:t>
        <w:tab/>
        <w:tab/>
        <w:tab/>
        <w:tab/>
        <w:tab/>
        <w:tab/>
        <w:t>Just the whole "OMG ANYONE SAYING WHITE TRASH IS ANTI-WHITE" is a goofy ass thing to say. Its leftists tier "IM TRIGGERED" whistling. Seriously, this we wuz heebs don't say white trash that is our word shit is some serious white nigger level behavior. People need to quit this goofy shit and be above it.</w:t>
      </w:r>
    </w:p>
    <w:p>
      <w:r>
        <w:rPr>
          <w:b/>
          <w:u w:val="single"/>
        </w:rPr>
        <w:t>104680</w:t>
      </w:r>
    </w:p>
    <w:p>
      <w:r>
        <w:t>1. It’s fa-looo season, ppl!!</w:t>
      </w:r>
    </w:p>
    <w:p>
      <w:r>
        <w:rPr>
          <w:b/>
          <w:u w:val="single"/>
        </w:rPr>
        <w:t>104681</w:t>
      </w:r>
    </w:p>
    <w:p>
      <w:r>
        <w:t xml:space="preserve">2. </w:t>
        <w:tab/>
        <w:t>you are retarded</w:t>
      </w:r>
    </w:p>
    <w:p>
      <w:r>
        <w:rPr>
          <w:b/>
          <w:u w:val="single"/>
        </w:rPr>
        <w:t>104682</w:t>
      </w:r>
    </w:p>
    <w:p>
      <w:r>
        <w:t xml:space="preserve">3. </w:t>
        <w:tab/>
        <w:tab/>
        <w:t>no, it's RE TAH DUD. &amp; You AW!</w:t>
      </w:r>
    </w:p>
    <w:p>
      <w:r>
        <w:rPr>
          <w:b/>
          <w:u w:val="single"/>
        </w:rPr>
        <w:t>104683</w:t>
      </w:r>
    </w:p>
    <w:p>
      <w:r>
        <w:t>1. Debate? I don't debate dummies</w:t>
      </w:r>
    </w:p>
    <w:p>
      <w:r>
        <w:rPr>
          <w:b/>
          <w:u w:val="single"/>
        </w:rPr>
        <w:t>104684</w:t>
      </w:r>
    </w:p>
    <w:p>
      <w:r>
        <w:t xml:space="preserve">2. </w:t>
        <w:tab/>
        <w:t>lol.  Damn @Sopwith .  Don't make the little faggot cry.</w:t>
      </w:r>
    </w:p>
    <w:p>
      <w:r>
        <w:rPr>
          <w:b/>
          <w:u w:val="single"/>
        </w:rPr>
        <w:t>104685</w:t>
      </w:r>
    </w:p>
    <w:p>
      <w:r>
        <w:t>1. All you muzzie lovers - this is what is in store for you.   Taqiyya is strong in the UK   "In Islam, Taqiya or taqiyya is a precautionary dissimulation or denial of religious belief and practice in the face of persecution."   When you wipe the shit out of your eyes you will be slaves.   https://www.youtube.com/watch?v=n5Nu6EabQD8</w:t>
      </w:r>
    </w:p>
    <w:p>
      <w:r>
        <w:rPr>
          <w:b/>
          <w:u w:val="single"/>
        </w:rPr>
        <w:t>104686</w:t>
      </w:r>
    </w:p>
    <w:p>
      <w:r>
        <w:t>1. Anime uniforms "turned the stomach" of an SJW journalist on syfywire   https://youtu.be/rGVZPrXsZGM</w:t>
      </w:r>
    </w:p>
    <w:p>
      <w:r>
        <w:rPr>
          <w:b/>
          <w:u w:val="single"/>
        </w:rPr>
        <w:t>104687</w:t>
      </w:r>
    </w:p>
    <w:p>
      <w:r>
        <w:t xml:space="preserve">2. </w:t>
        <w:tab/>
        <w:t>what a horrible video, guy meanders to his point, which took 6:31, and his voice is terrible, so i stopped watching. he does get points for saying faggot though.</w:t>
      </w:r>
    </w:p>
    <w:p>
      <w:r>
        <w:rPr>
          <w:b/>
          <w:u w:val="single"/>
        </w:rPr>
        <w:t>104688</w:t>
      </w:r>
    </w:p>
    <w:p>
      <w:r>
        <w:t>1. Temple Mount Imam Calls Upon Men to Kill Their Sisters   islam cut of shit...   https://israelunwired.com/temple-mount-imam-calls-upon-men-to-kill-their-sisters-mothers-if-they-disgrace-the-family/</w:t>
      </w:r>
    </w:p>
    <w:p>
      <w:r>
        <w:rPr>
          <w:b/>
          <w:u w:val="single"/>
        </w:rPr>
        <w:t>104689</w:t>
      </w:r>
    </w:p>
    <w:p>
      <w:r>
        <w:t xml:space="preserve">2. </w:t>
        <w:tab/>
        <w:t>Unbelievable. Then, you have retarded Westerners actually converting to this demonic religion. :/</w:t>
      </w:r>
    </w:p>
    <w:p>
      <w:r>
        <w:rPr>
          <w:b/>
          <w:u w:val="single"/>
        </w:rPr>
        <w:t>104690</w:t>
      </w:r>
    </w:p>
    <w:p>
      <w:r>
        <w:t>1.</w:t>
      </w:r>
    </w:p>
    <w:p>
      <w:r>
        <w:rPr>
          <w:b/>
          <w:u w:val="single"/>
        </w:rPr>
        <w:t>104691</w:t>
      </w:r>
    </w:p>
    <w:p>
      <w:r>
        <w:t xml:space="preserve">2. </w:t>
        <w:tab/>
        <w:t>BAN all RETARDED RACIST SEXIST lefties!  Women should never have been given the right to vote!</w:t>
      </w:r>
    </w:p>
    <w:p>
      <w:r>
        <w:rPr>
          <w:b/>
          <w:u w:val="single"/>
        </w:rPr>
        <w:t>104692</w:t>
      </w:r>
    </w:p>
    <w:p>
      <w:r>
        <w:t>1. FUCK YOU FAGGOT CUCKED BUTCH LESBIAN BITCH ASS MOTHER FUCKERS!!!</w:t>
      </w:r>
    </w:p>
    <w:p>
      <w:r>
        <w:rPr>
          <w:b/>
          <w:u w:val="single"/>
        </w:rPr>
        <w:t>104693</w:t>
      </w:r>
    </w:p>
    <w:p>
      <w:r>
        <w:t>1. Why dont yo long faggot was shut the fuck up and hit me on da nose or try too see what happens wit yall</w:t>
      </w:r>
    </w:p>
    <w:p>
      <w:r>
        <w:rPr>
          <w:b/>
          <w:u w:val="single"/>
        </w:rPr>
        <w:t>104694</w:t>
      </w:r>
    </w:p>
    <w:p>
      <w:r>
        <w:t>1. first degree uppityness.    whoop dat's a lynchin (metaphorically)   https://gab.ai/ForTheRepublicYT</w:t>
      </w:r>
    </w:p>
    <w:p>
      <w:r>
        <w:rPr>
          <w:b/>
          <w:u w:val="single"/>
        </w:rPr>
        <w:t>104695</w:t>
      </w:r>
    </w:p>
    <w:p>
      <w:r>
        <w:t xml:space="preserve">2. </w:t>
        <w:tab/>
        <w:t>b</w:t>
      </w:r>
    </w:p>
    <w:p>
      <w:r>
        <w:rPr>
          <w:b/>
          <w:u w:val="single"/>
        </w:rPr>
        <w:t>104696</w:t>
      </w:r>
    </w:p>
    <w:p>
      <w:r>
        <w:t xml:space="preserve">3. </w:t>
        <w:tab/>
        <w:tab/>
        <w:t>Nigger twat! 🐰</w:t>
      </w:r>
    </w:p>
    <w:p>
      <w:r>
        <w:rPr>
          <w:b/>
          <w:u w:val="single"/>
        </w:rPr>
        <w:t>104697</w:t>
      </w:r>
    </w:p>
    <w:p>
      <w:r>
        <w:t>1. Sorry sweety, I think the refugees prefer a goat to you.</w:t>
      </w:r>
    </w:p>
    <w:p>
      <w:r>
        <w:rPr>
          <w:b/>
          <w:u w:val="single"/>
        </w:rPr>
        <w:t>104698</w:t>
      </w:r>
    </w:p>
    <w:p>
      <w:r>
        <w:t xml:space="preserve">2. </w:t>
        <w:tab/>
        <w:t>Yesterday, I had women complaining and insulting me because I stated that giving women the vote was a tragic mistake, since they vote for socialism, welfare, and open borders.  Yep.</w:t>
      </w:r>
    </w:p>
    <w:p>
      <w:r>
        <w:rPr>
          <w:b/>
          <w:u w:val="single"/>
        </w:rPr>
        <w:t>104699</w:t>
      </w:r>
    </w:p>
    <w:p>
      <w:r>
        <w:t xml:space="preserve">3. </w:t>
        <w:tab/>
        <w:tab/>
        <w:t>I didn’t say “every last woman in the country”. I said it’s the average behaviour of the women in the west When I say that muslims are retards, I don’t mean every single last one of them, but on average, that is the case But because not all muslims are retarded terrorists, I still don’t want any of them here. Similarly, I don’t want women having the vote</w:t>
      </w:r>
    </w:p>
    <w:p>
      <w:r>
        <w:rPr>
          <w:b/>
          <w:u w:val="single"/>
        </w:rPr>
        <w:t>104700</w:t>
      </w:r>
    </w:p>
    <w:p>
      <w:r>
        <w:t>1. @Heartiste @PNN    Veteran journalist fired after criticizing 5G and questioning it's safety   http://archive.is/QmalP</w:t>
      </w:r>
    </w:p>
    <w:p>
      <w:r>
        <w:rPr>
          <w:b/>
          <w:u w:val="single"/>
        </w:rPr>
        <w:t>104701</w:t>
      </w:r>
    </w:p>
    <w:p>
      <w:r>
        <w:t xml:space="preserve">2. </w:t>
        <w:tab/>
        <w:t>Why on Earth would anyone not want citywide networks that work on the same frequency as crowd control weapons?  We've gone full retard with electronics.  When you're not at work turn the damn things off.  There will be idiots that cheer for this shit while we all share in the cancers all these wireless frequencies cause.</w:t>
      </w:r>
    </w:p>
    <w:p>
      <w:r>
        <w:rPr>
          <w:b/>
          <w:u w:val="single"/>
        </w:rPr>
        <w:t>104702</w:t>
      </w:r>
    </w:p>
    <w:p>
      <w:r>
        <w:t>1. The people who voted for Trump expecting they were getting something different than the same old conservatism were woefully mistaken   https://www.washingtonpost.com/business/economy/house-republicans-pass-bill-to-extend-individual-tax-cuts/2018/09/28/2497d6bc-c326-11e8-97a5-ab1e46bb3bc7_story.html</w:t>
      </w:r>
    </w:p>
    <w:p>
      <w:r>
        <w:rPr>
          <w:b/>
          <w:u w:val="single"/>
        </w:rPr>
        <w:t>104703</w:t>
      </w:r>
    </w:p>
    <w:p>
      <w:r>
        <w:t xml:space="preserve">2. </w:t>
        <w:tab/>
        <w:t>Explain to me how you or I keeping more of our own money is bad? Not getting it? Maybe pick a non leftard platitude when trying to bash a conservative. You are part of the problem if you think me keeping my money is a problem.</w:t>
      </w:r>
    </w:p>
    <w:p>
      <w:r>
        <w:rPr>
          <w:b/>
          <w:u w:val="single"/>
        </w:rPr>
        <w:t>104704</w:t>
      </w:r>
    </w:p>
    <w:p>
      <w:r>
        <w:t xml:space="preserve">3. </w:t>
        <w:tab/>
        <w:tab/>
        <w:t>shut the fuck up you dumb jewish faggot. This isn't you keeping more of your own money you fagcunt. This is a slight makeover of shit which is not what was promised. Dumb cunt. You will be losing money in the end. sick of your faggot ilk fucking everything up.</w:t>
      </w:r>
    </w:p>
    <w:p>
      <w:r>
        <w:rPr>
          <w:b/>
          <w:u w:val="single"/>
        </w:rPr>
        <w:t>104705</w:t>
      </w:r>
    </w:p>
    <w:p>
      <w:r>
        <w:t xml:space="preserve">4. </w:t>
        <w:tab/>
        <w:tab/>
        <w:tab/>
        <w:t>Another social media tuff guy who calls everyone a Jew. Can whitey get some more of this kind of idiot. Please, we will win for sure. What a stooge</w:t>
      </w:r>
    </w:p>
    <w:p>
      <w:r>
        <w:rPr>
          <w:b/>
          <w:u w:val="single"/>
        </w:rPr>
        <w:t>104706</w:t>
      </w:r>
    </w:p>
    <w:p>
      <w:r>
        <w:t xml:space="preserve">5. </w:t>
        <w:tab/>
        <w:tab/>
        <w:tab/>
        <w:tab/>
        <w:t>Another dumb 90 IQ fuck who sucks on dick all day because he can't get a woman. So he thinks joining the GOP club will make him popular. They just at him. Nobody likes faggots.</w:t>
      </w:r>
    </w:p>
    <w:p>
      <w:r>
        <w:rPr>
          <w:b/>
          <w:u w:val="single"/>
        </w:rPr>
        <w:t>104707</w:t>
      </w:r>
    </w:p>
    <w:p>
      <w:r>
        <w:t xml:space="preserve">6. </w:t>
        <w:tab/>
        <w:tab/>
        <w:tab/>
        <w:tab/>
        <w:tab/>
        <w:t>You know me so well. This high school loser has lots of balls on social media. Probably not even a white guy? Just slinging arrows to make white people look stupid. How much the ADL paying you to go on teenage rants or your 17 has to be one of the 2. Pathetic.</w:t>
      </w:r>
    </w:p>
    <w:p>
      <w:r>
        <w:rPr>
          <w:b/>
          <w:u w:val="single"/>
        </w:rPr>
        <w:t>104708</w:t>
      </w:r>
    </w:p>
    <w:p>
      <w:r>
        <w:t xml:space="preserve">7. </w:t>
        <w:tab/>
        <w:tab/>
        <w:tab/>
        <w:tab/>
        <w:tab/>
        <w:tab/>
        <w:t>So let me understand: This faggot sucks on Trump's orang tiny dick for LYING and essentially keeping Nafta. I critique him for that. He tells me that our team will win. And I AM THE ONE IN THE ADL? I tell you lads, the jews send dumber and dumber shills over here. 90 IQ shills. Sad!</w:t>
      </w:r>
    </w:p>
    <w:p>
      <w:r>
        <w:rPr>
          <w:b/>
          <w:u w:val="single"/>
        </w:rPr>
        <w:t>104709</w:t>
      </w:r>
    </w:p>
    <w:p>
      <w:r>
        <w:t xml:space="preserve">8. </w:t>
        <w:tab/>
        <w:tab/>
        <w:tab/>
        <w:tab/>
        <w:tab/>
        <w:tab/>
        <w:tab/>
        <w:t>I don't even have to comment. The brilliance oozes from it.</w:t>
      </w:r>
    </w:p>
    <w:p>
      <w:r>
        <w:rPr>
          <w:b/>
          <w:u w:val="single"/>
        </w:rPr>
        <w:t>104710</w:t>
      </w:r>
    </w:p>
    <w:p>
      <w:r>
        <w:t xml:space="preserve">9. </w:t>
        <w:tab/>
        <w:tab/>
        <w:tab/>
        <w:tab/>
        <w:tab/>
        <w:tab/>
        <w:tab/>
        <w:tab/>
        <w:t>See my point. 90 IQ lads. Next up they'll send 80 IQ ones over here.</w:t>
      </w:r>
    </w:p>
    <w:p>
      <w:r>
        <w:rPr>
          <w:b/>
          <w:u w:val="single"/>
        </w:rPr>
        <w:t>104711</w:t>
      </w:r>
    </w:p>
    <w:p>
      <w:r>
        <w:t xml:space="preserve">10. </w:t>
        <w:tab/>
        <w:tab/>
        <w:tab/>
        <w:tab/>
        <w:tab/>
        <w:tab/>
        <w:tab/>
        <w:t>@occdissent how is this clown different than unhinged Antifa? Instead of attacking an argument on its merits, its social media tuff guy insult one after the other. Not gonna go far with this kind of moron.</w:t>
      </w:r>
    </w:p>
    <w:p>
      <w:r>
        <w:rPr>
          <w:b/>
          <w:u w:val="single"/>
        </w:rPr>
        <w:t>104712</w:t>
      </w:r>
    </w:p>
    <w:p>
      <w:r>
        <w:t xml:space="preserve">11. </w:t>
        <w:tab/>
        <w:tab/>
        <w:tab/>
        <w:tab/>
        <w:tab/>
        <w:tab/>
        <w:tab/>
        <w:tab/>
        <w:t>Notice the deflection by this yid. He accuses me of being ADL. I respond by pointing out that he is using ADL talking points to divide. To which he calls me ANTIFA. Notice these jewish tactics of deflections and accusations?</w:t>
      </w:r>
    </w:p>
    <w:p>
      <w:r>
        <w:rPr>
          <w:b/>
          <w:u w:val="single"/>
        </w:rPr>
        <w:t>104713</w:t>
      </w:r>
    </w:p>
    <w:p>
      <w:r>
        <w:t xml:space="preserve">12. </w:t>
        <w:tab/>
        <w:tab/>
        <w:tab/>
        <w:tab/>
        <w:tab/>
        <w:tab/>
        <w:tab/>
        <w:tab/>
        <w:tab/>
        <w:t>You attacked me 1st moron, I didn't seek you out. I will bet all the money that I saved in taxes this year this unhinged loon is either living in his parents garage or an ADL/MSM stooge. Total waste of time.</w:t>
      </w:r>
    </w:p>
    <w:p>
      <w:r>
        <w:rPr>
          <w:b/>
          <w:u w:val="single"/>
        </w:rPr>
        <w:t>104714</w:t>
      </w:r>
    </w:p>
    <w:p>
      <w:r>
        <w:t xml:space="preserve">13. </w:t>
        <w:tab/>
        <w:tab/>
        <w:tab/>
        <w:tab/>
        <w:tab/>
        <w:tab/>
        <w:tab/>
        <w:tab/>
        <w:tab/>
        <w:tab/>
        <w:t>Notice how this jewish ADL tool lies. Now that he has been thoroughly exposed as an ADL agent he cries. The JEW cries as he strikes you!</w:t>
      </w:r>
    </w:p>
    <w:p>
      <w:r>
        <w:rPr>
          <w:b/>
          <w:u w:val="single"/>
        </w:rPr>
        <w:t>104715</w:t>
      </w:r>
    </w:p>
    <w:p>
      <w:r>
        <w:t>1. MFW when spics use the internet to promote white genocide -_-</w:t>
      </w:r>
    </w:p>
    <w:p>
      <w:r>
        <w:rPr>
          <w:b/>
          <w:u w:val="single"/>
        </w:rPr>
        <w:t>104716</w:t>
      </w:r>
    </w:p>
    <w:p>
      <w:r>
        <w:t xml:space="preserve">2. </w:t>
        <w:tab/>
        <w:t>It's time to go spic hunting.</w:t>
      </w:r>
    </w:p>
    <w:p>
      <w:r>
        <w:rPr>
          <w:b/>
          <w:u w:val="single"/>
        </w:rPr>
        <w:t>104717</w:t>
      </w:r>
    </w:p>
    <w:p>
      <w:r>
        <w:t>1. Ovomit is a half nigger muzzie moron criminal</w:t>
      </w:r>
    </w:p>
    <w:p>
      <w:r>
        <w:rPr>
          <w:b/>
          <w:u w:val="single"/>
        </w:rPr>
        <w:t>104718</w:t>
      </w:r>
    </w:p>
    <w:p>
      <w:r>
        <w:t xml:space="preserve">2. </w:t>
        <w:tab/>
        <w:t>If you want the truth about Obama/his past,u can contact his cousin from KS, Linda Joy Adams at her blog, where she says Obama's real name is Barry Parks. Newsweek made an article about a lottery draw in Obamas home town lottery the day after his election: "Belief Watch: Is Obama the Antichrist?"</w:t>
      </w:r>
    </w:p>
    <w:p>
      <w:r>
        <w:rPr>
          <w:b/>
          <w:u w:val="single"/>
        </w:rPr>
        <w:t>104719</w:t>
      </w:r>
    </w:p>
    <w:p>
      <w:r>
        <w:t>1. @HWR Do me a favor, the next time I reply to a post of yours saying something to the effect of "Hey, I think I'll make a video about that!" Please remind me that I'm a fucking sperg retard that doesn't think things through and implore me not to upload it to youtube lmao. The state needs to assign me a tard wrangler.   https://www.bitchute.com/video/PlkpJ6U95Gw/</w:t>
      </w:r>
    </w:p>
    <w:p>
      <w:r>
        <w:rPr>
          <w:b/>
          <w:u w:val="single"/>
        </w:rPr>
        <w:t>104720</w:t>
      </w:r>
    </w:p>
    <w:p>
      <w:r>
        <w:t>1. Notice how all the white supremacists on Gab flooded onto this thread and were unable to coherently respond to the statements I made?  Thus proving that they were NPCs?  All they did was paste all of their usual photo memes, like an NPC is programmed to do, and then upvote and downvote accordingly, like an NPC.  White supremacists are NPCs.</w:t>
      </w:r>
    </w:p>
    <w:p>
      <w:r>
        <w:rPr>
          <w:b/>
          <w:u w:val="single"/>
        </w:rPr>
        <w:t>104721</w:t>
      </w:r>
    </w:p>
    <w:p>
      <w:r>
        <w:t xml:space="preserve">2. </w:t>
        <w:tab/>
        <w:t>social media mediocre cunt supremacists are the worst. you can easily spot em, their aris is up their filbert 24/7 whilst they stand upon the hill of morality</w:t>
      </w:r>
    </w:p>
    <w:p>
      <w:r>
        <w:rPr>
          <w:b/>
          <w:u w:val="single"/>
        </w:rPr>
        <w:t>104722</w:t>
      </w:r>
    </w:p>
    <w:p>
      <w:r>
        <w:t xml:space="preserve">3. </w:t>
        <w:tab/>
        <w:tab/>
        <w:t>filbert up aris but you get my drift</w:t>
      </w:r>
    </w:p>
    <w:p>
      <w:r>
        <w:rPr>
          <w:b/>
          <w:u w:val="single"/>
        </w:rPr>
        <w:t>104723</w:t>
      </w:r>
    </w:p>
    <w:p>
      <w:r>
        <w:t>1. @Shazia your premise for your book sounds like shit. loose? gtfo of here .   you wont follow me..no subversive anti white shit will.</w:t>
      </w:r>
    </w:p>
    <w:p>
      <w:r>
        <w:rPr>
          <w:b/>
          <w:u w:val="single"/>
        </w:rPr>
        <w:t>104724</w:t>
      </w:r>
    </w:p>
    <w:p>
      <w:r>
        <w:t xml:space="preserve">2. </w:t>
        <w:tab/>
        <w:t>Would someone kindly translate this Gab, please. 🙄</w:t>
      </w:r>
    </w:p>
    <w:p>
      <w:r>
        <w:rPr>
          <w:b/>
          <w:u w:val="single"/>
        </w:rPr>
        <w:t>104725</w:t>
      </w:r>
    </w:p>
    <w:p>
      <w:r>
        <w:t xml:space="preserve">3. </w:t>
        <w:tab/>
        <w:tab/>
        <w:t>Basically confessing he/she is a retard</w:t>
      </w:r>
    </w:p>
    <w:p>
      <w:r>
        <w:rPr>
          <w:b/>
          <w:u w:val="single"/>
        </w:rPr>
        <w:t>104726</w:t>
      </w:r>
    </w:p>
    <w:p>
      <w:r>
        <w:t>1. What a dingdong.....bet his retarded ass thought kkkillarys ass was gonna win</w:t>
      </w:r>
    </w:p>
    <w:p>
      <w:r>
        <w:rPr>
          <w:b/>
          <w:u w:val="single"/>
        </w:rPr>
        <w:t>104727</w:t>
      </w:r>
    </w:p>
    <w:p>
      <w:r>
        <w:t>1. I'm a #deplorable.   I believe in #God, the rule of #Law, #Freedom, #Equality, #justice, the #Constitution, and the #USA</w:t>
      </w:r>
    </w:p>
    <w:p>
      <w:r>
        <w:rPr>
          <w:b/>
          <w:u w:val="single"/>
        </w:rPr>
        <w:t>104728</w:t>
      </w:r>
    </w:p>
    <w:p>
      <w:r>
        <w:t xml:space="preserve">2. </w:t>
        <w:tab/>
        <w:t>Save time &amp; space &amp; just identify as a retard pervert.</w:t>
      </w:r>
    </w:p>
    <w:p>
      <w:r>
        <w:rPr>
          <w:b/>
          <w:u w:val="single"/>
        </w:rPr>
        <w:t>104729</w:t>
      </w:r>
    </w:p>
    <w:p>
      <w:r>
        <w:t>1. This #Halloween don’t B #CultureAppropriation coz it might hurt someone’s feefees even if U do look like a twat ppl’s feelings matter</w:t>
      </w:r>
    </w:p>
    <w:p>
      <w:r>
        <w:rPr>
          <w:b/>
          <w:u w:val="single"/>
        </w:rPr>
        <w:t>104730</w:t>
      </w:r>
    </w:p>
    <w:p>
      <w:r>
        <w:t>1. FOX &amp; friends:  ‏  Federal judge says the State Department provided false statements to derail lawsuits over Hillary Clinton’s private email server   https://twitter.com/i/status/1052889530834059264</w:t>
      </w:r>
    </w:p>
    <w:p>
      <w:r>
        <w:rPr>
          <w:b/>
          <w:u w:val="single"/>
        </w:rPr>
        <w:t>104731</w:t>
      </w:r>
    </w:p>
    <w:p>
      <w:r>
        <w:t xml:space="preserve">2. </w:t>
        <w:tab/>
        <w:t>Many gay faggot Obama holdovers in State Dept</w:t>
      </w:r>
    </w:p>
    <w:p>
      <w:r>
        <w:rPr>
          <w:b/>
          <w:u w:val="single"/>
        </w:rPr>
        <w:t>104732</w:t>
      </w:r>
    </w:p>
    <w:p>
      <w:r>
        <w:t>1.</w:t>
      </w:r>
    </w:p>
    <w:p>
      <w:r>
        <w:rPr>
          <w:b/>
          <w:u w:val="single"/>
        </w:rPr>
        <w:t>104733</w:t>
      </w:r>
    </w:p>
    <w:p>
      <w:r>
        <w:t xml:space="preserve">2. </w:t>
        <w:tab/>
        <w:t>Oh look Pa, another retard from the mid east  that thinks he's special!  Special Ed.</w:t>
      </w:r>
    </w:p>
    <w:p>
      <w:r>
        <w:rPr>
          <w:b/>
          <w:u w:val="single"/>
        </w:rPr>
        <w:t>104734</w:t>
      </w:r>
    </w:p>
    <w:p>
      <w:r>
        <w:t>1. Titanic, if you did fuck a nigger, you're a miscegenational menace and should be tossed out of America, if not worse. Be proud of defiling your race. It'll be such fine comedy when we bring you to the gallows and invite you to repent of your crimes... "I had a right...!" Nope...</w:t>
      </w:r>
    </w:p>
    <w:p>
      <w:r>
        <w:rPr>
          <w:b/>
          <w:u w:val="single"/>
        </w:rPr>
        <w:t>104735</w:t>
      </w:r>
    </w:p>
    <w:p>
      <w:r>
        <w:t xml:space="preserve">2. </w:t>
        <w:tab/>
        <w:t>I'm in Britain and you won't be "tossing me off" anywhere faggot lol</w:t>
      </w:r>
    </w:p>
    <w:p>
      <w:r>
        <w:rPr>
          <w:b/>
          <w:u w:val="single"/>
        </w:rPr>
        <w:t>104736</w:t>
      </w:r>
    </w:p>
    <w:p>
      <w:r>
        <w:t>1. Look at what this retard Tom Arnold is up to   https://www.thetvdb.com/series/the-hunt-for-the-trump-tapes</w:t>
      </w:r>
    </w:p>
    <w:p>
      <w:r>
        <w:rPr>
          <w:b/>
          <w:u w:val="single"/>
        </w:rPr>
        <w:t>104737</w:t>
      </w:r>
    </w:p>
    <w:p>
      <w:r>
        <w:t>1. Who would down vote this ?!</w:t>
      </w:r>
    </w:p>
    <w:p>
      <w:r>
        <w:rPr>
          <w:b/>
          <w:u w:val="single"/>
        </w:rPr>
        <w:t>104738</w:t>
      </w:r>
    </w:p>
    <w:p>
      <w:r>
        <w:t xml:space="preserve">2. </w:t>
        <w:tab/>
        <w:t>This guy probably works for twatter!  Doxxed @AllbuttHindstain   6 days ago  Hey jew@jew talk shit like a dirty rabbi with a shave'n schmekel. You suck rabbi jew dick spit'n swallow, then you lie about it and tell us how you didn't get a second helping.</w:t>
      </w:r>
    </w:p>
    <w:p>
      <w:r>
        <w:rPr>
          <w:b/>
          <w:u w:val="single"/>
        </w:rPr>
        <w:t>104739</w:t>
      </w:r>
    </w:p>
    <w:p>
      <w:r>
        <w:t xml:space="preserve">3. </w:t>
        <w:tab/>
        <w:tab/>
        <w:t>There is nobody here but me 'n you jew. If another jew or two show up they can be inhumane too. You torture humans 'n shit.   Jew @kirkinNM , you will not lie to me 'n then ballerina fall down laughing tutu.   Why don't you shave your balls 'n get that jew faggot curator/assassin at the mossad art gallery to finger paint a wet tea bag again?   You jew spoo facials 'n ass. FU!</w:t>
      </w:r>
    </w:p>
    <w:p>
      <w:r>
        <w:rPr>
          <w:b/>
          <w:u w:val="single"/>
        </w:rPr>
        <w:t>104740</w:t>
      </w:r>
    </w:p>
    <w:p>
      <w:r>
        <w:t>1. Keith Ellison Is Considering Stepping Down As Deputy Chair Of The DNC   https://i.imgur.com/QjYMsVM.jpg  https://kek.gg/u/_k5</w:t>
      </w:r>
    </w:p>
    <w:p>
      <w:r>
        <w:rPr>
          <w:b/>
          <w:u w:val="single"/>
        </w:rPr>
        <w:t>104741</w:t>
      </w:r>
    </w:p>
    <w:p>
      <w:r>
        <w:t xml:space="preserve">2. </w:t>
        <w:tab/>
        <w:t>muzzie nigger piece of shit</w:t>
      </w:r>
    </w:p>
    <w:p>
      <w:r>
        <w:rPr>
          <w:b/>
          <w:u w:val="single"/>
        </w:rPr>
        <w:t>104742</w:t>
      </w:r>
    </w:p>
    <w:p>
      <w:r>
        <w:t>1. I like this post only I believe a white ethno state can last and will come to be as the balk is happening right in front of us right now more and more whites are fleeing the inter city's and moving to rule areas mostly all mountain land consists of whites I hope for the sake of our race we can make them work</w:t>
      </w:r>
    </w:p>
    <w:p>
      <w:r>
        <w:rPr>
          <w:b/>
          <w:u w:val="single"/>
        </w:rPr>
        <w:t>104743</w:t>
      </w:r>
    </w:p>
    <w:p>
      <w:r>
        <w:t xml:space="preserve">2. </w:t>
        <w:tab/>
        <w:t>your name is very telling, as a general rule i don't use hillbilly as an insult, because some of you guys are cool.   ya know, actual Americans and not these tribal ethno state mongoloids?   in this case however...   shut up you dipshit hillbilly!</w:t>
      </w:r>
    </w:p>
    <w:p>
      <w:r>
        <w:rPr>
          <w:b/>
          <w:u w:val="single"/>
        </w:rPr>
        <w:t>104744</w:t>
      </w:r>
    </w:p>
    <w:p>
      <w:r>
        <w:t>1. US ONLY 2018</w:t>
      </w:r>
    </w:p>
    <w:p>
      <w:r>
        <w:rPr>
          <w:b/>
          <w:u w:val="single"/>
        </w:rPr>
        <w:t>104745</w:t>
      </w:r>
    </w:p>
    <w:p>
      <w:r>
        <w:t xml:space="preserve">2. </w:t>
        <w:tab/>
        <w:t>Don't be an idiot.  Illegal aliens stay as far away from government offices and agents including voting stations as they can get.  If we got rid of all 8,000,000 illegal aliens the USA would lose billions in taxes &amp; revenues while costing less in benefits they can't receive like SNAP, WIC, SSI, SSDI, Vocational Rehabilitation, Promise, etc.</w:t>
      </w:r>
    </w:p>
    <w:p>
      <w:r>
        <w:rPr>
          <w:b/>
          <w:u w:val="single"/>
        </w:rPr>
        <w:t>104746</w:t>
      </w:r>
    </w:p>
    <w:p>
      <w:r>
        <w:t xml:space="preserve">3. </w:t>
        <w:tab/>
        <w:tab/>
        <w:t>How retarded are you? There's actually 20 million illegals in the US. They do not pay into the system, but we the taxpayers subsidize them at the tune of 200 billion dollars in welfare each year. Not only that, but they've ruined the job market, have killed the middle class and have caused a massive devaluation in wages.</w:t>
      </w:r>
    </w:p>
    <w:p>
      <w:r>
        <w:rPr>
          <w:b/>
          <w:u w:val="single"/>
        </w:rPr>
        <w:t>104747</w:t>
      </w:r>
    </w:p>
    <w:p>
      <w:r>
        <w:t>1. There's only ONE word for this monkey thing....and that word is NIGGER   #weregoingtoneedbiggerOVENS 💨</w:t>
      </w:r>
    </w:p>
    <w:p>
      <w:r>
        <w:rPr>
          <w:b/>
          <w:u w:val="single"/>
        </w:rPr>
        <w:t>104748</w:t>
      </w:r>
    </w:p>
    <w:p>
      <w:r>
        <w:t xml:space="preserve">2. </w:t>
        <w:tab/>
        <w:t>Well its Time to Kill the Jews and the Minorities who are agitating for our race's death we shall exterminate every last one of them if they attempt to murder a single White Person there whole race will be through.</w:t>
      </w:r>
    </w:p>
    <w:p>
      <w:r>
        <w:rPr>
          <w:b/>
          <w:u w:val="single"/>
        </w:rPr>
        <w:t>104749</w:t>
      </w:r>
    </w:p>
    <w:p>
      <w:r>
        <w:t xml:space="preserve">3. </w:t>
        <w:tab/>
        <w:tab/>
        <w:t>You actually write like that? You're a fucking retard.</w:t>
      </w:r>
    </w:p>
    <w:p>
      <w:r>
        <w:rPr>
          <w:b/>
          <w:u w:val="single"/>
        </w:rPr>
        <w:t>104750</w:t>
      </w:r>
    </w:p>
    <w:p>
      <w:r>
        <w:t xml:space="preserve">4. </w:t>
        <w:tab/>
        <w:tab/>
        <w:tab/>
        <w:t>No Sir I am not no retard I only expressing my opinions that we are not going to tolerate anymore of the minorities and Jews saying they will kill us all believe me hearing this shit all your life can really make mad wouldn't it upset you Sir.</w:t>
      </w:r>
    </w:p>
    <w:p>
      <w:r>
        <w:rPr>
          <w:b/>
          <w:u w:val="single"/>
        </w:rPr>
        <w:t>104751</w:t>
      </w:r>
    </w:p>
    <w:p>
      <w:r>
        <w:t>1. @a ban these "loli" fags they like cartoon cp! 😠</w:t>
      </w:r>
    </w:p>
    <w:p>
      <w:r>
        <w:rPr>
          <w:b/>
          <w:u w:val="single"/>
        </w:rPr>
        <w:t>104752</w:t>
      </w:r>
    </w:p>
    <w:p>
      <w:r>
        <w:t xml:space="preserve">2. </w:t>
        <w:tab/>
        <w:t>He(Torba) will if we post pornographic loli. Everything being posted now is within our legal right under the First Amendment thanks to the Supreme Court. You are free to not look at this topic if that upsets you. Take your censorship back to TWITTER.</w:t>
      </w:r>
    </w:p>
    <w:p>
      <w:r>
        <w:rPr>
          <w:b/>
          <w:u w:val="single"/>
        </w:rPr>
        <w:t>104753</w:t>
      </w:r>
    </w:p>
    <w:p>
      <w:r>
        <w:t xml:space="preserve">3. </w:t>
        <w:tab/>
        <w:tab/>
        <w:t>@LegendaryCollektor So, I'm not a weeb, as there's a difference between watching anime and being a weeb, fun fact which you wouldn't know. Secondly, I don't care for lolicon, but I also see hypocrisy within Gab. So am I allowed to call it censorship? As a fellow human?</w:t>
      </w:r>
    </w:p>
    <w:p>
      <w:r>
        <w:rPr>
          <w:b/>
          <w:u w:val="single"/>
        </w:rPr>
        <w:t>104754</w:t>
      </w:r>
    </w:p>
    <w:p>
      <w:r>
        <w:t xml:space="preserve">4. </w:t>
        <w:tab/>
        <w:tab/>
        <w:tab/>
        <w:t>1. you watch anime, you're a weeb   2. "the anime gamer" - no you're def. NOT human lol   3. Bias =/= censorship, it means those in the know are more powerful than you. Survival of the Fittest - suck it up buttercup &lt;3   4. Sounds to me like you're defending loli, which still makes you disgusting and not human lol.</w:t>
      </w:r>
    </w:p>
    <w:p>
      <w:r>
        <w:rPr>
          <w:b/>
          <w:u w:val="single"/>
        </w:rPr>
        <w:t>104755</w:t>
      </w:r>
    </w:p>
    <w:p>
      <w:r>
        <w:t xml:space="preserve">5. </w:t>
        <w:tab/>
        <w:tab/>
        <w:tab/>
        <w:tab/>
        <w:t>Firstly, watching anime does not make you a weeb, but of course people that never take the time to look into stuff and could only best be described as idiots wouldn't know that, however as for it, weeb means an anime fan who wishes to become Japanese despite knowing nothing about the culture. 1/2</w:t>
      </w:r>
    </w:p>
    <w:p>
      <w:r>
        <w:rPr>
          <w:b/>
          <w:u w:val="single"/>
        </w:rPr>
        <w:t>104756</w:t>
      </w:r>
    </w:p>
    <w:p>
      <w:r>
        <w:t xml:space="preserve">6. </w:t>
        <w:tab/>
        <w:tab/>
        <w:tab/>
        <w:tab/>
        <w:tab/>
        <w:t>yea it does lol faggot 😎</w:t>
      </w:r>
    </w:p>
    <w:p>
      <w:r>
        <w:rPr>
          <w:b/>
          <w:u w:val="single"/>
        </w:rPr>
        <w:t>104757</w:t>
      </w:r>
    </w:p>
    <w:p>
      <w:r>
        <w:t>1. i was playing overwatch this morning decided to go in game chat and speak with my people in the gaming community, a kid from maine called me a fag, i said impossible im from michigan and voted for trump, your from maine a libtard state ya must have fags walking all around ya state but not here in michigan faggot, he says...</w:t>
      </w:r>
    </w:p>
    <w:p>
      <w:r>
        <w:rPr>
          <w:b/>
          <w:u w:val="single"/>
        </w:rPr>
        <w:t>104758</w:t>
      </w:r>
    </w:p>
    <w:p>
      <w:r>
        <w:t xml:space="preserve">2. </w:t>
        <w:tab/>
        <w:t>hey i voted for trump too, can i be cool too? and i go no you will never be cool unless you convince ya retarded state to vote for trump and his people... im not making this up, and overwatch gamechat been down ever since that encounter? conspiracy? coincidence?</w:t>
      </w:r>
    </w:p>
    <w:p>
      <w:r>
        <w:rPr>
          <w:b/>
          <w:u w:val="single"/>
        </w:rPr>
        <w:t>104759</w:t>
      </w:r>
    </w:p>
    <w:p>
      <w:r>
        <w:t>1. The idiot doesn't name the Jew. I listened to his testimony criticizing Sex and the City and read his Manifesto -- it can't even be considered a polemic like I told you yesterday.  We're laughing at you.    You need to read at least Mein Kampf Ch 10 &amp; brush up on who Germany allied with in both world wars -- listen to Hitler's Czechoslovakia speech.   Evolve, non German.</w:t>
      </w:r>
    </w:p>
    <w:p>
      <w:r>
        <w:rPr>
          <w:b/>
          <w:u w:val="single"/>
        </w:rPr>
        <w:t>104760</w:t>
      </w:r>
    </w:p>
    <w:p>
      <w:r>
        <w:t xml:space="preserve">2. </w:t>
        <w:tab/>
        <w:t>You need to stop being a communist subversive faggot and accept that it was a psyop on the kikes by Breivik, youve been told 3x now. I can think of a Hitler quote that applies there myself, kike.</w:t>
      </w:r>
    </w:p>
    <w:p>
      <w:r>
        <w:rPr>
          <w:b/>
          <w:u w:val="single"/>
        </w:rPr>
        <w:t>104761</w:t>
      </w:r>
    </w:p>
    <w:p>
      <w:r>
        <w:t xml:space="preserve">3. </w:t>
        <w:tab/>
        <w:tab/>
        <w:t>Look you stupid Nigger, I'm German I tell YOU what to read and you obey.  If not I stomp the ever lovin shit out of you, got it?   I said read Mein Kampf, you long-winded quack.    Pay the fuck attention, bitch.     You Jew loving, CUNT.    CAUSE &gt; symptom</w:t>
      </w:r>
    </w:p>
    <w:p>
      <w:r>
        <w:rPr>
          <w:b/>
          <w:u w:val="single"/>
        </w:rPr>
        <w:t>104762</w:t>
      </w:r>
    </w:p>
    <w:p>
      <w:r>
        <w:t xml:space="preserve">4. </w:t>
        <w:tab/>
        <w:tab/>
        <w:tab/>
        <w:t>Youre a race traitor, its as simple as that. Comparable to condemning the beer hall putsch martyrs. Youd be put in a camp to sort your thoughts out.</w:t>
      </w:r>
    </w:p>
    <w:p>
      <w:r>
        <w:rPr>
          <w:b/>
          <w:u w:val="single"/>
        </w:rPr>
        <w:t>104763</w:t>
      </w:r>
    </w:p>
    <w:p>
      <w:r>
        <w:t xml:space="preserve">5. </w:t>
        <w:tab/>
        <w:tab/>
        <w:tab/>
        <w:tab/>
        <w:t>You're calling me a race traitor because Breivik shot white people who were against Israel.    Let me guess:  you're flat nigger broke and have never owned anything and never had a decent job like Breivik.</w:t>
      </w:r>
    </w:p>
    <w:p>
      <w:r>
        <w:rPr>
          <w:b/>
          <w:u w:val="single"/>
        </w:rPr>
        <w:t>104764</w:t>
      </w:r>
    </w:p>
    <w:p>
      <w:r>
        <w:t>1. One of us not BANNED from Twitter.   https://image.ibb.co/fKUNPU/Do9j_Fd9_W4_AACLPQ.jpg</w:t>
      </w:r>
    </w:p>
    <w:p>
      <w:r>
        <w:rPr>
          <w:b/>
          <w:u w:val="single"/>
        </w:rPr>
        <w:t>104765</w:t>
      </w:r>
    </w:p>
    <w:p>
      <w:r>
        <w:t xml:space="preserve">2. </w:t>
        <w:tab/>
        <w:t>O god. Roger Stone the John Bolton lover and Pedo Milo....the civ nats must be wetting themselves.</w:t>
      </w:r>
    </w:p>
    <w:p>
      <w:r>
        <w:rPr>
          <w:b/>
          <w:u w:val="single"/>
        </w:rPr>
        <w:t>104766</w:t>
      </w:r>
    </w:p>
    <w:p>
      <w:r>
        <w:t xml:space="preserve">3. </w:t>
        <w:tab/>
        <w:tab/>
        <w:t>Nice brain dead shaming tactic. That or you are still retarded but cant read.</w:t>
      </w:r>
    </w:p>
    <w:p>
      <w:r>
        <w:rPr>
          <w:b/>
          <w:u w:val="single"/>
        </w:rPr>
        <w:t>104767</w:t>
      </w:r>
    </w:p>
    <w:p>
      <w:r>
        <w:t>1. USA Map: States that provide in-state tuition for Illegal Aliens</w:t>
      </w:r>
    </w:p>
    <w:p>
      <w:r>
        <w:rPr>
          <w:b/>
          <w:u w:val="single"/>
        </w:rPr>
        <w:t>104768</w:t>
      </w:r>
    </w:p>
    <w:p>
      <w:r>
        <w:t xml:space="preserve">2. </w:t>
        <w:tab/>
        <w:t>A friendly reminder that George W. Bush, that Yankee carpetbagger, first instituted in-state tuition for illegals when he was governor of Texas.   It's retarded even from an economic angle. Here in CA, the vast majority major in shit like Spanish or Chicano studies, which turns them into angry SJWs for the rest of their lives.   Send 'em all back.</w:t>
      </w:r>
    </w:p>
    <w:p>
      <w:r>
        <w:rPr>
          <w:b/>
          <w:u w:val="single"/>
        </w:rPr>
        <w:t>104769</w:t>
      </w:r>
    </w:p>
    <w:p>
      <w:r>
        <w:t>1. GM All Gabbers Have a safe &amp; blessed Wednesday😊   @BooBreeze @ruffrider @RD_OLNEY   @Dividends4life @sshear @Introverser @deanking1955 @relkay @dijjy @LetFreedomRing2018 @commonsense1212 @nightwish @Gee  @AmericanRebel7 @Frankie_J @kirkinNM @Joesch1999 @Sockalexis @PatriotKAG @rangerjeff44 @blkdiamond97 @Trish35</w:t>
      </w:r>
    </w:p>
    <w:p>
      <w:r>
        <w:rPr>
          <w:b/>
          <w:u w:val="single"/>
        </w:rPr>
        <w:t>104770</w:t>
      </w:r>
    </w:p>
    <w:p>
      <w:r>
        <w:t xml:space="preserve">2. </w:t>
        <w:tab/>
        <w:t>Keynesianism is some complex shit.  Its like the ultimate Rube Goldberg machine of fucked up Praxiology.  Its like how Marx TRIED to sound intelligent, but was spouting out complete bullshit.</w:t>
      </w:r>
    </w:p>
    <w:p>
      <w:r>
        <w:rPr>
          <w:b/>
          <w:u w:val="single"/>
        </w:rPr>
        <w:t>104771</w:t>
      </w:r>
    </w:p>
    <w:p>
      <w:r>
        <w:t xml:space="preserve">3. </w:t>
        <w:tab/>
        <w:tab/>
        <w:t>😊👍</w:t>
      </w:r>
    </w:p>
    <w:p>
      <w:r>
        <w:rPr>
          <w:b/>
          <w:u w:val="single"/>
        </w:rPr>
        <w:t>104772</w:t>
      </w:r>
    </w:p>
    <w:p>
      <w:r>
        <w:t>1. Smug lolis get more smug every time some faggot gets triggered over drawings.    https://www.youtube.com/watch?v=28sF2-amfMI</w:t>
      </w:r>
    </w:p>
    <w:p>
      <w:r>
        <w:rPr>
          <w:b/>
          <w:u w:val="single"/>
        </w:rPr>
        <w:t>104773</w:t>
      </w:r>
    </w:p>
    <w:p>
      <w:r>
        <w:t xml:space="preserve">2. </w:t>
        <w:tab/>
        <w:t>Boomers and Right Wing SJWs are as easily triggered as left wing progressives and SJWs. Nothing but the same authroitarians just different reason to be authroritarian and erode peoples liberties.</w:t>
      </w:r>
    </w:p>
    <w:p>
      <w:r>
        <w:rPr>
          <w:b/>
          <w:u w:val="single"/>
        </w:rPr>
        <w:t>104774</w:t>
      </w:r>
    </w:p>
    <w:p>
      <w:r>
        <w:t xml:space="preserve">3. </w:t>
        <w:tab/>
        <w:tab/>
        <w:t>That's true. It's funny how they don't mind stuff being censored when they don't like it. If a person is truly for free speech they defend the speech they don't like not just the speech they do like. Personally I find all the "It's always Jews fault" stuff super retarded but people are free to post it and I won't push for it to be banned because I disagree with it.</w:t>
      </w:r>
    </w:p>
    <w:p>
      <w:r>
        <w:rPr>
          <w:b/>
          <w:u w:val="single"/>
        </w:rPr>
        <w:t>104775</w:t>
      </w:r>
    </w:p>
    <w:p>
      <w:r>
        <w:t xml:space="preserve">4. </w:t>
        <w:tab/>
        <w:tab/>
        <w:tab/>
        <w:t>Yeah I just ignore the stuff i do not like. It really is not that hard to just walk away.</w:t>
      </w:r>
    </w:p>
    <w:p>
      <w:r>
        <w:rPr>
          <w:b/>
          <w:u w:val="single"/>
        </w:rPr>
        <w:t>104776</w:t>
      </w:r>
    </w:p>
    <w:p>
      <w:r>
        <w:t xml:space="preserve">5. </w:t>
        <w:tab/>
        <w:tab/>
        <w:tab/>
        <w:t>The people who actually look for stuff to complain about are the worst kind of authoritarian puritan-fags. Don't like it... don't look. It's that easy.</w:t>
      </w:r>
    </w:p>
    <w:p>
      <w:r>
        <w:rPr>
          <w:b/>
          <w:u w:val="single"/>
        </w:rPr>
        <w:t>104777</w:t>
      </w:r>
    </w:p>
    <w:p>
      <w:r>
        <w:t xml:space="preserve">6. </w:t>
        <w:tab/>
        <w:tab/>
        <w:tab/>
        <w:t>This seems to always happen. Instead of using the tools they want others to do the work for them.</w:t>
      </w:r>
    </w:p>
    <w:p>
      <w:r>
        <w:rPr>
          <w:b/>
          <w:u w:val="single"/>
        </w:rPr>
        <w:t>104778</w:t>
      </w:r>
    </w:p>
    <w:p>
      <w:r>
        <w:t>1. Well this is just soooo ME. These words have been my screensaver for the last few years.  I FOUGHT right until the very end because I HAD NO OTHER CHOICE. Now I get to go home and I just can't wait! I'll be at peace at last. Christ knows I've suffered every fucking stinking shit cunt day of my so-called life &amp; now I get to sleep at last. God bless ALL. Mwah! 😘xxx</w:t>
      </w:r>
    </w:p>
    <w:p>
      <w:r>
        <w:rPr>
          <w:b/>
          <w:u w:val="single"/>
        </w:rPr>
        <w:t>104779</w:t>
      </w:r>
    </w:p>
    <w:p>
      <w:r>
        <w:t>1. Holder: I Don't Think Politicians Should Be Confronted in Restaurants or at Their Homes | Breitbart  https://www.breitbart.com/video/2018/10/23/holder-i-dont-think-politicians-should-be-confronted-in-restaurants-or-at-their-homes/    It is way past too late for Holder to claw that back. The damage has been done.</w:t>
      </w:r>
    </w:p>
    <w:p>
      <w:r>
        <w:rPr>
          <w:b/>
          <w:u w:val="single"/>
        </w:rPr>
        <w:t>104780</w:t>
      </w:r>
    </w:p>
    <w:p>
      <w:r>
        <w:t xml:space="preserve">2. </w:t>
        <w:tab/>
        <w:t>This nigger needs to pay the full price of his sedition and treason. No quarter shall be given to anything/person/it that ever wanted to redefine America. This nigger must swing on the end of a rope, with 13 twists. It's the 13th twist that snaps the cervical vertebrae! I volunteer to hold the other end of this turd's line.</w:t>
      </w:r>
    </w:p>
    <w:p>
      <w:r>
        <w:rPr>
          <w:b/>
          <w:u w:val="single"/>
        </w:rPr>
        <w:t>104781</w:t>
      </w:r>
    </w:p>
    <w:p>
      <w:r>
        <w:t>1. Cunt</w:t>
      </w:r>
    </w:p>
    <w:p>
      <w:r>
        <w:rPr>
          <w:b/>
          <w:u w:val="single"/>
        </w:rPr>
        <w:t>104782</w:t>
      </w:r>
    </w:p>
    <w:p>
      <w:r>
        <w:t>1.</w:t>
      </w:r>
    </w:p>
    <w:p>
      <w:r>
        <w:rPr>
          <w:b/>
          <w:u w:val="single"/>
        </w:rPr>
        <w:t>104783</w:t>
      </w:r>
    </w:p>
    <w:p>
      <w:r>
        <w:t xml:space="preserve">2. </w:t>
        <w:tab/>
        <w:t>When he doesn’t live up to everyone’s meme version of him everyone is going to act shocked and betrayed. He’s just a basic conservative and if anything will be very mild to “own the libs.”    “See look how moderate he is! DemoKKKrat status: OWNED”</w:t>
      </w:r>
    </w:p>
    <w:p>
      <w:r>
        <w:rPr>
          <w:b/>
          <w:u w:val="single"/>
        </w:rPr>
        <w:t>104784</w:t>
      </w:r>
    </w:p>
    <w:p>
      <w:r>
        <w:t xml:space="preserve">3. </w:t>
        <w:tab/>
        <w:tab/>
        <w:t>I don't want to totally rain on the Kavanaugh parade though. Two great things about all of this:    1. Dems threw everything they had and still failed  2. The amount of salt this is producing is incredible and every grain is delicious.</w:t>
      </w:r>
    </w:p>
    <w:p>
      <w:r>
        <w:rPr>
          <w:b/>
          <w:u w:val="single"/>
        </w:rPr>
        <w:t>104785</w:t>
      </w:r>
    </w:p>
    <w:p>
      <w:r>
        <w:t xml:space="preserve">4. </w:t>
        <w:tab/>
        <w:tab/>
        <w:tab/>
        <w:t>3. They exposed how retarded the "Believe Women" line is on a national stage.</w:t>
      </w:r>
    </w:p>
    <w:p>
      <w:r>
        <w:rPr>
          <w:b/>
          <w:u w:val="single"/>
        </w:rPr>
        <w:t>104786</w:t>
      </w:r>
    </w:p>
    <w:p>
      <w:r>
        <w:t xml:space="preserve">5. </w:t>
        <w:tab/>
        <w:tab/>
        <w:tab/>
        <w:tab/>
        <w:t>Big win against the female race!</w:t>
      </w:r>
    </w:p>
    <w:p>
      <w:r>
        <w:rPr>
          <w:b/>
          <w:u w:val="single"/>
        </w:rPr>
        <w:t>104787</w:t>
      </w:r>
    </w:p>
    <w:p>
      <w:r>
        <w:t>1. GUILTY! White Chicago Police Officer Jason Van Dyke found GUILTY in murder of fatal shooting of black 17-year-old Laquan McDonald.   https://image.ibb.co/cQnyRz/Dox_Ck5_Vs_AIJOzg.jpg</w:t>
      </w:r>
    </w:p>
    <w:p>
      <w:r>
        <w:rPr>
          <w:b/>
          <w:u w:val="single"/>
        </w:rPr>
        <w:t>104788</w:t>
      </w:r>
    </w:p>
    <w:p>
      <w:r>
        <w:t>1. SITUATIONAL AWARENESS,  SURPRISE, AND AGGRESSION CAN TURN THE ODDS IN YOUR FAVOR WHEN STREET FIGHTING   Confronted and Outnumbered by 3 Muslims in an elevator. This patriot turns the tables on them immediately.   https://www.youtube.com/watch?v=KCFNvsjMs2Y</w:t>
      </w:r>
    </w:p>
    <w:p>
      <w:r>
        <w:rPr>
          <w:b/>
          <w:u w:val="single"/>
        </w:rPr>
        <w:t>104789</w:t>
      </w:r>
    </w:p>
    <w:p>
      <w:r>
        <w:t xml:space="preserve">2. </w:t>
        <w:tab/>
        <w:t>A well deserved shit kicking!!  Stupid Muzzie trash!</w:t>
      </w:r>
    </w:p>
    <w:p>
      <w:r>
        <w:rPr>
          <w:b/>
          <w:u w:val="single"/>
        </w:rPr>
        <w:t>104790</w:t>
      </w:r>
    </w:p>
    <w:p>
      <w:r>
        <w:t>1. "Queen Elizabeth Claims She Is ‘Direct Descendant Of Prophet Muhammad’     https://yournewswire.com/queen-elizabeth-descendant-muhammad/     Islamisation of UK reaching a final stage, it seems.     Now is the time to rise up in the millions, otherwise ...</w:t>
      </w:r>
    </w:p>
    <w:p>
      <w:r>
        <w:rPr>
          <w:b/>
          <w:u w:val="single"/>
        </w:rPr>
        <w:t>104791</w:t>
      </w:r>
    </w:p>
    <w:p>
      <w:r>
        <w:t xml:space="preserve">2. </w:t>
        <w:tab/>
        <w:t>Yeah looks like our beloved Susan Warren chose the wrong ancesstry lol</w:t>
      </w:r>
    </w:p>
    <w:p>
      <w:r>
        <w:rPr>
          <w:b/>
          <w:u w:val="single"/>
        </w:rPr>
        <w:t>104792</w:t>
      </w:r>
    </w:p>
    <w:p>
      <w:r>
        <w:t xml:space="preserve">3. </w:t>
        <w:tab/>
        <w:tab/>
        <w:t>With time she might correct it by modifying the equation with a muzzie ratio</w:t>
      </w:r>
    </w:p>
    <w:p>
      <w:r>
        <w:rPr>
          <w:b/>
          <w:u w:val="single"/>
        </w:rPr>
        <w:t>104793</w:t>
      </w:r>
    </w:p>
    <w:p>
      <w:r>
        <w:t>1. A tranny nigger telling moslems to take over the country.... Big mike needs to swing from a lamp post in gitmo.</w:t>
      </w:r>
    </w:p>
    <w:p>
      <w:r>
        <w:rPr>
          <w:b/>
          <w:u w:val="single"/>
        </w:rPr>
        <w:t>104794</w:t>
      </w:r>
    </w:p>
    <w:p>
      <w:r>
        <w:t>1. re: this socalled pipe bomb shit, more like pipe bong to me, furthermore:   oh who cares whether it's a democrat retard or a republican retard, or a russian, or a martian. whoever has the IQ of a turtle and the morals of a wet fart. People get hurt doing this shit, excited LE sometimes make the wrong calls, juries get shit wrong, and easily confused people get led astray. This should be punished with the highest publicity and the lowest tolerance. It's molesting an entire people, their total system of representation, and to call it terrorism is not strong enough. the fact that it's bombtard joke 101 does not affect the severity of the crime. letting the ones who started testing the line tackling congressmen, and antifa or libtards yelling people out of public places scott free are responsible for this as well, and i'd see them all in jail right from day one. this is what leniency to anarchy creates. i'd see the perpetrators shot in public after a fair trial myself. i wouldn't care if it was joe biden, auntie maxine or newt gingrich behind it. id slam the whole lot from the head to the hands in prison for 50years or shoot them in a blink and sleep like a baby. the only compassion i'd have if it were a minor, or truly mentally diminished capacity i'd hold then for 20 years minimum, and see how retarded you have to be to understand shit like that is a nono. if you can sign a welfare check or take an oath of office, or work for the gov't, walk and chew gum, attend college, get laid, phhhffft, whatever see you never...</w:t>
      </w:r>
    </w:p>
    <w:p>
      <w:r>
        <w:rPr>
          <w:b/>
          <w:u w:val="single"/>
        </w:rPr>
        <w:t>104795</w:t>
      </w:r>
    </w:p>
    <w:p>
      <w:r>
        <w:t xml:space="preserve">2. </w:t>
        <w:tab/>
        <w:t>it's a mars trine opposition thing, my bad...</w:t>
      </w:r>
    </w:p>
    <w:p>
      <w:r>
        <w:rPr>
          <w:b/>
          <w:u w:val="single"/>
        </w:rPr>
        <w:t>104796</w:t>
      </w:r>
    </w:p>
    <w:p>
      <w:r>
        <w:t>1. Jew York Times will weaponize any retard willing to do (((their))) dirty work b/c kikes are wimps.</w:t>
      </w:r>
    </w:p>
    <w:p>
      <w:r>
        <w:rPr>
          <w:b/>
          <w:u w:val="single"/>
        </w:rPr>
        <w:t>104797</w:t>
      </w:r>
    </w:p>
    <w:p>
      <w:r>
        <w:t>1. #Paganism &amp; #Christianity — a comparison.   Thanks to @TyrBlackthorn for finding these quotes! :)</w:t>
      </w:r>
    </w:p>
    <w:p>
      <w:r>
        <w:rPr>
          <w:b/>
          <w:u w:val="single"/>
        </w:rPr>
        <w:t>104798</w:t>
      </w:r>
    </w:p>
    <w:p>
      <w:r>
        <w:t xml:space="preserve">2. </w:t>
        <w:tab/>
        <w:t>Augustine was a bit of a cunt eh?</w:t>
      </w:r>
    </w:p>
    <w:p>
      <w:r>
        <w:rPr>
          <w:b/>
          <w:u w:val="single"/>
        </w:rPr>
        <w:t>104799</w:t>
      </w:r>
    </w:p>
    <w:p>
      <w:r>
        <w:t xml:space="preserve">3. </w:t>
        <w:tab/>
        <w:tab/>
        <w:t>Something like that. At least judging by his quoted statement.</w:t>
      </w:r>
    </w:p>
    <w:p>
      <w:r>
        <w:rPr>
          <w:b/>
          <w:u w:val="single"/>
        </w:rPr>
        <w:t>104800</w:t>
      </w:r>
    </w:p>
    <w:p>
      <w:r>
        <w:t>1. Murdered University of Utah student &amp; track star, Lauren McCluskey previously knew Melvin Rowland, 37 &amp; cut off ties with him after discovering that he lied about his name, age &amp; criminal history.  #utefamily  https://www.sltrib.com/news/2018/10/23/university-utah-is/</w:t>
      </w:r>
    </w:p>
    <w:p>
      <w:r>
        <w:rPr>
          <w:b/>
          <w:u w:val="single"/>
        </w:rPr>
        <w:t>104801</w:t>
      </w:r>
    </w:p>
    <w:p>
      <w:r>
        <w:t xml:space="preserve">2. </w:t>
        <w:tab/>
        <w:t>bad choice from this woman. difficult to have sympathy for retarded feminist choices.  sorry to be a dick here.</w:t>
      </w:r>
    </w:p>
    <w:p>
      <w:r>
        <w:rPr>
          <w:b/>
          <w:u w:val="single"/>
        </w:rPr>
        <w:t>104802</w:t>
      </w:r>
    </w:p>
    <w:p>
      <w:r>
        <w:t xml:space="preserve">3. </w:t>
        <w:tab/>
        <w:tab/>
        <w:t>Im not sorry its like that guy who lived with bears and got eaten its tgeir own fault</w:t>
      </w:r>
    </w:p>
    <w:p>
      <w:r>
        <w:rPr>
          <w:b/>
          <w:u w:val="single"/>
        </w:rPr>
        <w:t>104803</w:t>
      </w:r>
    </w:p>
    <w:p>
      <w:r>
        <w:t xml:space="preserve">4. </w:t>
        <w:tab/>
        <w:tab/>
        <w:t>Lauren was a naive 21 year old  &amp; Melvin was a 37 yr old experienced criminal con artist. Tragic</w:t>
      </w:r>
    </w:p>
    <w:p>
      <w:r>
        <w:rPr>
          <w:b/>
          <w:u w:val="single"/>
        </w:rPr>
        <w:t>104804</w:t>
      </w:r>
    </w:p>
    <w:p>
      <w:r>
        <w:t>1. Fucking faggot has a history of being a useless cunt.</w:t>
      </w:r>
    </w:p>
    <w:p>
      <w:r>
        <w:rPr>
          <w:b/>
          <w:u w:val="single"/>
        </w:rPr>
        <w:t>104805</w:t>
      </w:r>
    </w:p>
    <w:p>
      <w:r>
        <w:t>1. faggot</w:t>
      </w:r>
    </w:p>
    <w:p>
      <w:r>
        <w:rPr>
          <w:b/>
          <w:u w:val="single"/>
        </w:rPr>
        <w:t>104806</w:t>
      </w:r>
    </w:p>
    <w:p>
      <w:r>
        <w:t>1.</w:t>
      </w:r>
    </w:p>
    <w:p>
      <w:r>
        <w:rPr>
          <w:b/>
          <w:u w:val="single"/>
        </w:rPr>
        <w:t>104807</w:t>
      </w:r>
    </w:p>
    <w:p>
      <w:r>
        <w:t xml:space="preserve">2. </w:t>
        <w:tab/>
        <w:t>I'm thinking that the stuff that Dems do might be paid for by the Republicans because it all makes the Democrats look like totally retarded Nazis.</w:t>
      </w:r>
    </w:p>
    <w:p>
      <w:r>
        <w:rPr>
          <w:b/>
          <w:u w:val="single"/>
        </w:rPr>
        <w:t>104808</w:t>
      </w:r>
    </w:p>
    <w:p>
      <w:r>
        <w:t>1. I'm listening to Stevie Wonder just to break up the heavy metal punk shit to clear the mind.and yeah I know that nigger ain't blind .</w:t>
      </w:r>
    </w:p>
    <w:p>
      <w:r>
        <w:rPr>
          <w:b/>
          <w:u w:val="single"/>
        </w:rPr>
        <w:t>104809</w:t>
      </w:r>
    </w:p>
    <w:p>
      <w:r>
        <w:t xml:space="preserve">2. </w:t>
        <w:tab/>
        <w:t>Fuck Stevie       https://www.youtube.com/watch?v=T0ZGNGBNIL8</w:t>
      </w:r>
    </w:p>
    <w:p>
      <w:r>
        <w:rPr>
          <w:b/>
          <w:u w:val="single"/>
        </w:rPr>
        <w:t>104810</w:t>
      </w:r>
    </w:p>
    <w:p>
      <w:r>
        <w:t xml:space="preserve">3. </w:t>
        <w:tab/>
        <w:tab/>
        <w:t>Shup foo we're listening to the same thing pretty much</w:t>
      </w:r>
    </w:p>
    <w:p>
      <w:r>
        <w:rPr>
          <w:b/>
          <w:u w:val="single"/>
        </w:rPr>
        <w:t>104811</w:t>
      </w:r>
    </w:p>
    <w:p>
      <w:r>
        <w:t xml:space="preserve">4. </w:t>
        <w:tab/>
        <w:tab/>
        <w:t>LMMFAO !!!</w:t>
      </w:r>
    </w:p>
    <w:p>
      <w:r>
        <w:rPr>
          <w:b/>
          <w:u w:val="single"/>
        </w:rPr>
        <w:t>104812</w:t>
      </w:r>
    </w:p>
    <w:p>
      <w:r>
        <w:t xml:space="preserve">5. </w:t>
        <w:tab/>
        <w:tab/>
        <w:t>Get a hold of yerself , no jokes have been told , gab is a humorless place full of politics</w:t>
      </w:r>
    </w:p>
    <w:p>
      <w:r>
        <w:rPr>
          <w:b/>
          <w:u w:val="single"/>
        </w:rPr>
        <w:t>104813</w:t>
      </w:r>
    </w:p>
    <w:p>
      <w:r>
        <w:t xml:space="preserve">6. </w:t>
        <w:tab/>
        <w:tab/>
        <w:t>And then some !!</w:t>
      </w:r>
    </w:p>
    <w:p>
      <w:r>
        <w:rPr>
          <w:b/>
          <w:u w:val="single"/>
        </w:rPr>
        <w:t>104814</w:t>
      </w:r>
    </w:p>
    <w:p>
      <w:r>
        <w:t>1. Nigger caught stealing guns out of luggage at the airport where he worked.  Yes, he's a convicted felon, but was employed at the airport anyway.   https://www.statesmanjournal.com/story/news/crime/2018/09/28/police-luggage-handler-portland-international-airport-pdx-stole-6-guns/1455573002/</w:t>
      </w:r>
    </w:p>
    <w:p>
      <w:r>
        <w:rPr>
          <w:b/>
          <w:u w:val="single"/>
        </w:rPr>
        <w:t>104815</w:t>
      </w:r>
    </w:p>
    <w:p>
      <w:r>
        <w:t>1. And then there is this-   An arrogant professor at Ole Miss University spewing his radical left wing ideals to young, impressionable, idealistic college kids.    It should be no surprise Parents -&gt; when your child embraces mixed marriages, homosexuality, far left wing ideas, Muslims, Jews, Mexican Illegal Aliens, Antifa, and Black Lives Matter, etc, etc,</w:t>
      </w:r>
    </w:p>
    <w:p>
      <w:r>
        <w:rPr>
          <w:b/>
          <w:u w:val="single"/>
        </w:rPr>
        <w:t>104816</w:t>
      </w:r>
    </w:p>
    <w:p>
      <w:r>
        <w:t xml:space="preserve">2. </w:t>
        <w:tab/>
        <w:t>Pretty sure he's a member of the tribe, and he fucks some old nigger bitch.</w:t>
      </w:r>
    </w:p>
    <w:p>
      <w:r>
        <w:rPr>
          <w:b/>
          <w:u w:val="single"/>
        </w:rPr>
        <w:t>104817</w:t>
      </w:r>
    </w:p>
    <w:p>
      <w:r>
        <w:t xml:space="preserve">3. </w:t>
        <w:tab/>
        <w:tab/>
        <w:t>Yes, did you notice his wife in the tiny profile picture??? That says it all as far as I am concerned!</w:t>
      </w:r>
    </w:p>
    <w:p>
      <w:r>
        <w:rPr>
          <w:b/>
          <w:u w:val="single"/>
        </w:rPr>
        <w:t>104818</w:t>
      </w:r>
    </w:p>
    <w:p>
      <w:r>
        <w:t>1. Vice President Mike Pence on Tuesday said Honduran President Juan Orlando Hernández told him that the migrant caravan marching toward the U.S.-Mexico border is “financed by Venezuela.” https://kek.gg/u/FKkt</w:t>
      </w:r>
    </w:p>
    <w:p>
      <w:r>
        <w:rPr>
          <w:b/>
          <w:u w:val="single"/>
        </w:rPr>
        <w:t>104819</w:t>
      </w:r>
    </w:p>
    <w:p>
      <w:r>
        <w:t xml:space="preserve">2. </w:t>
        <w:tab/>
        <w:t>Madura is the faggot boyfriend of Chavez. where does this fat fuck get the money. half of venezuala left because they were starving</w:t>
      </w:r>
    </w:p>
    <w:p>
      <w:r>
        <w:rPr>
          <w:b/>
          <w:u w:val="single"/>
        </w:rPr>
        <w:t>104820</w:t>
      </w:r>
    </w:p>
    <w:p>
      <w:r>
        <w:t>1. You call this shite philosophy? how about you protect my womb by shutting the fuck up before you impregnate my mind with just enough rage that i come shove that nazi cab driver cap up your arse and blind the pet hamster you got livin in there?</w:t>
      </w:r>
    </w:p>
    <w:p>
      <w:r>
        <w:rPr>
          <w:b/>
          <w:u w:val="single"/>
        </w:rPr>
        <w:t>104821</w:t>
      </w:r>
    </w:p>
    <w:p>
      <w:r>
        <w:t xml:space="preserve">2. </w:t>
        <w:tab/>
        <w:t>oh gee, what do you know another leftist cunt that thinks she's a badass. and like all your kind. you'd start shit, then hide behind your skank ass pussy when you got knocked on your ass. I hope I'm there to see it when god sends your ass to hell for killing one of his children</w:t>
      </w:r>
    </w:p>
    <w:p>
      <w:r>
        <w:rPr>
          <w:b/>
          <w:u w:val="single"/>
        </w:rPr>
        <w:t>104822</w:t>
      </w:r>
    </w:p>
    <w:p>
      <w:r>
        <w:t>1. Eric Holder 'Thinking About' Running Against Trump; 'Time for Democrats to be Tough'   https://pjmedia.com/election/eric-holder-thinking-about-running-against-trump-time-for-democrats-to-be-tough/</w:t>
      </w:r>
    </w:p>
    <w:p>
      <w:r>
        <w:rPr>
          <w:b/>
          <w:u w:val="single"/>
        </w:rPr>
        <w:t>104823</w:t>
      </w:r>
    </w:p>
    <w:p>
      <w:r>
        <w:t xml:space="preserve">2. </w:t>
        <w:tab/>
        <w:t>a corrupt nigger former AG is just what the dems need. hahahahahhahahahahahahahahhahaha</w:t>
      </w:r>
    </w:p>
    <w:p>
      <w:r>
        <w:rPr>
          <w:b/>
          <w:u w:val="single"/>
        </w:rPr>
        <w:t>104824</w:t>
      </w:r>
    </w:p>
    <w:p>
      <w:r>
        <w:t>1. @CarolynEmerick @RockingMrE    "but whether people like it or not Germans were living in mud huts when the Greeks and Italians were laying the foundation for western civilization"   https://www.youtube.com/watch?v=4IjWxkmIDi8&amp;feature=youtu.be&amp;t=567</w:t>
      </w:r>
    </w:p>
    <w:p>
      <w:r>
        <w:rPr>
          <w:b/>
          <w:u w:val="single"/>
        </w:rPr>
        <w:t>104825</w:t>
      </w:r>
    </w:p>
    <w:p>
      <w:r>
        <w:t xml:space="preserve">2. </w:t>
        <w:tab/>
        <w:t>This retard acts as if the Romans and Greeks weren’t white also lol. It was until integration of other cultures that they became mixed, before that they were as white as other Europeans</w:t>
      </w:r>
    </w:p>
    <w:p>
      <w:r>
        <w:rPr>
          <w:b/>
          <w:u w:val="single"/>
        </w:rPr>
        <w:t>104826</w:t>
      </w:r>
    </w:p>
    <w:p>
      <w:r>
        <w:t>1. The mods of this sub are gay retarded cucks who lick shitballs out of my hairy asscrack. Proof inside:    https://redd.it/9l7o2v</w:t>
      </w:r>
    </w:p>
    <w:p>
      <w:r>
        <w:rPr>
          <w:b/>
          <w:u w:val="single"/>
        </w:rPr>
        <w:t>104827</w:t>
      </w:r>
    </w:p>
    <w:p>
      <w:r>
        <w:t>1.</w:t>
      </w:r>
    </w:p>
    <w:p>
      <w:r>
        <w:rPr>
          <w:b/>
          <w:u w:val="single"/>
        </w:rPr>
        <w:t>104828</w:t>
      </w:r>
    </w:p>
    <w:p>
      <w:r>
        <w:t xml:space="preserve">2. </w:t>
        <w:tab/>
        <w:t>It’s that brown stain on his lips from sticking his tongue way way up Soros’ ass.Crooked bribed Democratic Senator house nigger for Soros</w:t>
      </w:r>
    </w:p>
    <w:p>
      <w:r>
        <w:rPr>
          <w:b/>
          <w:u w:val="single"/>
        </w:rPr>
        <w:t>104829</w:t>
      </w:r>
    </w:p>
    <w:p>
      <w:r>
        <w:t>1. shitlibs now complaining about PRETTY privilege not just WHITE superiority   http://www.towleroad.com/2018/10/pretty-privilege-2/</w:t>
      </w:r>
    </w:p>
    <w:p>
      <w:r>
        <w:rPr>
          <w:b/>
          <w:u w:val="single"/>
        </w:rPr>
        <w:t>104830</w:t>
      </w:r>
    </w:p>
    <w:p>
      <w:r>
        <w:t xml:space="preserve">2. </w:t>
        <w:tab/>
        <w:t>Anyone who isn't a retarded pickle has privilege, I suppose.</w:t>
      </w:r>
    </w:p>
    <w:p>
      <w:r>
        <w:rPr>
          <w:b/>
          <w:u w:val="single"/>
        </w:rPr>
        <w:t>104831</w:t>
      </w:r>
    </w:p>
    <w:p>
      <w:r>
        <w:t>1. This cunt has fucked more niggers and kikes than your average feminist. #AnnCoulter   https://frostsnow.com/who-is-ann-coulter-know-about-her-boyfriend-and-affairs</w:t>
      </w:r>
    </w:p>
    <w:p>
      <w:r>
        <w:rPr>
          <w:b/>
          <w:u w:val="single"/>
        </w:rPr>
        <w:t>104832</w:t>
      </w:r>
    </w:p>
    <w:p>
      <w:r>
        <w:t>1. What was the man religion or devil's worship did he belong to do any one no so he can have silver stack but in how heart evil cunt that cunt so good  king John is not dead from the grave and looking down from heaven to look after is magna Carta s</w:t>
      </w:r>
    </w:p>
    <w:p>
      <w:r>
        <w:rPr>
          <w:b/>
          <w:u w:val="single"/>
        </w:rPr>
        <w:t>104833</w:t>
      </w:r>
    </w:p>
    <w:p>
      <w:r>
        <w:t>1. Liberals stealing and destroying Mimi Walters' (the incumbent representative) campaign signs.</w:t>
      </w:r>
    </w:p>
    <w:p>
      <w:r>
        <w:rPr>
          <w:b/>
          <w:u w:val="single"/>
        </w:rPr>
        <w:t>104834</w:t>
      </w:r>
    </w:p>
    <w:p>
      <w:r>
        <w:t xml:space="preserve">2. </w:t>
        <w:tab/>
        <w:t>Nice hair cunt , did someone give you a swirly in a port-o-let?</w:t>
      </w:r>
    </w:p>
    <w:p>
      <w:r>
        <w:rPr>
          <w:b/>
          <w:u w:val="single"/>
        </w:rPr>
        <w:t>104835</w:t>
      </w:r>
    </w:p>
    <w:p>
      <w:r>
        <w:t>1. Dyke Teacher Arrested for her seduction/sex with female student   Women with this peculiarity rarely do it for the orgasm, they do it for the power   The excitement for them happens by "turning" a young "breeder" into a living nightmare just like them   https://caseyanthony.com/wp-content/uploads/2018/10/Emma-Costner-in-Court.jpg   #PERVERT #Teacher</w:t>
      </w:r>
    </w:p>
    <w:p>
      <w:r>
        <w:rPr>
          <w:b/>
          <w:u w:val="single"/>
        </w:rPr>
        <w:t>104836</w:t>
      </w:r>
    </w:p>
    <w:p>
      <w:r>
        <w:t xml:space="preserve">2. </w:t>
        <w:tab/>
        <w:t>Nightmare... 24/7</w:t>
      </w:r>
    </w:p>
    <w:p>
      <w:r>
        <w:rPr>
          <w:b/>
          <w:u w:val="single"/>
        </w:rPr>
        <w:t>104837</w:t>
      </w:r>
    </w:p>
    <w:p>
      <w:r>
        <w:t xml:space="preserve">3. </w:t>
        <w:tab/>
        <w:t>Maybe start punishing them. We punish men whose only guilt is being the target of an accusation. Double standard barely begins to describe the injustice.</w:t>
      </w:r>
    </w:p>
    <w:p>
      <w:r>
        <w:rPr>
          <w:b/>
          <w:u w:val="single"/>
        </w:rPr>
        <w:t>104838</w:t>
      </w:r>
    </w:p>
    <w:p>
      <w:r>
        <w:t xml:space="preserve">4. </w:t>
        <w:tab/>
        <w:t>Then watch how she's gona get off easy, whereas if a man did the same thing, they would throw the book at him</w:t>
      </w:r>
    </w:p>
    <w:p>
      <w:r>
        <w:rPr>
          <w:b/>
          <w:u w:val="single"/>
        </w:rPr>
        <w:t>104839</w:t>
      </w:r>
    </w:p>
    <w:p>
      <w:r>
        <w:t xml:space="preserve">5. </w:t>
        <w:tab/>
        <w:t>I'm so glad that I didn't have a teacher like this in high school. No really, I am.  I'd be more screwed up than I turned out to be. Although I did have one Spanish teacher telling my gf what she ought to do to keep me happy. I guess she was a perv waiting for her moment in time.</w:t>
      </w:r>
    </w:p>
    <w:p>
      <w:r>
        <w:rPr>
          <w:b/>
          <w:u w:val="single"/>
        </w:rPr>
        <w:t>104840</w:t>
      </w:r>
    </w:p>
    <w:p>
      <w:r>
        <w:t>1. This bitch is more stupid than ever. If she thinks getting rid of the Electoral college will help her cause. She's more retarded than ever because she doesn't realize that she wants to alienate the small states. https://www.youtube.com/watch?v=Ozx2Xl6G8rs #Gab @GuardAmerican</w:t>
      </w:r>
    </w:p>
    <w:p>
      <w:r>
        <w:rPr>
          <w:b/>
          <w:u w:val="single"/>
        </w:rPr>
        <w:t>104841</w:t>
      </w:r>
    </w:p>
    <w:p>
      <w:r>
        <w:t>1. Yeah right!   Just like "When somebody tells you it's not about the money, it's about the money ― H.L. Mencken !"   https://www.washingtonexaminer.com/news/kamala-harris-not-bullshitting-you-focus-not-on-2020</w:t>
      </w:r>
    </w:p>
    <w:p>
      <w:r>
        <w:rPr>
          <w:b/>
          <w:u w:val="single"/>
        </w:rPr>
        <w:t>104842</w:t>
      </w:r>
    </w:p>
    <w:p>
      <w:r>
        <w:t xml:space="preserve">2. </w:t>
        <w:tab/>
        <w:t>hopefully this nigger whore is found gutted in an alley since there is no justice</w:t>
      </w:r>
    </w:p>
    <w:p>
      <w:r>
        <w:rPr>
          <w:b/>
          <w:u w:val="single"/>
        </w:rPr>
        <w:t>104843</w:t>
      </w:r>
    </w:p>
    <w:p>
      <w:r>
        <w:t>1. 2nd part   Another significant programming that has been done to the easily manipulated lower IQ black person is that they have programmed them to believe that they cannot be racist just as they program women that they cannot be sexist.  This is completely retarded obviously and requires individuals to actually have NO reasoning skills whatsoever.  Since majority of Blacks IQ falls below the 95 threshold, the majority are simply not intelligent enough to realize this. This statement to any lefty which is a FACT would be viewed by any lefty or lower IQ individual as Hate speech when it is simply the Truth.  As is abundantly obvious with simple logic, all Jews and Democrats are both RACIST and SEXIST and this is a FACT. This is where the Orwellian inversion come completely into play as they are all programmed the opposite of the Truth.   Thus, it is important to understand their programming when dealing with your typical Black person.  If they believe they cannot be racist or sexist, then they can be as racist and sexist as they want because their mind has no grasp on reality.  Most blacks cannot even remotely understand FACTS and that is the reason they can manipulate them so easily with emotion similar to all Retarded Democrats/Lefties who have not an ounce of logic.   Most Blacks unfortunately are programmed robots due to the low IQ and are the most easily manipulated with the basest desires.  They are programmed to attack white people by the RACIST Jew.  If you do encounter a hostile Black person since they are more violent due to the lower IQ, if you can do your best to tell them it was Jews who did slavery, 911, and the Jew bankers are the most at fault for their condition, not white people.  Do you best to deflect them to the TRUTH.  The Jew is everybody’s problem.</w:t>
      </w:r>
    </w:p>
    <w:p>
      <w:r>
        <w:rPr>
          <w:b/>
          <w:u w:val="single"/>
        </w:rPr>
        <w:t>104844</w:t>
      </w:r>
    </w:p>
    <w:p>
      <w:r>
        <w:t xml:space="preserve">2. </w:t>
        <w:tab/>
        <w:t>I SECOND THAT!!!</w:t>
      </w:r>
    </w:p>
    <w:p>
      <w:r>
        <w:rPr>
          <w:b/>
          <w:u w:val="single"/>
        </w:rPr>
        <w:t>104845</w:t>
      </w:r>
    </w:p>
    <w:p>
      <w:r>
        <w:t>1. drag queen BREAKS HAND punching NAZI   "when a man who said he was a Nazi approached her"  LOL fake, likely punched a jew who didn't want to pay agreed upon amount for sex   Who knew NAZI shop at same store as drag queen @Heartiste @Koanic @GuardAmerican @Escoffier   https://www.lgbtqnation.com/2018/10/rupauls-drag-race-queen-broke-hand-punching-nazi/</w:t>
      </w:r>
    </w:p>
    <w:p>
      <w:r>
        <w:rPr>
          <w:b/>
          <w:u w:val="single"/>
        </w:rPr>
        <w:t>104846</w:t>
      </w:r>
    </w:p>
    <w:p>
      <w:r>
        <w:t xml:space="preserve">2. </w:t>
        <w:tab/>
        <w:t>LOL wow, this cunt had an epic moment of total and complete FAILURE !</w:t>
      </w:r>
    </w:p>
    <w:p>
      <w:r>
        <w:rPr>
          <w:b/>
          <w:u w:val="single"/>
        </w:rPr>
        <w:t>104847</w:t>
      </w:r>
    </w:p>
    <w:p>
      <w:r>
        <w:t>1. @WiIlluc20  @LeaMorabito  For those who want PROOF the WALL is being built  4:17 minutes  Jul 19, 2018  New Border Wall  Santa Teresa, New Mexico  by drone  https://youtu.be/S024otpADnQ via @YouTube</w:t>
      </w:r>
    </w:p>
    <w:p>
      <w:r>
        <w:rPr>
          <w:b/>
          <w:u w:val="single"/>
        </w:rPr>
        <w:t>104848</w:t>
      </w:r>
    </w:p>
    <w:p>
      <w:r>
        <w:t xml:space="preserve">2. </w:t>
        <w:tab/>
        <w:t>I hope there is concertina wire on top and protected by high density anti-personnel minefields on either side. Buzzards gotta eat even if it is greasy spic</w:t>
      </w:r>
    </w:p>
    <w:p>
      <w:r>
        <w:rPr>
          <w:b/>
          <w:u w:val="single"/>
        </w:rPr>
        <w:t>104849</w:t>
      </w:r>
    </w:p>
    <w:p>
      <w:r>
        <w:t xml:space="preserve">3. </w:t>
        <w:tab/>
        <w:tab/>
        <w:t>As far as which kind of ILLEGALS who are Mostly Crossing MS-13 &amp; muzz-rats Sure Some Mexicans but most of them are Couriers</w:t>
      </w:r>
    </w:p>
    <w:p>
      <w:r>
        <w:rPr>
          <w:b/>
          <w:u w:val="single"/>
        </w:rPr>
        <w:t>104850</w:t>
      </w:r>
    </w:p>
    <w:p>
      <w:r>
        <w:t>1. My money says the bombs were actually sent by a white boomer hopped up on conservative talk radio.   Only a talk radio junkie would include Maxine Waters on the list.   No serious political thinker would bother with her. The thinking left wouldn't add her to a list of people who matter and the thinking right wouldn't dare silence that retarded gaffe generator.</w:t>
      </w:r>
    </w:p>
    <w:p>
      <w:r>
        <w:rPr>
          <w:b/>
          <w:u w:val="single"/>
        </w:rPr>
        <w:t>104851</w:t>
      </w:r>
    </w:p>
    <w:p>
      <w:r>
        <w:t xml:space="preserve">2. </w:t>
        <w:tab/>
        <w:t>I don't think a Rush Limbaugh-listening Boomer would be dumb enough to jeopardize the GOP's chances in the most "important election ever!"   But considering the Q craziness, maybe.   My money is on a hoax of some kind though.</w:t>
      </w:r>
    </w:p>
    <w:p>
      <w:r>
        <w:rPr>
          <w:b/>
          <w:u w:val="single"/>
        </w:rPr>
        <w:t>104852</w:t>
      </w:r>
    </w:p>
    <w:p>
      <w:r>
        <w:t xml:space="preserve">3. </w:t>
        <w:tab/>
        <w:tab/>
        <w:t>If whoever's doing Q gets Maxine killed, I'm going to be heartbroken.  Maybe we can fundraise for her security detail to ensure she keeps talking as long and as much as possible.</w:t>
      </w:r>
    </w:p>
    <w:p>
      <w:r>
        <w:rPr>
          <w:b/>
          <w:u w:val="single"/>
        </w:rPr>
        <w:t>104853</w:t>
      </w:r>
    </w:p>
    <w:p>
      <w:r>
        <w:t xml:space="preserve">4. </w:t>
        <w:tab/>
        <w:tab/>
        <w:t>Yeah no way do I believe even one of these "trust the plan" Qtard boomers who call us muslim shills for questioning voting GOP down the line (let alone how they react when we advocate political violence), would do this right now. After a blue wave? Sure, but not now.</w:t>
      </w:r>
    </w:p>
    <w:p>
      <w:r>
        <w:rPr>
          <w:b/>
          <w:u w:val="single"/>
        </w:rPr>
        <w:t>104854</w:t>
      </w:r>
    </w:p>
    <w:p>
      <w:r>
        <w:t xml:space="preserve">5. </w:t>
        <w:tab/>
        <w:tab/>
        <w:t>most important election ever and kanye is there strategy? are you sure?</w:t>
      </w:r>
    </w:p>
    <w:p>
      <w:r>
        <w:rPr>
          <w:b/>
          <w:u w:val="single"/>
        </w:rPr>
        <w:t>104855</w:t>
      </w:r>
    </w:p>
    <w:p>
      <w:r>
        <w:t xml:space="preserve">6. </w:t>
        <w:tab/>
        <w:t>You're not thinking maniacally enough. The thinking left would know that a conservative talk radio junkie would include Maxine Waters in their lists and that it'd even more effective to frame anyone to the right of Bill O'reilly than the minority of unhinged Nazis.</w:t>
      </w:r>
    </w:p>
    <w:p>
      <w:r>
        <w:rPr>
          <w:b/>
          <w:u w:val="single"/>
        </w:rPr>
        <w:t>104856</w:t>
      </w:r>
    </w:p>
    <w:p>
      <w:r>
        <w:t xml:space="preserve">7. </w:t>
        <w:tab/>
        <w:tab/>
        <w:t>Fuck it.  I'll have a skype call with Q here in a few minutes and get to the bottom of this.</w:t>
      </w:r>
    </w:p>
    <w:p>
      <w:r>
        <w:rPr>
          <w:b/>
          <w:u w:val="single"/>
        </w:rPr>
        <w:t>104857</w:t>
      </w:r>
    </w:p>
    <w:p>
      <w:r>
        <w:t xml:space="preserve">8. </w:t>
        <w:tab/>
        <w:t>That was my thought as well. If it wasn’t a false flag it had to be a Boomer. Who else still cares about Obama and CNN?</w:t>
      </w:r>
    </w:p>
    <w:p>
      <w:r>
        <w:rPr>
          <w:b/>
          <w:u w:val="single"/>
        </w:rPr>
        <w:t>104858</w:t>
      </w:r>
    </w:p>
    <w:p>
      <w:r>
        <w:t xml:space="preserve">9. </w:t>
        <w:tab/>
        <w:tab/>
        <w:t>The labels were printed, so someone's grandson would have to be involved...</w:t>
      </w:r>
    </w:p>
    <w:p>
      <w:r>
        <w:rPr>
          <w:b/>
          <w:u w:val="single"/>
        </w:rPr>
        <w:t>104859</w:t>
      </w:r>
    </w:p>
    <w:p>
      <w:r>
        <w:t xml:space="preserve">10. </w:t>
        <w:tab/>
        <w:tab/>
        <w:t>Perhaps it was a charming collaboration between boomer grandpa and zoomer grandson while gen x dad and millennial older brother were chortling about memes and arguing about optics in the other room.</w:t>
      </w:r>
    </w:p>
    <w:p>
      <w:r>
        <w:rPr>
          <w:b/>
          <w:u w:val="single"/>
        </w:rPr>
        <w:t>104860</w:t>
      </w:r>
    </w:p>
    <w:p>
      <w:r>
        <w:t xml:space="preserve">11. </w:t>
        <w:tab/>
        <w:t>hitler took the guns but maxine aint getting mine! oorah</w:t>
      </w:r>
    </w:p>
    <w:p>
      <w:r>
        <w:rPr>
          <w:b/>
          <w:u w:val="single"/>
        </w:rPr>
        <w:t>104861</w:t>
      </w:r>
    </w:p>
    <w:p>
      <w:r>
        <w:t xml:space="preserve">12. </w:t>
        <w:tab/>
        <w:t>No, because boomers actually know how to make shit.  I'm going to bet millennial because it looks like it was based on the idea of some stoner that watched Sponge Bob for technical knowledge.</w:t>
      </w:r>
    </w:p>
    <w:p>
      <w:r>
        <w:rPr>
          <w:b/>
          <w:u w:val="single"/>
        </w:rPr>
        <w:t>104862</w:t>
      </w:r>
    </w:p>
    <w:p>
      <w:r>
        <w:t xml:space="preserve">13. </w:t>
        <w:tab/>
        <w:tab/>
        <w:t>Couldn't be a millennial or gen xer.  Only boomers and zoomers actually get out there and pull real gangster shit.</w:t>
      </w:r>
    </w:p>
    <w:p>
      <w:r>
        <w:rPr>
          <w:b/>
          <w:u w:val="single"/>
        </w:rPr>
        <w:t>104863</w:t>
      </w:r>
    </w:p>
    <w:p>
      <w:r>
        <w:t xml:space="preserve">14. </w:t>
        <w:tab/>
        <w:tab/>
        <w:t>The way it's built is like a 6 year old kid.  Maybe a non-white boomer?  Split the difference and we'll have a deal!</w:t>
      </w:r>
    </w:p>
    <w:p>
      <w:r>
        <w:rPr>
          <w:b/>
          <w:u w:val="single"/>
        </w:rPr>
        <w:t>104864</w:t>
      </w:r>
    </w:p>
    <w:p>
      <w:r>
        <w:t xml:space="preserve">15. </w:t>
        <w:tab/>
        <w:t>Eh...I’m going with nut, first and foremost. Possible Lib history with outlier possibility of foreign-national collusion.</w:t>
      </w:r>
    </w:p>
    <w:p>
      <w:r>
        <w:rPr>
          <w:b/>
          <w:u w:val="single"/>
        </w:rPr>
        <w:t>104865</w:t>
      </w:r>
    </w:p>
    <w:p>
      <w:r>
        <w:t xml:space="preserve">16. </w:t>
        <w:tab/>
        <w:t>At least one of the packages was not even mailed via the postal service. Which means whomever did this was there in person. Puts doubt on the one talk radio lunatic theory, unless that lunatic has direct access to CNN mailroom.</w:t>
      </w:r>
    </w:p>
    <w:p>
      <w:r>
        <w:rPr>
          <w:b/>
          <w:u w:val="single"/>
        </w:rPr>
        <w:t>104866</w:t>
      </w:r>
    </w:p>
    <w:p>
      <w:r>
        <w:t xml:space="preserve">17. </w:t>
        <w:tab/>
        <w:t>we all know who did this.</w:t>
      </w:r>
    </w:p>
    <w:p>
      <w:r>
        <w:rPr>
          <w:b/>
          <w:u w:val="single"/>
        </w:rPr>
        <w:t>104867</w:t>
      </w:r>
    </w:p>
    <w:p>
      <w:r>
        <w:t>1. Ocasio-Cortez compares 'global warming' to Nazism... https://kek.gg/u/QLSk</w:t>
      </w:r>
    </w:p>
    <w:p>
      <w:r>
        <w:rPr>
          <w:b/>
          <w:u w:val="single"/>
        </w:rPr>
        <w:t>104868</w:t>
      </w:r>
    </w:p>
    <w:p>
      <w:r>
        <w:t xml:space="preserve">2. </w:t>
        <w:tab/>
        <w:t>Shes literally retarded</w:t>
      </w:r>
    </w:p>
    <w:p>
      <w:r>
        <w:rPr>
          <w:b/>
          <w:u w:val="single"/>
        </w:rPr>
        <w:t>104869</w:t>
      </w:r>
    </w:p>
    <w:p>
      <w:r>
        <w:t>1.</w:t>
      </w:r>
    </w:p>
    <w:p>
      <w:r>
        <w:rPr>
          <w:b/>
          <w:u w:val="single"/>
        </w:rPr>
        <w:t>104870</w:t>
      </w:r>
    </w:p>
    <w:p>
      <w:r>
        <w:t xml:space="preserve">2. </w:t>
        <w:tab/>
        <w:t>Please VOTE NO !!! to the COMMIE PINKO FAGGOT Democrats !!</w:t>
      </w:r>
    </w:p>
    <w:p>
      <w:r>
        <w:rPr>
          <w:b/>
          <w:u w:val="single"/>
        </w:rPr>
        <w:t>104871</w:t>
      </w:r>
    </w:p>
    <w:p>
      <w:r>
        <w:t>1. I'm tryna get my garden succt by a whipper snipper. Who can hook me up?   Pic related</w:t>
      </w:r>
    </w:p>
    <w:p>
      <w:r>
        <w:rPr>
          <w:b/>
          <w:u w:val="single"/>
        </w:rPr>
        <w:t>104872</w:t>
      </w:r>
    </w:p>
    <w:p>
      <w:r>
        <w:t xml:space="preserve">2. </w:t>
        <w:tab/>
        <w:t>yo</w:t>
      </w:r>
    </w:p>
    <w:p>
      <w:r>
        <w:rPr>
          <w:b/>
          <w:u w:val="single"/>
        </w:rPr>
        <w:t>104873</w:t>
      </w:r>
    </w:p>
    <w:p>
      <w:r>
        <w:t xml:space="preserve">3. </w:t>
        <w:tab/>
        <w:tab/>
        <w:t>Why the fuck you here cunt im tryna get my garden succt. Fucking refer to my post.  Much love, 330ml Pump</w:t>
      </w:r>
    </w:p>
    <w:p>
      <w:r>
        <w:rPr>
          <w:b/>
          <w:u w:val="single"/>
        </w:rPr>
        <w:t>104874</w:t>
      </w:r>
    </w:p>
    <w:p>
      <w:r>
        <w:t xml:space="preserve">4. </w:t>
        <w:tab/>
        <w:tab/>
        <w:tab/>
        <w:t>Look mate. You didnt specify whether you wanted to buy or rent anything you just said you wanted it done so why dont you just go fuck yourself aye cunt    Much love    Me</w:t>
      </w:r>
    </w:p>
    <w:p>
      <w:r>
        <w:rPr>
          <w:b/>
          <w:u w:val="single"/>
        </w:rPr>
        <w:t>104875</w:t>
      </w:r>
    </w:p>
    <w:p>
      <w:r>
        <w:t xml:space="preserve">5. </w:t>
        <w:tab/>
        <w:tab/>
        <w:tab/>
        <w:tab/>
        <w:t>Look dick head. I got 5gs on my wrist get the fuck off my myspace page retard!</w:t>
      </w:r>
    </w:p>
    <w:p>
      <w:r>
        <w:rPr>
          <w:b/>
          <w:u w:val="single"/>
        </w:rPr>
        <w:t>104876</w:t>
      </w:r>
    </w:p>
    <w:p>
      <w:r>
        <w:t xml:space="preserve">6. </w:t>
        <w:tab/>
        <w:tab/>
        <w:tab/>
        <w:tab/>
        <w:tab/>
        <w:t>Square up you fuckin spastic cunt  Dont fucking respond to my posts anymore thanks!</w:t>
      </w:r>
    </w:p>
    <w:p>
      <w:r>
        <w:rPr>
          <w:b/>
          <w:u w:val="single"/>
        </w:rPr>
        <w:t>104877</w:t>
      </w:r>
    </w:p>
    <w:p>
      <w:r>
        <w:t>1. Imagine being retarded AND senile, a combination Nancy is very familiar with!</w:t>
      </w:r>
    </w:p>
    <w:p>
      <w:r>
        <w:rPr>
          <w:b/>
          <w:u w:val="single"/>
        </w:rPr>
        <w:t>104878</w:t>
      </w:r>
    </w:p>
    <w:p>
      <w:r>
        <w:t>1. https://100percentfedup.com/maxine-waters-rants-calls-trump-poster-boy-for-mob-just-as-ethics-charge-is-filed-against-waters-for-inciting-violence-video/</w:t>
      </w:r>
    </w:p>
    <w:p>
      <w:r>
        <w:rPr>
          <w:b/>
          <w:u w:val="single"/>
        </w:rPr>
        <w:t>104879</w:t>
      </w:r>
    </w:p>
    <w:p>
      <w:r>
        <w:t xml:space="preserve">2. </w:t>
        <w:tab/>
        <w:t>Hey Maxine,  where'd you get that dyke haircut?  From Eric Holder?  (he's a hairdresser by night)</w:t>
      </w:r>
    </w:p>
    <w:p>
      <w:r>
        <w:rPr>
          <w:b/>
          <w:u w:val="single"/>
        </w:rPr>
        <w:t>104880</w:t>
      </w:r>
    </w:p>
    <w:p>
      <w:r>
        <w:t>1. Tennessee  -  Another mixed race couple relationship ends badly. Witnesses say the negro beat the White mother of his children over the head with a rock or brick repeatedly in front of her house, then ran her over with a car several times.    https://wreg.com/2018/10/08/domestic-violence-survivors-shocked-emotional-to-hear-about-dv-homicide/</w:t>
      </w:r>
    </w:p>
    <w:p>
      <w:r>
        <w:rPr>
          <w:b/>
          <w:u w:val="single"/>
        </w:rPr>
        <w:t>104881</w:t>
      </w:r>
    </w:p>
    <w:p>
      <w:r>
        <w:t xml:space="preserve">2. </w:t>
        <w:tab/>
        <w:t>Funny how I don't see that nigger who attacks YT and claims to be happily married to a mudshark around here justifying this violence. Yesterday he was claiming that YT hates children and has no soul. How much soul does a nigger have when they beat someone with a brick and run over her multiple times with their car?</w:t>
      </w:r>
    </w:p>
    <w:p>
      <w:r>
        <w:rPr>
          <w:b/>
          <w:u w:val="single"/>
        </w:rPr>
        <w:t>104882</w:t>
      </w:r>
    </w:p>
    <w:p>
      <w:r>
        <w:t>1. You obviously only know extremely low, depraved and mentally retarded females in your ghetto.</w:t>
      </w:r>
    </w:p>
    <w:p>
      <w:r>
        <w:rPr>
          <w:b/>
          <w:u w:val="single"/>
        </w:rPr>
        <w:t>104883</w:t>
      </w:r>
    </w:p>
    <w:p>
      <w:r>
        <w:t>1. BREAKING NEWS:  ALL TRUMP SUPPORTERS WILL BE ROUNDED UP IN EXACTLY 6 MONTHS.  ENJOY YOUR FREEDOM WHILE YOU CAN😆😆😆</w:t>
      </w:r>
    </w:p>
    <w:p>
      <w:r>
        <w:rPr>
          <w:b/>
          <w:u w:val="single"/>
        </w:rPr>
        <w:t>104884</w:t>
      </w:r>
    </w:p>
    <w:p>
      <w:r>
        <w:t xml:space="preserve">2. </w:t>
        <w:tab/>
        <w:t>Another disease ridden Chinese slut bot......</w:t>
      </w:r>
    </w:p>
    <w:p>
      <w:r>
        <w:rPr>
          <w:b/>
          <w:u w:val="single"/>
        </w:rPr>
        <w:t>104885</w:t>
      </w:r>
    </w:p>
    <w:p>
      <w:r>
        <w:t xml:space="preserve">3. </w:t>
        <w:tab/>
        <w:tab/>
        <w:t>Dream on you worthless cunt</w:t>
      </w:r>
    </w:p>
    <w:p>
      <w:r>
        <w:rPr>
          <w:b/>
          <w:u w:val="single"/>
        </w:rPr>
        <w:t>104886</w:t>
      </w:r>
    </w:p>
    <w:p>
      <w:r>
        <w:t>1. #MINNESOTA  &gt; Official RECORDS SUPPORT CLAIM That #DEM Rep. #IlhanOMAR MARRIED HER BROTHER!   #OMAR up for US HOUSE Seat of #KeithELLISON &gt; &amp; she LEADS OPPONENT!   #MN &gt; STOP #RADICALIslam #RADICALDems   #VoteREPUBLICAN   https://pjmedia.com/davidsteinberg/official-school-records-support-claims-that-rep-ilhan-omar-d-mn-married-her-brother/</w:t>
      </w:r>
    </w:p>
    <w:p>
      <w:r>
        <w:rPr>
          <w:b/>
          <w:u w:val="single"/>
        </w:rPr>
        <w:t>104887</w:t>
      </w:r>
    </w:p>
    <w:p>
      <w:r>
        <w:t xml:space="preserve">2. </w:t>
        <w:tab/>
        <w:t>Incest is best....when you're a muzzie whore</w:t>
      </w:r>
    </w:p>
    <w:p>
      <w:r>
        <w:rPr>
          <w:b/>
          <w:u w:val="single"/>
        </w:rPr>
        <w:t>104888</w:t>
      </w:r>
    </w:p>
    <w:p>
      <w:r>
        <w:t>1. The toughest decision a person could make...</w:t>
      </w:r>
    </w:p>
    <w:p>
      <w:r>
        <w:rPr>
          <w:b/>
          <w:u w:val="single"/>
        </w:rPr>
        <w:t>104889</w:t>
      </w:r>
    </w:p>
    <w:p>
      <w:r>
        <w:t xml:space="preserve">2. </w:t>
        <w:tab/>
        <w:t>Bacon...I actually don’t like it.</w:t>
      </w:r>
    </w:p>
    <w:p>
      <w:r>
        <w:rPr>
          <w:b/>
          <w:u w:val="single"/>
        </w:rPr>
        <w:t>104890</w:t>
      </w:r>
    </w:p>
    <w:p>
      <w:r>
        <w:t xml:space="preserve">3. </w:t>
        <w:tab/>
        <w:tab/>
        <w:t>You ain't a Muzzie are you? :)</w:t>
      </w:r>
    </w:p>
    <w:p>
      <w:r>
        <w:rPr>
          <w:b/>
          <w:u w:val="single"/>
        </w:rPr>
        <w:t>104891</w:t>
      </w:r>
    </w:p>
    <w:p>
      <w:r>
        <w:t>1. With Gratitude to Hartford Van Dyke – The Writings of Hartford Van Dyke and Discussions Pertaining Thereto  http://hartfordvandyke.com/</w:t>
      </w:r>
    </w:p>
    <w:p>
      <w:r>
        <w:rPr>
          <w:b/>
          <w:u w:val="single"/>
        </w:rPr>
        <w:t>104892</w:t>
      </w:r>
    </w:p>
    <w:p>
      <w:r>
        <w:t>1. you are a mamby pamby faggot</w:t>
      </w:r>
    </w:p>
    <w:p>
      <w:r>
        <w:rPr>
          <w:b/>
          <w:u w:val="single"/>
        </w:rPr>
        <w:t>104893</w:t>
      </w:r>
    </w:p>
    <w:p>
      <w:r>
        <w:t>1. Got more loli's for you all. Especially for you @a. You having fun being proven wrong and having everyone call out your double standards? #loliconisnotacrime #mangaisnotacrime    BTW who is best girl? Koneko or Mafuyu?</w:t>
      </w:r>
    </w:p>
    <w:p>
      <w:r>
        <w:rPr>
          <w:b/>
          <w:u w:val="single"/>
        </w:rPr>
        <w:t>104894</w:t>
      </w:r>
    </w:p>
    <w:p>
      <w:r>
        <w:t xml:space="preserve">2. </w:t>
        <w:tab/>
        <w:t>@a another one of those pedo posters who are refusing to even use the NSFW tag.  plz sort this</w:t>
      </w:r>
    </w:p>
    <w:p>
      <w:r>
        <w:rPr>
          <w:b/>
          <w:u w:val="single"/>
        </w:rPr>
        <w:t>104895</w:t>
      </w:r>
    </w:p>
    <w:p>
      <w:r>
        <w:t xml:space="preserve">3. </w:t>
        <w:tab/>
        <w:tab/>
        <w:t>You're a god damned liar. I it marked as NSFW. I just checked. Maybe you should turn that feature off or block me or mute me if you don't like what you're seeing.</w:t>
      </w:r>
    </w:p>
    <w:p>
      <w:r>
        <w:rPr>
          <w:b/>
          <w:u w:val="single"/>
        </w:rPr>
        <w:t>104896</w:t>
      </w:r>
    </w:p>
    <w:p>
      <w:r>
        <w:t xml:space="preserve">4. </w:t>
        <w:tab/>
        <w:tab/>
        <w:tab/>
        <w:t>i have just double checked.  there is no NSFW tag.    you don't have to lie.</w:t>
      </w:r>
    </w:p>
    <w:p>
      <w:r>
        <w:rPr>
          <w:b/>
          <w:u w:val="single"/>
        </w:rPr>
        <w:t>104897</w:t>
      </w:r>
    </w:p>
    <w:p>
      <w:r>
        <w:t xml:space="preserve">5. </w:t>
        <w:tab/>
        <w:tab/>
        <w:tab/>
        <w:tab/>
        <w:t>He's not lying you dumbass.</w:t>
      </w:r>
    </w:p>
    <w:p>
      <w:r>
        <w:rPr>
          <w:b/>
          <w:u w:val="single"/>
        </w:rPr>
        <w:t>104898</w:t>
      </w:r>
    </w:p>
    <w:p>
      <w:r>
        <w:t xml:space="preserve">6. </w:t>
        <w:tab/>
        <w:tab/>
        <w:tab/>
        <w:tab/>
        <w:tab/>
        <w:t>yes. he is lying.  you dumb cunt</w:t>
      </w:r>
    </w:p>
    <w:p>
      <w:r>
        <w:rPr>
          <w:b/>
          <w:u w:val="single"/>
        </w:rPr>
        <w:t>104899</w:t>
      </w:r>
    </w:p>
    <w:p>
      <w:r>
        <w:t xml:space="preserve">7. </w:t>
        <w:tab/>
        <w:tab/>
        <w:tab/>
        <w:tab/>
        <w:tab/>
        <w:tab/>
        <w:t>owo whats dis???</w:t>
      </w:r>
    </w:p>
    <w:p>
      <w:r>
        <w:rPr>
          <w:b/>
          <w:u w:val="single"/>
        </w:rPr>
        <w:t>104900</w:t>
      </w:r>
    </w:p>
    <w:p>
      <w:r>
        <w:t xml:space="preserve">8. </w:t>
        <w:tab/>
        <w:tab/>
        <w:tab/>
        <w:tab/>
        <w:tab/>
        <w:tab/>
        <w:tab/>
        <w:t>I am not sure, your little yellow arrow is clearly NOT pointing to a NSFW tag.  So what is it?</w:t>
      </w:r>
    </w:p>
    <w:p>
      <w:r>
        <w:rPr>
          <w:b/>
          <w:u w:val="single"/>
        </w:rPr>
        <w:t>104901</w:t>
      </w:r>
    </w:p>
    <w:p>
      <w:r>
        <w:t xml:space="preserve">9. </w:t>
        <w:tab/>
        <w:tab/>
        <w:tab/>
        <w:tab/>
        <w:tab/>
        <w:tab/>
        <w:tab/>
        <w:tab/>
        <w:t>If it weren't tagged as NSFW it wouldn't appear like it does in the left image. You really are a fucking retard holy hell</w:t>
      </w:r>
    </w:p>
    <w:p>
      <w:r>
        <w:rPr>
          <w:b/>
          <w:u w:val="single"/>
        </w:rPr>
        <w:t>104902</w:t>
      </w:r>
    </w:p>
    <w:p>
      <w:r>
        <w:t>1. A retarded faggot like you couldn’t sell water to a man dying of thirst.</w:t>
      </w:r>
    </w:p>
    <w:p>
      <w:r>
        <w:rPr>
          <w:b/>
          <w:u w:val="single"/>
        </w:rPr>
        <w:t>104903</w:t>
      </w:r>
    </w:p>
    <w:p>
      <w:r>
        <w:t>1. A viral video shows a man verbally harassing and assaulting a black Trump supporter in a Starbucks Coffee lobby.   https://www.infowars.com/liberal-douchebag-knocks-maga-hat-off-black-trump-supporters-head/</w:t>
      </w:r>
    </w:p>
    <w:p>
      <w:r>
        <w:rPr>
          <w:b/>
          <w:u w:val="single"/>
        </w:rPr>
        <w:t>104904</w:t>
      </w:r>
    </w:p>
    <w:p>
      <w:r>
        <w:t xml:space="preserve">2. </w:t>
        <w:tab/>
        <w:t>Surprised the raging commie faggot didn't call out the black fella as a white supremacist. These lefties are unhinged.</w:t>
      </w:r>
    </w:p>
    <w:p>
      <w:r>
        <w:rPr>
          <w:b/>
          <w:u w:val="single"/>
        </w:rPr>
        <w:t>104905</w:t>
      </w:r>
    </w:p>
    <w:p>
      <w:r>
        <w:t>1. Come on Chris Wallace Marie barf bag really I have to change the channel every time that stupid blonde bimbo is on the telly</w:t>
      </w:r>
    </w:p>
    <w:p>
      <w:r>
        <w:rPr>
          <w:b/>
          <w:u w:val="single"/>
        </w:rPr>
        <w:t>104906</w:t>
      </w:r>
    </w:p>
    <w:p>
      <w:r>
        <w:t xml:space="preserve">2. </w:t>
        <w:tab/>
        <w:t>who is Marie?</w:t>
      </w:r>
    </w:p>
    <w:p>
      <w:r>
        <w:rPr>
          <w:b/>
          <w:u w:val="single"/>
        </w:rPr>
        <w:t>104907</w:t>
      </w:r>
    </w:p>
    <w:p>
      <w:r>
        <w:t xml:space="preserve">3. </w:t>
        <w:tab/>
        <w:tab/>
        <w:t xml:space="preserve"> She some ugly bitch that wears these black rim glasses and think she knows it all she used to speak for that faggot Obama</w:t>
      </w:r>
    </w:p>
    <w:p>
      <w:r>
        <w:rPr>
          <w:b/>
          <w:u w:val="single"/>
        </w:rPr>
        <w:t>104908</w:t>
      </w:r>
    </w:p>
    <w:p>
      <w:r>
        <w:t>1. First 10 people get bacon.</w:t>
      </w:r>
    </w:p>
    <w:p>
      <w:r>
        <w:rPr>
          <w:b/>
          <w:u w:val="single"/>
        </w:rPr>
        <w:t>104909</w:t>
      </w:r>
    </w:p>
    <w:p>
      <w:r>
        <w:t xml:space="preserve">2. </w:t>
        <w:tab/>
        <w:t>Take Me Home Cunt Tree Road. Gimme bacon!</w:t>
      </w:r>
    </w:p>
    <w:p>
      <w:r>
        <w:rPr>
          <w:b/>
          <w:u w:val="single"/>
        </w:rPr>
        <w:t>104910</w:t>
      </w:r>
    </w:p>
    <w:p>
      <w:r>
        <w:t xml:space="preserve">3. </w:t>
        <w:tab/>
        <w:tab/>
        <w:t>🥓</w:t>
      </w:r>
    </w:p>
    <w:p>
      <w:r>
        <w:rPr>
          <w:b/>
          <w:u w:val="single"/>
        </w:rPr>
        <w:t>104911</w:t>
      </w:r>
    </w:p>
    <w:p>
      <w:r>
        <w:t>1. Bono wants Africa and the EU to join forces against Trump and the US and “take over the world”   [BONO-MOTHERFUCKER IS A TRAITOR. HE IS THE KING OF THE MONGRELOIDS. ANY FAN OF HIS=ENEMY OF MINE]   https://voiceofeurope.com/2018/10/bono-wants-africa-and-the-eu-to-join-forces-against-trump-and-the-us-and-take-over-the-world/</w:t>
      </w:r>
    </w:p>
    <w:p>
      <w:r>
        <w:rPr>
          <w:b/>
          <w:u w:val="single"/>
        </w:rPr>
        <w:t>104912</w:t>
      </w:r>
    </w:p>
    <w:p>
      <w:r>
        <w:t xml:space="preserve">2. </w:t>
        <w:tab/>
        <w:t>Welp. That’s more faggot fodder for the death squads.</w:t>
      </w:r>
    </w:p>
    <w:p>
      <w:r>
        <w:rPr>
          <w:b/>
          <w:u w:val="single"/>
        </w:rPr>
        <w:t>104913</w:t>
      </w:r>
    </w:p>
    <w:p>
      <w:r>
        <w:t>1. *NEW VIDEO*   Brazil has a huge election this weekend which the "Brazilian Trump" Jair Bolsonaro is expected to win.   Is he really a right-wing authoritarian and a threat to the world as the left claims, or is he a populist champion?   https://www.youtube.com/watch?v=5IeZztlJwvw</w:t>
      </w:r>
    </w:p>
    <w:p>
      <w:r>
        <w:rPr>
          <w:b/>
          <w:u w:val="single"/>
        </w:rPr>
        <w:t>104914</w:t>
      </w:r>
    </w:p>
    <w:p>
      <w:r>
        <w:t xml:space="preserve">2. </w:t>
        <w:tab/>
        <w:t>Who cares if he is a right-wing authoritarian, faggot?</w:t>
      </w:r>
    </w:p>
    <w:p>
      <w:r>
        <w:rPr>
          <w:b/>
          <w:u w:val="single"/>
        </w:rPr>
        <w:t>104915</w:t>
      </w:r>
    </w:p>
    <w:p>
      <w:r>
        <w:t xml:space="preserve">3. </w:t>
        <w:tab/>
        <w:tab/>
        <w:t>faggot npc #lovenothate</w:t>
      </w:r>
    </w:p>
    <w:p>
      <w:r>
        <w:rPr>
          <w:b/>
          <w:u w:val="single"/>
        </w:rPr>
        <w:t>104916</w:t>
      </w:r>
    </w:p>
    <w:p>
      <w:r>
        <w:t>1. just a LOW IQ NIGGER BITCH.</w:t>
      </w:r>
    </w:p>
    <w:p>
      <w:r>
        <w:rPr>
          <w:b/>
          <w:u w:val="single"/>
        </w:rPr>
        <w:t>104917</w:t>
      </w:r>
    </w:p>
    <w:p>
      <w:r>
        <w:t>1. Notice how all the white supremacists on Gab flooded onto this thread and were unable to coherently respond to the statements I made?  Thus proving that they were NPCs?  All they did was paste all of their usual photo memes, like an NPC is programmed to do, and then upvote and downvote accordingly, like an NPC.  White supremacists are NPCs.</w:t>
      </w:r>
    </w:p>
    <w:p>
      <w:r>
        <w:rPr>
          <w:b/>
          <w:u w:val="single"/>
        </w:rPr>
        <w:t>104918</w:t>
      </w:r>
    </w:p>
    <w:p>
      <w:r>
        <w:t xml:space="preserve">2. </w:t>
        <w:tab/>
        <w:t>the NPC meme is just the Russian bot meme, fleshed out and flipped back onto the left.  Tbh, it is probably above your ability to understand</w:t>
      </w:r>
    </w:p>
    <w:p>
      <w:r>
        <w:rPr>
          <w:b/>
          <w:u w:val="single"/>
        </w:rPr>
        <w:t>104919</w:t>
      </w:r>
    </w:p>
    <w:p>
      <w:r>
        <w:t xml:space="preserve">3. </w:t>
        <w:tab/>
        <w:tab/>
        <w:t>Oh, so you admit that you're using the exact same logic as the left.  Thanks, that was my point.  I win.</w:t>
      </w:r>
    </w:p>
    <w:p>
      <w:r>
        <w:rPr>
          <w:b/>
          <w:u w:val="single"/>
        </w:rPr>
        <w:t>104920</w:t>
      </w:r>
    </w:p>
    <w:p>
      <w:r>
        <w:t xml:space="preserve">4. </w:t>
        <w:tab/>
        <w:tab/>
        <w:tab/>
        <w:t>you win nothing, i was explaning the logic, if you believe being explained to is you winning, you have some serious IRL problems jew</w:t>
      </w:r>
    </w:p>
    <w:p>
      <w:r>
        <w:rPr>
          <w:b/>
          <w:u w:val="single"/>
        </w:rPr>
        <w:t>104921</w:t>
      </w:r>
    </w:p>
    <w:p>
      <w:r>
        <w:t xml:space="preserve">5. </w:t>
        <w:tab/>
        <w:tab/>
        <w:tab/>
        <w:tab/>
        <w:t>No, I won everything.</w:t>
      </w:r>
    </w:p>
    <w:p>
      <w:r>
        <w:rPr>
          <w:b/>
          <w:u w:val="single"/>
        </w:rPr>
        <w:t>104922</w:t>
      </w:r>
    </w:p>
    <w:p>
      <w:r>
        <w:t xml:space="preserve">6. </w:t>
        <w:tab/>
        <w:tab/>
        <w:tab/>
        <w:tab/>
        <w:tab/>
        <w:t>yes you won the retard olympics, congrats.</w:t>
      </w:r>
    </w:p>
    <w:p>
      <w:r>
        <w:rPr>
          <w:b/>
          <w:u w:val="single"/>
        </w:rPr>
        <w:t>104923</w:t>
      </w:r>
    </w:p>
    <w:p>
      <w:r>
        <w:t xml:space="preserve">7. </w:t>
        <w:tab/>
        <w:tab/>
        <w:tab/>
        <w:tab/>
        <w:tab/>
        <w:tab/>
        <w:t>So you admit you were in the retard olympics.  Got it.</w:t>
      </w:r>
    </w:p>
    <w:p>
      <w:r>
        <w:rPr>
          <w:b/>
          <w:u w:val="single"/>
        </w:rPr>
        <w:t>104924</w:t>
      </w:r>
    </w:p>
    <w:p>
      <w:r>
        <w:t xml:space="preserve">8. </w:t>
        <w:tab/>
        <w:tab/>
        <w:tab/>
        <w:tab/>
        <w:tab/>
        <w:tab/>
        <w:tab/>
        <w:t>You wanted to win the retard prize, you earned it with flying colours.  it's your's and you can't give it away! has your name on it!!</w:t>
      </w:r>
    </w:p>
    <w:p>
      <w:r>
        <w:rPr>
          <w:b/>
          <w:u w:val="single"/>
        </w:rPr>
        <w:t>104925</w:t>
      </w:r>
    </w:p>
    <w:p>
      <w:r>
        <w:t xml:space="preserve">9. </w:t>
        <w:tab/>
        <w:tab/>
        <w:tab/>
        <w:tab/>
        <w:tab/>
        <w:tab/>
        <w:tab/>
        <w:tab/>
        <w:t>Thanks for admitting you were in the retard olympics.</w:t>
      </w:r>
    </w:p>
    <w:p>
      <w:r>
        <w:rPr>
          <w:b/>
          <w:u w:val="single"/>
        </w:rPr>
        <w:t>104926</w:t>
      </w:r>
    </w:p>
    <w:p>
      <w:r>
        <w:t>1. Georgetown Professor Says that White GOP senators in Kavanaugh hearing deserve miserable deaths   The professor recently tweeted of GOP senators, "We castrate their corpses and feed them to swine." Bitter ugly dyke is Christine Fair @CChristineFair   https://www.campusreform.org/?ID=11369</w:t>
      </w:r>
    </w:p>
    <w:p>
      <w:r>
        <w:rPr>
          <w:b/>
          <w:u w:val="single"/>
        </w:rPr>
        <w:t>104927</w:t>
      </w:r>
    </w:p>
    <w:p>
      <w:r>
        <w:t>1. I dont want to put @deplorme on my timeline. He is a giant retard.</w:t>
      </w:r>
    </w:p>
    <w:p>
      <w:r>
        <w:rPr>
          <w:b/>
          <w:u w:val="single"/>
        </w:rPr>
        <w:t>104928</w:t>
      </w:r>
    </w:p>
    <w:p>
      <w:r>
        <w:t xml:space="preserve">2. </w:t>
        <w:tab/>
        <w:t>See? Retarded</w:t>
      </w:r>
    </w:p>
    <w:p>
      <w:r>
        <w:rPr>
          <w:b/>
          <w:u w:val="single"/>
        </w:rPr>
        <w:t>104929</w:t>
      </w:r>
    </w:p>
    <w:p>
      <w:r>
        <w:t>1. Trump isn’t Obama. Mattis isn’t whatever feckless cunt Obama had as Secretary of Defense.</w:t>
      </w:r>
    </w:p>
    <w:p>
      <w:r>
        <w:rPr>
          <w:b/>
          <w:u w:val="single"/>
        </w:rPr>
        <w:t>104930</w:t>
      </w:r>
    </w:p>
    <w:p>
      <w:r>
        <w:t>1. The crusty cunt part of the duo-Clinton incited it.   https://i.4cdn.org/pol/1540472845673.jpg</w:t>
      </w:r>
    </w:p>
    <w:p>
      <w:r>
        <w:rPr>
          <w:b/>
          <w:u w:val="single"/>
        </w:rPr>
        <w:t>104931</w:t>
      </w:r>
    </w:p>
    <w:p>
      <w:r>
        <w:t>1. The MAGA bomber was on Twitter. Should Twitter be banned?</w:t>
      </w:r>
    </w:p>
    <w:p>
      <w:r>
        <w:rPr>
          <w:b/>
          <w:u w:val="single"/>
        </w:rPr>
        <w:t>104932</w:t>
      </w:r>
    </w:p>
    <w:p>
      <w:r>
        <w:t xml:space="preserve">2. </w:t>
        <w:tab/>
        <w:t>No. I gotta feeling Timothy McVeigh 2.0 is going to take care of twitter. Courtesy of cunt hiLIARy, 0bama and Soros</w:t>
      </w:r>
    </w:p>
    <w:p>
      <w:r>
        <w:rPr>
          <w:b/>
          <w:u w:val="single"/>
        </w:rPr>
        <w:t>104933</w:t>
      </w:r>
    </w:p>
    <w:p>
      <w:r>
        <w:t>1. Hell, Germany should get half the Muslims drunk for Oktoberfest and sit back and watch the other half execute them for Haram...</w:t>
      </w:r>
    </w:p>
    <w:p>
      <w:r>
        <w:rPr>
          <w:b/>
          <w:u w:val="single"/>
        </w:rPr>
        <w:t>104934</w:t>
      </w:r>
    </w:p>
    <w:p>
      <w:r>
        <w:t xml:space="preserve">2. </w:t>
        <w:tab/>
        <w:t>String em up.  Raise a muzzie - raise a glass!</w:t>
      </w:r>
    </w:p>
    <w:p>
      <w:r>
        <w:rPr>
          <w:b/>
          <w:u w:val="single"/>
        </w:rPr>
        <w:t>104935</w:t>
      </w:r>
    </w:p>
    <w:p>
      <w:r>
        <w:t>1. It's coming up for 5 years since I first published the ONLY expose of how that British state covered-up for 45 years of Muslim gangs raping English schoolgirls.   How many times do you think the media have contacted me for comment?   Zero.  None. Not once.   In the months before the BBC did their drama and documentary on the grooming gangs, they contacted me asking for a free copy of my book. No mention of me in the credits of either programme.</w:t>
      </w:r>
    </w:p>
    <w:p>
      <w:r>
        <w:rPr>
          <w:b/>
          <w:u w:val="single"/>
        </w:rPr>
        <w:t>104936</w:t>
      </w:r>
    </w:p>
    <w:p>
      <w:r>
        <w:t xml:space="preserve">2. </w:t>
        <w:tab/>
        <w:t>I  haven't seen the interview on the BBC the other day with Batten. Apparently the  daft BBC bint was claiming it was the BBC that exposed the  muslim rape gangs....they seem to seriously believe  you plagiarised them!</w:t>
      </w:r>
    </w:p>
    <w:p>
      <w:r>
        <w:rPr>
          <w:b/>
          <w:u w:val="single"/>
        </w:rPr>
        <w:t>104937</w:t>
      </w:r>
    </w:p>
    <w:p>
      <w:r>
        <w:t xml:space="preserve">3. </w:t>
        <w:tab/>
        <w:tab/>
        <w:t>Yeah she did say that but we all know the bbc is part of the cover up do you see rape gangs being mentioned on the evening news no you don't what you see is far right ex EDL leader Tommy Robinson is the enemy he and his follower's are the problem not islam can't stand the bbc</w:t>
      </w:r>
    </w:p>
    <w:p>
      <w:r>
        <w:rPr>
          <w:b/>
          <w:u w:val="single"/>
        </w:rPr>
        <w:t>104938</w:t>
      </w:r>
    </w:p>
    <w:p>
      <w:r>
        <w:t xml:space="preserve">4. </w:t>
        <w:tab/>
        <w:tab/>
        <w:t>I heard  that was  the case. I couldn't  bring myself to watch it. I've smashed up  too many TV sets already after watching newsnight one too many times</w:t>
      </w:r>
    </w:p>
    <w:p>
      <w:r>
        <w:rPr>
          <w:b/>
          <w:u w:val="single"/>
        </w:rPr>
        <w:t>104939</w:t>
      </w:r>
    </w:p>
    <w:p>
      <w:r>
        <w:t xml:space="preserve">5. </w:t>
        <w:tab/>
        <w:tab/>
        <w:t>My book came out in March 2014.  It exposed how the BBC had done a Panorama in 2008.  They never once mentioned that the gangs were Muslims.</w:t>
      </w:r>
    </w:p>
    <w:p>
      <w:r>
        <w:rPr>
          <w:b/>
          <w:u w:val="single"/>
        </w:rPr>
        <w:t>104940</w:t>
      </w:r>
    </w:p>
    <w:p>
      <w:r>
        <w:t xml:space="preserve">6. </w:t>
        <w:tab/>
        <w:tab/>
        <w:t>Yes I am well aware of that.  Don't forget I have a copy. But it won't prevent the MSM re-writing history.</w:t>
      </w:r>
    </w:p>
    <w:p>
      <w:r>
        <w:rPr>
          <w:b/>
          <w:u w:val="single"/>
        </w:rPr>
        <w:t>104941</w:t>
      </w:r>
    </w:p>
    <w:p>
      <w:r>
        <w:t xml:space="preserve">7. </w:t>
        <w:tab/>
        <w:tab/>
        <w:t>When things exist in physical form, there are brute facts that can undermine such revisionism.  That's exactly why I turned to writing books. I could see that the internet was being wiped of dissent as far back as 2011.</w:t>
      </w:r>
    </w:p>
    <w:p>
      <w:r>
        <w:rPr>
          <w:b/>
          <w:u w:val="single"/>
        </w:rPr>
        <w:t>104942</w:t>
      </w:r>
    </w:p>
    <w:p>
      <w:r>
        <w:t xml:space="preserve">8. </w:t>
        <w:tab/>
        <w:tab/>
        <w:t>ah ok. But don't forget.  Google have already wired up mammals with their interface in to the net that disposes with all things written...in 20 years time everything written will  have  been forgotten.</w:t>
      </w:r>
    </w:p>
    <w:p>
      <w:r>
        <w:rPr>
          <w:b/>
          <w:u w:val="single"/>
        </w:rPr>
        <w:t>104943</w:t>
      </w:r>
    </w:p>
    <w:p>
      <w:r>
        <w:t>1. More Holes Appear As Records Raise Questions About Ford's Double-Door Story https://kek.gg/u/7PTJ</w:t>
      </w:r>
    </w:p>
    <w:p>
      <w:r>
        <w:rPr>
          <w:b/>
          <w:u w:val="single"/>
        </w:rPr>
        <w:t>104944</w:t>
      </w:r>
    </w:p>
    <w:p>
      <w:r>
        <w:t xml:space="preserve">2. </w:t>
        <w:tab/>
        <w:t>The whole two doors explanation just sounds completely retarded on its face.  It sounds exactly like the kind of thing someone would pull out of their ass to lend credence to their story.</w:t>
      </w:r>
    </w:p>
    <w:p>
      <w:r>
        <w:rPr>
          <w:b/>
          <w:u w:val="single"/>
        </w:rPr>
        <w:t>104945</w:t>
      </w:r>
    </w:p>
    <w:p>
      <w:r>
        <w:t>1. 3 of his guys were arrested. Dana White said it was a super duper bad night for the UFC:    https://twitter.com/terezowens/status/1048807414571520000?s=21</w:t>
      </w:r>
    </w:p>
    <w:p>
      <w:r>
        <w:rPr>
          <w:b/>
          <w:u w:val="single"/>
        </w:rPr>
        <w:t>104946</w:t>
      </w:r>
    </w:p>
    <w:p>
      <w:r>
        <w:t xml:space="preserve">2. </w:t>
        <w:tab/>
        <w:t>But the Irish Nigger can attack buses and get rewarded for it? At least Khabib handled business in the cage and  then outside of the cage with his fists, not a dolly.</w:t>
      </w:r>
    </w:p>
    <w:p>
      <w:r>
        <w:rPr>
          <w:b/>
          <w:u w:val="single"/>
        </w:rPr>
        <w:t>104947</w:t>
      </w:r>
    </w:p>
    <w:p>
      <w:r>
        <w:t xml:space="preserve">3. </w:t>
        <w:tab/>
        <w:tab/>
        <w:t>Have you ever tried to ground and pound a bus? The dolly was efficient.</w:t>
      </w:r>
    </w:p>
    <w:p>
      <w:r>
        <w:rPr>
          <w:b/>
          <w:u w:val="single"/>
        </w:rPr>
        <w:t>104948</w:t>
      </w:r>
    </w:p>
    <w:p>
      <w:r>
        <w:t>1. I have asked this question to dozens of liberals on Twat and a few here it Gab.  Usually, you'll get one or two oddballs that'll take a stab at something like this.  Not one.  In a year of asking this question 100% of those I've asked it too have refused to respond.  100%.</w:t>
      </w:r>
    </w:p>
    <w:p>
      <w:r>
        <w:rPr>
          <w:b/>
          <w:u w:val="single"/>
        </w:rPr>
        <w:t>104949</w:t>
      </w:r>
    </w:p>
    <w:p>
      <w:r>
        <w:t>1. This is rapper T.I.’s main clown squeeze with blue eye implants. Any wonder why he’s making fantasy videos about Melania?</w:t>
      </w:r>
    </w:p>
    <w:p>
      <w:r>
        <w:rPr>
          <w:b/>
          <w:u w:val="single"/>
        </w:rPr>
        <w:t>104950</w:t>
      </w:r>
    </w:p>
    <w:p>
      <w:r>
        <w:t xml:space="preserve">2. </w:t>
        <w:tab/>
        <w:t>nigger be dreaming of white women like 99.9% of dindu men</w:t>
      </w:r>
    </w:p>
    <w:p>
      <w:r>
        <w:rPr>
          <w:b/>
          <w:u w:val="single"/>
        </w:rPr>
        <w:t>104951</w:t>
      </w:r>
    </w:p>
    <w:p>
      <w:r>
        <w:t>1. even folk is feeling the retarded cringe levels from you.. but he has a heart of gold.</w:t>
      </w:r>
    </w:p>
    <w:p>
      <w:r>
        <w:rPr>
          <w:b/>
          <w:u w:val="single"/>
        </w:rPr>
        <w:t>104952</w:t>
      </w:r>
    </w:p>
    <w:p>
      <w:r>
        <w:t>1. Christians &amp; christian identarians talk like jews, probably means a jew ...   Theyre also most probably in a synagogue, getting whipped by jesus for being so retarded ... lol   If anyone tells you a white person is an israelite, a country hundreds of thousands miles away, &amp; no dna records of being an israeli exist ... he might be a jew</w:t>
      </w:r>
    </w:p>
    <w:p>
      <w:r>
        <w:rPr>
          <w:b/>
          <w:u w:val="single"/>
        </w:rPr>
        <w:t>104953</w:t>
      </w:r>
    </w:p>
    <w:p>
      <w:r>
        <w:t xml:space="preserve">2. </w:t>
        <w:tab/>
        <w:t>"never forget the 6 gorillion slaughtered by Charlemagne goy!"  You and Robert don't get to call anyone retarded tbh.</w:t>
      </w:r>
    </w:p>
    <w:p>
      <w:r>
        <w:rPr>
          <w:b/>
          <w:u w:val="single"/>
        </w:rPr>
        <w:t>104954</w:t>
      </w:r>
    </w:p>
    <w:p>
      <w:r>
        <w:t xml:space="preserve">3. </w:t>
        <w:tab/>
        <w:tab/>
        <w:t>Stop practising a jewish religion, &amp; stop being called a jew ... totally not a jew, lol</w:t>
      </w:r>
    </w:p>
    <w:p>
      <w:r>
        <w:rPr>
          <w:b/>
          <w:u w:val="single"/>
        </w:rPr>
        <w:t>104955</w:t>
      </w:r>
    </w:p>
    <w:p>
      <w:r>
        <w:t xml:space="preserve">4. </w:t>
        <w:tab/>
        <w:tab/>
        <w:tab/>
        <w:t>There aren't multiple Jewish religions. There is Judaism and there is everything else.</w:t>
      </w:r>
    </w:p>
    <w:p>
      <w:r>
        <w:rPr>
          <w:b/>
          <w:u w:val="single"/>
        </w:rPr>
        <w:t>104956</w:t>
      </w:r>
    </w:p>
    <w:p>
      <w:r>
        <w:t xml:space="preserve">5. </w:t>
        <w:tab/>
        <w:tab/>
        <w:tab/>
        <w:tab/>
        <w:t>Oh yes, they are! How about Islam? Muslims claim that Abraham and all the prophets were really muzzies, hence they claim judaism; Christians do a similar shit by claiming that yahweh, through Jewsus, made a new covenant with those who accept the Messiah, and are now the new chosenites.</w:t>
      </w:r>
    </w:p>
    <w:p>
      <w:r>
        <w:rPr>
          <w:b/>
          <w:u w:val="single"/>
        </w:rPr>
        <w:t>104957</w:t>
      </w:r>
    </w:p>
    <w:p>
      <w:r>
        <w:t xml:space="preserve">6. </w:t>
        <w:tab/>
        <w:tab/>
        <w:tab/>
        <w:tab/>
        <w:t>The "12 tribes of Israel" implies that there was more than one group that could call themselves Israelites. I don't call myself an Israelite. Or gods chosen...</w:t>
      </w:r>
    </w:p>
    <w:p>
      <w:r>
        <w:rPr>
          <w:b/>
          <w:u w:val="single"/>
        </w:rPr>
        <w:t>104958</w:t>
      </w:r>
    </w:p>
    <w:p>
      <w:r>
        <w:t xml:space="preserve">7. </w:t>
        <w:tab/>
        <w:tab/>
        <w:tab/>
        <w:tab/>
        <w:tab/>
        <w:t>Wheres the archeological record proving the "12 tribes of Israel" ever existed?   Its a work of fiction, no evidence it ever existed</w:t>
      </w:r>
    </w:p>
    <w:p>
      <w:r>
        <w:rPr>
          <w:b/>
          <w:u w:val="single"/>
        </w:rPr>
        <w:t>104959</w:t>
      </w:r>
    </w:p>
    <w:p>
      <w:r>
        <w:t xml:space="preserve">8. </w:t>
        <w:tab/>
        <w:tab/>
        <w:t>I like how you praise whites being murdered , Just shows how nasty  kike of you :)</w:t>
      </w:r>
    </w:p>
    <w:p>
      <w:r>
        <w:rPr>
          <w:b/>
          <w:u w:val="single"/>
        </w:rPr>
        <w:t>104960</w:t>
      </w:r>
    </w:p>
    <w:p>
      <w:r>
        <w:t xml:space="preserve">9. </w:t>
        <w:tab/>
        <w:tab/>
        <w:t>Being white doesn't make you special snowflake.</w:t>
      </w:r>
    </w:p>
    <w:p>
      <w:r>
        <w:rPr>
          <w:b/>
          <w:u w:val="single"/>
        </w:rPr>
        <w:t>104961</w:t>
      </w:r>
    </w:p>
    <w:p>
      <w:r>
        <w:t>1. Great news. Loved Get Out.   https://variety.com/2018/tv/news/jordan-peele-twilight-zone-1202949664/</w:t>
      </w:r>
    </w:p>
    <w:p>
      <w:r>
        <w:rPr>
          <w:b/>
          <w:u w:val="single"/>
        </w:rPr>
        <w:t>104962</w:t>
      </w:r>
    </w:p>
    <w:p>
      <w:r>
        <w:t xml:space="preserve">2. </w:t>
        <w:tab/>
        <w:t>Jordan Peele is married to a white woman. Maybe do some research, you fucking racist retards.</w:t>
      </w:r>
    </w:p>
    <w:p>
      <w:r>
        <w:rPr>
          <w:b/>
          <w:u w:val="single"/>
        </w:rPr>
        <w:t>104963</w:t>
      </w:r>
    </w:p>
    <w:p>
      <w:r>
        <w:t xml:space="preserve">3. </w:t>
        <w:tab/>
        <w:tab/>
        <w:t>Yeah, he’s a nigger making anti white propaganda l. What else is new?</w:t>
      </w:r>
    </w:p>
    <w:p>
      <w:r>
        <w:rPr>
          <w:b/>
          <w:u w:val="single"/>
        </w:rPr>
        <w:t>104964</w:t>
      </w:r>
    </w:p>
    <w:p>
      <w:r>
        <w:t>1. So Jordan Peterson weighed in on Kavanaugh.  Peterson says Kavanaugh should resign if confirmed. I wholeheartedly disagree.  Wow - so Peterson thinks unsubstantiated baseless charges should be able to destroy a man's life without any corroboration?  Just wow.     https://twitter.com/jordanbpeterson/status/1048320826376740865</w:t>
      </w:r>
    </w:p>
    <w:p>
      <w:r>
        <w:rPr>
          <w:b/>
          <w:u w:val="single"/>
        </w:rPr>
        <w:t>104965</w:t>
      </w:r>
    </w:p>
    <w:p>
      <w:r>
        <w:t xml:space="preserve">2. </w:t>
        <w:tab/>
        <w:t>if you really think about it, it was a really retarded thing for JP to post.. i mean, does peterson think Kavanaugh is going to read that tweet and decide to resign? or is he just virtue signaling like a shitlib?</w:t>
      </w:r>
    </w:p>
    <w:p>
      <w:r>
        <w:rPr>
          <w:b/>
          <w:u w:val="single"/>
        </w:rPr>
        <w:t>104966</w:t>
      </w:r>
    </w:p>
    <w:p>
      <w:r>
        <w:t xml:space="preserve">3. </w:t>
        <w:tab/>
        <w:tab/>
        <w:t>I'll give you 3 guesses and the first two don't count.</w:t>
      </w:r>
    </w:p>
    <w:p>
      <w:r>
        <w:rPr>
          <w:b/>
          <w:u w:val="single"/>
        </w:rPr>
        <w:t>104967</w:t>
      </w:r>
    </w:p>
    <w:p>
      <w:r>
        <w:t xml:space="preserve">4. </w:t>
        <w:tab/>
        <w:tab/>
        <w:t>What virtue is he fucking signalling? What is there to virtue signal about? Can someone explain this to me please? Kavo did nothing wrong!</w:t>
      </w:r>
    </w:p>
    <w:p>
      <w:r>
        <w:rPr>
          <w:b/>
          <w:u w:val="single"/>
        </w:rPr>
        <w:t>104968</w:t>
      </w:r>
    </w:p>
    <w:p>
      <w:r>
        <w:t xml:space="preserve">5. </w:t>
        <w:tab/>
        <w:tab/>
        <w:tab/>
        <w:t>signalling to shitlibs that he's a shitlib, i guess</w:t>
      </w:r>
    </w:p>
    <w:p>
      <w:r>
        <w:rPr>
          <w:b/>
          <w:u w:val="single"/>
        </w:rPr>
        <w:t>104969</w:t>
      </w:r>
    </w:p>
    <w:p>
      <w:r>
        <w:t xml:space="preserve">6. </w:t>
        <w:tab/>
        <w:tab/>
        <w:tab/>
        <w:t>That probably makes sense.</w:t>
      </w:r>
    </w:p>
    <w:p>
      <w:r>
        <w:rPr>
          <w:b/>
          <w:u w:val="single"/>
        </w:rPr>
        <w:t>104970</w:t>
      </w:r>
    </w:p>
    <w:p>
      <w:r>
        <w:t>1. Look at this dumb cunt on Twitter https://twitter.com/davidcorndc/status/1050936135701082112?s=21</w:t>
      </w:r>
    </w:p>
    <w:p>
      <w:r>
        <w:rPr>
          <w:b/>
          <w:u w:val="single"/>
        </w:rPr>
        <w:t>104971</w:t>
      </w:r>
    </w:p>
    <w:p>
      <w:r>
        <w:t>1. Shouting won't make a difference Tuck Tuck. That is government policy that needs changing. Not working because you don't like where the Govt spend some of your taxes is NOT a valid excuse. Have you run this one by Corbyn yet though? He may be quite keen to use it too. Have you paid taxes by the way? You clearly aren't happy with your government ;)</w:t>
      </w:r>
    </w:p>
    <w:p>
      <w:r>
        <w:rPr>
          <w:b/>
          <w:u w:val="single"/>
        </w:rPr>
        <w:t>104972</w:t>
      </w:r>
    </w:p>
    <w:p>
      <w:r>
        <w:t xml:space="preserve">2. </w:t>
        <w:tab/>
        <w:t>Why work?  If you work, your money is just going to subsidize your replacements or single mothers that impregnated by your replacements.  I'm also on white man strike.  I'll keep leeching off productive people until I have stake in the society. Definitely don't ask me to die in wars for Jews.</w:t>
      </w:r>
    </w:p>
    <w:p>
      <w:r>
        <w:rPr>
          <w:b/>
          <w:u w:val="single"/>
        </w:rPr>
        <w:t>104973</w:t>
      </w:r>
    </w:p>
    <w:p>
      <w:r>
        <w:t xml:space="preserve">3. </w:t>
        <w:tab/>
        <w:tab/>
        <w:t>FFS! You lazy twats, the lot of you it seems. How does it feel to have to be supported by black and Jewish working folk then? No doubt you're all breeding like bloody rabbits too. You are the white trailer trash they talk about in the US aren't you.</w:t>
      </w:r>
    </w:p>
    <w:p>
      <w:r>
        <w:rPr>
          <w:b/>
          <w:u w:val="single"/>
        </w:rPr>
        <w:t>104974</w:t>
      </w:r>
    </w:p>
    <w:p>
      <w:r>
        <w:t xml:space="preserve">4. </w:t>
        <w:tab/>
        <w:tab/>
        <w:tab/>
        <w:t>It's their country, not mine.  I don't have any stake in it at all.  They better get used to dying in wars for Jews though.  I'm not doing it. We can't even get a wall we voted for despite ctrl of government, but we can fund walls for other countries.  The country doesn't belong to us.</w:t>
      </w:r>
    </w:p>
    <w:p>
      <w:r>
        <w:rPr>
          <w:b/>
          <w:u w:val="single"/>
        </w:rPr>
        <w:t>104975</w:t>
      </w:r>
    </w:p>
    <w:p>
      <w:r>
        <w:t xml:space="preserve">5. </w:t>
        <w:tab/>
        <w:tab/>
        <w:tab/>
        <w:tab/>
        <w:t>Convenient excuse to be lazy and live off other people's hard work too isn't it ;)</w:t>
      </w:r>
    </w:p>
    <w:p>
      <w:r>
        <w:rPr>
          <w:b/>
          <w:u w:val="single"/>
        </w:rPr>
        <w:t>104976</w:t>
      </w:r>
    </w:p>
    <w:p>
      <w:r>
        <w:t xml:space="preserve">6. </w:t>
        <w:tab/>
        <w:tab/>
        <w:tab/>
        <w:tab/>
        <w:tab/>
        <w:t>2/ I'm not exactly lazy though.  I work out 5 days a week, 2 hr/day.  I read extensively, I write music, paint, occasionally do free lance work under the table (i.e. no taxes). Kind of like black market in Soviet Union.  As long as I'm not contributing to my replacement, I'm proud.</w:t>
      </w:r>
    </w:p>
    <w:p>
      <w:r>
        <w:rPr>
          <w:b/>
          <w:u w:val="single"/>
        </w:rPr>
        <w:t>104977</w:t>
      </w:r>
    </w:p>
    <w:p>
      <w:r>
        <w:t xml:space="preserve">7. </w:t>
        <w:tab/>
        <w:tab/>
        <w:tab/>
        <w:tab/>
        <w:tab/>
        <w:tab/>
        <w:t>Mate! Living on Welfare that other people pay in taxes and working on the side is lazy. You're stealing money from genuinely sick and elderly white people too. This is what our lazy underclass do here and they vote for socialism to get more of other people's money. Did you vote for Clinton for that reason?</w:t>
      </w:r>
    </w:p>
    <w:p>
      <w:r>
        <w:rPr>
          <w:b/>
          <w:u w:val="single"/>
        </w:rPr>
        <w:t>104978</w:t>
      </w:r>
    </w:p>
    <w:p>
      <w:r>
        <w:t xml:space="preserve">8. </w:t>
        <w:tab/>
        <w:tab/>
        <w:tab/>
        <w:tab/>
        <w:tab/>
        <w:tab/>
        <w:tab/>
        <w:t>I can't say I never had welfare.....I collected food stamps for almost a year after my divorce to help me feed my kids while I worked my way up where I had a job. After that, I didn't need it any more. So, I think one year out of 45 isn't too bad.</w:t>
      </w:r>
    </w:p>
    <w:p>
      <w:r>
        <w:rPr>
          <w:b/>
          <w:u w:val="single"/>
        </w:rPr>
        <w:t>104979</w:t>
      </w:r>
    </w:p>
    <w:p>
      <w:r>
        <w:t xml:space="preserve">9. </w:t>
        <w:tab/>
        <w:tab/>
        <w:tab/>
        <w:tab/>
        <w:tab/>
        <w:tab/>
        <w:tab/>
        <w:tab/>
        <w:t>Cool! Way it should be done and what food stamps are actually for. Not to support some lazy racist twat with researching his racism in the library and "working out" all day, in case he pisses off some huge black bloke lol</w:t>
      </w:r>
    </w:p>
    <w:p>
      <w:r>
        <w:rPr>
          <w:b/>
          <w:u w:val="single"/>
        </w:rPr>
        <w:t>104980</w:t>
      </w:r>
    </w:p>
    <w:p>
      <w:r>
        <w:t>1. https://www.usatoday.com/story/news/politics/2018/10/16/google-news-results-left-leaning/1651278002/</w:t>
      </w:r>
    </w:p>
    <w:p>
      <w:r>
        <w:rPr>
          <w:b/>
          <w:u w:val="single"/>
        </w:rPr>
        <w:t>104981</w:t>
      </w:r>
    </w:p>
    <w:p>
      <w:r>
        <w:t xml:space="preserve">2. </w:t>
        <w:tab/>
        <w:t>As if there's anybody left on earth who doesn't know this?</w:t>
      </w:r>
    </w:p>
    <w:p>
      <w:r>
        <w:rPr>
          <w:b/>
          <w:u w:val="single"/>
        </w:rPr>
        <w:t>104982</w:t>
      </w:r>
    </w:p>
    <w:p>
      <w:r>
        <w:t xml:space="preserve">3. </w:t>
        <w:tab/>
        <w:tab/>
        <w:t>aw didums, no one likes the fasc. oh well, time to kill yourself</w:t>
      </w:r>
    </w:p>
    <w:p>
      <w:r>
        <w:rPr>
          <w:b/>
          <w:u w:val="single"/>
        </w:rPr>
        <w:t>104983</w:t>
      </w:r>
    </w:p>
    <w:p>
      <w:r>
        <w:t xml:space="preserve">4. </w:t>
        <w:tab/>
        <w:tab/>
        <w:tab/>
        <w:t>I have perfect understanding when I read English cunt it appears you're the one who's got trouble writing it right?</w:t>
      </w:r>
    </w:p>
    <w:p>
      <w:r>
        <w:rPr>
          <w:b/>
          <w:u w:val="single"/>
        </w:rPr>
        <w:t>104984</w:t>
      </w:r>
    </w:p>
    <w:p>
      <w:r>
        <w:t>1. Official story: a zionist mason mass murdered some children who were protesting against Israel.   Anyone who tells you this guy is a hero needs to take a volcano bath.</w:t>
      </w:r>
    </w:p>
    <w:p>
      <w:r>
        <w:rPr>
          <w:b/>
          <w:u w:val="single"/>
        </w:rPr>
        <w:t>104985</w:t>
      </w:r>
    </w:p>
    <w:p>
      <w:r>
        <w:t xml:space="preserve">2. </w:t>
        <w:tab/>
        <w:t>Breivik is a martyr</w:t>
      </w:r>
    </w:p>
    <w:p>
      <w:r>
        <w:rPr>
          <w:b/>
          <w:u w:val="single"/>
        </w:rPr>
        <w:t>104986</w:t>
      </w:r>
    </w:p>
    <w:p>
      <w:r>
        <w:t xml:space="preserve">3. </w:t>
        <w:tab/>
        <w:tab/>
        <w:t>These guys are so retarded that they do not realize that a martyr is someone who is killed for his beliefs. Breivik is still alive and well.</w:t>
      </w:r>
    </w:p>
    <w:p>
      <w:r>
        <w:rPr>
          <w:b/>
          <w:u w:val="single"/>
        </w:rPr>
        <w:t>104987</w:t>
      </w:r>
    </w:p>
    <w:p>
      <w:r>
        <w:t xml:space="preserve">4. </w:t>
        <w:tab/>
        <w:tab/>
        <w:tab/>
        <w:t>Clearly they don't understand Brevik was a MASON doing the work of the JWO and why Weev promoting him stands out so well. He clearly knows better</w:t>
      </w:r>
    </w:p>
    <w:p>
      <w:r>
        <w:rPr>
          <w:b/>
          <w:u w:val="single"/>
        </w:rPr>
        <w:t>104988</w:t>
      </w:r>
    </w:p>
    <w:p>
      <w:r>
        <w:t xml:space="preserve">5. </w:t>
        <w:tab/>
        <w:tab/>
        <w:tab/>
        <w:t>Didn't Breivik literally complain about having a PS2 in prison?</w:t>
      </w:r>
    </w:p>
    <w:p>
      <w:r>
        <w:rPr>
          <w:b/>
          <w:u w:val="single"/>
        </w:rPr>
        <w:t>104989</w:t>
      </w:r>
    </w:p>
    <w:p>
      <w:r>
        <w:t>1. How these caravans are forcing America into a defensive posture   https://pendulum.online/2018/10/25/caravans-remake-america/</w:t>
      </w:r>
    </w:p>
    <w:p>
      <w:r>
        <w:rPr>
          <w:b/>
          <w:u w:val="single"/>
        </w:rPr>
        <w:t>104990</w:t>
      </w:r>
    </w:p>
    <w:p>
      <w:r>
        <w:t xml:space="preserve">2. </w:t>
        <w:tab/>
        <w:t>These caravans can give the Right an excellent rallying point. A line of few thousand people meeting them with loaded rifles pointing southwards will make a VERY lasting impression on both sides of the border. Fear is the easiest way to impose social programming, but also the easiest to break it.</w:t>
      </w:r>
    </w:p>
    <w:p>
      <w:r>
        <w:rPr>
          <w:b/>
          <w:u w:val="single"/>
        </w:rPr>
        <w:t>104991</w:t>
      </w:r>
    </w:p>
    <w:p>
      <w:r>
        <w:t xml:space="preserve">3. </w:t>
        <w:tab/>
        <w:tab/>
        <w:t>I agree.   This is a good way to increase our polarization between those who focus on quality and those who focus on quantity.   The quality people, armed and ready, will send the Left into even more of a panic fury.</w:t>
      </w:r>
    </w:p>
    <w:p>
      <w:r>
        <w:rPr>
          <w:b/>
          <w:u w:val="single"/>
        </w:rPr>
        <w:t>104992</w:t>
      </w:r>
    </w:p>
    <w:p>
      <w:r>
        <w:t xml:space="preserve">4. </w:t>
        <w:tab/>
        <w:tab/>
        <w:tab/>
        <w:t>Lol, make sure to video your redneck clown show. 🤡🍄😂</w:t>
      </w:r>
    </w:p>
    <w:p>
      <w:r>
        <w:rPr>
          <w:b/>
          <w:u w:val="single"/>
        </w:rPr>
        <w:t>104993</w:t>
      </w:r>
    </w:p>
    <w:p>
      <w:r>
        <w:t>1. Look at this Tranny Faggot</w:t>
      </w:r>
    </w:p>
    <w:p>
      <w:r>
        <w:rPr>
          <w:b/>
          <w:u w:val="single"/>
        </w:rPr>
        <w:t>104994</w:t>
      </w:r>
    </w:p>
    <w:p>
      <w:r>
        <w:t>1. Hi it’s @Covfefe_Gold from Twitter greetings patriots! I finally moved over to follow @Thomas_Wictor 🇺🇸</w:t>
      </w:r>
    </w:p>
    <w:p>
      <w:r>
        <w:rPr>
          <w:b/>
          <w:u w:val="single"/>
        </w:rPr>
        <w:t>104995</w:t>
      </w:r>
    </w:p>
    <w:p>
      <w:r>
        <w:t xml:space="preserve">2. </w:t>
        <w:tab/>
        <w:t>Welcome to Gab!  I love Thomas, also.</w:t>
      </w:r>
    </w:p>
    <w:p>
      <w:r>
        <w:rPr>
          <w:b/>
          <w:u w:val="single"/>
        </w:rPr>
        <w:t>104996</w:t>
      </w:r>
    </w:p>
    <w:p>
      <w:r>
        <w:t xml:space="preserve">3. </w:t>
        <w:tab/>
        <w:tab/>
        <w:t>Can someone ask him if he still thinks the lack of security footage in vegas is not a problem ? He called me a dummy and told me to never tweet him again. My question was sincere, his response was that of a retarded shill.</w:t>
      </w:r>
    </w:p>
    <w:p>
      <w:r>
        <w:rPr>
          <w:b/>
          <w:u w:val="single"/>
        </w:rPr>
        <w:t>104997</w:t>
      </w:r>
    </w:p>
    <w:p>
      <w:r>
        <w:t xml:space="preserve">4. </w:t>
        <w:tab/>
        <w:tab/>
        <w:tab/>
        <w:t>He knows the truth behind the deed.  Things are not the way they appear and not the way the government wants us to think they are.  There is no video on purpose. It existed, but we will never see it.</w:t>
      </w:r>
    </w:p>
    <w:p>
      <w:r>
        <w:rPr>
          <w:b/>
          <w:u w:val="single"/>
        </w:rPr>
        <w:t>104998</w:t>
      </w:r>
    </w:p>
    <w:p>
      <w:r>
        <w:t xml:space="preserve">5. </w:t>
        <w:tab/>
        <w:tab/>
        <w:tab/>
        <w:tab/>
        <w:t>He is a story teller for the feds,  he got mad when I pointed out the lack of security footage,  and how his story did not make sense, your post confirms,  my point, we don't need story tellers, we need the facts.</w:t>
      </w:r>
    </w:p>
    <w:p>
      <w:r>
        <w:rPr>
          <w:b/>
          <w:u w:val="single"/>
        </w:rPr>
        <w:t>104999</w:t>
      </w:r>
    </w:p>
    <w:p>
      <w:r>
        <w:t xml:space="preserve">6. </w:t>
        <w:tab/>
        <w:tab/>
        <w:tab/>
        <w:tab/>
        <w:tab/>
        <w:t>I agree, but we will never get them.  Not in our life times.  I am sorry to say it.</w:t>
      </w:r>
    </w:p>
    <w:p>
      <w:r>
        <w:rPr>
          <w:b/>
          <w:u w:val="single"/>
        </w:rPr>
        <w:t>105000</w:t>
      </w:r>
    </w:p>
    <w:p>
      <w:r>
        <w:t xml:space="preserve">7. </w:t>
        <w:tab/>
        <w:tab/>
        <w:tab/>
        <w:tab/>
        <w:tab/>
        <w:tab/>
        <w:t>My point is ,we don't need the wrong story propagated by the likes wictor. He should stop making up stories based on lies. Everybody is tired of fake reality.</w:t>
      </w:r>
    </w:p>
    <w:p>
      <w:r>
        <w:rPr>
          <w:b/>
          <w:u w:val="single"/>
        </w:rPr>
        <w:t>105001</w:t>
      </w:r>
    </w:p>
    <w:p>
      <w:r>
        <w:t xml:space="preserve">8. </w:t>
        <w:tab/>
        <w:tab/>
        <w:tab/>
        <w:tab/>
        <w:tab/>
        <w:tab/>
        <w:tab/>
        <w:t>I'm not so sure he "makes them up" that is above my pay grade.  But he is a respected pundit on many issues.  So I will not criticize him here.</w:t>
      </w:r>
    </w:p>
    <w:p>
      <w:r>
        <w:rPr>
          <w:b/>
          <w:u w:val="single"/>
        </w:rPr>
        <w:t>105002</w:t>
      </w:r>
    </w:p>
    <w:p>
      <w:r>
        <w:t xml:space="preserve">9. </w:t>
        <w:tab/>
        <w:tab/>
        <w:tab/>
        <w:tab/>
        <w:tab/>
        <w:tab/>
        <w:tab/>
        <w:tab/>
        <w:t>Pundits are the problem, we let them dictate our agenda, he has zero respect from me and his response to my question proved he is evil.</w:t>
      </w:r>
    </w:p>
    <w:p>
      <w:r>
        <w:rPr>
          <w:b/>
          <w:u w:val="single"/>
        </w:rPr>
        <w:t>105003</w:t>
      </w:r>
    </w:p>
    <w:p>
      <w:r>
        <w:t xml:space="preserve">10. </w:t>
        <w:tab/>
        <w:tab/>
        <w:tab/>
        <w:tab/>
        <w:tab/>
        <w:tab/>
        <w:tab/>
        <w:tab/>
        <w:tab/>
        <w:t>Well - "evil" is a big word.  I am sorry you had that experience with him but I dare say you are probably not the only one.</w:t>
      </w:r>
    </w:p>
    <w:p>
      <w:r>
        <w:rPr>
          <w:b/>
          <w:u w:val="single"/>
        </w:rPr>
        <w:t>105004</w:t>
      </w:r>
    </w:p>
    <w:p>
      <w:r>
        <w:t xml:space="preserve">11. </w:t>
        <w:tab/>
        <w:tab/>
        <w:tab/>
        <w:tab/>
        <w:tab/>
        <w:tab/>
        <w:tab/>
        <w:t>What lies?  I notice you didn't elaborate.</w:t>
      </w:r>
    </w:p>
    <w:p>
      <w:r>
        <w:rPr>
          <w:b/>
          <w:u w:val="single"/>
        </w:rPr>
        <w:t>105005</w:t>
      </w:r>
    </w:p>
    <w:p>
      <w:r>
        <w:t xml:space="preserve">12. </w:t>
        <w:tab/>
        <w:tab/>
        <w:tab/>
        <w:tab/>
        <w:tab/>
        <w:tab/>
        <w:tab/>
        <w:tab/>
        <w:t>Talking about Vegas, better question would be what truth. I asked wictor about the lack of security camera  footage, he called me a dummy and told him never tweet him  again. One camera out of thousands would change every story from wictor on vegas no wonder he got pissed.</w:t>
      </w:r>
    </w:p>
    <w:p>
      <w:r>
        <w:rPr>
          <w:b/>
          <w:u w:val="single"/>
        </w:rPr>
        <w:t>105006</w:t>
      </w:r>
    </w:p>
    <w:p>
      <w:r>
        <w:t>1.</w:t>
      </w:r>
    </w:p>
    <w:p>
      <w:r>
        <w:rPr>
          <w:b/>
          <w:u w:val="single"/>
        </w:rPr>
        <w:t>105007</w:t>
      </w:r>
    </w:p>
    <w:p>
      <w:r>
        <w:t xml:space="preserve">2. </w:t>
        <w:tab/>
        <w:t>The hell are they talking about?  Some bullshit globalist trash ment to tarnish minds. Same shit why they keep sending sub 70 IQ retard people to Europe rather than letting them correct their own societies.  Next step will be to say Europe always belonged to Africans. Wait for it.</w:t>
      </w:r>
    </w:p>
    <w:p>
      <w:r>
        <w:rPr>
          <w:b/>
          <w:u w:val="single"/>
        </w:rPr>
        <w:t>105008</w:t>
      </w:r>
    </w:p>
    <w:p>
      <w:r>
        <w:t>1. Sinéad O'Connor to become a Muslim. What a fucking result, the ugly cunt will have to wear a burka.</w:t>
      </w:r>
    </w:p>
    <w:p>
      <w:r>
        <w:rPr>
          <w:b/>
          <w:u w:val="single"/>
        </w:rPr>
        <w:t>105009</w:t>
      </w:r>
    </w:p>
    <w:p>
      <w:r>
        <w:t xml:space="preserve">2. </w:t>
        <w:tab/>
        <w:t>What wrong with them all running away from the good side when running in to evil way she was with pedo religion now going to even worst pedo must like being beaten up</w:t>
      </w:r>
    </w:p>
    <w:p>
      <w:r>
        <w:rPr>
          <w:b/>
          <w:u w:val="single"/>
        </w:rPr>
        <w:t>105010</w:t>
      </w:r>
    </w:p>
    <w:p>
      <w:r>
        <w:t xml:space="preserve">3. </w:t>
        <w:tab/>
        <w:tab/>
        <w:t>IRA supporter if I remember right.</w:t>
      </w:r>
    </w:p>
    <w:p>
      <w:r>
        <w:rPr>
          <w:b/>
          <w:u w:val="single"/>
        </w:rPr>
        <w:t>105011</w:t>
      </w:r>
    </w:p>
    <w:p>
      <w:r>
        <w:t xml:space="preserve">4. </w:t>
        <w:tab/>
        <w:t>will she go full fgm..</w:t>
      </w:r>
    </w:p>
    <w:p>
      <w:r>
        <w:rPr>
          <w:b/>
          <w:u w:val="single"/>
        </w:rPr>
        <w:t>105012</w:t>
      </w:r>
    </w:p>
    <w:p>
      <w:r>
        <w:t xml:space="preserve">5. </w:t>
        <w:tab/>
        <w:tab/>
        <w:t>Why do you want to do it? LOL</w:t>
      </w:r>
    </w:p>
    <w:p>
      <w:r>
        <w:rPr>
          <w:b/>
          <w:u w:val="single"/>
        </w:rPr>
        <w:t>105013</w:t>
      </w:r>
    </w:p>
    <w:p>
      <w:r>
        <w:t xml:space="preserve">6. </w:t>
        <w:tab/>
        <w:tab/>
        <w:t>haha hmm. let me think on it...</w:t>
      </w:r>
    </w:p>
    <w:p>
      <w:r>
        <w:rPr>
          <w:b/>
          <w:u w:val="single"/>
        </w:rPr>
        <w:t>105014</w:t>
      </w:r>
    </w:p>
    <w:p>
      <w:r>
        <w:t>1. THE POLICE WHO DID THIS OVER A JOINT OMG ..I HOPE THEY ALL GET THE SACK AND LOCKED UP   https://www.facebook.com/donna.spence.100/videos/10157912884023696/?t=1</w:t>
      </w:r>
    </w:p>
    <w:p>
      <w:r>
        <w:rPr>
          <w:b/>
          <w:u w:val="single"/>
        </w:rPr>
        <w:t>105015</w:t>
      </w:r>
    </w:p>
    <w:p>
      <w:r>
        <w:t xml:space="preserve">2. </w:t>
        <w:tab/>
        <w:t>The police used excessive force and the kid was resisting. Both parties are in the wrong here. The fact that a black woman was yelling "he's not resisting" doesn't change that. Had he complied, there's a good chance he would have gotten off with a warning or a citation. The video shows what happened.</w:t>
      </w:r>
    </w:p>
    <w:p>
      <w:r>
        <w:rPr>
          <w:b/>
          <w:u w:val="single"/>
        </w:rPr>
        <w:t>105016</w:t>
      </w:r>
    </w:p>
    <w:p>
      <w:r>
        <w:t xml:space="preserve">3. </w:t>
        <w:tab/>
        <w:tab/>
        <w:t>NUTHING TO DO WITH USEING THAT ON THAT POOR MAN FUCK THEM I SAY SHOOT THEM DIRTY  CUNT COPS</w:t>
      </w:r>
    </w:p>
    <w:p>
      <w:r>
        <w:rPr>
          <w:b/>
          <w:u w:val="single"/>
        </w:rPr>
        <w:t>105017</w:t>
      </w:r>
    </w:p>
    <w:p>
      <w:r>
        <w:t>1. What's the difference between Twitter and Gab? Surprisingly not much. Both sites have fags that want to censor people for something they don't like. On Twitter it could be anything. On Gab it's fucking pictures. For sites that proclaim to be "Free Speech" advocates they both have a funny way of showing it. I know a majority of users who were on Minds have seen/heard this song and dance before, but it bares repeating. Lolicon/Shotacon in the United States is not illegal and it's not viewed as "obscene". At least under the legal definition of the word. So once again I have to link this court case, United States v. Handley 2008, just to prove this point. So here is the WIkipedia Article that summarizes what the case was about and the ultimate decision from that case and the case itself: https://en.wikipedia.org/wiki/United_States_v._Handley    https://caselaw.findlaw.com/us-10th-circuit/1607857.htmlhttps://law.justia.com/cases/federal/district-courts/FSupp2/564/996/1407869/    Now some of you are probably wondering "Morphbox why are you making a big deal about this?" Well it's simple. I value Freedom of Speech. Both the spirit and the law and the law in the US has been undermined for several decades now by moral busybodies who just want to cause a moral panic and this time is no different. That and Obscenity Law(s) are bullshit.    I know most people came to this site to have fun and just post random shit about anime girls and sometimes guys, but it's now down to principles. So I hope @a and his legal team actually look over this case and realize under US Law as far as I'm aware Lolicon and Shotacon are legal. They are just drawings of fictional children yes doing sexual acts, but they are fictional none the less and yes they do have artistic merit to them. You may not like it, but ultimately that's your problem and not mine. Nor is it anyone else's. Now then here is some tasteful loli everyone including certain prudes can enjoy. #loligate</w:t>
      </w:r>
    </w:p>
    <w:p>
      <w:r>
        <w:rPr>
          <w:b/>
          <w:u w:val="single"/>
        </w:rPr>
        <w:t>105018</w:t>
      </w:r>
    </w:p>
    <w:p>
      <w:r>
        <w:t xml:space="preserve">2. </w:t>
        <w:tab/>
        <w:t>My cache contains some VERY unwanted images because some of the filth from your group was directed to my spam box. You want to sue us for calling you guys pedos? Forget a counter suit. I'd much prefer indictments.</w:t>
      </w:r>
    </w:p>
    <w:p>
      <w:r>
        <w:rPr>
          <w:b/>
          <w:u w:val="single"/>
        </w:rPr>
        <w:t>105019</w:t>
      </w:r>
    </w:p>
    <w:p>
      <w:r>
        <w:t xml:space="preserve">3. </w:t>
        <w:tab/>
        <w:tab/>
        <w:t>oh, oh, oh the faggot is all over this @MorphBox oh oh oh btw, queer go do the world a favor a go hang yourself......JEW we arent going anywhere WE are here to stay so peddle your faggot ass elsewhere...OOOH btw go near OUR children WE will reply with an answer you lot won't like...</w:t>
      </w:r>
    </w:p>
    <w:p>
      <w:r>
        <w:rPr>
          <w:b/>
          <w:u w:val="single"/>
        </w:rPr>
        <w:t>105020</w:t>
      </w:r>
    </w:p>
    <w:p>
      <w:r>
        <w:t xml:space="preserve">4. </w:t>
        <w:tab/>
        <w:tab/>
        <w:tab/>
        <w:t>LOL you're another sperg I see. Don't worry I assure you that I'm straight and I don't like kids sexually. I think kids are adorable though and I want to have my own one day and raise them to be upstanding citizens that defend liberty wherever they can. Also me Jewish? LOL you flatter me sir, but again you're wrong.</w:t>
      </w:r>
    </w:p>
    <w:p>
      <w:r>
        <w:rPr>
          <w:b/>
          <w:u w:val="single"/>
        </w:rPr>
        <w:t>105021</w:t>
      </w:r>
    </w:p>
    <w:p>
      <w:r>
        <w:t>1. Cunt</w:t>
      </w:r>
    </w:p>
    <w:p>
      <w:r>
        <w:rPr>
          <w:b/>
          <w:u w:val="single"/>
        </w:rPr>
        <w:t>105022</w:t>
      </w:r>
    </w:p>
    <w:p>
      <w:r>
        <w:t>1. A Christine Ford look-a-like just stopped by my seat on this @AmericanAir flight and said “I want you to know that your hat offends me as a woman”  “So? I support @realDonaldTrump. How you feel about that isn’t really any of my business.”  Surrounding passengers had my back!   https://image.ibb.co/mWreTe/Dol_Wj_R8_Xs_AE45v_W.jpg</w:t>
      </w:r>
    </w:p>
    <w:p>
      <w:r>
        <w:rPr>
          <w:b/>
          <w:u w:val="single"/>
        </w:rPr>
        <w:t>105023</w:t>
      </w:r>
    </w:p>
    <w:p>
      <w:r>
        <w:t xml:space="preserve">2. </w:t>
        <w:tab/>
        <w:t>"as a woman", is that supposed to mean she's an authority figure? should we respect her just because she rolled the genetic dice and came up the most over privileged and protected group in the world. no must just be her entitlement to be a raging cunt to another person.</w:t>
      </w:r>
    </w:p>
    <w:p>
      <w:r>
        <w:rPr>
          <w:b/>
          <w:u w:val="single"/>
        </w:rPr>
        <w:t>105024</w:t>
      </w:r>
    </w:p>
    <w:p>
      <w:r>
        <w:t>1. And another one</w:t>
      </w:r>
    </w:p>
    <w:p>
      <w:r>
        <w:rPr>
          <w:b/>
          <w:u w:val="single"/>
        </w:rPr>
        <w:t>105025</w:t>
      </w:r>
    </w:p>
    <w:p>
      <w:r>
        <w:t xml:space="preserve">2. </w:t>
        <w:tab/>
        <w:t>An actual scene from this (((movie))) when a character asked "What will we do with the Jew?".</w:t>
      </w:r>
    </w:p>
    <w:p>
      <w:r>
        <w:rPr>
          <w:b/>
          <w:u w:val="single"/>
        </w:rPr>
        <w:t>105026</w:t>
      </w:r>
    </w:p>
    <w:p>
      <w:r>
        <w:t xml:space="preserve">3. </w:t>
        <w:tab/>
        <w:tab/>
        <w:t>Everybody check this bullshit out. One might think the jews would use a bit more nuanced holohoax propaganda now, but nooo, right back to soap and lampshades!!   https://streamable.com/2h012</w:t>
      </w:r>
    </w:p>
    <w:p>
      <w:r>
        <w:rPr>
          <w:b/>
          <w:u w:val="single"/>
        </w:rPr>
        <w:t>105027</w:t>
      </w:r>
    </w:p>
    <w:p>
      <w:r>
        <w:t xml:space="preserve">4. </w:t>
        <w:tab/>
        <w:tab/>
        <w:tab/>
        <w:t>Anyone with basic common sense, or access to the internet, should know that jew-soap is a jew-lie. That clip is a mind-numbingly retarded transparent piece of propaganda. Hopefully it's so obviously egregious that it's laughed at by most people and used as an example to undermine the baseless fiction propping up their entire scheme.</w:t>
      </w:r>
    </w:p>
    <w:p>
      <w:r>
        <w:rPr>
          <w:b/>
          <w:u w:val="single"/>
        </w:rPr>
        <w:t>105028</w:t>
      </w:r>
    </w:p>
    <w:p>
      <w:r>
        <w:t>1. Twitter put me on my last suspension months ago and I told them to deactivate my account. I got a message someone signed into my account.  I went back in accessed my account and changed my password to be safe.  I than went into deactivate my account but because they suspended me from using my account I can’t deactivate.  There is no one to access.  Their help section is a fucking retarded joke.  I presume they do this to suspended people can not ever leave.  I’m going to talk to an attorney about this convoluting situation.     Has anyone else been lockout of Twitter had similar situation.  Jack the Dork, CEO  is a menace to freedom and continues to use banned users data for profit.</w:t>
      </w:r>
    </w:p>
    <w:p>
      <w:r>
        <w:rPr>
          <w:b/>
          <w:u w:val="single"/>
        </w:rPr>
        <w:t>105029</w:t>
      </w:r>
    </w:p>
    <w:p>
      <w:r>
        <w:t xml:space="preserve">2. </w:t>
        <w:tab/>
        <w:t>the time to do it is before they fucked you, now all you can do is sit in a corner and cry, kid</w:t>
      </w:r>
    </w:p>
    <w:p>
      <w:r>
        <w:rPr>
          <w:b/>
          <w:u w:val="single"/>
        </w:rPr>
        <w:t>105030</w:t>
      </w:r>
    </w:p>
    <w:p>
      <w:r>
        <w:t xml:space="preserve">3. </w:t>
        <w:tab/>
        <w:tab/>
        <w:t>Hardly a kids but I like the referrence, as one.  Twitter, is the shit box your cat 🐈  is looking to take a shit in with the little blue faggot 🐦 birdie!</w:t>
      </w:r>
    </w:p>
    <w:p>
      <w:r>
        <w:rPr>
          <w:b/>
          <w:u w:val="single"/>
        </w:rPr>
        <w:t>105031</w:t>
      </w:r>
    </w:p>
    <w:p>
      <w:r>
        <w:t>1. GFY Hulu.   We’ll wear whatever the hell we want, you dystopian scolds:   (N.B.: I used a pic from someone’s account instead of making my own. So in the comments, I have posted a link to the still-active URL as of this writing, and GuardAmerican’s own screen grab of the tweet.)</w:t>
      </w:r>
    </w:p>
    <w:p>
      <w:r>
        <w:rPr>
          <w:b/>
          <w:u w:val="single"/>
        </w:rPr>
        <w:t>105032</w:t>
      </w:r>
    </w:p>
    <w:p>
      <w:r>
        <w:t xml:space="preserve">2. </w:t>
        <w:tab/>
        <w:t>I'm dressing as a nigger picking cotton.</w:t>
      </w:r>
    </w:p>
    <w:p>
      <w:r>
        <w:rPr>
          <w:b/>
          <w:u w:val="single"/>
        </w:rPr>
        <w:t>105033</w:t>
      </w:r>
    </w:p>
    <w:p>
      <w:r>
        <w:t>1. Nigger walks out.   If he was a White man, he would still rot in slammer, and rightfully so.   But then, White man would not do such monstrosity.    Acid attackers are either smelly pakis or jungle monsters, most of the time.   So, that's that. Courage, Katie.</w:t>
      </w:r>
    </w:p>
    <w:p>
      <w:r>
        <w:rPr>
          <w:b/>
          <w:u w:val="single"/>
        </w:rPr>
        <w:t>105034</w:t>
      </w:r>
    </w:p>
    <w:p>
      <w:r>
        <w:t xml:space="preserve">2. </w:t>
        <w:tab/>
        <w:t>Raise my toupee to that lady .</w:t>
      </w:r>
    </w:p>
    <w:p>
      <w:r>
        <w:rPr>
          <w:b/>
          <w:u w:val="single"/>
        </w:rPr>
        <w:t>105035</w:t>
      </w:r>
    </w:p>
    <w:p>
      <w:r>
        <w:t>1. #AffirmativeAction in action   WHITE privilege</w:t>
      </w:r>
    </w:p>
    <w:p>
      <w:r>
        <w:rPr>
          <w:b/>
          <w:u w:val="single"/>
        </w:rPr>
        <w:t>105036</w:t>
      </w:r>
    </w:p>
    <w:p>
      <w:r>
        <w:t xml:space="preserve">2. </w:t>
        <w:tab/>
        <w:t>we are sinking in a nigger mud flood</w:t>
      </w:r>
    </w:p>
    <w:p>
      <w:r>
        <w:rPr>
          <w:b/>
          <w:u w:val="single"/>
        </w:rPr>
        <w:t>105037</w:t>
      </w:r>
    </w:p>
    <w:p>
      <w:r>
        <w:t>1.</w:t>
      </w:r>
    </w:p>
    <w:p>
      <w:r>
        <w:rPr>
          <w:b/>
          <w:u w:val="single"/>
        </w:rPr>
        <w:t>105038</w:t>
      </w:r>
    </w:p>
    <w:p>
      <w:r>
        <w:t xml:space="preserve">2. </w:t>
        <w:tab/>
        <w:t>Finally,, Hot Water Heater in the Kitchen,, insulated lines. vs  The retarded nonsense standard,  in the basement ~  to out in the garage.</w:t>
      </w:r>
    </w:p>
    <w:p>
      <w:r>
        <w:rPr>
          <w:b/>
          <w:u w:val="single"/>
        </w:rPr>
        <w:t>105039</w:t>
      </w:r>
    </w:p>
    <w:p>
      <w:r>
        <w:t>1. Nolte: Why CNN Must Destroy Kanye West https://www.breitbart.com/big-hollywood/2018/10/11/why-cnn-must-destroy-kanye-west/</w:t>
      </w:r>
    </w:p>
    <w:p>
      <w:r>
        <w:rPr>
          <w:b/>
          <w:u w:val="single"/>
        </w:rPr>
        <w:t>105040</w:t>
      </w:r>
    </w:p>
    <w:p>
      <w:r>
        <w:t xml:space="preserve">2. </w:t>
        <w:tab/>
        <w:t>RC Davis is a little nigger lover..maybe he should invite kanye over to dinner and let him fuck his wife..LOL.. sickening white worm! LOL</w:t>
      </w:r>
    </w:p>
    <w:p>
      <w:r>
        <w:rPr>
          <w:b/>
          <w:u w:val="single"/>
        </w:rPr>
        <w:t>105041</w:t>
      </w:r>
    </w:p>
    <w:p>
      <w:r>
        <w:t>1. Racism rears its ugly head yet again!</w:t>
      </w:r>
    </w:p>
    <w:p>
      <w:r>
        <w:rPr>
          <w:b/>
          <w:u w:val="single"/>
        </w:rPr>
        <w:t>105042</w:t>
      </w:r>
    </w:p>
    <w:p>
      <w:r>
        <w:t xml:space="preserve">2. </w:t>
        <w:tab/>
        <w:t>Great, now a gorgeous White, blue-eyed blonde bitch dancing with a Paki boy. They even made her kiss him. That's two White blue-eyed blonde girls the show has forced to kiss a Nigger and a Paki. This racist show needs to be burned-down. What next? They will show the two races best known for raping our girls doing just that?</w:t>
      </w:r>
    </w:p>
    <w:p>
      <w:r>
        <w:rPr>
          <w:b/>
          <w:u w:val="single"/>
        </w:rPr>
        <w:t>105043</w:t>
      </w:r>
    </w:p>
    <w:p>
      <w:r>
        <w:t>1. Eric Holder is a twat</w:t>
      </w:r>
    </w:p>
    <w:p>
      <w:r>
        <w:rPr>
          <w:b/>
          <w:u w:val="single"/>
        </w:rPr>
        <w:t>105044</w:t>
      </w:r>
    </w:p>
    <w:p>
      <w:r>
        <w:t>1. Pilgrim's Progress   10/17/18   On Predatory Islam   I came across this quote, allegedly from Albert Einstein.  Caution: I tried to double check that attribution (being wary of believing much anymore on face value), and I have not been able to do so. So far.   CORRECTION: confirmed quote   It is interesting regardless however, and echoes somewhere (dully) in what passes for my mind.  "A human being is part of the whole called by us 'Universe', a part limited in Time and Space. We experience ourselves, our thoughts and feelings, as something separate from the rest. A kind of optical delusion of consciousness. Our task must be to free ourselves from this delusion, by widening our circle of compassion to embrace all living creatures and the whole of Nature in its beauty. We shall require a substantially new manner of thinking, if humanity is to survive."  Einstein's quotes tend to be shorter, more snappy, and more to-the-point. Nonetheless, I am inclined to believe the last sentence embodies an awkward conundrum, with a hint of quiet truth.   I have scribbled incessantly in this arena. Unless we somehow rein in these dark, mad horses, we are being dragged, on the gallop, screaming perhaps, but nonetheless relentlessly, towards the precipice. Those who are feeling, must feel. More intensely, more searchingly, more passionately, more earnestly than ever before. Those who care, must do so more than ever. Those who rhyme, ponder, entreat, reason or appeal, must do so in ever more heartfelt, ringing, strident tones.   How-some-ever.   When we know that there are those who will not listen, who hold us personally, and our culture in general, in seething contempt, we pause.  How much of that sentiment can we shrug off? Sticks and stones? Or worse? Much worse?   Many nations now face the relentless onslaught of exponential-super-fast-breeding, screamingly-hysterically intolerant, inbred Predatory Islam. Cautionary words and articles might help, but alone (however erudite) will not deal with this pestiferous cancer. All must bow before this 1400 year old predatory cult. If unopposed, or merely opposed by token marches, much SMM (Social Media Muttering), and the odd bacon sandwich (on mosque doors), this plague of insatiable locusts will systematically destroy the Health Service sector (in the UK, the NHS), plunder the benefits system, and fill every available council housing waiting list. Their industrial scale drug and grooming gangs, already long since bold as brass, virtually unopposed, and given a free pass by breathtakingly cowardly (and corrupt)  'officialdom', will render the very face of Britain and Ireland, and elsewhere, wholly unrecognizable. Unless we act NOW, our granddaughters will wear the burqa. Our grandsons will cower, and tip toe -timidly, eyes downcast-  as third class dhimmi citizens, through what was once their ancestral homeland.    The sad truth, smashing us in the (poetic) face like a lump of un-rhyming concrete, is that Europeans MUST re-arm. By any means possible.    The days of timidly marching, and being turned back easily by cops-on-horses, and the odd cretinous, baton wielding, Police-thug-in-uniform enjoying dishing out PAIN, need to come to a screeching halt. Relegated to the dustbin of (failed) sincere attempts.    There's a fight brewing. A real one. I can rhyme about it if you wish. It doesn't alter the truth.   Going back to the quote above, in the name of compassion...   Re-arm, become militant, organize underground, go para-military, and up the ante big time...   Or roll over.</w:t>
      </w:r>
    </w:p>
    <w:p>
      <w:r>
        <w:rPr>
          <w:b/>
          <w:u w:val="single"/>
        </w:rPr>
        <w:t>105045</w:t>
      </w:r>
    </w:p>
    <w:p>
      <w:r>
        <w:t xml:space="preserve">2. </w:t>
        <w:tab/>
        <w:t>Yep, all they have to do is cool it, and they will conquer Europe by birth rate. Will  they cool it? It's Islam.   I've looked at a lot of Einstein quotes, never seen that one, and seems I would have.</w:t>
      </w:r>
    </w:p>
    <w:p>
      <w:r>
        <w:rPr>
          <w:b/>
          <w:u w:val="single"/>
        </w:rPr>
        <w:t>105046</w:t>
      </w:r>
    </w:p>
    <w:p>
      <w:r>
        <w:t xml:space="preserve">3. </w:t>
        <w:tab/>
        <w:tab/>
        <w:t>I don't think it is actually. 'Cos I really hunted. But it's in essence, true.  And no, they won't cool it. Self control is anathema in the screaming cult.  Retard level, inbred, first cousin marrying, low IQ of course has a huge bearing. When you are dealing with savages.</w:t>
      </w:r>
    </w:p>
    <w:p>
      <w:r>
        <w:rPr>
          <w:b/>
          <w:u w:val="single"/>
        </w:rPr>
        <w:t>105047</w:t>
      </w:r>
    </w:p>
    <w:p>
      <w:r>
        <w:t xml:space="preserve">4. </w:t>
        <w:tab/>
        <w:tab/>
        <w:tab/>
        <w:t>Oh yeah. Sounds like what Schrodinger said. He quit the Quantum Theory in disgust, saying he didn't like it and was sorry he had anything to do with it. He focused on a much less disturbing concept, "What is Life?" He wrote a book by that name, Watson read it, was inspired, and carried it around with him as he discovered DNA with Crick using Schrodinger's Quantum Theory Wave Equation.   Anyway, what was Schrodinger's conclusion in his "What is Life?" book? That we aren't confined to the bones of our skull, we are embedded in the Universe. It's all mixed together.</w:t>
      </w:r>
    </w:p>
    <w:p>
      <w:r>
        <w:rPr>
          <w:b/>
          <w:u w:val="single"/>
        </w:rPr>
        <w:t>105048</w:t>
      </w:r>
    </w:p>
    <w:p>
      <w:r>
        <w:t xml:space="preserve">5. </w:t>
        <w:tab/>
        <w:tab/>
        <w:tab/>
        <w:tab/>
        <w:t>I passionately agree. I have incessantly blogged about the same thing. That whole concept runs, ad nauseam perhaps, through many, many of my stories. And a sympathetic reader (with time to waste) would see it in both my novels.</w:t>
      </w:r>
    </w:p>
    <w:p>
      <w:r>
        <w:rPr>
          <w:b/>
          <w:u w:val="single"/>
        </w:rPr>
        <w:t>105049</w:t>
      </w:r>
    </w:p>
    <w:p>
      <w:r>
        <w:t>1. I am getting really sick and tired of these fairy gay neo-Nazi faggot socialist bitches posting demonic tranny porn on GAB.   A lot of people are going to be turned off from GAB for this very reason.</w:t>
      </w:r>
    </w:p>
    <w:p>
      <w:r>
        <w:rPr>
          <w:b/>
          <w:u w:val="single"/>
        </w:rPr>
        <w:t>105050</w:t>
      </w:r>
    </w:p>
    <w:p>
      <w:r>
        <w:t>1. Now where ya gonna go? Why not tell everyone how much you hate my book that you haven't read again? lol   https://www.amazon.co.uk/Titanic-Britain-Left-Wing-Liberal-Iceberg-ebook/dp/B01CW46320/ref=cm_cr_arp_d_pdt_img_top?ie=UTF8</w:t>
      </w:r>
    </w:p>
    <w:p>
      <w:r>
        <w:rPr>
          <w:b/>
          <w:u w:val="single"/>
        </w:rPr>
        <w:t>105051</w:t>
      </w:r>
    </w:p>
    <w:p>
      <w:r>
        <w:t xml:space="preserve">2. </w:t>
        <w:tab/>
        <w:t>The premise of your book is rather convoluted, no?</w:t>
      </w:r>
    </w:p>
    <w:p>
      <w:r>
        <w:rPr>
          <w:b/>
          <w:u w:val="single"/>
        </w:rPr>
        <w:t>105052</w:t>
      </w:r>
    </w:p>
    <w:p>
      <w:r>
        <w:t xml:space="preserve">3. </w:t>
        <w:tab/>
        <w:tab/>
        <w:t>Nooo! Not at all. I didn't want one of those heavy going political books. Mine is factual, amusing, poignant, worrying, happy. Easy to read. Applies to the whole of the west too. I just use Britain as the example because I know it inside out. Give it a read, you might like some of it :)</w:t>
      </w:r>
    </w:p>
    <w:p>
      <w:r>
        <w:rPr>
          <w:b/>
          <w:u w:val="single"/>
        </w:rPr>
        <w:t>105053</w:t>
      </w:r>
    </w:p>
    <w:p>
      <w:r>
        <w:t xml:space="preserve">4. </w:t>
        <w:tab/>
        <w:tab/>
        <w:tab/>
        <w:t>I for one thought it was as you just described, enjoyable read</w:t>
      </w:r>
    </w:p>
    <w:p>
      <w:r>
        <w:rPr>
          <w:b/>
          <w:u w:val="single"/>
        </w:rPr>
        <w:t>105054</w:t>
      </w:r>
    </w:p>
    <w:p>
      <w:r>
        <w:t xml:space="preserve">5. </w:t>
        <w:tab/>
        <w:tab/>
        <w:tab/>
        <w:tab/>
        <w:t>Thanks Jan. Glad you liked it. Not heavy going at all is it. Too many of those books around. Politics is very simple when you cut through all the shite put around by people with their own agenda. Usually the Left.</w:t>
      </w:r>
    </w:p>
    <w:p>
      <w:r>
        <w:rPr>
          <w:b/>
          <w:u w:val="single"/>
        </w:rPr>
        <w:t>105055</w:t>
      </w:r>
    </w:p>
    <w:p>
      <w:r>
        <w:t xml:space="preserve">6. </w:t>
        <w:tab/>
        <w:tab/>
        <w:tab/>
        <w:tab/>
        <w:tab/>
        <w:t>You're welcome, and you're exactly right most political books are a complete borefest yours cuts through all the rubbish and gets to the point all with a breezy style of writing</w:t>
      </w:r>
    </w:p>
    <w:p>
      <w:r>
        <w:rPr>
          <w:b/>
          <w:u w:val="single"/>
        </w:rPr>
        <w:t>105056</w:t>
      </w:r>
    </w:p>
    <w:p>
      <w:r>
        <w:t xml:space="preserve">7. </w:t>
        <w:tab/>
        <w:tab/>
        <w:tab/>
        <w:tab/>
        <w:tab/>
        <w:tab/>
        <w:t>Haha Agent Marxist Orange tried to read the free Intro on Amazon. Couldn't even manage that without writing his fake review. Then he came on Twitter anonymously bragging that he hadn't read it. Twat forgot he used his real name on the review. I told my 23,500 followers and he was doxed in 5 minutes. Why he's hated me ever since lol</w:t>
      </w:r>
    </w:p>
    <w:p>
      <w:r>
        <w:rPr>
          <w:b/>
          <w:u w:val="single"/>
        </w:rPr>
        <w:t>105057</w:t>
      </w:r>
    </w:p>
    <w:p>
      <w:r>
        <w:t xml:space="preserve">8. </w:t>
        <w:tab/>
        <w:tab/>
        <w:tab/>
        <w:tab/>
        <w:tab/>
        <w:tab/>
        <w:tab/>
        <w:t>Oh interesting! some people are extremely sad aren't they</w:t>
      </w:r>
    </w:p>
    <w:p>
      <w:r>
        <w:rPr>
          <w:b/>
          <w:u w:val="single"/>
        </w:rPr>
        <w:t>105058</w:t>
      </w:r>
    </w:p>
    <w:p>
      <w:r>
        <w:t xml:space="preserve">9. </w:t>
        <w:tab/>
        <w:tab/>
        <w:tab/>
        <w:tab/>
        <w:tab/>
        <w:tab/>
        <w:tab/>
        <w:tab/>
        <w:t>Here is Agent Orange's fake review Jan. I present Anthony Crawford of Aylesbury. Thick Marxist twat with a wife and 4 mistakes. I chased him off Gab a couple of months ago. Blocked me on both his Twitter accounts now too lol</w:t>
      </w:r>
    </w:p>
    <w:p>
      <w:r>
        <w:rPr>
          <w:b/>
          <w:u w:val="single"/>
        </w:rPr>
        <w:t>105059</w:t>
      </w:r>
    </w:p>
    <w:p>
      <w:r>
        <w:t xml:space="preserve">10. </w:t>
        <w:tab/>
        <w:tab/>
        <w:tab/>
        <w:tab/>
        <w:tab/>
        <w:tab/>
        <w:tab/>
        <w:tab/>
        <w:tab/>
        <w:t>Looks exactly as I'd imagined one would look, the review was obviously very personal and not a genuine critique of the book imho</w:t>
      </w:r>
    </w:p>
    <w:p>
      <w:r>
        <w:rPr>
          <w:b/>
          <w:u w:val="single"/>
        </w:rPr>
        <w:t>105060</w:t>
      </w:r>
    </w:p>
    <w:p>
      <w:r>
        <w:t xml:space="preserve">11. </w:t>
        <w:tab/>
        <w:tab/>
        <w:tab/>
        <w:tab/>
        <w:tab/>
        <w:tab/>
        <w:tab/>
        <w:tab/>
        <w:tab/>
        <w:tab/>
        <w:t>Most of them are about me not the book Jan. I can tell you which upset lefties wrote them as well. Joker, Laz, BegsAli, Moon, Old Wolf, ResistingHate Roanna and Kitty, Agent Orange, Scotty Blake, JewishCatLady etc. Coincidentally the same twats I was kicking on Twitter at the time lol</w:t>
      </w:r>
    </w:p>
    <w:p>
      <w:r>
        <w:rPr>
          <w:b/>
          <w:u w:val="single"/>
        </w:rPr>
        <w:t>105061</w:t>
      </w:r>
    </w:p>
    <w:p>
      <w:r>
        <w:t xml:space="preserve">12. </w:t>
        <w:tab/>
        <w:tab/>
        <w:tab/>
        <w:tab/>
        <w:tab/>
        <w:tab/>
        <w:tab/>
        <w:tab/>
        <w:tab/>
        <w:tab/>
        <w:tab/>
        <w:t>You kicked them on Twitter? Moronic liar. You were suspended so many times you ended up here in the Nazi cesspit. Btw you got Kitty's ID monumentally wrong and your book is badly written rubbish.</w:t>
      </w:r>
    </w:p>
    <w:p>
      <w:r>
        <w:rPr>
          <w:b/>
          <w:u w:val="single"/>
        </w:rPr>
        <w:t>105062</w:t>
      </w:r>
    </w:p>
    <w:p>
      <w:r>
        <w:t xml:space="preserve">13. </w:t>
        <w:tab/>
        <w:tab/>
        <w:tab/>
        <w:tab/>
        <w:tab/>
        <w:tab/>
        <w:tab/>
        <w:tab/>
        <w:tab/>
        <w:tab/>
        <w:tab/>
        <w:tab/>
        <w:t>A left wing twat from Twitter.   I was suspended so many times FOR kicking them ya thick twat. Had to mass cry to Mummy Twitter to make it stop.   And Kitty is Niliyyah Rashid from Leeds. Obese Roanna gave it away on her Facebook page and then confirmed it to me and her ResistingHate FB followers.   And yet again, you haven't read my book have you lol</w:t>
      </w:r>
    </w:p>
    <w:p>
      <w:r>
        <w:rPr>
          <w:b/>
          <w:u w:val="single"/>
        </w:rPr>
        <w:t>105063</w:t>
      </w:r>
    </w:p>
    <w:p>
      <w:r>
        <w:t>1. mamby pamby faggot</w:t>
      </w:r>
    </w:p>
    <w:p>
      <w:r>
        <w:rPr>
          <w:b/>
          <w:u w:val="single"/>
        </w:rPr>
        <w:t>105064</w:t>
      </w:r>
    </w:p>
    <w:p>
      <w:r>
        <w:t>1. This Code Pink twat is saying that an allegation is enough to send it to trial. Ben Sharpiro shut her down with logic. I'm sorry Liberal women you have the brains of a retarded gnat.</w:t>
      </w:r>
    </w:p>
    <w:p>
      <w:r>
        <w:rPr>
          <w:b/>
          <w:u w:val="single"/>
        </w:rPr>
        <w:t>105065</w:t>
      </w:r>
    </w:p>
    <w:p>
      <w:r>
        <w:t>1. Sometimes, ya just gotta look away from your screen and check out the outside. My favorite season up here in Seattle.   Have a fantastic Sunday!</w:t>
      </w:r>
    </w:p>
    <w:p>
      <w:r>
        <w:rPr>
          <w:b/>
          <w:u w:val="single"/>
        </w:rPr>
        <w:t>105066</w:t>
      </w:r>
    </w:p>
    <w:p>
      <w:r>
        <w:t xml:space="preserve">2. </w:t>
        <w:tab/>
        <w:t>nigger lover</w:t>
      </w:r>
    </w:p>
    <w:p>
      <w:r>
        <w:rPr>
          <w:b/>
          <w:u w:val="single"/>
        </w:rPr>
        <w:t>105067</w:t>
      </w:r>
    </w:p>
    <w:p>
      <w:r>
        <w:t>1. oh boy! another Nigger loving Faggot</w:t>
      </w:r>
    </w:p>
    <w:p>
      <w:r>
        <w:rPr>
          <w:b/>
          <w:u w:val="single"/>
        </w:rPr>
        <w:t>105068</w:t>
      </w:r>
    </w:p>
    <w:p>
      <w:r>
        <w:t>1. My pet AllahMo told me that her friend in the next sty was raped by a filthy Muslim b*st*rd. As a result she had one disgusting, ugly filthy, retarded piglet. Her friend is ashamed that that piglet went on to become the Mayor of London and called himself KHAN. She named him Pork Moham, after his father.   AllahMo is the one with the spots. Coming to a Mosque near you.</w:t>
      </w:r>
    </w:p>
    <w:p>
      <w:r>
        <w:rPr>
          <w:b/>
          <w:u w:val="single"/>
        </w:rPr>
        <w:t>105069</w:t>
      </w:r>
    </w:p>
    <w:p>
      <w:r>
        <w:t>1. u follow too many retarded people Chad   u have ur own self to blame for this</w:t>
      </w:r>
    </w:p>
    <w:p>
      <w:r>
        <w:rPr>
          <w:b/>
          <w:u w:val="single"/>
        </w:rPr>
        <w:t>105070</w:t>
      </w:r>
    </w:p>
    <w:p>
      <w:r>
        <w:t>1. The Robot Revolution: The New Age of Manufacturing | Moving Upstream https://youtu.be/HX6M4QunVmA via @YouTube</w:t>
      </w:r>
    </w:p>
    <w:p>
      <w:r>
        <w:rPr>
          <w:b/>
          <w:u w:val="single"/>
        </w:rPr>
        <w:t>105071</w:t>
      </w:r>
    </w:p>
    <w:p>
      <w:r>
        <w:t xml:space="preserve">2. </w:t>
        <w:tab/>
        <w:t>This is what I don't get, because of robotics we need less and less low still jobs, but idiot liberals want more retard 3rd world immigrants, why? So they can be on welfare?</w:t>
      </w:r>
    </w:p>
    <w:p>
      <w:r>
        <w:rPr>
          <w:b/>
          <w:u w:val="single"/>
        </w:rPr>
        <w:t>105072</w:t>
      </w:r>
    </w:p>
    <w:p>
      <w:r>
        <w:t>1. Hillbilly wife just got back from Wally World. Said people lined up down the aisles, many carts abandoned, could hardly get in the door. One, repeat one, register open. She was mean as a striped snake and assured me that she had probably shown her bottom(my word). Checked out in electronics! She is pissed and I'm trying to keep my head down. Dogs and cat hiding. I'm to big to hide. :-)</w:t>
      </w:r>
    </w:p>
    <w:p>
      <w:r>
        <w:rPr>
          <w:b/>
          <w:u w:val="single"/>
        </w:rPr>
        <w:t>105073</w:t>
      </w:r>
    </w:p>
    <w:p>
      <w:r>
        <w:t xml:space="preserve">2. </w:t>
        <w:tab/>
        <w:t>Walmart puts me in a foul mood too. 😕</w:t>
      </w:r>
    </w:p>
    <w:p>
      <w:r>
        <w:rPr>
          <w:b/>
          <w:u w:val="single"/>
        </w:rPr>
        <w:t>105074</w:t>
      </w:r>
    </w:p>
    <w:p>
      <w:r>
        <w:t xml:space="preserve">3. </w:t>
        <w:tab/>
        <w:tab/>
        <w:t>I almost never go in. Wife said with all the Wally Worlds to the West of Thomasville all the customers seemed to be speaking Ebonics or Spanish.</w:t>
      </w:r>
    </w:p>
    <w:p>
      <w:r>
        <w:rPr>
          <w:b/>
          <w:u w:val="single"/>
        </w:rPr>
        <w:t>105075</w:t>
      </w:r>
    </w:p>
    <w:p>
      <w:r>
        <w:t xml:space="preserve">4. </w:t>
        <w:tab/>
        <w:t>Doc, sweet tea with a kick. Make sure the fan's blowing on her. Shhhhhhhh. ROLF!!</w:t>
      </w:r>
    </w:p>
    <w:p>
      <w:r>
        <w:rPr>
          <w:b/>
          <w:u w:val="single"/>
        </w:rPr>
        <w:t>105076</w:t>
      </w:r>
    </w:p>
    <w:p>
      <w:r>
        <w:t xml:space="preserve">5. </w:t>
        <w:tab/>
        <w:tab/>
        <w:t>I've learned over the years when to walk softly an NEVER to carry a big stick. :-)</w:t>
      </w:r>
    </w:p>
    <w:p>
      <w:r>
        <w:rPr>
          <w:b/>
          <w:u w:val="single"/>
        </w:rPr>
        <w:t>105077</w:t>
      </w:r>
    </w:p>
    <w:p>
      <w:r>
        <w:t xml:space="preserve">6. </w:t>
        <w:tab/>
        <w:tab/>
        <w:t>See, you get it. Happy wife = happy life unless she is a gator as referenced in an earlier post. When she least expects it, give her a little peck on the cheek and then jump outa the way.</w:t>
      </w:r>
    </w:p>
    <w:p>
      <w:r>
        <w:rPr>
          <w:b/>
          <w:u w:val="single"/>
        </w:rPr>
        <w:t>105078</w:t>
      </w:r>
    </w:p>
    <w:p>
      <w:r>
        <w:t xml:space="preserve">7. </w:t>
        <w:tab/>
        <w:tab/>
        <w:t>I forced a hug and a kiss on her. She's cooled off now.</w:t>
      </w:r>
    </w:p>
    <w:p>
      <w:r>
        <w:rPr>
          <w:b/>
          <w:u w:val="single"/>
        </w:rPr>
        <w:t>105079</w:t>
      </w:r>
    </w:p>
    <w:p>
      <w:r>
        <w:t xml:space="preserve">8. </w:t>
        <w:tab/>
        <w:tab/>
        <w:t>Doc, I wanted to reply with a gif but went on an image search. I have to go wash my eyes out with bleach after a simple search of "images" and just think I'll stick with gardening for the afternoon. Do they have to wreck everything?</w:t>
      </w:r>
    </w:p>
    <w:p>
      <w:r>
        <w:rPr>
          <w:b/>
          <w:u w:val="single"/>
        </w:rPr>
        <w:t>105080</w:t>
      </w:r>
    </w:p>
    <w:p>
      <w:r>
        <w:t xml:space="preserve">9. </w:t>
        <w:tab/>
        <w:t>We rode out a 'cane in Florida last year. Walmart was the LEAST prepared store. Empty shelves, no employees. Publix, which had generators and loyal employees (who also own the company) was back up and running almost immediately.  You'd have hardly known there was a power outage and trees down everywhere once you walked inside the Publix.</w:t>
      </w:r>
    </w:p>
    <w:p>
      <w:r>
        <w:rPr>
          <w:b/>
          <w:u w:val="single"/>
        </w:rPr>
        <w:t>105081</w:t>
      </w:r>
    </w:p>
    <w:p>
      <w:r>
        <w:t xml:space="preserve">10. </w:t>
        <w:tab/>
        <w:t>😂😂😂😂</w:t>
      </w:r>
    </w:p>
    <w:p>
      <w:r>
        <w:rPr>
          <w:b/>
          <w:u w:val="single"/>
        </w:rPr>
        <w:t>105082</w:t>
      </w:r>
    </w:p>
    <w:p>
      <w:r>
        <w:t xml:space="preserve">11. </w:t>
        <w:tab/>
        <w:t>Hope you all are alright.</w:t>
      </w:r>
    </w:p>
    <w:p>
      <w:r>
        <w:rPr>
          <w:b/>
          <w:u w:val="single"/>
        </w:rPr>
        <w:t>105083</w:t>
      </w:r>
    </w:p>
    <w:p>
      <w:r>
        <w:t xml:space="preserve">12. </w:t>
        <w:tab/>
        <w:tab/>
        <w:t>Doing fine, thanks.</w:t>
      </w:r>
    </w:p>
    <w:p>
      <w:r>
        <w:rPr>
          <w:b/>
          <w:u w:val="single"/>
        </w:rPr>
        <w:t>105084</w:t>
      </w:r>
    </w:p>
    <w:p>
      <w:r>
        <w:t xml:space="preserve">13. </w:t>
        <w:tab/>
        <w:t>Hate Wally World!  Any trip there eats up at least an hour.  Rather have a root canal.</w:t>
      </w:r>
    </w:p>
    <w:p>
      <w:r>
        <w:rPr>
          <w:b/>
          <w:u w:val="single"/>
        </w:rPr>
        <w:t>105085</w:t>
      </w:r>
    </w:p>
    <w:p>
      <w:r>
        <w:t>1. HMMM... Didn't See This On The News</w:t>
      </w:r>
    </w:p>
    <w:p>
      <w:r>
        <w:rPr>
          <w:b/>
          <w:u w:val="single"/>
        </w:rPr>
        <w:t>105086</w:t>
      </w:r>
    </w:p>
    <w:p>
      <w:r>
        <w:t xml:space="preserve">2. </w:t>
        <w:tab/>
        <w:t>His son needs a haircut (at the very least)</w:t>
      </w:r>
    </w:p>
    <w:p>
      <w:r>
        <w:rPr>
          <w:b/>
          <w:u w:val="single"/>
        </w:rPr>
        <w:t>105087</w:t>
      </w:r>
    </w:p>
    <w:p>
      <w:r>
        <w:t xml:space="preserve">3. </w:t>
        <w:tab/>
        <w:tab/>
        <w:t>He’s a little nigger child. How do you expect a little nigger child to look?</w:t>
      </w:r>
    </w:p>
    <w:p>
      <w:r>
        <w:rPr>
          <w:b/>
          <w:u w:val="single"/>
        </w:rPr>
        <w:t>105088</w:t>
      </w:r>
    </w:p>
    <w:p>
      <w:r>
        <w:t>1. Not getting enough faggot in your daily media or from "fags on Gab" like @justinpbolinger?  Well then step right up and get your sodomite pride on with a faggoty face on your Apple Watch.  After all, it's all in our heads (right sodomite sycophants?)  You're no threat to our kids.    Keep eating dat poo poo queermos!   https://support.apple.com/en-us/HT208893</w:t>
      </w:r>
    </w:p>
    <w:p>
      <w:r>
        <w:rPr>
          <w:b/>
          <w:u w:val="single"/>
        </w:rPr>
        <w:t>105089</w:t>
      </w:r>
    </w:p>
    <w:p>
      <w:r>
        <w:t xml:space="preserve">2. </w:t>
        <w:tab/>
        <w:t>@HERALDofYAH @WADL @Screw-z-jews @blazinherb @Escoffier - To "Add the 'Pride' face from your Apple Watch-- Press the Digital Crown to go to the watch face. Firmly press the display, swipe all the way to the right, then tap. Turn the Digital Crown to see the 'Pride' face. Tap the 'Pride' face. The face automatically appears on your watch".</w:t>
      </w:r>
    </w:p>
    <w:p>
      <w:r>
        <w:rPr>
          <w:b/>
          <w:u w:val="single"/>
        </w:rPr>
        <w:t>105090</w:t>
      </w:r>
    </w:p>
    <w:p>
      <w:r>
        <w:t xml:space="preserve">3. </w:t>
        <w:tab/>
        <w:tab/>
        <w:t>tim cook might be the sickest faggot still upright.</w:t>
      </w:r>
    </w:p>
    <w:p>
      <w:r>
        <w:rPr>
          <w:b/>
          <w:u w:val="single"/>
        </w:rPr>
        <w:t>105091</w:t>
      </w:r>
    </w:p>
    <w:p>
      <w:r>
        <w:t>1.</w:t>
      </w:r>
    </w:p>
    <w:p>
      <w:r>
        <w:rPr>
          <w:b/>
          <w:u w:val="single"/>
        </w:rPr>
        <w:t>105092</w:t>
      </w:r>
    </w:p>
    <w:p>
      <w:r>
        <w:t xml:space="preserve">2. </w:t>
        <w:tab/>
        <w:t>A mannequin as a stand-in....yikes! 😬</w:t>
      </w:r>
    </w:p>
    <w:p>
      <w:r>
        <w:rPr>
          <w:b/>
          <w:u w:val="single"/>
        </w:rPr>
        <w:t>105093</w:t>
      </w:r>
    </w:p>
    <w:p>
      <w:r>
        <w:t xml:space="preserve">3. </w:t>
        <w:tab/>
        <w:tab/>
        <w:t>Sex robot. But a manly-looking, bull dyke sex robot? Why???</w:t>
      </w:r>
    </w:p>
    <w:p>
      <w:r>
        <w:rPr>
          <w:b/>
          <w:u w:val="single"/>
        </w:rPr>
        <w:t>105094</w:t>
      </w:r>
    </w:p>
    <w:p>
      <w:r>
        <w:t>1. Mohammed murders Mohammed.    Muslims wiping each other out in Manchester.    https://www.manchestereveningnews.co.uk/news/greater-manchester-news/man-sought-revenge-after-brother-15272581</w:t>
      </w:r>
    </w:p>
    <w:p>
      <w:r>
        <w:rPr>
          <w:b/>
          <w:u w:val="single"/>
        </w:rPr>
        <w:t>105095</w:t>
      </w:r>
    </w:p>
    <w:p>
      <w:r>
        <w:t xml:space="preserve">2. </w:t>
        <w:tab/>
        <w:t>Hang that nigger anyway!</w:t>
      </w:r>
    </w:p>
    <w:p>
      <w:r>
        <w:rPr>
          <w:b/>
          <w:u w:val="single"/>
        </w:rPr>
        <w:t>105096</w:t>
      </w:r>
    </w:p>
    <w:p>
      <w:r>
        <w:t>1. Calling police can be dangerous to your health. They can't tell the difference between good guys &amp; bad guys. You may have to choose between self-help &amp; hiding from the police while they do the job for you.   https://www.9news.com/article/news/investigations/attorney-aurora-police-should-not-have-shot-man-defending-his-family/73-579045370</w:t>
      </w:r>
    </w:p>
    <w:p>
      <w:r>
        <w:rPr>
          <w:b/>
          <w:u w:val="single"/>
        </w:rPr>
        <w:t>105097</w:t>
      </w:r>
    </w:p>
    <w:p>
      <w:r>
        <w:t xml:space="preserve">2. </w:t>
        <w:tab/>
        <w:t>Another badge nigger (outside the house shooting into it-WTF?) with a license to kill and the training to lie and cover it up. I'll wager the Aurora IAD finds no evidence of wrongdoing and this psychopath will continue to walk the streets armed and dangerous. Unfortunately the taxpayers are going to get screwed again.</w:t>
      </w:r>
    </w:p>
    <w:p>
      <w:r>
        <w:rPr>
          <w:b/>
          <w:u w:val="single"/>
        </w:rPr>
        <w:t>105098</w:t>
      </w:r>
    </w:p>
    <w:p>
      <w:r>
        <w:t>1. If Verizon thinks replacing the battery is a "repair" then either they are retarded .. or, more likely, they only care about selling me a new phone rather than helping me keep the one I like and stop wasting materials for all these damned phones</w:t>
      </w:r>
    </w:p>
    <w:p>
      <w:r>
        <w:rPr>
          <w:b/>
          <w:u w:val="single"/>
        </w:rPr>
        <w:t>105099</w:t>
      </w:r>
    </w:p>
    <w:p>
      <w:r>
        <w:t>1. #Vajuggular   They call him the cunt juggler   He goes straight for the vajuggular   Gonna squirt his hole jug in her   Feed her the big slug dinner   Virgin pink into thug sinner   His cock is the pink hug winner</w:t>
      </w:r>
    </w:p>
    <w:p>
      <w:r>
        <w:rPr>
          <w:b/>
          <w:u w:val="single"/>
        </w:rPr>
        <w:t>105100</w:t>
      </w:r>
    </w:p>
    <w:p>
      <w:r>
        <w:t>1. Diversity is a horror   https://edition.cnn.com/2018/10/04/africa/paris-nigerian-women-trafficking/index.html</w:t>
      </w:r>
    </w:p>
    <w:p>
      <w:r>
        <w:rPr>
          <w:b/>
          <w:u w:val="single"/>
        </w:rPr>
        <w:t>105101</w:t>
      </w:r>
    </w:p>
    <w:p>
      <w:r>
        <w:t xml:space="preserve">2. </w:t>
        <w:tab/>
        <w:t>This is not a diversity problem. In fact, I'm not sure it's a problem at all. It's a few female savages paying cunt price for their own stupidity. These stories must be spread far and wide to deter potential newcomers; I'm surprised the CNN would do the job.</w:t>
      </w:r>
    </w:p>
    <w:p>
      <w:r>
        <w:rPr>
          <w:b/>
          <w:u w:val="single"/>
        </w:rPr>
        <w:t>105102</w:t>
      </w:r>
    </w:p>
    <w:p>
      <w:r>
        <w:t>1. he's been side tracked by Jews pushing nigger beats, supposed to count for for culture and poetry ...  do or die shite , useless tripe , wobbly script , unfit hype</w:t>
      </w:r>
    </w:p>
    <w:p>
      <w:r>
        <w:rPr>
          <w:b/>
          <w:u w:val="single"/>
        </w:rPr>
        <w:t>105103</w:t>
      </w:r>
    </w:p>
    <w:p>
      <w:r>
        <w:t>1. Angela Merkel’s End Could Spark EU Implosion!!! https://www.youtube.com/watch?v=2k2DHw9HmZc</w:t>
      </w:r>
    </w:p>
    <w:p>
      <w:r>
        <w:rPr>
          <w:b/>
          <w:u w:val="single"/>
        </w:rPr>
        <w:t>105104</w:t>
      </w:r>
    </w:p>
    <w:p>
      <w:r>
        <w:t xml:space="preserve">2. </w:t>
        <w:tab/>
        <w:t>and that OTHER MUSLIM LOVING CUNT MAY OF THE UK NEEDS TO GO AS WELL.</w:t>
      </w:r>
    </w:p>
    <w:p>
      <w:r>
        <w:rPr>
          <w:b/>
          <w:u w:val="single"/>
        </w:rPr>
        <w:t>105105</w:t>
      </w:r>
    </w:p>
    <w:p>
      <w:r>
        <w:t>1. Be ON the lookout! A nigger escaped the Democrat plantation! Word is, he is on the Supreme Court! Democrats couldn’t destroy him in 1991.</w:t>
      </w:r>
    </w:p>
    <w:p>
      <w:r>
        <w:rPr>
          <w:b/>
          <w:u w:val="single"/>
        </w:rPr>
        <w:t>105106</w:t>
      </w:r>
    </w:p>
    <w:p>
      <w:r>
        <w:t>1. no one tried to blow up cnn, use your fucking brain, cnn is going to try to blame trump because he points out that cnn are loser liars, use your fucking brain and see the dirty trick cnn, the hillary cunt and soros are using, lol stupid cunt hillary and the skank at cnn need hanged to death</w:t>
      </w:r>
    </w:p>
    <w:p>
      <w:r>
        <w:rPr>
          <w:b/>
          <w:u w:val="single"/>
        </w:rPr>
        <w:t>105107</w:t>
      </w:r>
    </w:p>
    <w:p>
      <w:r>
        <w:t xml:space="preserve">2. </w:t>
        <w:tab/>
        <w:t>True</w:t>
      </w:r>
    </w:p>
    <w:p>
      <w:r>
        <w:rPr>
          <w:b/>
          <w:u w:val="single"/>
        </w:rPr>
        <w:t>105108</w:t>
      </w:r>
    </w:p>
    <w:p>
      <w:r>
        <w:t>1.</w:t>
      </w:r>
    </w:p>
    <w:p>
      <w:r>
        <w:rPr>
          <w:b/>
          <w:u w:val="single"/>
        </w:rPr>
        <w:t>105109</w:t>
      </w:r>
    </w:p>
    <w:p>
      <w:r>
        <w:t xml:space="preserve">2. </w:t>
        <w:tab/>
        <w:t>LOL. They can have my DD 214 when they rip it from my tattered, dog-eared manilla envelope!</w:t>
      </w:r>
    </w:p>
    <w:p>
      <w:r>
        <w:rPr>
          <w:b/>
          <w:u w:val="single"/>
        </w:rPr>
        <w:t>105110</w:t>
      </w:r>
    </w:p>
    <w:p>
      <w:r>
        <w:t xml:space="preserve">3. </w:t>
        <w:tab/>
        <w:tab/>
        <w:t>if you are that retarded just kill yourself</w:t>
      </w:r>
    </w:p>
    <w:p>
      <w:r>
        <w:rPr>
          <w:b/>
          <w:u w:val="single"/>
        </w:rPr>
        <w:t>105111</w:t>
      </w:r>
    </w:p>
    <w:p>
      <w:r>
        <w:t>1. Simply answer based on what YOU believe.  Do you believe WTC Building 1, WTC Building 2 and Building 7 collapsed into their own footprints on 9/11/01 as a result of demolition explosives or as a result of 2 airplanes?</w:t>
      </w:r>
    </w:p>
    <w:p>
      <w:r>
        <w:rPr>
          <w:b/>
          <w:u w:val="single"/>
        </w:rPr>
        <w:t>105112</w:t>
      </w:r>
    </w:p>
    <w:p>
      <w:r>
        <w:t xml:space="preserve">2. </w:t>
        <w:tab/>
        <w:t>Whay a load of retards on here</w:t>
      </w:r>
    </w:p>
    <w:p>
      <w:r>
        <w:rPr>
          <w:b/>
          <w:u w:val="single"/>
        </w:rPr>
        <w:t>105113</w:t>
      </w:r>
    </w:p>
    <w:p>
      <w:r>
        <w:t xml:space="preserve">3. </w:t>
        <w:tab/>
        <w:tab/>
        <w:t>You did know that gab is the hang-out for 'conspiracy-theorist' didn't you?</w:t>
      </w:r>
    </w:p>
    <w:p>
      <w:r>
        <w:rPr>
          <w:b/>
          <w:u w:val="single"/>
        </w:rPr>
        <w:t>105114</w:t>
      </w:r>
    </w:p>
    <w:p>
      <w:r>
        <w:t xml:space="preserve">4. </w:t>
        <w:tab/>
        <w:tab/>
        <w:tab/>
        <w:t>Retards like to call others retards ..  while usually its the one calling retard .. that is the retard ..</w:t>
      </w:r>
    </w:p>
    <w:p>
      <w:r>
        <w:rPr>
          <w:b/>
          <w:u w:val="single"/>
        </w:rPr>
        <w:t>105115</w:t>
      </w:r>
    </w:p>
    <w:p>
      <w:r>
        <w:t xml:space="preserve">5. </w:t>
        <w:tab/>
        <w:tab/>
        <w:tab/>
        <w:tab/>
        <w:t>I think that's retarded.</w:t>
      </w:r>
    </w:p>
    <w:p>
      <w:r>
        <w:rPr>
          <w:b/>
          <w:u w:val="single"/>
        </w:rPr>
        <w:t>105116</w:t>
      </w:r>
    </w:p>
    <w:p>
      <w:r>
        <w:t xml:space="preserve">6. </w:t>
        <w:tab/>
        <w:tab/>
        <w:tab/>
        <w:tab/>
        <w:tab/>
        <w:t>I think that's funny..</w:t>
      </w:r>
    </w:p>
    <w:p>
      <w:r>
        <w:rPr>
          <w:b/>
          <w:u w:val="single"/>
        </w:rPr>
        <w:t>105117</w:t>
      </w:r>
    </w:p>
    <w:p>
      <w:r>
        <w:t>1. First they came for the Weev but I did not speak out bc I was not a stormer, then they came for the Patrick Little but I did not speak out bc I was not a Whignat, then they came for the tranny shit but did not speak out bc I was not a tranny chaser, then they came for the lolis but I did not speak out bc I was not a lolifag...</w:t>
      </w:r>
    </w:p>
    <w:p>
      <w:r>
        <w:rPr>
          <w:b/>
          <w:u w:val="single"/>
        </w:rPr>
        <w:t>105118</w:t>
      </w:r>
    </w:p>
    <w:p>
      <w:r>
        <w:t xml:space="preserve">2. </w:t>
        <w:tab/>
        <w:t>And so goes the worries of the faggot who can’t find the line of morality</w:t>
      </w:r>
    </w:p>
    <w:p>
      <w:r>
        <w:rPr>
          <w:b/>
          <w:u w:val="single"/>
        </w:rPr>
        <w:t>105119</w:t>
      </w:r>
    </w:p>
    <w:p>
      <w:r>
        <w:t>3.</w:t>
      </w:r>
    </w:p>
    <w:p>
      <w:r>
        <w:rPr>
          <w:b/>
          <w:u w:val="single"/>
        </w:rPr>
        <w:t>105120</w:t>
      </w:r>
    </w:p>
    <w:p>
      <w:r>
        <w:t xml:space="preserve">4. </w:t>
        <w:tab/>
        <w:tab/>
        <w:tab/>
        <w:t>Oh, on this one you make sure the fact that she is flat chested is cut off. Btw, what scares you fags about tits?</w:t>
      </w:r>
    </w:p>
    <w:p>
      <w:r>
        <w:rPr>
          <w:b/>
          <w:u w:val="single"/>
        </w:rPr>
        <w:t>105121</w:t>
      </w:r>
    </w:p>
    <w:p>
      <w:r>
        <w:t xml:space="preserve">5. </w:t>
        <w:tab/>
        <w:tab/>
        <w:tab/>
        <w:tab/>
        <w:t>Someone come get their drunk aunt. Look at this old bitch lmao</w:t>
      </w:r>
    </w:p>
    <w:p>
      <w:r>
        <w:rPr>
          <w:b/>
          <w:u w:val="single"/>
        </w:rPr>
        <w:t>105122</w:t>
      </w:r>
    </w:p>
    <w:p>
      <w:r>
        <w:t xml:space="preserve">6. </w:t>
        <w:tab/>
        <w:tab/>
        <w:tab/>
        <w:tab/>
        <w:tab/>
        <w:t>Still haven’t answered why you’re scared of tits, fagola</w:t>
      </w:r>
    </w:p>
    <w:p>
      <w:r>
        <w:rPr>
          <w:b/>
          <w:u w:val="single"/>
        </w:rPr>
        <w:t>105123</w:t>
      </w:r>
    </w:p>
    <w:p>
      <w:r>
        <w:t xml:space="preserve">7. </w:t>
        <w:tab/>
        <w:tab/>
        <w:tab/>
        <w:tab/>
        <w:tab/>
        <w:tab/>
        <w:t>I love big titties, just not old saggy ones attached to a drunk. Men generally like young women with some eggs still in the basket.</w:t>
      </w:r>
    </w:p>
    <w:p>
      <w:r>
        <w:rPr>
          <w:b/>
          <w:u w:val="single"/>
        </w:rPr>
        <w:t>105124</w:t>
      </w:r>
    </w:p>
    <w:p>
      <w:r>
        <w:t xml:space="preserve">8. </w:t>
        <w:tab/>
        <w:tab/>
        <w:tab/>
        <w:tab/>
        <w:tab/>
        <w:tab/>
        <w:tab/>
        <w:t>Which explains the anime of flat-chested school girls. Total pedo. #busted</w:t>
      </w:r>
    </w:p>
    <w:p>
      <w:r>
        <w:rPr>
          <w:b/>
          <w:u w:val="single"/>
        </w:rPr>
        <w:t>105125</w:t>
      </w:r>
    </w:p>
    <w:p>
      <w:r>
        <w:t xml:space="preserve">9. </w:t>
        <w:tab/>
        <w:tab/>
        <w:tab/>
        <w:tab/>
        <w:t>So if it only includes the shoulder up, assume it's loli porn without evidence and accuse. I get it, now.</w:t>
      </w:r>
    </w:p>
    <w:p>
      <w:r>
        <w:rPr>
          <w:b/>
          <w:u w:val="single"/>
        </w:rPr>
        <w:t>105126</w:t>
      </w:r>
    </w:p>
    <w:p>
      <w:r>
        <w:t>1. Hey @Steveinvalencia , you could be a super sniper operating anywhere in the world with a f'n Groucho Marx mustache and some mission jew spectacles if you wouldn't always get your commando jew balls caught in your chutzpah zipper head.   Jew why don't you sniff a dog's asshole and find a fire hydrant to rub it on? You shit like a butterfly and piss like a bee. GTFOH!</w:t>
      </w:r>
    </w:p>
    <w:p>
      <w:r>
        <w:rPr>
          <w:b/>
          <w:u w:val="single"/>
        </w:rPr>
        <w:t>105127</w:t>
      </w:r>
    </w:p>
    <w:p>
      <w:r>
        <w:t xml:space="preserve">2. </w:t>
        <w:tab/>
        <w:t>HEY YOU FAGGOT PUSSY IM NOT A JEW ,JUST BECAUSE YOU ARE GENDER CONFUSED AND CUNT GO FUCK YOURSELF AND GET AN EDUCATION</w:t>
      </w:r>
    </w:p>
    <w:p>
      <w:r>
        <w:rPr>
          <w:b/>
          <w:u w:val="single"/>
        </w:rPr>
        <w:t>105128</w:t>
      </w:r>
    </w:p>
    <w:p>
      <w:r>
        <w:t>1. that ref can receive a dildo directly up his ass now,that was egregious to not call that foul for dre</w:t>
      </w:r>
    </w:p>
    <w:p>
      <w:r>
        <w:rPr>
          <w:b/>
          <w:u w:val="single"/>
        </w:rPr>
        <w:t>105129</w:t>
      </w:r>
    </w:p>
    <w:p>
      <w:r>
        <w:t xml:space="preserve">2. </w:t>
        <w:tab/>
        <w:t>ball dont lie faggot</w:t>
      </w:r>
    </w:p>
    <w:p>
      <w:r>
        <w:rPr>
          <w:b/>
          <w:u w:val="single"/>
        </w:rPr>
        <w:t>105130</w:t>
      </w:r>
    </w:p>
    <w:p>
      <w:r>
        <w:t>1. I'm going to dress up like Kirsten Powers and go as a bitch.</w:t>
      </w:r>
    </w:p>
    <w:p>
      <w:r>
        <w:rPr>
          <w:b/>
          <w:u w:val="single"/>
        </w:rPr>
        <w:t>105131</w:t>
      </w:r>
    </w:p>
    <w:p>
      <w:r>
        <w:t xml:space="preserve">2. </w:t>
        <w:tab/>
        <w:t>kirsten powers appropriates sand nigger cock to throat</w:t>
      </w:r>
    </w:p>
    <w:p>
      <w:r>
        <w:rPr>
          <w:b/>
          <w:u w:val="single"/>
        </w:rPr>
        <w:t>105132</w:t>
      </w:r>
    </w:p>
    <w:p>
      <w:r>
        <w:t>1. Keine Ausgangssperre hilft da. Raus ab in Ihre Heimat  mit dem Dreckspack.... Ich hätte da auch noch  ne andere Lösung........       https://jungefreiheit.de/politik/deutschland/2018/meuthen-fordert-ausgangssperre-fuer-asylbewerber/</w:t>
      </w:r>
    </w:p>
    <w:p>
      <w:r>
        <w:rPr>
          <w:b/>
          <w:u w:val="single"/>
        </w:rPr>
        <w:t>105133</w:t>
      </w:r>
    </w:p>
    <w:p>
      <w:r>
        <w:t xml:space="preserve">2. </w:t>
        <w:tab/>
        <w:t>Die andere Lösung wäre besser. Wettschwimmen der Nigger und Sandneger gegen die Haie im Mittelmeer…</w:t>
      </w:r>
    </w:p>
    <w:p>
      <w:r>
        <w:rPr>
          <w:b/>
          <w:u w:val="single"/>
        </w:rPr>
        <w:t>105134</w:t>
      </w:r>
    </w:p>
    <w:p>
      <w:r>
        <w:t>1. A lot probably did...</w:t>
      </w:r>
    </w:p>
    <w:p>
      <w:r>
        <w:rPr>
          <w:b/>
          <w:u w:val="single"/>
        </w:rPr>
        <w:t>105135</w:t>
      </w:r>
    </w:p>
    <w:p>
      <w:r>
        <w:t xml:space="preserve">2. </w:t>
        <w:tab/>
        <w:t>Conservatives still have an inverted mind that has been brainwashed by the filthy JEWS.  They still believe the holohoax lies of the Jew so it keeps their mind in a Trance!  It is a tough go to get it fixed but at least it can be fixed unlike RACIST RETARDED Democrat NPC PIGS!  I see no hope in recovering their brain at all! Democrats need to be euthanized.</w:t>
      </w:r>
    </w:p>
    <w:p>
      <w:r>
        <w:rPr>
          <w:b/>
          <w:u w:val="single"/>
        </w:rPr>
        <w:t>105136</w:t>
      </w:r>
    </w:p>
    <w:p>
      <w:r>
        <w:t>1. Farid Bang, Capo, 6IX9INE, SCH "International Gangstas" (WSHH Exclusive - Official Music Video)   https://www.youtube.com/watch?v=vbkK7t2vlhs</w:t>
      </w:r>
    </w:p>
    <w:p>
      <w:r>
        <w:rPr>
          <w:b/>
          <w:u w:val="single"/>
        </w:rPr>
        <w:t>105137</w:t>
      </w:r>
    </w:p>
    <w:p>
      <w:r>
        <w:t xml:space="preserve">2. </w:t>
        <w:tab/>
        <w:t>rap = nigger dick suckers</w:t>
      </w:r>
    </w:p>
    <w:p>
      <w:r>
        <w:rPr>
          <w:b/>
          <w:u w:val="single"/>
        </w:rPr>
        <w:t>105138</w:t>
      </w:r>
    </w:p>
    <w:p>
      <w:r>
        <w:t xml:space="preserve">3. </w:t>
        <w:tab/>
        <w:tab/>
        <w:t>nigger dick sucking gang banger wannabe rap faggot</w:t>
      </w:r>
    </w:p>
    <w:p>
      <w:r>
        <w:rPr>
          <w:b/>
          <w:u w:val="single"/>
        </w:rPr>
        <w:t>105139</w:t>
      </w:r>
    </w:p>
    <w:p>
      <w:r>
        <w:t>1. RT @Alicia_Smith19:    Just a reminder:Dems were warned repeatedly that the FBI cannot conduct a criminal investigation and could only provide a supplemental background check. They didn’t care and demanded an FBI investigaion. Media/dems now shocked that the FBI isnt conducting a criminal investigation</w:t>
      </w:r>
    </w:p>
    <w:p>
      <w:r>
        <w:rPr>
          <w:b/>
          <w:u w:val="single"/>
        </w:rPr>
        <w:t>105140</w:t>
      </w:r>
    </w:p>
    <w:p>
      <w:r>
        <w:t xml:space="preserve">2. </w:t>
        <w:tab/>
        <w:t>demoKKKrats are fucking retarded</w:t>
      </w:r>
    </w:p>
    <w:p>
      <w:r>
        <w:rPr>
          <w:b/>
          <w:u w:val="single"/>
        </w:rPr>
        <w:t>105141</w:t>
      </w:r>
    </w:p>
    <w:p>
      <w:r>
        <w:t>1. It's official, Darkscythe has gone nuts. This is so sad, it makes me want to cry. Sitting through 36 minutes of cringe. Hopefully "The Rise and Fall of Darkscythe" won't be that long. The old Darkscythe wouldn't have given a damn. This was not funny.   https://www.youtube.com/watch?v=gCATRkBAw4g</w:t>
      </w:r>
    </w:p>
    <w:p>
      <w:r>
        <w:rPr>
          <w:b/>
          <w:u w:val="single"/>
        </w:rPr>
        <w:t>105142</w:t>
      </w:r>
    </w:p>
    <w:p>
      <w:r>
        <w:t xml:space="preserve">2. </w:t>
        <w:tab/>
        <w:t>How was the video bad? Please elaborate Edray</w:t>
      </w:r>
    </w:p>
    <w:p>
      <w:r>
        <w:rPr>
          <w:b/>
          <w:u w:val="single"/>
        </w:rPr>
        <w:t>105143</w:t>
      </w:r>
    </w:p>
    <w:p>
      <w:r>
        <w:t xml:space="preserve">3. </w:t>
        <w:tab/>
        <w:tab/>
        <w:t>JAR was the one that said he did more work than Darkscythe when that wasn't true. Darkscythe was debunking what JAR said, and JAR had HIS butt buddy in his video that had nothing to do with Darkscythe or anybody! God you're retarded</w:t>
      </w:r>
    </w:p>
    <w:p>
      <w:r>
        <w:rPr>
          <w:b/>
          <w:u w:val="single"/>
        </w:rPr>
        <w:t>105144</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105145</w:t>
      </w:r>
    </w:p>
    <w:p>
      <w:r>
        <w:t>1. No one gives a shit faggot</w:t>
      </w:r>
    </w:p>
    <w:p>
      <w:r>
        <w:rPr>
          <w:b/>
          <w:u w:val="single"/>
        </w:rPr>
        <w:t>105146</w:t>
      </w:r>
    </w:p>
    <w:p>
      <w:r>
        <w:t>1. The pinnacle of #FakeNews:   1. The US said from the beginning Canada was not a problem when it came to NAFTA. Mexico was.  2. Canada was offered a bilateral deal. Freeland refused.  3. Mexico and the US drafted a bilateral deal -- USMCA.  4. Freeland takes deal on last day, on the State's terms.  5. Freeland / Trudeau caused a ONE YEAR in delay causing $Bs of dollars in lost investments in to Canada.  6. Tariffs are still there, as Canada still refuses to close the China-loop where China is abusing the old NAFTA construct.  7. Oh, but look at FakeNews... Read this in a baby voice so liberals can understand: Who's "saving the country"?</w:t>
      </w:r>
    </w:p>
    <w:p>
      <w:r>
        <w:rPr>
          <w:b/>
          <w:u w:val="single"/>
        </w:rPr>
        <w:t>105147</w:t>
      </w:r>
    </w:p>
    <w:p>
      <w:r>
        <w:t xml:space="preserve">2. </w:t>
        <w:tab/>
        <w:t>Macleans prints another Crock of Shit !!  Speaking of Shit, there;s Freeland !!</w:t>
      </w:r>
    </w:p>
    <w:p>
      <w:r>
        <w:rPr>
          <w:b/>
          <w:u w:val="single"/>
        </w:rPr>
        <w:t>105148</w:t>
      </w:r>
    </w:p>
    <w:p>
      <w:r>
        <w:t xml:space="preserve">3. </w:t>
        <w:tab/>
        <w:tab/>
        <w:t>Macleans only exists because the retarded asshole Justin Trudeau gives them government money to prop up their failed business.</w:t>
      </w:r>
    </w:p>
    <w:p>
      <w:r>
        <w:rPr>
          <w:b/>
          <w:u w:val="single"/>
        </w:rPr>
        <w:t>105149</w:t>
      </w:r>
    </w:p>
    <w:p>
      <w:r>
        <w:t>1. goddamn i come up with the best trolls  greatest response to any retard saying we live in a RAYP CULTURE: "ok so knowing we allegedly live in a rape culture, surely you would never risk it and go out alone to anywhere EVER would you? have you gone out alone being aware of da RAYYYP culture? yes? so you want to be raped? wow!"  yes you can copy this and use it</w:t>
      </w:r>
    </w:p>
    <w:p>
      <w:r>
        <w:rPr>
          <w:b/>
          <w:u w:val="single"/>
        </w:rPr>
        <w:t>105150</w:t>
      </w:r>
    </w:p>
    <w:p>
      <w:r>
        <w:t xml:space="preserve">2. </w:t>
        <w:tab/>
        <w:t>either we live in a rape culture and you instigate rape by going out alone and being easy prey, or we dont live in a rape culture and youre a hysteric retard NPC  lets get it</w:t>
      </w:r>
    </w:p>
    <w:p>
      <w:r>
        <w:rPr>
          <w:b/>
          <w:u w:val="single"/>
        </w:rPr>
        <w:t>105151</w:t>
      </w:r>
    </w:p>
    <w:p>
      <w:r>
        <w:t>1. Those are done intentionally to keep cunts like you away.  Single feminist (redundant, I know) or miserably married - please go somewhere else and spew you negativity  biatch.....news flash for you - we don’t fucking care about your feelings</w:t>
      </w:r>
    </w:p>
    <w:p>
      <w:r>
        <w:rPr>
          <w:b/>
          <w:u w:val="single"/>
        </w:rPr>
        <w:t>105152</w:t>
      </w:r>
    </w:p>
    <w:p>
      <w:r>
        <w:t xml:space="preserve">2. </w:t>
        <w:tab/>
        <w:t>I referred to you as a cunt, not a kike loving cunt - might you be projecting here?</w:t>
      </w:r>
    </w:p>
    <w:p>
      <w:r>
        <w:rPr>
          <w:b/>
          <w:u w:val="single"/>
        </w:rPr>
        <w:t>105153</w:t>
      </w:r>
    </w:p>
    <w:p>
      <w:r>
        <w:t>1. Fact: You can have the best weather report show in the world, but it won't make any difference to what the weather does.   The same is true of Beltway politics. But at least if you predict the path of a hurricane more accurately than others, your listeners can gain from that.   How would accuracy in predicting how Trump will betray us ever help?   #FashTheNation</w:t>
      </w:r>
    </w:p>
    <w:p>
      <w:r>
        <w:rPr>
          <w:b/>
          <w:u w:val="single"/>
        </w:rPr>
        <w:t>105154</w:t>
      </w:r>
    </w:p>
    <w:p>
      <w:r>
        <w:t xml:space="preserve">2. </w:t>
        <w:tab/>
        <w:t>When I tweeted @ faggot Mcfeels that his cock sucking of Trump is very annoying the faggot called me insane and blocked me. These fucking pieces of shit are only in it for the money and are possibly controlled opposition. They are filthy scum and should be doxed and exposed for the filth they are.</w:t>
      </w:r>
    </w:p>
    <w:p>
      <w:r>
        <w:rPr>
          <w:b/>
          <w:u w:val="single"/>
        </w:rPr>
        <w:t>105155</w:t>
      </w:r>
    </w:p>
    <w:p>
      <w:r>
        <w:t xml:space="preserve">3. </w:t>
        <w:tab/>
        <w:tab/>
        <w:t>I would understand it if it could be couched as 'normie outreach'. But Ann Coulter is doing a better job TBH</w:t>
      </w:r>
    </w:p>
    <w:p>
      <w:r>
        <w:rPr>
          <w:b/>
          <w:u w:val="single"/>
        </w:rPr>
        <w:t>105156</w:t>
      </w:r>
    </w:p>
    <w:p>
      <w:r>
        <w:t xml:space="preserve">4. </w:t>
        <w:tab/>
        <w:tab/>
        <w:t>http://www.renegadetribune.com/third-jimpact-exposing-gay-mafia-running-alt-right/</w:t>
      </w:r>
    </w:p>
    <w:p>
      <w:r>
        <w:rPr>
          <w:b/>
          <w:u w:val="single"/>
        </w:rPr>
        <w:t>105157</w:t>
      </w:r>
    </w:p>
    <w:p>
      <w:r>
        <w:t xml:space="preserve">5. </w:t>
        <w:tab/>
        <w:tab/>
        <w:t>That?</w:t>
      </w:r>
    </w:p>
    <w:p>
      <w:r>
        <w:rPr>
          <w:b/>
          <w:u w:val="single"/>
        </w:rPr>
        <w:t>105158</w:t>
      </w:r>
    </w:p>
    <w:p>
      <w:r>
        <w:t xml:space="preserve">6. </w:t>
        <w:tab/>
        <w:tab/>
        <w:t>Normie outreach? What normie will listen to those two faggots? They're voices are shit.</w:t>
      </w:r>
    </w:p>
    <w:p>
      <w:r>
        <w:rPr>
          <w:b/>
          <w:u w:val="single"/>
        </w:rPr>
        <w:t>105159</w:t>
      </w:r>
    </w:p>
    <w:p>
      <w:r>
        <w:t>1. OK Folks, Jewish people were just killed at a synagogue.  All bets are off.  There is going to be a huge push for censorship of "hate speech" now.  It's time to stand your ground.  Refuse to be silenced.  Just because a crazy man committed a terrible act doesn't mean that YOU committed a terrible act.  Don't allow them to group you in with him.  Speak forever free.</w:t>
      </w:r>
    </w:p>
    <w:p>
      <w:r>
        <w:rPr>
          <w:b/>
          <w:u w:val="single"/>
        </w:rPr>
        <w:t>105160</w:t>
      </w:r>
    </w:p>
    <w:p>
      <w:r>
        <w:t xml:space="preserve">2. </w:t>
        <w:tab/>
        <w:t>All coordinated acts by Liberals...for just saying that the bombs were fake I got a Facebook warning letter charging me with violence...</w:t>
      </w:r>
    </w:p>
    <w:p>
      <w:r>
        <w:rPr>
          <w:b/>
          <w:u w:val="single"/>
        </w:rPr>
        <w:t>105161</w:t>
      </w:r>
    </w:p>
    <w:p>
      <w:r>
        <w:t xml:space="preserve">3. </w:t>
        <w:tab/>
        <w:tab/>
        <w:t>I've been banned for '7 days' from Twitter since the 15th for 'hate speech' after I called someone retarded for saying the most ludicrous shit and supporting hate speech of another. All the posts are still up, but I'm suspended. Genius.</w:t>
      </w:r>
    </w:p>
    <w:p>
      <w:r>
        <w:rPr>
          <w:b/>
          <w:u w:val="single"/>
        </w:rPr>
        <w:t>105162</w:t>
      </w:r>
    </w:p>
    <w:p>
      <w:r>
        <w:t>1.</w:t>
      </w:r>
    </w:p>
    <w:p>
      <w:r>
        <w:rPr>
          <w:b/>
          <w:u w:val="single"/>
        </w:rPr>
        <w:t>105163</w:t>
      </w:r>
    </w:p>
    <w:p>
      <w:r>
        <w:t xml:space="preserve">2. </w:t>
        <w:tab/>
        <w:t>once a nigger, always a nigger. Not all African American Negroes are niggers. Most are good people. But becoming a NIGGER is by choice.</w:t>
      </w:r>
    </w:p>
    <w:p>
      <w:r>
        <w:rPr>
          <w:b/>
          <w:u w:val="single"/>
        </w:rPr>
        <w:t>105164</w:t>
      </w:r>
    </w:p>
    <w:p>
      <w:r>
        <w:t>1. This story is bullshit. This guy has gone to multiple rallies just to strategically placed himself for #QAnon propaganda. In between rallies he's tried to change his appearance, intentionally, by cutting and dying his hair. We've found him, the people he is with, and their network of intentionally pushing this to make everything look organic. Btw, this is the same guy with the Q shirt that Trump pointed at. He was screaming like a maniac to get Trumps attention. This from his own account. But It was pushed as Trump just noticing the Q shirt and acknowledging it. So I have #VIPAnon and the people that helped him. @Defango</w:t>
      </w:r>
    </w:p>
    <w:p>
      <w:r>
        <w:rPr>
          <w:b/>
          <w:u w:val="single"/>
        </w:rPr>
        <w:t>105165</w:t>
      </w:r>
    </w:p>
    <w:p>
      <w:r>
        <w:t xml:space="preserve">2. </w:t>
        <w:tab/>
        <w:t>So Trump blew him off as a retard asking nonsense questions.</w:t>
      </w:r>
    </w:p>
    <w:p>
      <w:r>
        <w:rPr>
          <w:b/>
          <w:u w:val="single"/>
        </w:rPr>
        <w:t>105166</w:t>
      </w:r>
    </w:p>
    <w:p>
      <w:r>
        <w:t xml:space="preserve">3. </w:t>
        <w:tab/>
        <w:tab/>
        <w:t>I don't think it ever happened. To date he hasn't come out to the floor section to pose for photos. Also, this guy has attended multiple rallies , changed his appearance in between, and used previous interactions for Q propaganda...all while never saying it was him. He just pushed it as "proof". No worries. I learned their entire network last night. I know who's doing it and how it's done.</w:t>
      </w:r>
    </w:p>
    <w:p>
      <w:r>
        <w:rPr>
          <w:b/>
          <w:u w:val="single"/>
        </w:rPr>
        <w:t>105167</w:t>
      </w:r>
    </w:p>
    <w:p>
      <w:r>
        <w:t>1. Liberals Flood Capitol Hill To Protest Kavanaugh https://youtu.be/79LJchChGkQ via @YouTube</w:t>
      </w:r>
    </w:p>
    <w:p>
      <w:r>
        <w:rPr>
          <w:b/>
          <w:u w:val="single"/>
        </w:rPr>
        <w:t>105168</w:t>
      </w:r>
    </w:p>
    <w:p>
      <w:r>
        <w:t xml:space="preserve">2. </w:t>
        <w:tab/>
        <w:t>Babydoll?  What a nigger mysogynistic uneducated pig!!!!!!!!!!!!!!!!  That fat bastard should be ashamed of himself.  I bet he diddles his sister.  This dumb fat fuck never watched the hearings.  He's just believing the lies.  I bet he was raped as a child.</w:t>
      </w:r>
    </w:p>
    <w:p>
      <w:r>
        <w:rPr>
          <w:b/>
          <w:u w:val="single"/>
        </w:rPr>
        <w:t>105169</w:t>
      </w:r>
    </w:p>
    <w:p>
      <w:r>
        <w:t>1. Colin Powell on morals? You gotta be shittin me!   Where is that vial of anthrax you evil liar. You killed a million Iraqis for nothing. The bitch next to him killed half a million Iraqi children because she thought it was 'worth it'.   https://www.breitbart.com/video/2018/10/07/colin-powell-trump-is-not-acting-like-a-moral-leader/</w:t>
      </w:r>
    </w:p>
    <w:p>
      <w:r>
        <w:rPr>
          <w:b/>
          <w:u w:val="single"/>
        </w:rPr>
        <w:t>105170</w:t>
      </w:r>
    </w:p>
    <w:p>
      <w:r>
        <w:t xml:space="preserve">2. </w:t>
        <w:tab/>
        <w:t>Look who opinionates ==&gt;&gt; PUPPET of the War CRIMINALS!!!</w:t>
      </w:r>
    </w:p>
    <w:p>
      <w:r>
        <w:rPr>
          <w:b/>
          <w:u w:val="single"/>
        </w:rPr>
        <w:t>105171</w:t>
      </w:r>
    </w:p>
    <w:p>
      <w:r>
        <w:t xml:space="preserve">3. </w:t>
        <w:tab/>
        <w:tab/>
        <w:t>dumbass nigger who made it through life cuz he's a dumbass nigger. and a leftist POS</w:t>
      </w:r>
    </w:p>
    <w:p>
      <w:r>
        <w:rPr>
          <w:b/>
          <w:u w:val="single"/>
        </w:rPr>
        <w:t>105172</w:t>
      </w:r>
    </w:p>
    <w:p>
      <w:r>
        <w:t>1. These people are supposed 'refugees' trying to escape all of the oppression in their own country.  Why then are they carrying the Honduran flag as they march on America?  Only invaders do that.   Militarize the border Mr. President, the Mexican federales say they are arriving to facilitate their invasion into America and deploying our military to protect our borders and the American people is long overdue.   https://www.dailymail.co.uk/news/article-6289067/Mexico-dispatches-two-Boeing-727s-federal-police-officers-intercept-migrant-caravan.html</w:t>
      </w:r>
    </w:p>
    <w:p>
      <w:r>
        <w:rPr>
          <w:b/>
          <w:u w:val="single"/>
        </w:rPr>
        <w:t>105173</w:t>
      </w:r>
    </w:p>
    <w:p>
      <w:r>
        <w:t xml:space="preserve">2. </w:t>
        <w:tab/>
        <w:t>If they loved their country they would stay and fix it. But it is about "free stuff", we all know that. Same for the masses swarming Europe the past few years. Like moths to a flame, if you dangle free stuff in their face the deadbeats will come. Cut all social services to all but citizens and watch them turn around.</w:t>
      </w:r>
    </w:p>
    <w:p>
      <w:r>
        <w:rPr>
          <w:b/>
          <w:u w:val="single"/>
        </w:rPr>
        <w:t>105174</w:t>
      </w:r>
    </w:p>
    <w:p>
      <w:r>
        <w:t xml:space="preserve">3. </w:t>
        <w:tab/>
        <w:tab/>
        <w:t>Damn socialists screwed their country but they are so retarded they keep voting these vermin back</w:t>
      </w:r>
    </w:p>
    <w:p>
      <w:r>
        <w:rPr>
          <w:b/>
          <w:u w:val="single"/>
        </w:rPr>
        <w:t>105175</w:t>
      </w:r>
    </w:p>
    <w:p>
      <w:r>
        <w:t>1. @Sockalexis. I'm foaming at the mouth. Show everyone my post of foaming at the mouth. Even eddy has turned he's back on you.</w:t>
      </w:r>
    </w:p>
    <w:p>
      <w:r>
        <w:rPr>
          <w:b/>
          <w:u w:val="single"/>
        </w:rPr>
        <w:t>105176</w:t>
      </w:r>
    </w:p>
    <w:p>
      <w:r>
        <w:t xml:space="preserve">2. </w:t>
        <w:tab/>
        <w:t>You’re foaming at the mouth cause of the circle jerk party you participated in, you were the pivot.    Disgusting splouge burps comin back up 😮</w:t>
      </w:r>
    </w:p>
    <w:p>
      <w:r>
        <w:rPr>
          <w:b/>
          <w:u w:val="single"/>
        </w:rPr>
        <w:t>105177</w:t>
      </w:r>
    </w:p>
    <w:p>
      <w:r>
        <w:t xml:space="preserve">3. </w:t>
        <w:tab/>
        <w:tab/>
        <w:t>Not really jermaine. You just participated aswell. Discusting</w:t>
      </w:r>
    </w:p>
    <w:p>
      <w:r>
        <w:rPr>
          <w:b/>
          <w:u w:val="single"/>
        </w:rPr>
        <w:t>105178</w:t>
      </w:r>
    </w:p>
    <w:p>
      <w:r>
        <w:t xml:space="preserve">4. </w:t>
        <w:tab/>
        <w:tab/>
        <w:tab/>
        <w:t>You Flogged a dude named Germaine 😮   Should have kept that to yourself, one more thing that was a dumb AF comeback 🙄</w:t>
      </w:r>
    </w:p>
    <w:p>
      <w:r>
        <w:rPr>
          <w:b/>
          <w:u w:val="single"/>
        </w:rPr>
        <w:t>105179</w:t>
      </w:r>
    </w:p>
    <w:p>
      <w:r>
        <w:t xml:space="preserve">5. </w:t>
        <w:tab/>
        <w:tab/>
        <w:tab/>
        <w:tab/>
        <w:t>Sorry Joanne.</w:t>
      </w:r>
    </w:p>
    <w:p>
      <w:r>
        <w:rPr>
          <w:b/>
          <w:u w:val="single"/>
        </w:rPr>
        <w:t>105180</w:t>
      </w:r>
    </w:p>
    <w:p>
      <w:r>
        <w:t xml:space="preserve">6. </w:t>
        <w:tab/>
        <w:tab/>
        <w:tab/>
        <w:tab/>
        <w:tab/>
        <w:t>You ruined it 😂🤣😂   Dumb af troll</w:t>
      </w:r>
    </w:p>
    <w:p>
      <w:r>
        <w:rPr>
          <w:b/>
          <w:u w:val="single"/>
        </w:rPr>
        <w:t>105181</w:t>
      </w:r>
    </w:p>
    <w:p>
      <w:r>
        <w:t xml:space="preserve">7. </w:t>
        <w:tab/>
        <w:tab/>
        <w:tab/>
        <w:tab/>
        <w:tab/>
        <w:tab/>
        <w:t>Joseph look at the interactions I've had in the past 10 hours 8 people can't wait to reply to me. How many you got. Fuck all</w:t>
      </w:r>
    </w:p>
    <w:p>
      <w:r>
        <w:rPr>
          <w:b/>
          <w:u w:val="single"/>
        </w:rPr>
        <w:t>105182</w:t>
      </w:r>
    </w:p>
    <w:p>
      <w:r>
        <w:t xml:space="preserve">8. </w:t>
        <w:tab/>
        <w:tab/>
        <w:tab/>
        <w:tab/>
        <w:tab/>
        <w:tab/>
        <w:tab/>
        <w:t>Look guys a Chicken is making me look dumb AF,    Well because I am a dumb af Troll with splouge on the mind😮   Thats what you wanted to say    Right John</w:t>
      </w:r>
    </w:p>
    <w:p>
      <w:r>
        <w:rPr>
          <w:b/>
          <w:u w:val="single"/>
        </w:rPr>
        <w:t>105183</w:t>
      </w:r>
    </w:p>
    <w:p>
      <w:r>
        <w:t xml:space="preserve">9. </w:t>
        <w:tab/>
        <w:tab/>
        <w:tab/>
        <w:tab/>
        <w:tab/>
        <w:tab/>
        <w:tab/>
        <w:tab/>
        <w:t>What guys stop looking for help. Don't see me doing that.</w:t>
      </w:r>
    </w:p>
    <w:p>
      <w:r>
        <w:rPr>
          <w:b/>
          <w:u w:val="single"/>
        </w:rPr>
        <w:t>105184</w:t>
      </w:r>
    </w:p>
    <w:p>
      <w:r>
        <w:t xml:space="preserve">10. </w:t>
        <w:tab/>
        <w:tab/>
        <w:tab/>
        <w:tab/>
        <w:tab/>
        <w:tab/>
        <w:tab/>
        <w:tab/>
        <w:tab/>
        <w:t>Dean it is all good. When you put a picture up of yourself then  comment until then you are a bigger faggot more than me.</w:t>
      </w:r>
    </w:p>
    <w:p>
      <w:r>
        <w:rPr>
          <w:b/>
          <w:u w:val="single"/>
        </w:rPr>
        <w:t>105185</w:t>
      </w:r>
    </w:p>
    <w:p>
      <w:r>
        <w:t xml:space="preserve">11. </w:t>
        <w:tab/>
        <w:tab/>
        <w:tab/>
        <w:tab/>
        <w:tab/>
        <w:tab/>
        <w:tab/>
        <w:tab/>
        <w:tab/>
        <w:tab/>
        <w:t>No one is a bigger faggot, no worries Johnny boy</w:t>
      </w:r>
    </w:p>
    <w:p>
      <w:r>
        <w:rPr>
          <w:b/>
          <w:u w:val="single"/>
        </w:rPr>
        <w:t>105186</w:t>
      </w:r>
    </w:p>
    <w:p>
      <w:r>
        <w:t xml:space="preserve">12. </w:t>
        <w:tab/>
        <w:tab/>
        <w:tab/>
        <w:tab/>
        <w:tab/>
        <w:tab/>
        <w:tab/>
        <w:tab/>
        <w:tab/>
        <w:tab/>
        <w:tab/>
        <w:t>Not worried about being a faggot. Gab has given me six men replying to me. Joblow not disappointed with you</w:t>
      </w:r>
    </w:p>
    <w:p>
      <w:r>
        <w:rPr>
          <w:b/>
          <w:u w:val="single"/>
        </w:rPr>
        <w:t>105187</w:t>
      </w:r>
    </w:p>
    <w:p>
      <w:r>
        <w:t>1. Imagine this is you - what do you say?</w:t>
      </w:r>
    </w:p>
    <w:p>
      <w:r>
        <w:rPr>
          <w:b/>
          <w:u w:val="single"/>
        </w:rPr>
        <w:t>105188</w:t>
      </w:r>
    </w:p>
    <w:p>
      <w:r>
        <w:t xml:space="preserve">2. </w:t>
        <w:tab/>
        <w:t>you have to keep these opinoins to yourself in the nigger job space</w:t>
      </w:r>
    </w:p>
    <w:p>
      <w:r>
        <w:rPr>
          <w:b/>
          <w:u w:val="single"/>
        </w:rPr>
        <w:t>105189</w:t>
      </w:r>
    </w:p>
    <w:p>
      <w:r>
        <w:t>1.</w:t>
      </w:r>
    </w:p>
    <w:p>
      <w:r>
        <w:rPr>
          <w:b/>
          <w:u w:val="single"/>
        </w:rPr>
        <w:t>105190</w:t>
      </w:r>
    </w:p>
    <w:p>
      <w:r>
        <w:t xml:space="preserve">2. </w:t>
        <w:tab/>
        <w:t>Faggot scumbag typical democrat jackass</w:t>
      </w:r>
    </w:p>
    <w:p>
      <w:r>
        <w:rPr>
          <w:b/>
          <w:u w:val="single"/>
        </w:rPr>
        <w:t>105191</w:t>
      </w:r>
    </w:p>
    <w:p>
      <w:r>
        <w:t>1. You Think You're The Bollocks But You're a Cunt   https://youtu.be/wRtLDSUq8pI</w:t>
      </w:r>
    </w:p>
    <w:p>
      <w:r>
        <w:rPr>
          <w:b/>
          <w:u w:val="single"/>
        </w:rPr>
        <w:t>105192</w:t>
      </w:r>
    </w:p>
    <w:p>
      <w:r>
        <w:t>2.</w:t>
      </w:r>
    </w:p>
    <w:p>
      <w:r>
        <w:rPr>
          <w:b/>
          <w:u w:val="single"/>
        </w:rPr>
        <w:t>105193</w:t>
      </w:r>
    </w:p>
    <w:p>
      <w:r>
        <w:t>1.</w:t>
      </w:r>
    </w:p>
    <w:p>
      <w:r>
        <w:rPr>
          <w:b/>
          <w:u w:val="single"/>
        </w:rPr>
        <w:t>105194</w:t>
      </w:r>
    </w:p>
    <w:p>
      <w:r>
        <w:t xml:space="preserve">2. </w:t>
        <w:tab/>
        <w:t>What am I missing here? I cannot recognize what that is??</w:t>
      </w:r>
    </w:p>
    <w:p>
      <w:r>
        <w:rPr>
          <w:b/>
          <w:u w:val="single"/>
        </w:rPr>
        <w:t>105195</w:t>
      </w:r>
    </w:p>
    <w:p>
      <w:r>
        <w:t xml:space="preserve">3. </w:t>
        <w:tab/>
        <w:tab/>
        <w:t>It's a crayon, not a fish. I think the joke would have been better as "I bought my retarded nephew a goldfish today."</w:t>
      </w:r>
    </w:p>
    <w:p>
      <w:r>
        <w:rPr>
          <w:b/>
          <w:u w:val="single"/>
        </w:rPr>
        <w:t>105196</w:t>
      </w:r>
    </w:p>
    <w:p>
      <w:r>
        <w:t>1. Trumpsters are so profoundly stupid they think these photos are real...funny you NEVER see live uploaded phone videos from trump rallies🤣🤣🤣🤣</w:t>
      </w:r>
    </w:p>
    <w:p>
      <w:r>
        <w:rPr>
          <w:b/>
          <w:u w:val="single"/>
        </w:rPr>
        <w:t>105197</w:t>
      </w:r>
    </w:p>
    <w:p>
      <w:r>
        <w:t xml:space="preserve">2. </w:t>
        <w:tab/>
        <w:t>When you live in an information bubble why are you surprised that you are not seeing actual images from the rallies - there are plenty of them but of course it takes some effort to get around the censorship your commie mates apply - this photo might be fake but Trump gets thousands more at his rallies than any of the traitorous dimwits in your leadership</w:t>
      </w:r>
    </w:p>
    <w:p>
      <w:r>
        <w:rPr>
          <w:b/>
          <w:u w:val="single"/>
        </w:rPr>
        <w:t>105198</w:t>
      </w:r>
    </w:p>
    <w:p>
      <w:r>
        <w:t xml:space="preserve">3. </w:t>
        <w:tab/>
        <w:tab/>
        <w:t>Sorry RETARD READ THE POST. if you believe trump -you are a profoundly stupid sheep. MAGA? Purge ANTIAMERICAN right wing filth from our soil. Trump is the fucking traitor and his followers are fascist sheep. Trump should hang in GITMO for treason. His supporters should be rounded up and shipped back to russia.</w:t>
      </w:r>
    </w:p>
    <w:p>
      <w:r>
        <w:rPr>
          <w:b/>
          <w:u w:val="single"/>
        </w:rPr>
        <w:t>105199</w:t>
      </w:r>
    </w:p>
    <w:p>
      <w:r>
        <w:t>1. fake breastts, fake hair, caked on make-up this is what the jew faggot does to women &amp; of course they love partnering them with niggers, niggers only respond to things amped up to the max - maximum bass, maximum spice etc they've 0 appreciation for subtleties &amp; distinctions hence why they love blacking fake women</w:t>
      </w:r>
    </w:p>
    <w:p>
      <w:r>
        <w:rPr>
          <w:b/>
          <w:u w:val="single"/>
        </w:rPr>
        <w:t>105200</w:t>
      </w:r>
    </w:p>
    <w:p>
      <w:r>
        <w:t>1. They get charged with a crime, put them on the next damned place out--no trial.  Taxpayers don't need to fork out additional money for blood-sucking leeches on our back whom we don't here in the first place.  I'm sick of their cultures, their crime, their language forced on us.  To hell with the lot.  We speak English here, not jungle bob, raghead or punjabi.</w:t>
      </w:r>
    </w:p>
    <w:p>
      <w:r>
        <w:rPr>
          <w:b/>
          <w:u w:val="single"/>
        </w:rPr>
        <w:t>105201</w:t>
      </w:r>
    </w:p>
    <w:p>
      <w:r>
        <w:t>1. I know Henry VIII wore fantastically oversized codpieces at the height of the craze, but this? . . . .   https://pjmedia.com/trending/move-over-vagina-costumes-fendi-debuts-1300-designer-vulva-scarf/</w:t>
      </w:r>
    </w:p>
    <w:p>
      <w:r>
        <w:rPr>
          <w:b/>
          <w:u w:val="single"/>
        </w:rPr>
        <w:t>105202</w:t>
      </w:r>
    </w:p>
    <w:p>
      <w:r>
        <w:t xml:space="preserve">2. </w:t>
        <w:tab/>
        <w:t>Every cunt should have to wear one</w:t>
      </w:r>
    </w:p>
    <w:p>
      <w:r>
        <w:rPr>
          <w:b/>
          <w:u w:val="single"/>
        </w:rPr>
        <w:t>105203</w:t>
      </w:r>
    </w:p>
    <w:p>
      <w:r>
        <w:t xml:space="preserve">3. </w:t>
        <w:tab/>
        <w:tab/>
        <w:t>Nope, nothing less than the whole vajayjay costume . . .</w:t>
      </w:r>
    </w:p>
    <w:p>
      <w:r>
        <w:rPr>
          <w:b/>
          <w:u w:val="single"/>
        </w:rPr>
        <w:t>105204</w:t>
      </w:r>
    </w:p>
    <w:p>
      <w:r>
        <w:t xml:space="preserve">4. </w:t>
        <w:tab/>
        <w:tab/>
        <w:t>Could get a bit messy on a number of levels</w:t>
      </w:r>
    </w:p>
    <w:p>
      <w:r>
        <w:rPr>
          <w:b/>
          <w:u w:val="single"/>
        </w:rPr>
        <w:t>105205</w:t>
      </w:r>
    </w:p>
    <w:p>
      <w:r>
        <w:t>1. Funny how Soros, Clinton, Obama and CNN, all major players in establishing victimhood politics, are now being painted as "victims" themselves.   But people like Ben Shapiro claim you're "deranged" for thinking this might be a leftist plot to gain sympathy from voters before the midterms.   Another braindead NPC.</w:t>
      </w:r>
    </w:p>
    <w:p>
      <w:r>
        <w:rPr>
          <w:b/>
          <w:u w:val="single"/>
        </w:rPr>
        <w:t>105206</w:t>
      </w:r>
    </w:p>
    <w:p>
      <w:r>
        <w:t xml:space="preserve">2. </w:t>
        <w:tab/>
        <w:t>I was just thinking, I really hope someone like that faggot Ben Shapiro comes along and tells me how to think today.</w:t>
      </w:r>
    </w:p>
    <w:p>
      <w:r>
        <w:rPr>
          <w:b/>
          <w:u w:val="single"/>
        </w:rPr>
        <w:t>105207</w:t>
      </w:r>
    </w:p>
    <w:p>
      <w:r>
        <w:t>1. MGTOW is a defeatist ideology for sad lonely men who have been broken by evil women.   MGTOW is also a necessary stepping stone in understanding female psychology, a subject that men have been totally kept in the dark about due to a lack of wisdom from their fathers and a lack of honesty and self-awareness from their mothers.   But the deeper red pill is that men need to start acting like men again and reclaim their destiny and their women.   MGTOW is a cop-out on that path.   Quit your crying, and become the man you were meant to be.</w:t>
      </w:r>
    </w:p>
    <w:p>
      <w:r>
        <w:rPr>
          <w:b/>
          <w:u w:val="single"/>
        </w:rPr>
        <w:t>105208</w:t>
      </w:r>
    </w:p>
    <w:p>
      <w:r>
        <w:t xml:space="preserve">2. </w:t>
        <w:tab/>
        <w:t>I would say: MGTOW is a defeatist ideology for sad lonely men who have never been successful with women. More MGTOW types have never really been with women at all than have been mistreated by them.. at least that is what I picked up from my discussions with these defeated men.</w:t>
      </w:r>
    </w:p>
    <w:p>
      <w:r>
        <w:rPr>
          <w:b/>
          <w:u w:val="single"/>
        </w:rPr>
        <w:t>105209</w:t>
      </w:r>
    </w:p>
    <w:p>
      <w:r>
        <w:t xml:space="preserve">3. </w:t>
        <w:tab/>
        <w:tab/>
        <w:t>On top of that, there’s plenty of men who fuck women and are MGTOW. Because they didn’t marry, they have resources. That means the hottest women want to suck their dick. Lol. The ironic thing is the only time I didn’t get laid when I was married. So if your a faggot who dislikes pussy, marry away. It will help the blue pilled Marxist boss like you.</w:t>
      </w:r>
    </w:p>
    <w:p>
      <w:r>
        <w:rPr>
          <w:b/>
          <w:u w:val="single"/>
        </w:rPr>
        <w:t>105210</w:t>
      </w:r>
    </w:p>
    <w:p>
      <w:r>
        <w:t>1. Gee I am white, a country boy redneck and a southern rebel. My family frequently visits Applebees. Almost all the waitress are black. I tip very large. Sometimes my tip will equal the cost of our meal and our meals are general around $135.00. Usually I just tip half or around $70.00. So one idiot putting up a sign does not mean a thing...and when the truth comes out, we will probably discover it was a black who hates Trump who put the sign up. I just do go for this racial bull shit nor liberals trying to use it to manipulate black votes.</w:t>
      </w:r>
    </w:p>
    <w:p>
      <w:r>
        <w:rPr>
          <w:b/>
          <w:u w:val="single"/>
        </w:rPr>
        <w:t>105211</w:t>
      </w:r>
    </w:p>
    <w:p>
      <w:r>
        <w:t>1. I'm an American Jew and have been on Gab since the day they started in August 2016. Yes, there are some hateful jerks here speaking freely. But I'm a mature adult and can handle it. I just don't follow them.   The majority of us here on Gab are nice people who want to have Free Speech.</w:t>
      </w:r>
    </w:p>
    <w:p>
      <w:r>
        <w:rPr>
          <w:b/>
          <w:u w:val="single"/>
        </w:rPr>
        <w:t>105212</w:t>
      </w:r>
    </w:p>
    <w:p>
      <w:r>
        <w:t xml:space="preserve">2. </w:t>
        <w:tab/>
        <w:t>Doesn't matter. You don't fit the narrative @Donna, so therefore you don't exist. GAB IS FOAR NAZIS! Even though there's maybe 300 of the little fucks, total, including the larps and socks, to over 700,000 of the rest of us.</w:t>
      </w:r>
    </w:p>
    <w:p>
      <w:r>
        <w:rPr>
          <w:b/>
          <w:u w:val="single"/>
        </w:rPr>
        <w:t>105213</w:t>
      </w:r>
    </w:p>
    <w:p>
      <w:r>
        <w:t xml:space="preserve">3. </w:t>
        <w:tab/>
        <w:tab/>
        <w:t>I’ve said this 100’s of times but it never gets old.Hitler killed 70(?) million children women and men in a dozen countries.Hitler completely destroyed germany never recovered from getting their asses kicked in world war 2.Germany to weak to fight off the migrants overthrowing the German country.   Then to find out hitler sucked cock.Lots of men in his life.Hitler lived at a gay bathhouse a cesspool or queer group of men fucking each other.Then commited suicide a queer way out of this world.   To idolize a queer madman who said I will rule the world.Complete insanity and was fucked in the ass over and over.Sense you nazi worship hitler you must worship queer Mohammedan obama Yes</w:t>
      </w:r>
    </w:p>
    <w:p>
      <w:r>
        <w:rPr>
          <w:b/>
          <w:u w:val="single"/>
        </w:rPr>
        <w:t>105214</w:t>
      </w:r>
    </w:p>
    <w:p>
      <w:r>
        <w:t xml:space="preserve">4. </w:t>
        <w:tab/>
        <w:tab/>
        <w:tab/>
        <w:t>Homos are destroying civilisation ,, don't let them near your children</w:t>
      </w:r>
    </w:p>
    <w:p>
      <w:r>
        <w:rPr>
          <w:b/>
          <w:u w:val="single"/>
        </w:rPr>
        <w:t>105215</w:t>
      </w:r>
    </w:p>
    <w:p>
      <w:r>
        <w:t xml:space="preserve">5. </w:t>
        <w:tab/>
        <w:tab/>
        <w:tab/>
        <w:tab/>
        <w:t>You are nigger shit</w:t>
      </w:r>
    </w:p>
    <w:p>
      <w:r>
        <w:rPr>
          <w:b/>
          <w:u w:val="single"/>
        </w:rPr>
        <w:t>105216</w:t>
      </w:r>
    </w:p>
    <w:p>
      <w:r>
        <w:t>1. The jew dyke to blame for multiculturalism   https://www.lgbtqnation.com/2018/10/frances-kellor-lesbian-behind-multiculturalism/</w:t>
      </w:r>
    </w:p>
    <w:p>
      <w:r>
        <w:rPr>
          <w:b/>
          <w:u w:val="single"/>
        </w:rPr>
        <w:t>105217</w:t>
      </w:r>
    </w:p>
    <w:p>
      <w:r>
        <w:t>1. TIME TO #BoycotttRubyTues</w:t>
      </w:r>
    </w:p>
    <w:p>
      <w:r>
        <w:rPr>
          <w:b/>
          <w:u w:val="single"/>
        </w:rPr>
        <w:t>105218</w:t>
      </w:r>
    </w:p>
    <w:p>
      <w:r>
        <w:t xml:space="preserve">2. </w:t>
        <w:tab/>
        <w:t>What the fuck are you talking about?   Ive been to my ruby tuesday in trump shirt and maga hat idk how many times. Not only do they serve us, but they love us. We are treated as VIPs there.   Where the fuck are you getting this nonsense from?</w:t>
      </w:r>
    </w:p>
    <w:p>
      <w:r>
        <w:rPr>
          <w:b/>
          <w:u w:val="single"/>
        </w:rPr>
        <w:t>105219</w:t>
      </w:r>
    </w:p>
    <w:p>
      <w:r>
        <w:t xml:space="preserve">3. </w:t>
        <w:tab/>
        <w:tab/>
        <w:t>https://www.westernjournal.com/ct/family-claims-ruby-tuesday-denied-table-trump-shirt-post-pictures/</w:t>
      </w:r>
    </w:p>
    <w:p>
      <w:r>
        <w:rPr>
          <w:b/>
          <w:u w:val="single"/>
        </w:rPr>
        <w:t>105220</w:t>
      </w:r>
    </w:p>
    <w:p>
      <w:r>
        <w:t xml:space="preserve">4. </w:t>
        <w:tab/>
        <w:tab/>
        <w:tab/>
        <w:t>Did I step on a retard or did u link this 3 times?</w:t>
      </w:r>
    </w:p>
    <w:p>
      <w:r>
        <w:rPr>
          <w:b/>
          <w:u w:val="single"/>
        </w:rPr>
        <w:t>105221</w:t>
      </w:r>
    </w:p>
    <w:p>
      <w:r>
        <w:t>1. #UK Police Chief Defends Deputy Who Stayed in Car During Terror Attack  Muslim convert mowed down pedestrians before fatally stabbing a police officer   https://www.infowars.com/uk-police-chief-defends-deputy-who-stayed-in-car-during-terror-attack/</w:t>
      </w:r>
    </w:p>
    <w:p>
      <w:r>
        <w:rPr>
          <w:b/>
          <w:u w:val="single"/>
        </w:rPr>
        <w:t>105222</w:t>
      </w:r>
    </w:p>
    <w:p>
      <w:r>
        <w:t xml:space="preserve">2. </w:t>
        <w:tab/>
        <w:t>Cunt defends cowardly cunt</w:t>
      </w:r>
    </w:p>
    <w:p>
      <w:r>
        <w:rPr>
          <w:b/>
          <w:u w:val="single"/>
        </w:rPr>
        <w:t>105223</w:t>
      </w:r>
    </w:p>
    <w:p>
      <w:r>
        <w:t>1. TIL that Sammy Davis Jr didn’t only overcome racism over being black when he became famous in the 50s. He was one of the first openly bisexual pop singers, he was Jewish in perhaps the most anti-Semitic period in modern American history, and he only had one eye!   https://kek.gg/u/WmRd https://redd.it/9msnr9</w:t>
      </w:r>
    </w:p>
    <w:p>
      <w:r>
        <w:rPr>
          <w:b/>
          <w:u w:val="single"/>
        </w:rPr>
        <w:t>105224</w:t>
      </w:r>
    </w:p>
    <w:p>
      <w:r>
        <w:t xml:space="preserve">2. </w:t>
        <w:tab/>
        <w:t>Ugly one-eyed kike nigger</w:t>
      </w:r>
    </w:p>
    <w:p>
      <w:r>
        <w:rPr>
          <w:b/>
          <w:u w:val="single"/>
        </w:rPr>
        <w:t>105225</w:t>
      </w:r>
    </w:p>
    <w:p>
      <w:r>
        <w:t>1. I'm just gonna throw this theory out there... maybe it's the people who blame every inconvenience they've ever experienced on whiteness, white privilege or white supremacy who are actually in need of racial bias training.</w:t>
      </w:r>
    </w:p>
    <w:p>
      <w:r>
        <w:rPr>
          <w:b/>
          <w:u w:val="single"/>
        </w:rPr>
        <w:t>105226</w:t>
      </w:r>
    </w:p>
    <w:p>
      <w:r>
        <w:t xml:space="preserve">2. </w:t>
        <w:tab/>
        <w:t>No minority group anywhere will ever feel at home so long as they are a minority. You can't blame them, either. Our countries were built by us for us, based on our legal systems, enforcing our standards and upholding our values. When whites become minorities in their own countries we'll know full well why being a minority sucks. We must not let that happen.</w:t>
      </w:r>
    </w:p>
    <w:p>
      <w:r>
        <w:rPr>
          <w:b/>
          <w:u w:val="single"/>
        </w:rPr>
        <w:t>105227</w:t>
      </w:r>
    </w:p>
    <w:p>
      <w:r>
        <w:t xml:space="preserve">3. </w:t>
        <w:tab/>
        <w:tab/>
        <w:t>You're ignoring the genetic concerns of the future. You can't assimilate less intelligent races into civilizations built by more intelligent people because of genetics. Remember, 65 is the average IQ of africans. That's mentally retarded by European standards, and intelligence is linked to genetics.</w:t>
      </w:r>
    </w:p>
    <w:p>
      <w:r>
        <w:rPr>
          <w:b/>
          <w:u w:val="single"/>
        </w:rPr>
        <w:t>105228</w:t>
      </w:r>
    </w:p>
    <w:p>
      <w:r>
        <w:t>1. https://tinyurl.com/ycxmz4t6    Breed came out hard against the measure, saying it lacked collaboration, could attract homeless people from neighboring counties to the city, and could cost middle-class jobs in retail and service. San Francisco has already dramatically increased spending on homelessness, she said, with no noticeable improvement.</w:t>
      </w:r>
    </w:p>
    <w:p>
      <w:r>
        <w:rPr>
          <w:b/>
          <w:u w:val="single"/>
        </w:rPr>
        <w:t>105229</w:t>
      </w:r>
    </w:p>
    <w:p>
      <w:r>
        <w:t xml:space="preserve">2. </w:t>
        <w:tab/>
        <w:t>Here's one for u. Food stamps are a govt subsidies that by every empirical obs produces nigger shit.  Govt doesn't pay for toilet paper, tooth paste, deoderant. Nothing for hygene. Crazy huh? It's as if they want a plauge or pestilence.</w:t>
      </w:r>
    </w:p>
    <w:p>
      <w:r>
        <w:rPr>
          <w:b/>
          <w:u w:val="single"/>
        </w:rPr>
        <w:t>105230</w:t>
      </w:r>
    </w:p>
    <w:p>
      <w:r>
        <w:t>1. How about you just fuck off back  to whatever 3rd world shit hole of a country you come from ?   Problem solved   I'm a problem solver   OK   You're welcome</w:t>
      </w:r>
    </w:p>
    <w:p>
      <w:r>
        <w:rPr>
          <w:b/>
          <w:u w:val="single"/>
        </w:rPr>
        <w:t>105231</w:t>
      </w:r>
    </w:p>
    <w:p>
      <w:r>
        <w:t xml:space="preserve">2. </w:t>
        <w:tab/>
        <w:t>well then, get the fuck out, sand nigger</w:t>
      </w:r>
    </w:p>
    <w:p>
      <w:r>
        <w:rPr>
          <w:b/>
          <w:u w:val="single"/>
        </w:rPr>
        <w:t>105232</w:t>
      </w:r>
    </w:p>
    <w:p>
      <w:r>
        <w:t>1. https://www.infowars.com/obama-endorses-socialist-superstar-ocasio-cortez/</w:t>
      </w:r>
    </w:p>
    <w:p>
      <w:r>
        <w:rPr>
          <w:b/>
          <w:u w:val="single"/>
        </w:rPr>
        <w:t>105233</w:t>
      </w:r>
    </w:p>
    <w:p>
      <w:r>
        <w:t xml:space="preserve">2. </w:t>
        <w:tab/>
        <w:t>One Muzzie idiot endorsing yet another idiot!</w:t>
      </w:r>
    </w:p>
    <w:p>
      <w:r>
        <w:rPr>
          <w:b/>
          <w:u w:val="single"/>
        </w:rPr>
        <w:t>105234</w:t>
      </w:r>
    </w:p>
    <w:p>
      <w:r>
        <w:t>1. The Proud Boys were able to wrestle the streets of Portland away from the judeo-left even though the latter had home field advantage and a very sympathetic Mayor (Ted Wheeler).    Theyre ready to charge into Berkeley, Manhattan (where Hillary got like 90% of the vote), and so on. Compare to some alt-rights retreating into autism and ironybro faggot shit.</w:t>
      </w:r>
    </w:p>
    <w:p>
      <w:r>
        <w:rPr>
          <w:b/>
          <w:u w:val="single"/>
        </w:rPr>
        <w:t>105235</w:t>
      </w:r>
    </w:p>
    <w:p>
      <w:r>
        <w:t xml:space="preserve">2. </w:t>
        <w:tab/>
        <w:t>if you're not out with signs naming the Jew (and others) then you're a faggot and don't deserve the first amendment. it works. it's competitive speech. They can't compete with competitive speech that's why it's outlawed everywhere else.</w:t>
      </w:r>
    </w:p>
    <w:p>
      <w:r>
        <w:rPr>
          <w:b/>
          <w:u w:val="single"/>
        </w:rPr>
        <w:t>105236</w:t>
      </w:r>
    </w:p>
    <w:p>
      <w:r>
        <w:t>1. https://youtu.be/NBL37-zZwEQ *WARNING* The Next Civil War!!!    Douglas M. Ducote Sr.  Published on Oct 10, 2018  American Patriots...Pray For Peace But Be Ready! Watch Your Six! Prepare Yourself and Family! Don't EVER Get Complacent!</w:t>
      </w:r>
    </w:p>
    <w:p>
      <w:r>
        <w:rPr>
          <w:b/>
          <w:u w:val="single"/>
        </w:rPr>
        <w:t>105237</w:t>
      </w:r>
    </w:p>
    <w:p>
      <w:r>
        <w:t xml:space="preserve">2. </w:t>
        <w:tab/>
        <w:t>Redneck Ranger 26 minutes ago  I am 100% AGAINST all the Violence and EVERYONE doing the violence or calling for the violence should go to jail. However, I am armed VERY WELL and will NOT hesitate to "Protect" my family, friends, and neighbors.</w:t>
      </w:r>
    </w:p>
    <w:p>
      <w:r>
        <w:rPr>
          <w:b/>
          <w:u w:val="single"/>
        </w:rPr>
        <w:t>105238</w:t>
      </w:r>
    </w:p>
    <w:p>
      <w:r>
        <w:t>1. Tell them that you’re an unhinged member of The Rethithtance and that homeschooling is a better option for them.    Numpty.</w:t>
      </w:r>
    </w:p>
    <w:p>
      <w:r>
        <w:rPr>
          <w:b/>
          <w:u w:val="single"/>
        </w:rPr>
        <w:t>105239</w:t>
      </w:r>
    </w:p>
    <w:p>
      <w:r>
        <w:t xml:space="preserve">2. </w:t>
        <w:tab/>
        <w:t>say - "I'm a little faggot and i'm just gonna SCREAM!!"</w:t>
      </w:r>
    </w:p>
    <w:p>
      <w:r>
        <w:rPr>
          <w:b/>
          <w:u w:val="single"/>
        </w:rPr>
        <w:t>105240</w:t>
      </w:r>
    </w:p>
    <w:p>
      <w:r>
        <w:t xml:space="preserve">3. </w:t>
        <w:tab/>
        <w:tab/>
        <w:t>SCREAM AT THE SKY SOYBOY!</w:t>
      </w:r>
    </w:p>
    <w:p>
      <w:r>
        <w:rPr>
          <w:b/>
          <w:u w:val="single"/>
        </w:rPr>
        <w:t>105241</w:t>
      </w:r>
    </w:p>
    <w:p>
      <w:r>
        <w:t>1. Nothing is ever diverse enough for these people.</w:t>
      </w:r>
    </w:p>
    <w:p>
      <w:r>
        <w:rPr>
          <w:b/>
          <w:u w:val="single"/>
        </w:rPr>
        <w:t>105242</w:t>
      </w:r>
    </w:p>
    <w:p>
      <w:r>
        <w:t xml:space="preserve">2. </w:t>
        <w:tab/>
        <w:t>Gotta love when so many ads these days, especially for the government, picture more shitskins than whites even though we are still a majority (in our own countries, not for long). They aren't even making any effort to hide the fact they are blatantly trying to replace us.</w:t>
      </w:r>
    </w:p>
    <w:p>
      <w:r>
        <w:rPr>
          <w:b/>
          <w:u w:val="single"/>
        </w:rPr>
        <w:t>105243</w:t>
      </w:r>
    </w:p>
    <w:p>
      <w:r>
        <w:t xml:space="preserve">3. </w:t>
        <w:tab/>
        <w:tab/>
        <w:t>You are right there, for some time my bank had an ugly ass nigger on the main page. Was glad when that was changed, recently I saw that the Swedish Ebay had some lame charity crap going on. Getting a bit tired of seeing niggers in all of the advertisements we have here.</w:t>
      </w:r>
    </w:p>
    <w:p>
      <w:r>
        <w:rPr>
          <w:b/>
          <w:u w:val="single"/>
        </w:rPr>
        <w:t>105244</w:t>
      </w:r>
    </w:p>
    <w:p>
      <w:r>
        <w:t>1. https://www.mediaite.com/online/leland-keyser-reportedly-told-fbi-she-was-pressured-by-dr-fords-friend-monica-mclean-to-change-statement-on-allegation/?utm_source=mostpopular</w:t>
      </w:r>
    </w:p>
    <w:p>
      <w:r>
        <w:rPr>
          <w:b/>
          <w:u w:val="single"/>
        </w:rPr>
        <w:t>105245</w:t>
      </w:r>
    </w:p>
    <w:p>
      <w:r>
        <w:t xml:space="preserve">2. </w:t>
        <w:tab/>
        <w:t>So we can add witness tampering and subornation of perjury to the long list of Ford's felonies that she will get the cunt pass on and walk away from Scot free.</w:t>
      </w:r>
    </w:p>
    <w:p>
      <w:r>
        <w:rPr>
          <w:b/>
          <w:u w:val="single"/>
        </w:rPr>
        <w:t>105246</w:t>
      </w:r>
    </w:p>
    <w:p>
      <w:r>
        <w:t>1. Chick-A-Boom . . Chick-A-Boom   (Don't Ya Jes Love It)  @REALDONALDTRUMP @POTUS #QAnon #Qanuck #AskTheQ #FISA  #WALKAWAY #TheGreatAwakening #TheStorm #MAGA #WWG1WGA  #TH3WH17ERABB17   https://twitter.com/patton6966/status/1053724997259325440</w:t>
      </w:r>
    </w:p>
    <w:p>
      <w:r>
        <w:rPr>
          <w:b/>
          <w:u w:val="single"/>
        </w:rPr>
        <w:t>105247</w:t>
      </w:r>
    </w:p>
    <w:p>
      <w:r>
        <w:t xml:space="preserve">2. </w:t>
        <w:tab/>
        <w:t>The fucking sand nigger is STILL alive too.  Remember? How they  “buried him at sea”.  Bullshit! He’s STILL alive!</w:t>
      </w:r>
    </w:p>
    <w:p>
      <w:r>
        <w:rPr>
          <w:b/>
          <w:u w:val="single"/>
        </w:rPr>
        <w:t>105248</w:t>
      </w:r>
    </w:p>
    <w:p>
      <w:r>
        <w:t>1. https://twitter.com/Shabbosgoy/status/1050787632177971201</w:t>
      </w:r>
    </w:p>
    <w:p>
      <w:r>
        <w:rPr>
          <w:b/>
          <w:u w:val="single"/>
        </w:rPr>
        <w:t>105249</w:t>
      </w:r>
    </w:p>
    <w:p>
      <w:r>
        <w:t xml:space="preserve">2. </w:t>
        <w:tab/>
        <w:t>U should spend more time here....I'm in Twatter jail again for a frigging week !</w:t>
      </w:r>
    </w:p>
    <w:p>
      <w:r>
        <w:rPr>
          <w:b/>
          <w:u w:val="single"/>
        </w:rPr>
        <w:t>105250</w:t>
      </w:r>
    </w:p>
    <w:p>
      <w:r>
        <w:t xml:space="preserve">3. </w:t>
        <w:tab/>
        <w:tab/>
        <w:t>Evidently calling Kirsten Powers a Retard is #FrownedUpon by Heterosexually challenged Jack Dorsey's Minions  If Trump switched to Gab...TwatCity would be a ghost town</w:t>
      </w:r>
    </w:p>
    <w:p>
      <w:r>
        <w:rPr>
          <w:b/>
          <w:u w:val="single"/>
        </w:rPr>
        <w:t>105251</w:t>
      </w:r>
    </w:p>
    <w:p>
      <w:r>
        <w:t>1.</w:t>
      </w:r>
    </w:p>
    <w:p>
      <w:r>
        <w:rPr>
          <w:b/>
          <w:u w:val="single"/>
        </w:rPr>
        <w:t>105252</w:t>
      </w:r>
    </w:p>
    <w:p>
      <w:r>
        <w:t xml:space="preserve">2. </w:t>
        <w:tab/>
        <w:t>Did you see on twitter how it's the 20 year anniversary of the brutal death of HIV positive gay prostitute Mathew Shepard? Libs are memoralizing him</w:t>
      </w:r>
    </w:p>
    <w:p>
      <w:r>
        <w:rPr>
          <w:b/>
          <w:u w:val="single"/>
        </w:rPr>
        <w:t>105253</w:t>
      </w:r>
    </w:p>
    <w:p>
      <w:r>
        <w:t xml:space="preserve">3. </w:t>
        <w:tab/>
        <w:tab/>
        <w:t>That's retarded liberals for you.</w:t>
      </w:r>
    </w:p>
    <w:p>
      <w:r>
        <w:rPr>
          <w:b/>
          <w:u w:val="single"/>
        </w:rPr>
        <w:t>105254</w:t>
      </w:r>
    </w:p>
    <w:p>
      <w:r>
        <w:t>1. Graham Calls for Renegotiation of U.S. Defense Deal with Israel: "I want to give Israel more for missile defense." #OurGuy   https://www.jpost.com/Israel-News/Graham-calls-for-renegotiation-of-US-defense-deal-with-Israel-553077</w:t>
      </w:r>
    </w:p>
    <w:p>
      <w:r>
        <w:rPr>
          <w:b/>
          <w:u w:val="single"/>
        </w:rPr>
        <w:t>105255</w:t>
      </w:r>
    </w:p>
    <w:p>
      <w:r>
        <w:t xml:space="preserve">2. </w:t>
        <w:tab/>
        <w:t>I fucking hate you faggots who push this faggot on our people. Fuck you all. Go take a jewish dick, you pieces of shit.</w:t>
      </w:r>
    </w:p>
    <w:p>
      <w:r>
        <w:rPr>
          <w:b/>
          <w:u w:val="single"/>
        </w:rPr>
        <w:t>105256</w:t>
      </w:r>
    </w:p>
    <w:p>
      <w:r>
        <w:t>1. YOU R A DUMB CUNT ASK A QUESTION AND ANSWER IT DUMBASS</w:t>
      </w:r>
    </w:p>
    <w:p>
      <w:r>
        <w:rPr>
          <w:b/>
          <w:u w:val="single"/>
        </w:rPr>
        <w:t>105257</w:t>
      </w:r>
    </w:p>
    <w:p>
      <w:r>
        <w:t>1. COMMIE PINKO SJW CUNT BITCH !!</w:t>
      </w:r>
    </w:p>
    <w:p>
      <w:r>
        <w:rPr>
          <w:b/>
          <w:u w:val="single"/>
        </w:rPr>
        <w:t>105258</w:t>
      </w:r>
    </w:p>
    <w:p>
      <w:r>
        <w:t>1. "Okay, this is epic."</w:t>
      </w:r>
    </w:p>
    <w:p>
      <w:r>
        <w:rPr>
          <w:b/>
          <w:u w:val="single"/>
        </w:rPr>
        <w:t>105259</w:t>
      </w:r>
    </w:p>
    <w:p>
      <w:r>
        <w:t xml:space="preserve">2. </w:t>
        <w:tab/>
        <w:t>Yeah that was my second choice also.</w:t>
      </w:r>
    </w:p>
    <w:p>
      <w:r>
        <w:rPr>
          <w:b/>
          <w:u w:val="single"/>
        </w:rPr>
        <w:t>105260</w:t>
      </w:r>
    </w:p>
    <w:p>
      <w:r>
        <w:t xml:space="preserve">3. </w:t>
        <w:tab/>
        <w:tab/>
        <w:t>fuck off squeaky yid cunt</w:t>
      </w:r>
    </w:p>
    <w:p>
      <w:r>
        <w:rPr>
          <w:b/>
          <w:u w:val="single"/>
        </w:rPr>
        <w:t>105261</w:t>
      </w:r>
    </w:p>
    <w:p>
      <w:r>
        <w:t>1. Oh dear...</w:t>
      </w:r>
    </w:p>
    <w:p>
      <w:r>
        <w:rPr>
          <w:b/>
          <w:u w:val="single"/>
        </w:rPr>
        <w:t>105262</w:t>
      </w:r>
    </w:p>
    <w:p>
      <w:r>
        <w:t xml:space="preserve">2. </w:t>
        <w:tab/>
        <w:t>The definition of a woman who should NEVER have children.</w:t>
      </w:r>
    </w:p>
    <w:p>
      <w:r>
        <w:rPr>
          <w:b/>
          <w:u w:val="single"/>
        </w:rPr>
        <w:t>105263</w:t>
      </w:r>
    </w:p>
    <w:p>
      <w:r>
        <w:t xml:space="preserve">3. </w:t>
        <w:tab/>
        <w:tab/>
        <w:t>Is this crazy cunt begging for a fatal stoning session?</w:t>
      </w:r>
    </w:p>
    <w:p>
      <w:r>
        <w:rPr>
          <w:b/>
          <w:u w:val="single"/>
        </w:rPr>
        <w:t>105264</w:t>
      </w:r>
    </w:p>
    <w:p>
      <w:r>
        <w:t xml:space="preserve">4. </w:t>
        <w:tab/>
        <w:tab/>
        <w:tab/>
        <w:t>She certainly has been misled... tempted to ask the sad #Ismaili puppet/ agentur where such a thing is written in the Koran?  ALL ROADS LEAD BACK TO #DEEPSTATE #AGAKHAN #AKF &amp; "The Heritage Society" • http://ismaili.net/index.html • http://ismaili.net/Source/0583.html  Just ask #LindaSarsour #DNC puppet/ agentur</w:t>
      </w:r>
    </w:p>
    <w:p>
      <w:r>
        <w:rPr>
          <w:b/>
          <w:u w:val="single"/>
        </w:rPr>
        <w:t>105265</w:t>
      </w:r>
    </w:p>
    <w:p>
      <w:r>
        <w:t>1. Jack Dorsey: "Saying Twitter Free Speech Was A Joke" https://youtu.be/k2Jv9qvra24 via @YouTube @a @amy @bobtorba    ME: WOW, how is this piece of shit not in prison??</w:t>
      </w:r>
    </w:p>
    <w:p>
      <w:r>
        <w:rPr>
          <w:b/>
          <w:u w:val="single"/>
        </w:rPr>
        <w:t>105266</w:t>
      </w:r>
    </w:p>
    <w:p>
      <w:r>
        <w:t xml:space="preserve">2. </w:t>
        <w:tab/>
        <w:t>Jack Dorsey is a fairy gay faggot that supports pedophilia on Twitter.</w:t>
      </w:r>
    </w:p>
    <w:p>
      <w:r>
        <w:rPr>
          <w:b/>
          <w:u w:val="single"/>
        </w:rPr>
        <w:t>105267</w:t>
      </w:r>
    </w:p>
    <w:p>
      <w:r>
        <w:t>1. MONARCHY. What people think ...</w:t>
      </w:r>
    </w:p>
    <w:p>
      <w:r>
        <w:rPr>
          <w:b/>
          <w:u w:val="single"/>
        </w:rPr>
        <w:t>105268</w:t>
      </w:r>
    </w:p>
    <w:p>
      <w:r>
        <w:t xml:space="preserve">2. </w:t>
        <w:tab/>
        <w:t>Worked for more than 1000 years. We have yet to have a republic last more than 500 before falling apart and requiring a King</w:t>
      </w:r>
    </w:p>
    <w:p>
      <w:r>
        <w:rPr>
          <w:b/>
          <w:u w:val="single"/>
        </w:rPr>
        <w:t>105269</w:t>
      </w:r>
    </w:p>
    <w:p>
      <w:r>
        <w:t xml:space="preserve">3. </w:t>
        <w:tab/>
        <w:tab/>
        <w:t>Fucktard, there are no men in power who have any connection to any actual divine entity or their blessing to rule... So this definition is as worthless as it was in 1500...</w:t>
      </w:r>
    </w:p>
    <w:p>
      <w:r>
        <w:rPr>
          <w:b/>
          <w:u w:val="single"/>
        </w:rPr>
        <w:t>105270</w:t>
      </w:r>
    </w:p>
    <w:p>
      <w:r>
        <w:t xml:space="preserve">4. </w:t>
        <w:tab/>
        <w:tab/>
        <w:tab/>
        <w:t>Did I say there was? I was speaking of Monarchy itself which is the longest running system in history. It works. Republics are few and far between and the longest known Republic only lasted for 500 years before turning into a Monarchy</w:t>
      </w:r>
    </w:p>
    <w:p>
      <w:r>
        <w:rPr>
          <w:b/>
          <w:u w:val="single"/>
        </w:rPr>
        <w:t>105271</w:t>
      </w:r>
    </w:p>
    <w:p>
      <w:r>
        <w:t xml:space="preserve">5. </w:t>
        <w:tab/>
        <w:tab/>
        <w:tab/>
        <w:tab/>
        <w:t>I get it, you have nothing better to do than to post things with absolutely ZERO relevance to anything entertaining or holding a redeemable point to current events. I just don't get why???</w:t>
      </w:r>
    </w:p>
    <w:p>
      <w:r>
        <w:rPr>
          <w:b/>
          <w:u w:val="single"/>
        </w:rPr>
        <w:t>105272</w:t>
      </w:r>
    </w:p>
    <w:p>
      <w:r>
        <w:t xml:space="preserve">6. </w:t>
        <w:tab/>
        <w:tab/>
        <w:tab/>
        <w:tab/>
        <w:tab/>
        <w:t>I was commenting on a post about Monarchy did I claim it has to do with current events? And what I stated was objectively true. It is the longest running system of governance and works. Republics are statistically short-lived. That's just fact. Do you have nothing better to do than go around commenting on posts you hold no interest in since they are not current?</w:t>
      </w:r>
    </w:p>
    <w:p>
      <w:r>
        <w:rPr>
          <w:b/>
          <w:u w:val="single"/>
        </w:rPr>
        <w:t>105273</w:t>
      </w:r>
    </w:p>
    <w:p>
      <w:r>
        <w:t xml:space="preserve">7. </w:t>
        <w:tab/>
        <w:tab/>
        <w:tab/>
        <w:tab/>
        <w:tab/>
        <w:tab/>
        <w:t>No I am really just trying to get a GAB feed that doesn't make me spew vomit out of my nostrils every five minutes... I just can't seem to let it go how RE FUCKIN TARDED social media posts are... I find it necessary to remind people like yourself whom could do better...</w:t>
      </w:r>
    </w:p>
    <w:p>
      <w:r>
        <w:rPr>
          <w:b/>
          <w:u w:val="single"/>
        </w:rPr>
        <w:t>105274</w:t>
      </w:r>
    </w:p>
    <w:p>
      <w:r>
        <w:t xml:space="preserve">8. </w:t>
        <w:tab/>
        <w:tab/>
        <w:tab/>
        <w:tab/>
        <w:tab/>
        <w:tab/>
        <w:tab/>
        <w:t>Holy cunt bag, you claim to be non liberal right? A whining little bitch like you? You sound just like those people you claim to be against when someone puts your dumb ass down.. LMFAO Pussy...</w:t>
      </w:r>
    </w:p>
    <w:p>
      <w:r>
        <w:rPr>
          <w:b/>
          <w:u w:val="single"/>
        </w:rPr>
        <w:t>105275</w:t>
      </w:r>
    </w:p>
    <w:p>
      <w:r>
        <w:t>1. I agree with your second sentence, well, the first half of it.   "lesser races"? First of all, "Jewish" is not a race.   Second, using a broad brush is not helpful. I'm sure there is a member from each  of these "other races" offering more than you are to help fix Toronto. I don't care what race you are if you assimilate to the Canadian culture and laws.</w:t>
      </w:r>
    </w:p>
    <w:p>
      <w:r>
        <w:rPr>
          <w:b/>
          <w:u w:val="single"/>
        </w:rPr>
        <w:t>105276</w:t>
      </w:r>
    </w:p>
    <w:p>
      <w:r>
        <w:t xml:space="preserve">2. </w:t>
        <w:tab/>
        <w:t>Jew most-definitely is a race. The 'Canadian Culture' is an amalgam of British and French cultures. There is a reason we speak only English and French. British and French people are...? Let me help you. They are WHITE as the driven Canadian snow. I absolutely do care what race you are. You are absolutely a racist of the highest order. Perhaps you should leave?</w:t>
      </w:r>
    </w:p>
    <w:p>
      <w:r>
        <w:rPr>
          <w:b/>
          <w:u w:val="single"/>
        </w:rPr>
        <w:t>105277</w:t>
      </w:r>
    </w:p>
    <w:p>
      <w:r>
        <w:t xml:space="preserve">3. </w:t>
        <w:tab/>
        <w:tab/>
        <w:t xml:space="preserve"> "Canada's Visible Minority Population, 2001" - BLACK - SOUTH ASIAN - CHINESE - KOREAN - JAPANESE - SOUTHEAST ASIAN - FILIPINO - ARAB/WEST INDIAN - LATIN AMERICAN  http://www.ccsd.ca/factsheets/demographics/</w:t>
      </w:r>
    </w:p>
    <w:p>
      <w:r>
        <w:rPr>
          <w:b/>
          <w:u w:val="single"/>
        </w:rPr>
        <w:t>105278</w:t>
      </w:r>
    </w:p>
    <w:p>
      <w:r>
        <w:t xml:space="preserve">4. </w:t>
        <w:tab/>
        <w:tab/>
        <w:tab/>
        <w:t>https://www.timesofisrael.com/israeli-lawmaker-lauds-supremacy-of-jewish-race/    And the train just keeps running over you.</w:t>
      </w:r>
    </w:p>
    <w:p>
      <w:r>
        <w:rPr>
          <w:b/>
          <w:u w:val="single"/>
        </w:rPr>
        <w:t>105279</w:t>
      </w:r>
    </w:p>
    <w:p>
      <w:r>
        <w:t xml:space="preserve">5. </w:t>
        <w:tab/>
        <w:tab/>
        <w:tab/>
        <w:tab/>
        <w:t>So, you are using Nazi Germany and a lawyer calling Jews a race more credible than demographics/statistics from the government of Canada?</w:t>
      </w:r>
    </w:p>
    <w:p>
      <w:r>
        <w:rPr>
          <w:b/>
          <w:u w:val="single"/>
        </w:rPr>
        <w:t>105280</w:t>
      </w:r>
    </w:p>
    <w:p>
      <w:r>
        <w:t xml:space="preserve">6. </w:t>
        <w:tab/>
        <w:tab/>
        <w:tab/>
        <w:tab/>
        <w:tab/>
        <w:t>I notice you ignored the Jews actually stating they are a race themselves. How very interesting. Are you to suggest they are liars? You anti-Semite.   Tell me the Jew race then. Go ahead.</w:t>
      </w:r>
    </w:p>
    <w:p>
      <w:r>
        <w:rPr>
          <w:b/>
          <w:u w:val="single"/>
        </w:rPr>
        <w:t>105281</w:t>
      </w:r>
    </w:p>
    <w:p>
      <w:r>
        <w:t xml:space="preserve">7. </w:t>
        <w:tab/>
        <w:tab/>
        <w:tab/>
        <w:tab/>
        <w:tab/>
        <w:tab/>
        <w:t>Jews aren't a race. They are mongrel interracial cross breeds with no heritage. They breed with anyone as a parasite on other gene pools. They are an evolutionary abomination. So are Arabs. Jews and Arabs are the same people, just with a different religion.</w:t>
      </w:r>
    </w:p>
    <w:p>
      <w:r>
        <w:rPr>
          <w:b/>
          <w:u w:val="single"/>
        </w:rPr>
        <w:t>105282</w:t>
      </w:r>
    </w:p>
    <w:p>
      <w:r>
        <w:t xml:space="preserve">8. </w:t>
        <w:tab/>
        <w:tab/>
        <w:tab/>
        <w:tab/>
        <w:tab/>
        <w:tab/>
        <w:tab/>
        <w:t>They are a race that has indeed mixed with Europeans, which has led to them being called 'European Jews'. A Jew is a Jew is a Jew.</w:t>
      </w:r>
    </w:p>
    <w:p>
      <w:r>
        <w:rPr>
          <w:b/>
          <w:u w:val="single"/>
        </w:rPr>
        <w:t>105283</w:t>
      </w:r>
    </w:p>
    <w:p>
      <w:r>
        <w:t xml:space="preserve">9. </w:t>
        <w:tab/>
        <w:tab/>
        <w:tab/>
        <w:tab/>
        <w:tab/>
        <w:tab/>
        <w:tab/>
        <w:tab/>
        <w:t>Again, Jews aren't a race. Ashkenazi Jews cross bred with Whites and look close to White. They are not White. Jews breed with anyone. They are mongrel interracial cross breeds with no heritage and no connection to each other even though they pretent to be such.</w:t>
      </w:r>
    </w:p>
    <w:p>
      <w:r>
        <w:rPr>
          <w:b/>
          <w:u w:val="single"/>
        </w:rPr>
        <w:t>105284</w:t>
      </w:r>
    </w:p>
    <w:p>
      <w:r>
        <w:t xml:space="preserve">10. </w:t>
        <w:tab/>
        <w:tab/>
        <w:tab/>
        <w:tab/>
        <w:tab/>
        <w:tab/>
        <w:tab/>
        <w:tab/>
        <w:tab/>
        <w:t>"Ashkenazi Jews"   So, they are a race?</w:t>
      </w:r>
    </w:p>
    <w:p>
      <w:r>
        <w:rPr>
          <w:b/>
          <w:u w:val="single"/>
        </w:rPr>
        <w:t>105285</w:t>
      </w:r>
    </w:p>
    <w:p>
      <w:r>
        <w:t xml:space="preserve">11. </w:t>
        <w:tab/>
        <w:tab/>
        <w:tab/>
        <w:tab/>
        <w:tab/>
        <w:tab/>
        <w:tab/>
        <w:tab/>
        <w:tab/>
        <w:tab/>
        <w:t>NC you pretentious faggot. I hv more Anglo in my eye lids than u do ur whole body. Fuckin Good Will Hunting over here.</w:t>
      </w:r>
    </w:p>
    <w:p>
      <w:r>
        <w:rPr>
          <w:b/>
          <w:u w:val="single"/>
        </w:rPr>
        <w:t>105286</w:t>
      </w:r>
    </w:p>
    <w:p>
      <w:r>
        <w:t xml:space="preserve">12. </w:t>
        <w:tab/>
        <w:tab/>
        <w:tab/>
        <w:tab/>
        <w:tab/>
        <w:tab/>
        <w:tab/>
        <w:tab/>
        <w:tab/>
        <w:tab/>
        <w:tab/>
        <w:t>Would you care to pit your DNA test results against mine??</w:t>
      </w:r>
    </w:p>
    <w:p>
      <w:r>
        <w:rPr>
          <w:b/>
          <w:u w:val="single"/>
        </w:rPr>
        <w:t>105287</w:t>
      </w:r>
    </w:p>
    <w:p>
      <w:r>
        <w:t xml:space="preserve">13. </w:t>
        <w:tab/>
        <w:tab/>
        <w:tab/>
        <w:tab/>
        <w:tab/>
        <w:tab/>
        <w:tab/>
        <w:tab/>
        <w:tab/>
        <w:tab/>
        <w:tab/>
        <w:tab/>
        <w:t>Jesus Christ your more of a faggot than I thought. Would u like said dna in your mouth ? DNA online ? How bout we face time fag ? Guaranteed (huge sticker) you’ll hang up immediately. DNA swap online yeessshhh</w:t>
      </w:r>
    </w:p>
    <w:p>
      <w:r>
        <w:rPr>
          <w:b/>
          <w:u w:val="single"/>
        </w:rPr>
        <w:t>105288</w:t>
      </w:r>
    </w:p>
    <w:p>
      <w:r>
        <w:t xml:space="preserve">14. </w:t>
        <w:tab/>
        <w:tab/>
        <w:tab/>
        <w:tab/>
        <w:tab/>
        <w:tab/>
        <w:tab/>
        <w:tab/>
        <w:tab/>
        <w:tab/>
        <w:tab/>
        <w:tab/>
        <w:tab/>
        <w:t>I would ask that you not use the Lord's name in vain. Thank you.</w:t>
      </w:r>
    </w:p>
    <w:p>
      <w:r>
        <w:rPr>
          <w:b/>
          <w:u w:val="single"/>
        </w:rPr>
        <w:t>105289</w:t>
      </w:r>
    </w:p>
    <w:p>
      <w:r>
        <w:t>15.</w:t>
      </w:r>
    </w:p>
    <w:p>
      <w:r>
        <w:rPr>
          <w:b/>
          <w:u w:val="single"/>
        </w:rPr>
        <w:t>105290</w:t>
      </w:r>
    </w:p>
    <w:p>
      <w:r>
        <w:t xml:space="preserve">16. </w:t>
        <w:tab/>
        <w:tab/>
        <w:tab/>
        <w:tab/>
        <w:tab/>
        <w:tab/>
        <w:tab/>
        <w:tab/>
        <w:tab/>
        <w:tab/>
        <w:tab/>
        <w:tab/>
        <w:tab/>
        <w:tab/>
        <w:tab/>
        <w:t>Feel free to insult me all you want, but please keep my Lord out of it.</w:t>
      </w:r>
    </w:p>
    <w:p>
      <w:r>
        <w:rPr>
          <w:b/>
          <w:u w:val="single"/>
        </w:rPr>
        <w:t>105291</w:t>
      </w:r>
    </w:p>
    <w:p>
      <w:r>
        <w:t xml:space="preserve">17. </w:t>
        <w:tab/>
        <w:tab/>
        <w:tab/>
        <w:tab/>
        <w:tab/>
        <w:tab/>
        <w:tab/>
        <w:tab/>
        <w:tab/>
        <w:tab/>
        <w:tab/>
        <w:tab/>
        <w:tab/>
        <w:tab/>
        <w:tab/>
        <w:tab/>
        <w:t>I’ll do what I so see fit with my words an any name I want to use. My country is free fuck face. Unlike ur soon to be islamic wasteland. Is saying God taking the name in vain, or is it just Jesus ?</w:t>
      </w:r>
    </w:p>
    <w:p>
      <w:r>
        <w:rPr>
          <w:b/>
          <w:u w:val="single"/>
        </w:rPr>
        <w:t>105292</w:t>
      </w:r>
    </w:p>
    <w:p>
      <w:r>
        <w:t xml:space="preserve">18. </w:t>
        <w:tab/>
        <w:tab/>
        <w:tab/>
        <w:tab/>
        <w:tab/>
        <w:tab/>
        <w:tab/>
        <w:tab/>
        <w:tab/>
        <w:tab/>
        <w:tab/>
        <w:tab/>
        <w:tab/>
        <w:tab/>
        <w:tab/>
        <w:tab/>
        <w:tab/>
        <w:t>"I’ll do what I so see fit with my words an any name I want to use."   But of course, which is why I asked nicely.</w:t>
      </w:r>
    </w:p>
    <w:p>
      <w:r>
        <w:rPr>
          <w:b/>
          <w:u w:val="single"/>
        </w:rPr>
        <w:t>105293</w:t>
      </w:r>
    </w:p>
    <w:p>
      <w:r>
        <w:t xml:space="preserve">19. </w:t>
        <w:tab/>
        <w:tab/>
        <w:tab/>
        <w:tab/>
        <w:tab/>
        <w:tab/>
        <w:tab/>
        <w:tab/>
        <w:tab/>
        <w:tab/>
        <w:tab/>
        <w:tab/>
        <w:tab/>
        <w:tab/>
        <w:tab/>
        <w:tab/>
        <w:tab/>
        <w:tab/>
        <w:t>No you demanded, and claimed him as yours. Hence self righteous faggot statement. I just talked to Jesus an he confirmed that yes indeed you are a cunt.</w:t>
      </w:r>
    </w:p>
    <w:p>
      <w:r>
        <w:rPr>
          <w:b/>
          <w:u w:val="single"/>
        </w:rPr>
        <w:t>105294</w:t>
      </w:r>
    </w:p>
    <w:p>
      <w:r>
        <w:t>1. READ THE POSTS I told you. You sound retarded with the name calling.</w:t>
      </w:r>
    </w:p>
    <w:p>
      <w:r>
        <w:rPr>
          <w:b/>
          <w:u w:val="single"/>
        </w:rPr>
        <w:t>105295</w:t>
      </w:r>
    </w:p>
    <w:p>
      <w:r>
        <w:t>1. TRUMPTARDS AND REPUBLIPUKES WILL FAIL IN NOVEMBER!  https://www.cnbc.com/2018/03/15/trump-is-making-it-easier-for-democrats-to-win-the-midterms.html  THE BLUE TIDAL WAVE SHALL FALTTEN THE FACSISTS, DRUMPF WILL BE IMPEACHED, AND HILLARY WILL BE FINALLY PRESIDENT!</w:t>
      </w:r>
    </w:p>
    <w:p>
      <w:r>
        <w:rPr>
          <w:b/>
          <w:u w:val="single"/>
        </w:rPr>
        <w:t>105296</w:t>
      </w:r>
    </w:p>
    <w:p>
      <w:r>
        <w:t xml:space="preserve">2. </w:t>
        <w:tab/>
        <w:t>Fuck you! When the KKK wins the prisidency, Gesus himselve will come and kick your nigger loving hippie ass the all way down to Hell!</w:t>
      </w:r>
    </w:p>
    <w:p>
      <w:r>
        <w:rPr>
          <w:b/>
          <w:u w:val="single"/>
        </w:rPr>
        <w:t>105297</w:t>
      </w:r>
    </w:p>
    <w:p>
      <w:r>
        <w:t xml:space="preserve">3. </w:t>
        <w:tab/>
        <w:tab/>
        <w:t>You misspelled Jesus...  And #KKK is 33rd degree masonry bullshit...  But I agree with your sentiment in making a fucking man out of this Anti-Fag.  Too long we have pussy-pampered people who are not grateful for having been saved the scourge of bullying.  It's obvious we should have let Big Bub toughen this little shit up and Kick the little girl out of him or her!</w:t>
      </w:r>
    </w:p>
    <w:p>
      <w:r>
        <w:rPr>
          <w:b/>
          <w:u w:val="single"/>
        </w:rPr>
        <w:t>105298</w:t>
      </w:r>
    </w:p>
    <w:p>
      <w:r>
        <w:t xml:space="preserve">4. </w:t>
        <w:tab/>
        <w:tab/>
        <w:t>You missed 2 spelling errors and a grammatical error.</w:t>
      </w:r>
    </w:p>
    <w:p>
      <w:r>
        <w:rPr>
          <w:b/>
          <w:u w:val="single"/>
        </w:rPr>
        <w:t>105299</w:t>
      </w:r>
    </w:p>
    <w:p>
      <w:r>
        <w:t xml:space="preserve">5. </w:t>
        <w:tab/>
        <w:tab/>
        <w:t>I guess I did...</w:t>
      </w:r>
    </w:p>
    <w:p>
      <w:r>
        <w:rPr>
          <w:b/>
          <w:u w:val="single"/>
        </w:rPr>
        <w:t>105300</w:t>
      </w:r>
    </w:p>
    <w:p>
      <w:r>
        <w:t>1.</w:t>
      </w:r>
    </w:p>
    <w:p>
      <w:r>
        <w:rPr>
          <w:b/>
          <w:u w:val="single"/>
        </w:rPr>
        <w:t>105301</w:t>
      </w:r>
    </w:p>
    <w:p>
      <w:r>
        <w:t xml:space="preserve">2. </w:t>
        <w:tab/>
        <w:t>All we can hear are their fat thighs chaffing together as the waddle</w:t>
      </w:r>
    </w:p>
    <w:p>
      <w:r>
        <w:rPr>
          <w:b/>
          <w:u w:val="single"/>
        </w:rPr>
        <w:t>105302</w:t>
      </w:r>
    </w:p>
    <w:p>
      <w:r>
        <w:t xml:space="preserve">3. </w:t>
        <w:tab/>
        <w:tab/>
        <w:t>YA YA YA what is wrong with people today if your a dike your a dike I don't want to hear about or see it  So your canoe lickers, good for you . Your pussy can.t roar if it could you would be in  a porno and your not so how about shutting the fuck up OOOOO shit by the way if that's what your cunt hair look's like you might have crab's</w:t>
      </w:r>
    </w:p>
    <w:p>
      <w:r>
        <w:rPr>
          <w:b/>
          <w:u w:val="single"/>
        </w:rPr>
        <w:t>105303</w:t>
      </w:r>
    </w:p>
    <w:p>
      <w:r>
        <w:t>1. Your Daily Reminder:   Jesus was a socialist and said rich folks burn in Hell forever.   If you don't know that, you have no remote clue what's in the Bible.</w:t>
      </w:r>
    </w:p>
    <w:p>
      <w:r>
        <w:rPr>
          <w:b/>
          <w:u w:val="single"/>
        </w:rPr>
        <w:t>105304</w:t>
      </w:r>
    </w:p>
    <w:p>
      <w:r>
        <w:t xml:space="preserve">2. </w:t>
        <w:tab/>
        <w:t>Nope not a socialist. I think we've been through this before.</w:t>
      </w:r>
    </w:p>
    <w:p>
      <w:r>
        <w:rPr>
          <w:b/>
          <w:u w:val="single"/>
        </w:rPr>
        <w:t>105305</w:t>
      </w:r>
    </w:p>
    <w:p>
      <w:r>
        <w:t xml:space="preserve">3. </w:t>
        <w:tab/>
        <w:tab/>
        <w:t>The poor go to Heaven, and the rich burn in Hell forever. That's way to the left of a socialist.   The OT is an extreme income distribution required by Law document, but if you do heavily redistribute your income, you're ok. But Jesus, you burn in Hell forever regardless.</w:t>
      </w:r>
    </w:p>
    <w:p>
      <w:r>
        <w:rPr>
          <w:b/>
          <w:u w:val="single"/>
        </w:rPr>
        <w:t>105306</w:t>
      </w:r>
    </w:p>
    <w:p>
      <w:r>
        <w:t xml:space="preserve">4. </w:t>
        <w:tab/>
        <w:tab/>
        <w:tab/>
        <w:t>What Bible versus is it that said? I don't remember that at all from Sunday school.</w:t>
      </w:r>
    </w:p>
    <w:p>
      <w:r>
        <w:rPr>
          <w:b/>
          <w:u w:val="single"/>
        </w:rPr>
        <w:t>105307</w:t>
      </w:r>
    </w:p>
    <w:p>
      <w:r>
        <w:t xml:space="preserve">5. </w:t>
        <w:tab/>
        <w:tab/>
        <w:tab/>
        <w:tab/>
        <w:t>Another one that's never read the Bible.   Blessed are the Poor, for theirs is the Kingdom of Heaven.   The Rich are as likely to enter Heaven as a camel is to pass through the eye of a needle.   Something about that you find complicated? He says it repeatedly.</w:t>
      </w:r>
    </w:p>
    <w:p>
      <w:r>
        <w:rPr>
          <w:b/>
          <w:u w:val="single"/>
        </w:rPr>
        <w:t>105308</w:t>
      </w:r>
    </w:p>
    <w:p>
      <w:r>
        <w:t xml:space="preserve">6. </w:t>
        <w:tab/>
        <w:tab/>
        <w:tab/>
        <w:tab/>
        <w:tab/>
        <w:t>Okay so Matthew 19:24. He says 'easier' not 'likely'. Because a rich man wouldn't give up their earthly possessions as I read it.</w:t>
      </w:r>
    </w:p>
    <w:p>
      <w:r>
        <w:rPr>
          <w:b/>
          <w:u w:val="single"/>
        </w:rPr>
        <w:t>105309</w:t>
      </w:r>
    </w:p>
    <w:p>
      <w:r>
        <w:t xml:space="preserve">7. </w:t>
        <w:tab/>
        <w:tab/>
        <w:tab/>
        <w:tab/>
        <w:tab/>
        <w:tab/>
        <w:t>Uh huh, and just how "easy" is it for a camel to pass through the eye of a needle? And it's harder than that, rarer than that (which has never happened).   Yes, it was after a rich man asked Jesus how to be his follower, and Jesus said you have to give all your money to the poor. Needless to say, the rich man wasn't thrilled about it.</w:t>
      </w:r>
    </w:p>
    <w:p>
      <w:r>
        <w:rPr>
          <w:b/>
          <w:u w:val="single"/>
        </w:rPr>
        <w:t>105310</w:t>
      </w:r>
    </w:p>
    <w:p>
      <w:r>
        <w:t xml:space="preserve">8. </w:t>
        <w:tab/>
        <w:tab/>
        <w:tab/>
        <w:tab/>
        <w:tab/>
        <w:tab/>
        <w:tab/>
        <w:t>Well, he was the Son of God.</w:t>
      </w:r>
    </w:p>
    <w:p>
      <w:r>
        <w:rPr>
          <w:b/>
          <w:u w:val="single"/>
        </w:rPr>
        <w:t>105311</w:t>
      </w:r>
    </w:p>
    <w:p>
      <w:r>
        <w:t xml:space="preserve">9. </w:t>
        <w:tab/>
        <w:tab/>
        <w:tab/>
        <w:tab/>
        <w:tab/>
        <w:tab/>
        <w:tab/>
        <w:tab/>
        <w:t>As are we all sons of the Living Father.</w:t>
      </w:r>
    </w:p>
    <w:p>
      <w:r>
        <w:rPr>
          <w:b/>
          <w:u w:val="single"/>
        </w:rPr>
        <w:t>105312</w:t>
      </w:r>
    </w:p>
    <w:p>
      <w:r>
        <w:t xml:space="preserve">10. </w:t>
        <w:tab/>
        <w:tab/>
        <w:tab/>
        <w:tab/>
        <w:tab/>
        <w:tab/>
        <w:tab/>
        <w:tab/>
        <w:tab/>
        <w:t>If you follow Jesus.</w:t>
      </w:r>
    </w:p>
    <w:p>
      <w:r>
        <w:rPr>
          <w:b/>
          <w:u w:val="single"/>
        </w:rPr>
        <w:t>105313</w:t>
      </w:r>
    </w:p>
    <w:p>
      <w:r>
        <w:t xml:space="preserve">11. </w:t>
        <w:tab/>
        <w:tab/>
        <w:tab/>
        <w:tab/>
        <w:tab/>
        <w:tab/>
        <w:tab/>
        <w:tab/>
        <w:tab/>
        <w:tab/>
        <w:t>Nah, the Living Father created us all, whether we believe in him or not.   There is only One God.</w:t>
      </w:r>
    </w:p>
    <w:p>
      <w:r>
        <w:rPr>
          <w:b/>
          <w:u w:val="single"/>
        </w:rPr>
        <w:t>105314</w:t>
      </w:r>
    </w:p>
    <w:p>
      <w:r>
        <w:t xml:space="preserve">12. </w:t>
        <w:tab/>
        <w:tab/>
        <w:tab/>
        <w:tab/>
        <w:tab/>
        <w:tab/>
        <w:tab/>
        <w:tab/>
        <w:tab/>
        <w:tab/>
        <w:tab/>
        <w:t>I'm getting a muzzie vibe here.</w:t>
      </w:r>
    </w:p>
    <w:p>
      <w:r>
        <w:rPr>
          <w:b/>
          <w:u w:val="single"/>
        </w:rPr>
        <w:t>105315</w:t>
      </w:r>
    </w:p>
    <w:p>
      <w:r>
        <w:t xml:space="preserve">13. </w:t>
        <w:tab/>
        <w:tab/>
        <w:tab/>
        <w:tab/>
        <w:tab/>
        <w:tab/>
        <w:tab/>
        <w:tab/>
        <w:tab/>
        <w:tab/>
        <w:tab/>
        <w:tab/>
        <w:t>No, I'm someone that just demonstrated you have no clue what's in the Christian Bible (or historical sources too, of course.)   You think Muzzies know the Bible better than you do too? They don't even know what's in the Koran.</w:t>
      </w:r>
    </w:p>
    <w:p>
      <w:r>
        <w:rPr>
          <w:b/>
          <w:u w:val="single"/>
        </w:rPr>
        <w:t>105316</w:t>
      </w:r>
    </w:p>
    <w:p>
      <w:r>
        <w:t xml:space="preserve">14. </w:t>
        <w:tab/>
        <w:tab/>
        <w:tab/>
        <w:tab/>
        <w:tab/>
        <w:tab/>
        <w:tab/>
        <w:tab/>
        <w:tab/>
        <w:tab/>
        <w:tab/>
        <w:tab/>
        <w:tab/>
        <w:t>Whatever, I appreciate your work. You get people talking about things. Have a good night.</w:t>
      </w:r>
    </w:p>
    <w:p>
      <w:r>
        <w:rPr>
          <w:b/>
          <w:u w:val="single"/>
        </w:rPr>
        <w:t>105317</w:t>
      </w:r>
    </w:p>
    <w:p>
      <w:r>
        <w:t xml:space="preserve">15. </w:t>
        <w:tab/>
        <w:tab/>
        <w:tab/>
        <w:tab/>
        <w:tab/>
        <w:tab/>
        <w:tab/>
        <w:tab/>
        <w:tab/>
        <w:tab/>
        <w:tab/>
        <w:tab/>
        <w:tab/>
        <w:tab/>
        <w:t>You too, best wishes.</w:t>
      </w:r>
    </w:p>
    <w:p>
      <w:r>
        <w:rPr>
          <w:b/>
          <w:u w:val="single"/>
        </w:rPr>
        <w:t>105318</w:t>
      </w:r>
    </w:p>
    <w:p>
      <w:r>
        <w:t>1.</w:t>
      </w:r>
    </w:p>
    <w:p>
      <w:r>
        <w:rPr>
          <w:b/>
          <w:u w:val="single"/>
        </w:rPr>
        <w:t>105319</w:t>
      </w:r>
    </w:p>
    <w:p>
      <w:r>
        <w:t xml:space="preserve">2. </w:t>
        <w:tab/>
        <w:t>Yes, but.....   DID SHE SWALLOW?!?!?</w:t>
      </w:r>
    </w:p>
    <w:p>
      <w:r>
        <w:rPr>
          <w:b/>
          <w:u w:val="single"/>
        </w:rPr>
        <w:t>105320</w:t>
      </w:r>
    </w:p>
    <w:p>
      <w:r>
        <w:t xml:space="preserve">3. </w:t>
        <w:tab/>
        <w:tab/>
        <w:t>fuckin nigger whore</w:t>
      </w:r>
    </w:p>
    <w:p>
      <w:r>
        <w:rPr>
          <w:b/>
          <w:u w:val="single"/>
        </w:rPr>
        <w:t>105321</w:t>
      </w:r>
    </w:p>
    <w:p>
      <w:r>
        <w:t>1. Who got a noble peace prize. White cunt vrs half a white cunt. My guess is neither. Other half of the white cunt one it. The black side.</w:t>
      </w:r>
    </w:p>
    <w:p>
      <w:r>
        <w:rPr>
          <w:b/>
          <w:u w:val="single"/>
        </w:rPr>
        <w:t>105322</w:t>
      </w:r>
    </w:p>
    <w:p>
      <w:r>
        <w:t>1. In the wake of the Pittsburgh synagogue shooting @andrewanglin declares Gab to be a cesspit and a recruiting ground for Feds!   Personally, no attempts by anyone to recruit this account for anything.  You?</w:t>
      </w:r>
    </w:p>
    <w:p>
      <w:r>
        <w:rPr>
          <w:b/>
          <w:u w:val="single"/>
        </w:rPr>
        <w:t>105323</w:t>
      </w:r>
    </w:p>
    <w:p>
      <w:r>
        <w:t xml:space="preserve">2. </w:t>
        <w:tab/>
        <w:t>&gt;anglin says something retarded  new day, same old shit</w:t>
      </w:r>
    </w:p>
    <w:p>
      <w:r>
        <w:rPr>
          <w:b/>
          <w:u w:val="single"/>
        </w:rPr>
        <w:t>105324</w:t>
      </w:r>
    </w:p>
    <w:p>
      <w:r>
        <w:t>1. ...bring back internment camps.</w:t>
      </w:r>
    </w:p>
    <w:p>
      <w:r>
        <w:rPr>
          <w:b/>
          <w:u w:val="single"/>
        </w:rPr>
        <w:t>105325</w:t>
      </w:r>
    </w:p>
    <w:p>
      <w:r>
        <w:t xml:space="preserve">2. </w:t>
        <w:tab/>
        <w:t>Didn’t that faggot chink rape some dude?</w:t>
      </w:r>
    </w:p>
    <w:p>
      <w:r>
        <w:rPr>
          <w:b/>
          <w:u w:val="single"/>
        </w:rPr>
        <w:t>105326</w:t>
      </w:r>
    </w:p>
    <w:p>
      <w:r>
        <w:t>1. The New "Sexy".   I'll take old sexy ANY day.</w:t>
      </w:r>
    </w:p>
    <w:p>
      <w:r>
        <w:rPr>
          <w:b/>
          <w:u w:val="single"/>
        </w:rPr>
        <w:t>105327</w:t>
      </w:r>
    </w:p>
    <w:p>
      <w:r>
        <w:t xml:space="preserve">2. </w:t>
        <w:tab/>
        <w:t>I don't know I saw that buggy and instantly thought of Rosemary's baby... What kinda spawn is in there? 😱</w:t>
      </w:r>
    </w:p>
    <w:p>
      <w:r>
        <w:rPr>
          <w:b/>
          <w:u w:val="single"/>
        </w:rPr>
        <w:t>105328</w:t>
      </w:r>
    </w:p>
    <w:p>
      <w:r>
        <w:t xml:space="preserve">3. </w:t>
        <w:tab/>
        <w:tab/>
        <w:t>Either nigger or creatura</w:t>
      </w:r>
    </w:p>
    <w:p>
      <w:r>
        <w:rPr>
          <w:b/>
          <w:u w:val="single"/>
        </w:rPr>
        <w:t>105329</w:t>
      </w:r>
    </w:p>
    <w:p>
      <w:r>
        <w:t>1. Oh look, another white trash cockroach. Good to know there are still parasites like you walking this Earth, so I get to fuck you people up when I cross the paths of you cowardice faggot dick eaters...Bye bye now STUPID! lol!</w:t>
      </w:r>
    </w:p>
    <w:p>
      <w:r>
        <w:rPr>
          <w:b/>
          <w:u w:val="single"/>
        </w:rPr>
        <w:t>105330</w:t>
      </w:r>
    </w:p>
    <w:p>
      <w:r>
        <w:t>1. Captain Cook statue to be removed in New Zealand after local Mauris say he was a murderer!    https://dailym.ai/2RiTFzz</w:t>
      </w:r>
    </w:p>
    <w:p>
      <w:r>
        <w:rPr>
          <w:b/>
          <w:u w:val="single"/>
        </w:rPr>
        <w:t>105331</w:t>
      </w:r>
    </w:p>
    <w:p>
      <w:r>
        <w:t xml:space="preserve">2. </w:t>
        <w:tab/>
        <w:t>2000: I understand if you want to remove confederate symbology in public buildings.  2009: Jefferson had a sex slave but that doesn't invalidate his ideas. Robert Lee didn't even own slaves come on!  2018: When Lee inherited his father's plantation he should have killed every nigger there instead of freeing a single one. Delphine LaLaurie did nothing wrong!</w:t>
      </w:r>
    </w:p>
    <w:p>
      <w:r>
        <w:rPr>
          <w:b/>
          <w:u w:val="single"/>
        </w:rPr>
        <w:t>105332</w:t>
      </w:r>
    </w:p>
    <w:p>
      <w:r>
        <w:t xml:space="preserve">3. </w:t>
        <w:tab/>
        <w:tab/>
        <w:t>Just a look at the evolution of my attitudes over the last two decades.</w:t>
      </w:r>
    </w:p>
    <w:p>
      <w:r>
        <w:rPr>
          <w:b/>
          <w:u w:val="single"/>
        </w:rPr>
        <w:t>105333</w:t>
      </w:r>
    </w:p>
    <w:p>
      <w:r>
        <w:t xml:space="preserve">4. </w:t>
        <w:tab/>
        <w:tab/>
        <w:tab/>
        <w:t>Yep after watching Jim's last stream I REALLY hope the left does kick off the civil war so I can have an excuse to 1488 them MY WAY.</w:t>
      </w:r>
    </w:p>
    <w:p>
      <w:r>
        <w:rPr>
          <w:b/>
          <w:u w:val="single"/>
        </w:rPr>
        <w:t>105334</w:t>
      </w:r>
    </w:p>
    <w:p>
      <w:r>
        <w:t xml:space="preserve">5. </w:t>
        <w:tab/>
        <w:tab/>
        <w:tab/>
        <w:t>#Relatable</w:t>
      </w:r>
    </w:p>
    <w:p>
      <w:r>
        <w:rPr>
          <w:b/>
          <w:u w:val="single"/>
        </w:rPr>
        <w:t>105335</w:t>
      </w:r>
    </w:p>
    <w:p>
      <w:r>
        <w:t xml:space="preserve">6. </w:t>
        <w:tab/>
        <w:tab/>
        <w:tab/>
        <w:t>my evolution over the same time frame, in a nutshell</w:t>
      </w:r>
    </w:p>
    <w:p>
      <w:r>
        <w:rPr>
          <w:b/>
          <w:u w:val="single"/>
        </w:rPr>
        <w:t>105336</w:t>
      </w:r>
    </w:p>
    <w:p>
      <w:r>
        <w:t xml:space="preserve">7. </w:t>
        <w:tab/>
        <w:tab/>
        <w:tab/>
        <w:tab/>
        <w:t>That's fair, but I am still a libertarian.   The kind that lives in the woods cleaning their guns and waits for Ted Kaczynski's prophesies to come to fruition.</w:t>
      </w:r>
    </w:p>
    <w:p>
      <w:r>
        <w:rPr>
          <w:b/>
          <w:u w:val="single"/>
        </w:rPr>
        <w:t>105337</w:t>
      </w:r>
    </w:p>
    <w:p>
      <w:r>
        <w:t>1. Fascism is a healthy civilization's natural immune response to Communism. With the rise of Antifa in America it is only natural that Fascism is gaining in popularity here. Just like during the Weimar Republic of Germany the Antifa Communist agitators gave rise to the Nazis. We need to either crush Antifa soon or prepare yourself for Hitler version 2.0  \o</w:t>
      </w:r>
    </w:p>
    <w:p>
      <w:r>
        <w:rPr>
          <w:b/>
          <w:u w:val="single"/>
        </w:rPr>
        <w:t>105338</w:t>
      </w:r>
    </w:p>
    <w:p>
      <w:r>
        <w:t xml:space="preserve">2. </w:t>
        <w:tab/>
        <w:t>Fascism is left wing, get your ideology straight hitler was a lefty.</w:t>
      </w:r>
    </w:p>
    <w:p>
      <w:r>
        <w:rPr>
          <w:b/>
          <w:u w:val="single"/>
        </w:rPr>
        <w:t>105339</w:t>
      </w:r>
    </w:p>
    <w:p>
      <w:r>
        <w:t xml:space="preserve">3. </w:t>
        <w:tab/>
        <w:tab/>
        <w:t>I noticed some retard down voted without comment</w:t>
      </w:r>
    </w:p>
    <w:p>
      <w:r>
        <w:rPr>
          <w:b/>
          <w:u w:val="single"/>
        </w:rPr>
        <w:t>105340</w:t>
      </w:r>
    </w:p>
    <w:p>
      <w:r>
        <w:t>1. Hitler had the Brown Shirts to disrupt demonstrations, the Globalists (probably financed by Soros) have the skinny guys in black hoodies #Politics#Politicalcommentary</w:t>
      </w:r>
    </w:p>
    <w:p>
      <w:r>
        <w:rPr>
          <w:b/>
          <w:u w:val="single"/>
        </w:rPr>
        <w:t>105341</w:t>
      </w:r>
    </w:p>
    <w:p>
      <w:r>
        <w:t xml:space="preserve">2. </w:t>
        <w:tab/>
        <w:t>This is the Hooded/Hoody Uniform of the Globalist Enemy. If they r around you   prepare to Defend yourself.     "The best defense is a good offense".</w:t>
      </w:r>
    </w:p>
    <w:p>
      <w:r>
        <w:rPr>
          <w:b/>
          <w:u w:val="single"/>
        </w:rPr>
        <w:t>105342</w:t>
      </w:r>
    </w:p>
    <w:p>
      <w:r>
        <w:t xml:space="preserve">3. </w:t>
        <w:tab/>
        <w:tab/>
        <w:t>Defend yourself but don't take the bait.  Stay away from them-only defend yourself if your life is in danger. Do not be aggressive. They are attempting to lure us into a melee so victimhood can be toted out by fake news.</w:t>
      </w:r>
    </w:p>
    <w:p>
      <w:r>
        <w:rPr>
          <w:b/>
          <w:u w:val="single"/>
        </w:rPr>
        <w:t>105343</w:t>
      </w:r>
    </w:p>
    <w:p>
      <w:r>
        <w:t xml:space="preserve">4. </w:t>
        <w:tab/>
        <w:tab/>
        <w:tab/>
        <w:t>So u want ppl to run when they present themselves &amp; impose themselves on   us.   This is Not how the Men in America made this Country.   "Do not be aggressive". Not surprising coming from a female.</w:t>
      </w:r>
    </w:p>
    <w:p>
      <w:r>
        <w:rPr>
          <w:b/>
          <w:u w:val="single"/>
        </w:rPr>
        <w:t>105344</w:t>
      </w:r>
    </w:p>
    <w:p>
      <w:r>
        <w:t xml:space="preserve">5. </w:t>
        <w:tab/>
        <w:tab/>
        <w:tab/>
        <w:tab/>
        <w:t>You should pay attention @annie75 is correct. As soon as we get "aggressive" they are waiting to label us domestic terrorists. Then all bets are off</w:t>
      </w:r>
    </w:p>
    <w:p>
      <w:r>
        <w:rPr>
          <w:b/>
          <w:u w:val="single"/>
        </w:rPr>
        <w:t>105345</w:t>
      </w:r>
    </w:p>
    <w:p>
      <w:r>
        <w:t xml:space="preserve">6. </w:t>
        <w:tab/>
        <w:tab/>
        <w:tab/>
        <w:tab/>
        <w:tab/>
        <w:t>This is Weak. And weakness.    Its like saying Trump will never be Prez or like saying Jobs will never come   back from China.</w:t>
      </w:r>
    </w:p>
    <w:p>
      <w:r>
        <w:rPr>
          <w:b/>
          <w:u w:val="single"/>
        </w:rPr>
        <w:t>105346</w:t>
      </w:r>
    </w:p>
    <w:p>
      <w:r>
        <w:t xml:space="preserve">7. </w:t>
        <w:tab/>
        <w:tab/>
        <w:tab/>
        <w:tab/>
        <w:tab/>
        <w:tab/>
        <w:t>Strength above the shoulders will beat strength below the shoulders every time.</w:t>
      </w:r>
    </w:p>
    <w:p>
      <w:r>
        <w:rPr>
          <w:b/>
          <w:u w:val="single"/>
        </w:rPr>
        <w:t>105347</w:t>
      </w:r>
    </w:p>
    <w:p>
      <w:r>
        <w:t xml:space="preserve">8. </w:t>
        <w:tab/>
        <w:tab/>
        <w:tab/>
        <w:tab/>
        <w:tab/>
        <w:tab/>
        <w:tab/>
        <w:t>This is Weak. And weakness.     Its like saying Trump will never be Prez or like saying Jobs will never come    back from China.</w:t>
      </w:r>
    </w:p>
    <w:p>
      <w:r>
        <w:rPr>
          <w:b/>
          <w:u w:val="single"/>
        </w:rPr>
        <w:t>105348</w:t>
      </w:r>
    </w:p>
    <w:p>
      <w:r>
        <w:t xml:space="preserve">9. </w:t>
        <w:tab/>
        <w:tab/>
        <w:tab/>
        <w:tab/>
        <w:tab/>
        <w:tab/>
        <w:tab/>
        <w:tab/>
        <w:t>Is that the only response your programmed with?    Better weak than stupid.   Weak can get stronger but you can't fix stupid</w:t>
      </w:r>
    </w:p>
    <w:p>
      <w:r>
        <w:rPr>
          <w:b/>
          <w:u w:val="single"/>
        </w:rPr>
        <w:t>105349</w:t>
      </w:r>
    </w:p>
    <w:p>
      <w:r>
        <w:t xml:space="preserve">10. </w:t>
        <w:tab/>
        <w:tab/>
        <w:tab/>
        <w:tab/>
        <w:tab/>
        <w:tab/>
        <w:tab/>
        <w:tab/>
        <w:tab/>
        <w:t>Me PROGRAMED. U r!   U got nothing worth hear'n.   Ppl have been running away from the communist BS u &amp; that cunt   suggest we run from 4 40 Fuck'n yrs. just look at SoCA. Ur a F'n kiss ass. U &amp;   her would have us keep running 4 another 40 yrs.    Its a good bet u &amp; that Cunt supported illegals,Homoseuals, Pot, &amp; Lotto etc   b'n legalized too.</w:t>
      </w:r>
    </w:p>
    <w:p>
      <w:r>
        <w:rPr>
          <w:b/>
          <w:u w:val="single"/>
        </w:rPr>
        <w:t>105350</w:t>
      </w:r>
    </w:p>
    <w:p>
      <w:r>
        <w:t xml:space="preserve">11. </w:t>
        <w:tab/>
        <w:tab/>
        <w:tab/>
        <w:tab/>
        <w:tab/>
        <w:tab/>
        <w:tab/>
        <w:tab/>
        <w:tab/>
        <w:tab/>
        <w:t>But I can at least spell!</w:t>
      </w:r>
    </w:p>
    <w:p>
      <w:r>
        <w:rPr>
          <w:b/>
          <w:u w:val="single"/>
        </w:rPr>
        <w:t>105351</w:t>
      </w:r>
    </w:p>
    <w:p>
      <w:r>
        <w:t xml:space="preserve">12. </w:t>
        <w:tab/>
        <w:tab/>
        <w:tab/>
        <w:tab/>
        <w:tab/>
        <w:tab/>
        <w:tab/>
        <w:tab/>
        <w:tab/>
        <w:tab/>
        <w:tab/>
        <w:t>(Spelling, WTH? OK, programmed. This is a forum hammering away at stuff. U sound like a Dem-Commie from Twatter, oops, forgive my spelling).   Me PROGRAMED. U r!    U got nothing worth hear'n.   Ppl have been running away from the communist BS u &amp; that cunt   suggest we run from 4 40 Fuck'n yrs. just look at SoCA.</w:t>
      </w:r>
    </w:p>
    <w:p>
      <w:r>
        <w:rPr>
          <w:b/>
          <w:u w:val="single"/>
        </w:rPr>
        <w:t>105352</w:t>
      </w:r>
    </w:p>
    <w:p>
      <w:r>
        <w:t xml:space="preserve">13. </w:t>
        <w:tab/>
        <w:tab/>
        <w:tab/>
        <w:tab/>
        <w:tab/>
        <w:tab/>
        <w:tab/>
        <w:tab/>
        <w:tab/>
        <w:tab/>
        <w:tab/>
        <w:tab/>
        <w:t>That and you posts have all the intellectual prowess of a 6 year old child.</w:t>
      </w:r>
    </w:p>
    <w:p>
      <w:r>
        <w:rPr>
          <w:b/>
          <w:u w:val="single"/>
        </w:rPr>
        <w:t>105353</w:t>
      </w:r>
    </w:p>
    <w:p>
      <w:r>
        <w:t xml:space="preserve">14. </w:t>
        <w:tab/>
        <w:tab/>
        <w:tab/>
        <w:tab/>
        <w:tab/>
        <w:tab/>
        <w:tab/>
        <w:tab/>
        <w:tab/>
        <w:tab/>
        <w:tab/>
        <w:tab/>
        <w:tab/>
        <w:t>U keep talk'n like a Dem-Commie cunt. Go join the bitchs &amp; us  men will do the heavy stuff.    I thought I mute you. Your muted dummy.</w:t>
      </w:r>
    </w:p>
    <w:p>
      <w:r>
        <w:rPr>
          <w:b/>
          <w:u w:val="single"/>
        </w:rPr>
        <w:t>105354</w:t>
      </w:r>
    </w:p>
    <w:p>
      <w:r>
        <w:t xml:space="preserve">15. </w:t>
        <w:tab/>
        <w:tab/>
        <w:tab/>
        <w:tab/>
        <w:tab/>
        <w:tab/>
        <w:tab/>
        <w:tab/>
        <w:tab/>
        <w:tab/>
        <w:tab/>
        <w:tab/>
        <w:tab/>
        <w:tab/>
        <w:t>The "Mute" award!!!! And another snowflake runs off to his safe space!</w:t>
      </w:r>
    </w:p>
    <w:p>
      <w:r>
        <w:rPr>
          <w:b/>
          <w:u w:val="single"/>
        </w:rPr>
        <w:t>105355</w:t>
      </w:r>
    </w:p>
    <w:p>
      <w:r>
        <w:t xml:space="preserve">16. </w:t>
        <w:tab/>
        <w:tab/>
        <w:tab/>
        <w:tab/>
        <w:tab/>
        <w:tab/>
        <w:tab/>
        <w:tab/>
        <w:tab/>
        <w:tab/>
        <w:tab/>
        <w:tab/>
        <w:tab/>
        <w:tab/>
        <w:t>U(You)  keep talk'n (talking) like a Dem-Commie cunt. Go join the bitchs(bitches) &amp; us(we) men will do the heavy stuff. I thought I mute you. Your (You're) muted dummy.   (rest my case)</w:t>
      </w:r>
    </w:p>
    <w:p>
      <w:r>
        <w:rPr>
          <w:b/>
          <w:u w:val="single"/>
        </w:rPr>
        <w:t>105356</w:t>
      </w:r>
    </w:p>
    <w:p>
      <w:r>
        <w:t>1. Just a reminder. You do have a right to a gun. It's those that took or seek to take firearms away from you that don't have the right.    #ausfam #britfam</w:t>
      </w:r>
    </w:p>
    <w:p>
      <w:r>
        <w:rPr>
          <w:b/>
          <w:u w:val="single"/>
        </w:rPr>
        <w:t>105357</w:t>
      </w:r>
    </w:p>
    <w:p>
      <w:r>
        <w:t xml:space="preserve">2. </w:t>
        <w:tab/>
        <w:t>And yet this Yankee nigger lover was instrumental in disarming the defeated South and leaving them open to the depredations and violence of the freed slaves, egged on by carpetbaggers like him.</w:t>
      </w:r>
    </w:p>
    <w:p>
      <w:r>
        <w:rPr>
          <w:b/>
          <w:u w:val="single"/>
        </w:rPr>
        <w:t>105358</w:t>
      </w:r>
    </w:p>
    <w:p>
      <w:r>
        <w:t xml:space="preserve">3. </w:t>
        <w:tab/>
        <w:tab/>
        <w:t xml:space="preserve"> hahah really, you just can't win. To meme or not to meme when you don't look up the background of a meme is a game of russian roulette.</w:t>
      </w:r>
    </w:p>
    <w:p>
      <w:r>
        <w:rPr>
          <w:b/>
          <w:u w:val="single"/>
        </w:rPr>
        <w:t>105359</w:t>
      </w:r>
    </w:p>
    <w:p>
      <w:r>
        <w:t xml:space="preserve">4. </w:t>
        <w:tab/>
        <w:tab/>
        <w:t>I don't disagree with the sentiment, of course, it's just the hypocrisy of that fool that astonishes me...although it shouldn't</w:t>
      </w:r>
    </w:p>
    <w:p>
      <w:r>
        <w:rPr>
          <w:b/>
          <w:u w:val="single"/>
        </w:rPr>
        <w:t>105360</w:t>
      </w:r>
    </w:p>
    <w:p>
      <w:r>
        <w:t>1. Too. Much. Information. #SarahSilverman #LouisCK #metoo</w:t>
      </w:r>
    </w:p>
    <w:p>
      <w:r>
        <w:rPr>
          <w:b/>
          <w:u w:val="single"/>
        </w:rPr>
        <w:t>105361</w:t>
      </w:r>
    </w:p>
    <w:p>
      <w:r>
        <w:t xml:space="preserve">2. </w:t>
        <w:tab/>
        <w:t>This retard thought connecting symbols were swastikas.</w:t>
      </w:r>
    </w:p>
    <w:p>
      <w:r>
        <w:rPr>
          <w:b/>
          <w:u w:val="single"/>
        </w:rPr>
        <w:t>105362</w:t>
      </w:r>
    </w:p>
    <w:p>
      <w:r>
        <w:t>1. IS ISLAM A CULT?</w:t>
      </w:r>
    </w:p>
    <w:p>
      <w:r>
        <w:rPr>
          <w:b/>
          <w:u w:val="single"/>
        </w:rPr>
        <w:t>105363</w:t>
      </w:r>
    </w:p>
    <w:p>
      <w:r>
        <w:t xml:space="preserve">2. </w:t>
        <w:tab/>
        <w:t>YIKES!  That left a mark!   This is what, wrapping their fantasies around really, gets them.</w:t>
      </w:r>
    </w:p>
    <w:p>
      <w:r>
        <w:rPr>
          <w:b/>
          <w:u w:val="single"/>
        </w:rPr>
        <w:t>105364</w:t>
      </w:r>
    </w:p>
    <w:p>
      <w:r>
        <w:t xml:space="preserve">3. </w:t>
        <w:tab/>
        <w:tab/>
        <w:t>Lmao faggot 91 / 100 say you a pos</w:t>
      </w:r>
    </w:p>
    <w:p>
      <w:r>
        <w:rPr>
          <w:b/>
          <w:u w:val="single"/>
        </w:rPr>
        <w:t>105365</w:t>
      </w:r>
    </w:p>
    <w:p>
      <w:r>
        <w:t>1. Glad to be here, need a new platform as Facebook has gone to the globalist dogs, by hiring that cunt Nick Clegg</w:t>
      </w:r>
    </w:p>
    <w:p>
      <w:r>
        <w:rPr>
          <w:b/>
          <w:u w:val="single"/>
        </w:rPr>
        <w:t>105366</w:t>
      </w:r>
    </w:p>
    <w:p>
      <w:r>
        <w:t>1. While she did have a few good moments, Haley is STILL a neo-con and establishment crony who advocated the very foreign policy positions that #Trump ran against. So good riddance! https://www.axios.com/donald-trump-nikki-haley-resignation-d25b64a9-264e-483a-a79b-ae8a48e367db.html</w:t>
      </w:r>
    </w:p>
    <w:p>
      <w:r>
        <w:rPr>
          <w:b/>
          <w:u w:val="single"/>
        </w:rPr>
        <w:t>105367</w:t>
      </w:r>
    </w:p>
    <w:p>
      <w:r>
        <w:t xml:space="preserve">2. </w:t>
        <w:tab/>
        <w:t>good the cunt is history</w:t>
      </w:r>
    </w:p>
    <w:p>
      <w:r>
        <w:rPr>
          <w:b/>
          <w:u w:val="single"/>
        </w:rPr>
        <w:t>105368</w:t>
      </w:r>
    </w:p>
    <w:p>
      <w:r>
        <w:t>1. When one has nothing to offer but insults (fill in the blank with the first thing that comes to mind) ____________________</w:t>
      </w:r>
    </w:p>
    <w:p>
      <w:r>
        <w:rPr>
          <w:b/>
          <w:u w:val="single"/>
        </w:rPr>
        <w:t>105369</w:t>
      </w:r>
    </w:p>
    <w:p>
      <w:r>
        <w:t xml:space="preserve">2. </w:t>
        <w:tab/>
        <w:t>Well, that's a whole lot of fairy gay faggot shit.</w:t>
      </w:r>
    </w:p>
    <w:p>
      <w:r>
        <w:rPr>
          <w:b/>
          <w:u w:val="single"/>
        </w:rPr>
        <w:t>105370</w:t>
      </w:r>
    </w:p>
    <w:p>
      <w:r>
        <w:t>1. Subject: Obama rated Fifth Best President according to A&amp;M Study  Texas A&amp;M Study Calls Obama 5th Best President in US History.     Good research work by a fine institution!   From a total of 44 US Presidents: Obama is rated as the fifth best.   The A&amp;M's Public Relations Office released this statement "After almost eight years in office, Americans have rated President Obama the fifth best President ever."   These are the details according to Texas A&amp;M:   1. Reagan &amp; Lincoln tied for first,   2. Twenty three presidents tied for second,   3. Seventeen other presidents tied for third,   4. Jimmy Carter came in fourth, and   5. Obama came in fifth.</w:t>
      </w:r>
    </w:p>
    <w:p>
      <w:r>
        <w:rPr>
          <w:b/>
          <w:u w:val="single"/>
        </w:rPr>
        <w:t>105371</w:t>
      </w:r>
    </w:p>
    <w:p>
      <w:r>
        <w:t xml:space="preserve">2. </w:t>
        <w:tab/>
        <w:t>funny considering he was the worst and an usurper, lying moslem fraud faggot</w:t>
      </w:r>
    </w:p>
    <w:p>
      <w:r>
        <w:rPr>
          <w:b/>
          <w:u w:val="single"/>
        </w:rPr>
        <w:t>105372</w:t>
      </w:r>
    </w:p>
    <w:p>
      <w:r>
        <w:t>1. Since absolutely no Hondurans apparently want to be in Honduras, and nobody wants white nationalists here, perhaps we could arrange some kind of swap where absolutely everybody in Honduras gets amnesty and we get Honduras.</w:t>
      </w:r>
    </w:p>
    <w:p>
      <w:r>
        <w:rPr>
          <w:b/>
          <w:u w:val="single"/>
        </w:rPr>
        <w:t>105373</w:t>
      </w:r>
    </w:p>
    <w:p>
      <w:r>
        <w:t xml:space="preserve">2. </w:t>
        <w:tab/>
        <w:t>Let's deport the faggot genxers</w:t>
      </w:r>
    </w:p>
    <w:p>
      <w:r>
        <w:rPr>
          <w:b/>
          <w:u w:val="single"/>
        </w:rPr>
        <w:t>105374</w:t>
      </w:r>
    </w:p>
    <w:p>
      <w:r>
        <w:t xml:space="preserve">3. </w:t>
        <w:tab/>
        <w:tab/>
        <w:t>A lot of them  deserve to be liquidated.</w:t>
      </w:r>
    </w:p>
    <w:p>
      <w:r>
        <w:rPr>
          <w:b/>
          <w:u w:val="single"/>
        </w:rPr>
        <w:t>105375</w:t>
      </w:r>
    </w:p>
    <w:p>
      <w:r>
        <w:t>1. FAGGOT</w:t>
      </w:r>
    </w:p>
    <w:p>
      <w:r>
        <w:rPr>
          <w:b/>
          <w:u w:val="single"/>
        </w:rPr>
        <w:t>105376</w:t>
      </w:r>
    </w:p>
    <w:p>
      <w:r>
        <w:t>1. Serena Williams ruined it   #news   https://www.dailymail.co.uk/sport/tennis/article-6228021/Naomi-Osaka-admits-Open-victory-bittersweet.html?ns_mchannel=rss&amp;ito=1490&amp;ns_campaign=1490</w:t>
      </w:r>
    </w:p>
    <w:p>
      <w:r>
        <w:rPr>
          <w:b/>
          <w:u w:val="single"/>
        </w:rPr>
        <w:t>105377</w:t>
      </w:r>
    </w:p>
    <w:p>
      <w:r>
        <w:t xml:space="preserve">2. </w:t>
        <w:tab/>
        <w:t>yeah, the nigger was losing BADLY so she decided to have a Category 2 Chimpout on the tennis court so the News and Headlines are ALL about the nigger instead of the chink she got beaten by.    More “lookitmuh” nigger behavior. Sad! 🖕🐒</w:t>
      </w:r>
    </w:p>
    <w:p>
      <w:r>
        <w:rPr>
          <w:b/>
          <w:u w:val="single"/>
        </w:rPr>
        <w:t>105378</w:t>
      </w:r>
    </w:p>
    <w:p>
      <w:r>
        <w:t xml:space="preserve">3. </w:t>
        <w:tab/>
        <w:tab/>
        <w:t>Lookatmuh nigger behavior 😂😂😂.😂😂😂😂😂😂😂😂😂Emily you are funny.</w:t>
      </w:r>
    </w:p>
    <w:p>
      <w:r>
        <w:rPr>
          <w:b/>
          <w:u w:val="single"/>
        </w:rPr>
        <w:t>105379</w:t>
      </w:r>
    </w:p>
    <w:p>
      <w:r>
        <w:t>1. LIBERALS ARE FUCKING SCUM !!   EVERY SINGLE LAST OF THEM !!</w:t>
      </w:r>
    </w:p>
    <w:p>
      <w:r>
        <w:rPr>
          <w:b/>
          <w:u w:val="single"/>
        </w:rPr>
        <w:t>105380</w:t>
      </w:r>
    </w:p>
    <w:p>
      <w:r>
        <w:t xml:space="preserve">2. </w:t>
        <w:tab/>
        <w:t>Usual fat ass cunt losers !</w:t>
      </w:r>
    </w:p>
    <w:p>
      <w:r>
        <w:rPr>
          <w:b/>
          <w:u w:val="single"/>
        </w:rPr>
        <w:t>105381</w:t>
      </w:r>
    </w:p>
    <w:p>
      <w:r>
        <w:t>1. and those of US WITH WORKING BRAINS, NEVER VOTED FOR THAT NIGGER MUSLIM FRAUD EITHER. OR THE CUNT HILLARY BEAST.</w:t>
      </w:r>
    </w:p>
    <w:p>
      <w:r>
        <w:rPr>
          <w:b/>
          <w:u w:val="single"/>
        </w:rPr>
        <w:t>105382</w:t>
      </w:r>
    </w:p>
    <w:p>
      <w:r>
        <w:t>1. #walkaway</w:t>
      </w:r>
    </w:p>
    <w:p>
      <w:r>
        <w:rPr>
          <w:b/>
          <w:u w:val="single"/>
        </w:rPr>
        <w:t>105383</w:t>
      </w:r>
    </w:p>
    <w:p>
      <w:r>
        <w:t xml:space="preserve">2. </w:t>
        <w:tab/>
        <w:t>Cunt News Nitwork</w:t>
      </w:r>
    </w:p>
    <w:p>
      <w:r>
        <w:rPr>
          <w:b/>
          <w:u w:val="single"/>
        </w:rPr>
        <w:t>105384</w:t>
      </w:r>
    </w:p>
    <w:p>
      <w:r>
        <w:t>1. @Natetheweasel Being a shill for "Dont do this, it will end up badly" got you muted and booted.   STOP UNDERMINING THE MOVEMENT, you fucking faggot shills.</w:t>
      </w:r>
    </w:p>
    <w:p>
      <w:r>
        <w:rPr>
          <w:b/>
          <w:u w:val="single"/>
        </w:rPr>
        <w:t>105385</w:t>
      </w:r>
    </w:p>
    <w:p>
      <w:r>
        <w:t>1. Regarding the otherwise excellent Tay Tay post, it is regularly asserted in "The Blinds" that the boyfriends paraded before the world and paps are always contract beards (is that right here?) for her. @Heartiste</w:t>
      </w:r>
    </w:p>
    <w:p>
      <w:r>
        <w:rPr>
          <w:b/>
          <w:u w:val="single"/>
        </w:rPr>
        <w:t>105386</w:t>
      </w:r>
    </w:p>
    <w:p>
      <w:r>
        <w:t xml:space="preserve">2. </w:t>
        <w:tab/>
        <w:t>i don't get a dyke vibe from taylor swift, but these are challahwood chattel, so it's a good bet she's succumbed to degeneracy.</w:t>
      </w:r>
    </w:p>
    <w:p>
      <w:r>
        <w:rPr>
          <w:b/>
          <w:u w:val="single"/>
        </w:rPr>
        <w:t>105387</w:t>
      </w:r>
    </w:p>
    <w:p>
      <w:r>
        <w:t xml:space="preserve">3. </w:t>
        <w:tab/>
        <w:tab/>
        <w:t>Our Aryan Rugmuncher! I get a dyke vibe from Kloss, so who knows? The pics of Swift with boys are awkward because those guys look flamingly gay. Maybe swift just needs the rough touch of a real man.</w:t>
      </w:r>
    </w:p>
    <w:p>
      <w:r>
        <w:rPr>
          <w:b/>
          <w:u w:val="single"/>
        </w:rPr>
        <w:t>105388</w:t>
      </w:r>
    </w:p>
    <w:p>
      <w:r>
        <w:t>1. this is retarded</w:t>
      </w:r>
    </w:p>
    <w:p>
      <w:r>
        <w:rPr>
          <w:b/>
          <w:u w:val="single"/>
        </w:rPr>
        <w:t>105389</w:t>
      </w:r>
    </w:p>
    <w:p>
      <w:r>
        <w:t>1. Another piece of human sewage RACIST RETARDED Democrat!</w:t>
      </w:r>
    </w:p>
    <w:p>
      <w:r>
        <w:rPr>
          <w:b/>
          <w:u w:val="single"/>
        </w:rPr>
        <w:t>105390</w:t>
      </w:r>
    </w:p>
    <w:p>
      <w:r>
        <w:t>1. RT @Steve_Sailer:    New Raj Chetty study of income mobility finds privileged Great Plains working class whites still hogging most of Magic Dirt, while blacks and Native Americans are still stuck on Tragic Dirt   Graph of working class upward mobility: blue good, red bad:   https://i.imgtc.com/Rvzqwa2.jpg  https://kek.gg/u/36tv3</w:t>
      </w:r>
    </w:p>
    <w:p>
      <w:r>
        <w:rPr>
          <w:b/>
          <w:u w:val="single"/>
        </w:rPr>
        <w:t>105391</w:t>
      </w:r>
    </w:p>
    <w:p>
      <w:r>
        <w:t xml:space="preserve">2. </w:t>
        <w:tab/>
        <w:t>As Zimbabwe proved once you kill off those pesky Whites the wealth just flows to everyone else, right?</w:t>
      </w:r>
    </w:p>
    <w:p>
      <w:r>
        <w:rPr>
          <w:b/>
          <w:u w:val="single"/>
        </w:rPr>
        <w:t>105392</w:t>
      </w:r>
    </w:p>
    <w:p>
      <w:r>
        <w:t xml:space="preserve">3. </w:t>
        <w:tab/>
        <w:tab/>
        <w:t>Starve those nigger bastards!</w:t>
      </w:r>
    </w:p>
    <w:p>
      <w:r>
        <w:rPr>
          <w:b/>
          <w:u w:val="single"/>
        </w:rPr>
        <w:t>105393</w:t>
      </w:r>
    </w:p>
    <w:p>
      <w:r>
        <w:t xml:space="preserve">4. </w:t>
        <w:tab/>
        <w:tab/>
        <w:tab/>
        <w:t>They keep trying to starve themselves but nice White ppl keep frustrating their efforts!</w:t>
      </w:r>
    </w:p>
    <w:p>
      <w:r>
        <w:rPr>
          <w:b/>
          <w:u w:val="single"/>
        </w:rPr>
        <w:t>105394</w:t>
      </w:r>
    </w:p>
    <w:p>
      <w:r>
        <w:t xml:space="preserve">5. </w:t>
        <w:tab/>
        <w:tab/>
        <w:tab/>
        <w:t>Shitlibs no doubt. Let our "racial equals" grow the food and feed themselves. That'll prove race is only skin deep. Lol.</w:t>
      </w:r>
    </w:p>
    <w:p>
      <w:r>
        <w:rPr>
          <w:b/>
          <w:u w:val="single"/>
        </w:rPr>
        <w:t>105395</w:t>
      </w:r>
    </w:p>
    <w:p>
      <w:r>
        <w:t xml:space="preserve">6. </w:t>
        <w:tab/>
        <w:tab/>
        <w:tab/>
        <w:t>Heh!</w:t>
      </w:r>
    </w:p>
    <w:p>
      <w:r>
        <w:rPr>
          <w:b/>
          <w:u w:val="single"/>
        </w:rPr>
        <w:t>105396</w:t>
      </w:r>
    </w:p>
    <w:p>
      <w:r>
        <w:t>1. Men are the natural protectors of the Family and the Tribe; the masters of the physical realm, and hard-taught life lessons. This is a concept that any parent ought to understand. Anyone who says otherwise either isn't a guardian of his own children, or he is completely, and utterly suffering from a mental poison.   #PGTOW #FolkRight #FolkBulding</w:t>
      </w:r>
    </w:p>
    <w:p>
      <w:r>
        <w:rPr>
          <w:b/>
          <w:u w:val="single"/>
        </w:rPr>
        <w:t>105397</w:t>
      </w:r>
    </w:p>
    <w:p>
      <w:r>
        <w:t xml:space="preserve">2. </w:t>
        <w:tab/>
        <w:t>They should be but they aren't; see there is a hundred million man tribe that is currently the master. Men cannot lead when there is a 100+ million man tribe ensuring that inability. Wake-up. Christians asked and allowed for this, no one has stopped it and no one will for the foreseeable future. Adjust accordingly.</w:t>
      </w:r>
    </w:p>
    <w:p>
      <w:r>
        <w:rPr>
          <w:b/>
          <w:u w:val="single"/>
        </w:rPr>
        <w:t>105398</w:t>
      </w:r>
    </w:p>
    <w:p>
      <w:r>
        <w:t xml:space="preserve">3. </w:t>
        <w:tab/>
        <w:tab/>
        <w:t>White men can lead regardless of whatever other “tribes” wish. All that is required is the will.   #VictorySignaling</w:t>
      </w:r>
    </w:p>
    <w:p>
      <w:r>
        <w:rPr>
          <w:b/>
          <w:u w:val="single"/>
        </w:rPr>
        <w:t>105399</w:t>
      </w:r>
    </w:p>
    <w:p>
      <w:r>
        <w:t xml:space="preserve">4. </w:t>
        <w:tab/>
        <w:tab/>
        <w:tab/>
        <w:t>@jetrpg The human will is a powerful thing.  Given the choice, men will always fight for FREEDOM!</w:t>
      </w:r>
    </w:p>
    <w:p>
      <w:r>
        <w:rPr>
          <w:b/>
          <w:u w:val="single"/>
        </w:rPr>
        <w:t>105400</w:t>
      </w:r>
    </w:p>
    <w:p>
      <w:r>
        <w:t xml:space="preserve">5. </w:t>
        <w:tab/>
        <w:tab/>
        <w:tab/>
        <w:tab/>
        <w:t>Would be nice, if you lazy women got off your ass, &amp; did some fighting, for a change   Wheres all the women dying in the frontlines? Too busy being useless ...</w:t>
      </w:r>
    </w:p>
    <w:p>
      <w:r>
        <w:rPr>
          <w:b/>
          <w:u w:val="single"/>
        </w:rPr>
        <w:t>105401</w:t>
      </w:r>
    </w:p>
    <w:p>
      <w:r>
        <w:t xml:space="preserve">6. </w:t>
        <w:tab/>
        <w:tab/>
        <w:tab/>
        <w:tab/>
        <w:tab/>
        <w:t>You expect women to do your work for you? Now who is the cuck?</w:t>
      </w:r>
    </w:p>
    <w:p>
      <w:r>
        <w:rPr>
          <w:b/>
          <w:u w:val="single"/>
        </w:rPr>
        <w:t>105402</w:t>
      </w:r>
    </w:p>
    <w:p>
      <w:r>
        <w:t xml:space="preserve">7. </w:t>
        <w:tab/>
        <w:tab/>
        <w:tab/>
        <w:tab/>
        <w:tab/>
        <w:tab/>
        <w:t>&amp; you wonder why your women are useless, nigger fucking retards ...</w:t>
      </w:r>
    </w:p>
    <w:p>
      <w:r>
        <w:rPr>
          <w:b/>
          <w:u w:val="single"/>
        </w:rPr>
        <w:t>105403</w:t>
      </w:r>
    </w:p>
    <w:p>
      <w:r>
        <w:t xml:space="preserve">8. </w:t>
        <w:tab/>
        <w:tab/>
        <w:tab/>
        <w:tab/>
        <w:tab/>
        <w:tab/>
        <w:tab/>
        <w:t>Fighting is men's work. The fact you want to pass that on to women says all I need to know about you.</w:t>
      </w:r>
    </w:p>
    <w:p>
      <w:r>
        <w:rPr>
          <w:b/>
          <w:u w:val="single"/>
        </w:rPr>
        <w:t>105404</w:t>
      </w:r>
    </w:p>
    <w:p>
      <w:r>
        <w:t xml:space="preserve">9. </w:t>
        <w:tab/>
        <w:tab/>
        <w:tab/>
        <w:tab/>
        <w:tab/>
        <w:tab/>
        <w:tab/>
        <w:tab/>
        <w:t>Keep grovelling to women, &amp; keep dying on your knees to useless inferior women, pussified faggot</w:t>
      </w:r>
    </w:p>
    <w:p>
      <w:r>
        <w:rPr>
          <w:b/>
          <w:u w:val="single"/>
        </w:rPr>
        <w:t>105405</w:t>
      </w:r>
    </w:p>
    <w:p>
      <w:r>
        <w:t>1. Because NormieCucks are thralls to nigger worship.</w:t>
      </w:r>
    </w:p>
    <w:p>
      <w:r>
        <w:rPr>
          <w:b/>
          <w:u w:val="single"/>
        </w:rPr>
        <w:t>105406</w:t>
      </w:r>
    </w:p>
    <w:p>
      <w:r>
        <w:t>1. Now my question is if this is just normal crime as the SA government implies WHY is 5 black males doing this to ONE harmless woman?? WHY???   “Wake up white males. This is the soft target. Our wives. Women and children. Ffs wake up. We are not frogs slowly boiling. We are jellyfish. Spineless. This is our families. This is our people. And this is okay. We need to grow b@lls or we are history. Wake up”</w:t>
      </w:r>
    </w:p>
    <w:p>
      <w:r>
        <w:rPr>
          <w:b/>
          <w:u w:val="single"/>
        </w:rPr>
        <w:t>105407</w:t>
      </w:r>
    </w:p>
    <w:p>
      <w:r>
        <w:t xml:space="preserve">2. </w:t>
        <w:tab/>
        <w:t>because they are black TRASH ?</w:t>
      </w:r>
    </w:p>
    <w:p>
      <w:r>
        <w:rPr>
          <w:b/>
          <w:u w:val="single"/>
        </w:rPr>
        <w:t>105408</w:t>
      </w:r>
    </w:p>
    <w:p>
      <w:r>
        <w:t xml:space="preserve">3. </w:t>
        <w:tab/>
        <w:tab/>
        <w:t>White men, defend your precious white women, shoot to kill</w:t>
      </w:r>
    </w:p>
    <w:p>
      <w:r>
        <w:rPr>
          <w:b/>
          <w:u w:val="single"/>
        </w:rPr>
        <w:t>105409</w:t>
      </w:r>
    </w:p>
    <w:p>
      <w:r>
        <w:t xml:space="preserve">4. </w:t>
        <w:tab/>
        <w:tab/>
        <w:tab/>
        <w:t>Bro we live in a world of girlymen. NO FUKING BALLS. THAT SURE AINT ME. NIGGER GENOCIDE. THEY WONT BE MISSED NOT NATIVE TO USA ANYWAY. GTFO</w:t>
      </w:r>
    </w:p>
    <w:p>
      <w:r>
        <w:rPr>
          <w:b/>
          <w:u w:val="single"/>
        </w:rPr>
        <w:t>105410</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105411</w:t>
      </w:r>
    </w:p>
    <w:p>
      <w:r>
        <w:t xml:space="preserve">2. </w:t>
        <w:tab/>
        <w:t>Black teacher calls an Asian student Chink and tells her to be less Asian, but states she didn't do it to be Racist?!   Then, she mentions that her babysitter is Asian.    She's obviously using him as a shield against the accustion.</w:t>
      </w:r>
    </w:p>
    <w:p>
      <w:r>
        <w:rPr>
          <w:b/>
          <w:u w:val="single"/>
        </w:rPr>
        <w:t>105412</w:t>
      </w:r>
    </w:p>
    <w:p>
      <w:r>
        <w:t xml:space="preserve">3. </w:t>
        <w:tab/>
        <w:tab/>
        <w:t>Shonterikka Williams? Nigger ought to be fired for a name like that, never mind calling anyone a Chink. I did not say Nigger to be racist!</w:t>
      </w:r>
    </w:p>
    <w:p>
      <w:r>
        <w:rPr>
          <w:b/>
          <w:u w:val="single"/>
        </w:rPr>
        <w:t>105413</w:t>
      </w:r>
    </w:p>
    <w:p>
      <w:r>
        <w:t>1. RT KayaJones    The left only cares for the minorities they can control. Sounds like the plantation never ended if you ask me.  https://twitter.com/KayaJones/status/1050631552630063105</w:t>
      </w:r>
    </w:p>
    <w:p>
      <w:r>
        <w:rPr>
          <w:b/>
          <w:u w:val="single"/>
        </w:rPr>
        <w:t>105414</w:t>
      </w:r>
    </w:p>
    <w:p>
      <w:r>
        <w:t xml:space="preserve">2. </w:t>
        <w:tab/>
        <w:t>if it wasn't for those mental retard leftest's you'd be in a mental hospital,getting gender helped,,,soy boy,,,,lol,,,but you are correct,,democrats love their slaves,,</w:t>
      </w:r>
    </w:p>
    <w:p>
      <w:r>
        <w:rPr>
          <w:b/>
          <w:u w:val="single"/>
        </w:rPr>
        <w:t>105415</w:t>
      </w:r>
    </w:p>
    <w:p>
      <w:r>
        <w:t>1. i saw it be4 i say it again   i like gab eventho da white devils come after my black ass on here 24 7   it shood be illegal to mute or block a POC on gab when u block or mute a POC you is digitally lynching they pixels   i think gab need a WHITE MUTE button so that all the white devils on gab be muted so POC have more voice</w:t>
      </w:r>
    </w:p>
    <w:p>
      <w:r>
        <w:rPr>
          <w:b/>
          <w:u w:val="single"/>
        </w:rPr>
        <w:t>105416</w:t>
      </w:r>
    </w:p>
    <w:p>
      <w:r>
        <w:t xml:space="preserve">2. </w:t>
        <w:tab/>
        <w:t>Nobody is gonna block you nigger Jamal, we love  you lul</w:t>
      </w:r>
    </w:p>
    <w:p>
      <w:r>
        <w:rPr>
          <w:b/>
          <w:u w:val="single"/>
        </w:rPr>
        <w:t>105417</w:t>
      </w:r>
    </w:p>
    <w:p>
      <w:r>
        <w:t>1. Yes...and we must NEVER say NIGGER either</w:t>
      </w:r>
    </w:p>
    <w:p>
      <w:r>
        <w:rPr>
          <w:b/>
          <w:u w:val="single"/>
        </w:rPr>
        <w:t>105418</w:t>
      </w:r>
    </w:p>
    <w:p>
      <w:r>
        <w:t>1. Look at the bottom of the story where "abcnews" praises Dick Van Dyke for his huge donation to conservatives.   Did you really think abcnews would praise a conservative?    Plus 59 Million is not allowed directly as political donation. I looked at another story on the "abcnews.live" site and saw more overflowing praise for conservatives.   NOT abcnews!</w:t>
      </w:r>
    </w:p>
    <w:p>
      <w:r>
        <w:rPr>
          <w:b/>
          <w:u w:val="single"/>
        </w:rPr>
        <w:t>105419</w:t>
      </w:r>
    </w:p>
    <w:p>
      <w:r>
        <w:t>1. "UNPAID INTERN" Who Doxxed Republicans, was NOT an Intern at all!   We can't let this story go cold. I believe it is the one that will bring down the house of cards.   Jackson Cosko was not unpaid, as Sheila Jackson Lee stated.    https://amgreatness.com/2018/10/06/cosko-is-not-an-unpaid-intern/   #JacksonCosko #SheilaJacksonLee #RepublicansDoxxed   @wocassity  @ConspiracyTheory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@Zigggy  @camponi @LSherwood @PatriotKag    @Ann-Marie @Maximus44 @Little_Buddy @MBCB4TRUMP     @LeaMorabito @MadJewessWoman    @Ruth-Plant @Spacecowboy777 @wwboom    @shadowmud @THX1138-Actual    @betadynamique @TPaine2016  @Steelpaulo@studentoflife    @crow_count    @TMCASE23  @MartaVonRunge  @GoodisWinning  @NitroZeuss    @YLorenzo @Boomstickbiker</w:t>
      </w:r>
    </w:p>
    <w:p>
      <w:r>
        <w:rPr>
          <w:b/>
          <w:u w:val="single"/>
        </w:rPr>
        <w:t>105420</w:t>
      </w:r>
    </w:p>
    <w:p>
      <w:r>
        <w:t xml:space="preserve">2. </w:t>
        <w:tab/>
        <w:t>Ropes, even New Ones Have a Tendency to Break I'm Voting Guillotine</w:t>
      </w:r>
    </w:p>
    <w:p>
      <w:r>
        <w:rPr>
          <w:b/>
          <w:u w:val="single"/>
        </w:rPr>
        <w:t>105421</w:t>
      </w:r>
    </w:p>
    <w:p>
      <w:r>
        <w:t xml:space="preserve">3. </w:t>
        <w:tab/>
        <w:tab/>
        <w:t>If Guillotines are Good Enough for Lib Left Commies &amp; Faggot Muslims to use on us I say they're Good Enough to use on them</w:t>
      </w:r>
    </w:p>
    <w:p>
      <w:r>
        <w:rPr>
          <w:b/>
          <w:u w:val="single"/>
        </w:rPr>
        <w:t>105422</w:t>
      </w:r>
    </w:p>
    <w:p>
      <w:r>
        <w:t>1. https://media.8ch.net/file_store/1ce82433cc5c4ab79f8e7fc734f234089d2f0ee6625b62aaa1fcf98569ff1a7b.jpg    Anon:   King nigger NPC'd</w:t>
      </w:r>
    </w:p>
    <w:p>
      <w:r>
        <w:rPr>
          <w:b/>
          <w:u w:val="single"/>
        </w:rPr>
        <w:t>105423</w:t>
      </w:r>
    </w:p>
    <w:p>
      <w:r>
        <w:t>1. When one has nothing to offer but insults (fill in the blank with the first thing that comes to mind) ____________________</w:t>
      </w:r>
    </w:p>
    <w:p>
      <w:r>
        <w:rPr>
          <w:b/>
          <w:u w:val="single"/>
        </w:rPr>
        <w:t>105424</w:t>
      </w:r>
    </w:p>
    <w:p>
      <w:r>
        <w:t xml:space="preserve">2. </w:t>
        <w:tab/>
        <w:t>Fucking faggot</w:t>
      </w:r>
    </w:p>
    <w:p>
      <w:r>
        <w:rPr>
          <w:b/>
          <w:u w:val="single"/>
        </w:rPr>
        <w:t>105425</w:t>
      </w:r>
    </w:p>
    <w:p>
      <w:r>
        <w:t>1. Huge conspiracy involving half the planet and amy schumer's asshole and a nigger hugging a banker on TV...   Or some rich kikes who think it'd be better if white people disappeared?</w:t>
      </w:r>
    </w:p>
    <w:p>
      <w:r>
        <w:rPr>
          <w:b/>
          <w:u w:val="single"/>
        </w:rPr>
        <w:t>105426</w:t>
      </w:r>
    </w:p>
    <w:p>
      <w:r>
        <w:t>1. The ugly four eyed cunt wasn't raped she wasn't even touched  she's a fucking liar !!!</w:t>
      </w:r>
    </w:p>
    <w:p>
      <w:r>
        <w:rPr>
          <w:b/>
          <w:u w:val="single"/>
        </w:rPr>
        <w:t>105427</w:t>
      </w:r>
    </w:p>
    <w:p>
      <w:r>
        <w:t>1. The journey is almost as important as the destination.</w:t>
      </w:r>
    </w:p>
    <w:p>
      <w:r>
        <w:rPr>
          <w:b/>
          <w:u w:val="single"/>
        </w:rPr>
        <w:t>105428</w:t>
      </w:r>
    </w:p>
    <w:p>
      <w:r>
        <w:t xml:space="preserve">2. </w:t>
        <w:tab/>
        <w:t>Nazis dindu nuffin. #hitler</w:t>
      </w:r>
    </w:p>
    <w:p>
      <w:r>
        <w:rPr>
          <w:b/>
          <w:u w:val="single"/>
        </w:rPr>
        <w:t>105429</w:t>
      </w:r>
    </w:p>
    <w:p>
      <w:r>
        <w:t xml:space="preserve">3. </w:t>
        <w:tab/>
        <w:tab/>
        <w:t>So you have faggot fantasies..</w:t>
      </w:r>
    </w:p>
    <w:p>
      <w:r>
        <w:rPr>
          <w:b/>
          <w:u w:val="single"/>
        </w:rPr>
        <w:t>105430</w:t>
      </w:r>
    </w:p>
    <w:p>
      <w:r>
        <w:t xml:space="preserve">4. </w:t>
        <w:tab/>
        <w:tab/>
        <w:tab/>
        <w:t>You wish. Sorry Skippy. 100 per cent heterosexual and staying that way.</w:t>
      </w:r>
    </w:p>
    <w:p>
      <w:r>
        <w:rPr>
          <w:b/>
          <w:u w:val="single"/>
        </w:rPr>
        <w:t>105431</w:t>
      </w:r>
    </w:p>
    <w:p>
      <w:r>
        <w:t xml:space="preserve">5. </w:t>
        <w:tab/>
        <w:tab/>
        <w:tab/>
        <w:tab/>
        <w:t>Your previous post says otherwise. Skippy.</w:t>
      </w:r>
    </w:p>
    <w:p>
      <w:r>
        <w:rPr>
          <w:b/>
          <w:u w:val="single"/>
        </w:rPr>
        <w:t>105432</w:t>
      </w:r>
    </w:p>
    <w:p>
      <w:r>
        <w:t xml:space="preserve">6. </w:t>
        <w:tab/>
        <w:tab/>
        <w:tab/>
        <w:tab/>
        <w:tab/>
        <w:t>Keep wishing Skippy. It ain't gonna change anything.</w:t>
      </w:r>
    </w:p>
    <w:p>
      <w:r>
        <w:rPr>
          <w:b/>
          <w:u w:val="single"/>
        </w:rPr>
        <w:t>105433</w:t>
      </w:r>
    </w:p>
    <w:p>
      <w:r>
        <w:t xml:space="preserve">7. </w:t>
        <w:tab/>
        <w:tab/>
        <w:tab/>
        <w:tab/>
        <w:tab/>
        <w:tab/>
        <w:t>Not wishing. Skippy. You're the one posting faggot bullshit, do it's obviously you that has the fantasy. Skippy.</w:t>
      </w:r>
    </w:p>
    <w:p>
      <w:r>
        <w:rPr>
          <w:b/>
          <w:u w:val="single"/>
        </w:rPr>
        <w:t>105434</w:t>
      </w:r>
    </w:p>
    <w:p>
      <w:r>
        <w:t xml:space="preserve">8. </w:t>
        <w:tab/>
        <w:tab/>
        <w:tab/>
        <w:tab/>
        <w:tab/>
        <w:tab/>
        <w:tab/>
        <w:t>You mad Skippy?</w:t>
      </w:r>
    </w:p>
    <w:p>
      <w:r>
        <w:rPr>
          <w:b/>
          <w:u w:val="single"/>
        </w:rPr>
        <w:t>105435</w:t>
      </w:r>
    </w:p>
    <w:p>
      <w:r>
        <w:t xml:space="preserve">9. </w:t>
        <w:tab/>
        <w:tab/>
        <w:tab/>
        <w:tab/>
        <w:tab/>
        <w:tab/>
        <w:tab/>
        <w:tab/>
        <w:t>No. Are you? Skippy.</w:t>
      </w:r>
    </w:p>
    <w:p>
      <w:r>
        <w:rPr>
          <w:b/>
          <w:u w:val="single"/>
        </w:rPr>
        <w:t>105436</w:t>
      </w:r>
    </w:p>
    <w:p>
      <w:r>
        <w:t>1. Catholic University suspends dean of social service school for tweeting that Kavanaugh accuser Julie Swetnick 'admitting she had sex with underage boys'    https://www.dailymail.co.uk/news/article-6238259/University-suspends-dean-tweeting-critical-Kavanaugh-accuser-Julie-Swetnick.html</w:t>
      </w:r>
    </w:p>
    <w:p>
      <w:r>
        <w:rPr>
          <w:b/>
          <w:u w:val="single"/>
        </w:rPr>
        <w:t>105437</w:t>
      </w:r>
    </w:p>
    <w:p>
      <w:r>
        <w:t xml:space="preserve">2. </w:t>
        <w:tab/>
        <w:t>War on men won't stop till people make a choice to make it stop, and end the left wings retarded bullshit</w:t>
      </w:r>
    </w:p>
    <w:p>
      <w:r>
        <w:rPr>
          <w:b/>
          <w:u w:val="single"/>
        </w:rPr>
        <w:t>105438</w:t>
      </w:r>
    </w:p>
    <w:p>
      <w:r>
        <w:t>1. @H1llaryClinton &amp; @DonMAGA whispers in @Screw-z-jews ear and fondle his little pecker and MR Hate comes running to the rescue ...because  Bad steve was picking on the little Muslim trolls and Mr Faggot Hate can't have his little butt buddies being picked on now can he</w:t>
      </w:r>
    </w:p>
    <w:p>
      <w:r>
        <w:rPr>
          <w:b/>
          <w:u w:val="single"/>
        </w:rPr>
        <w:t>105439</w:t>
      </w:r>
    </w:p>
    <w:p>
      <w:r>
        <w:t xml:space="preserve">2. </w:t>
        <w:tab/>
        <w:t>You see you little faggots I spent 7 yrs on Twitter slamming you POS trolls I simply choose not to do it here because I know people don't like it here but I am sick of you 3 little faggots not getting taste of your own medicine ....&amp; I know you must be sick of simply tasting each others dicks day in and day out</w:t>
      </w:r>
    </w:p>
    <w:p>
      <w:r>
        <w:rPr>
          <w:b/>
          <w:u w:val="single"/>
        </w:rPr>
        <w:t>105440</w:t>
      </w:r>
    </w:p>
    <w:p>
      <w:r>
        <w:t xml:space="preserve">3. </w:t>
        <w:tab/>
        <w:t>Now Maybe you 3 Little queers can go try on some of your sisters panties and go have fun together</w:t>
      </w:r>
    </w:p>
    <w:p>
      <w:r>
        <w:rPr>
          <w:b/>
          <w:u w:val="single"/>
        </w:rPr>
        <w:t>105441</w:t>
      </w:r>
    </w:p>
    <w:p>
      <w:r>
        <w:t xml:space="preserve">4. </w:t>
        <w:tab/>
        <w:t>Steve,  in English please.  lol</w:t>
      </w:r>
    </w:p>
    <w:p>
      <w:r>
        <w:rPr>
          <w:b/>
          <w:u w:val="single"/>
        </w:rPr>
        <w:t>105442</w:t>
      </w:r>
    </w:p>
    <w:p>
      <w:r>
        <w:t xml:space="preserve">5. </w:t>
        <w:tab/>
        <w:tab/>
        <w:t>WTG Chae join in with the little Queer  Trolls</w:t>
      </w:r>
    </w:p>
    <w:p>
      <w:r>
        <w:rPr>
          <w:b/>
          <w:u w:val="single"/>
        </w:rPr>
        <w:t>105443</w:t>
      </w:r>
    </w:p>
    <w:p>
      <w:r>
        <w:t xml:space="preserve">6. </w:t>
        <w:tab/>
        <w:tab/>
        <w:t>Who are those trolls?  Join in why?</w:t>
      </w:r>
    </w:p>
    <w:p>
      <w:r>
        <w:rPr>
          <w:b/>
          <w:u w:val="single"/>
        </w:rPr>
        <w:t>105444</w:t>
      </w:r>
    </w:p>
    <w:p>
      <w:r>
        <w:t xml:space="preserve">7. </w:t>
        <w:tab/>
        <w:tab/>
        <w:t>Ok,  I am totally confused</w:t>
      </w:r>
    </w:p>
    <w:p>
      <w:r>
        <w:rPr>
          <w:b/>
          <w:u w:val="single"/>
        </w:rPr>
        <w:t>105445</w:t>
      </w:r>
    </w:p>
    <w:p>
      <w:r>
        <w:t xml:space="preserve">8. </w:t>
        <w:tab/>
        <w:tab/>
        <w:t>What are you talking about?</w:t>
      </w:r>
    </w:p>
    <w:p>
      <w:r>
        <w:rPr>
          <w:b/>
          <w:u w:val="single"/>
        </w:rPr>
        <w:t>105446</w:t>
      </w:r>
    </w:p>
    <w:p>
      <w:r>
        <w:t>1.</w:t>
      </w:r>
    </w:p>
    <w:p>
      <w:r>
        <w:rPr>
          <w:b/>
          <w:u w:val="single"/>
        </w:rPr>
        <w:t>105447</w:t>
      </w:r>
    </w:p>
    <w:p>
      <w:r>
        <w:t xml:space="preserve">2. </w:t>
        <w:tab/>
        <w:t>This dude is the biggest twatter twat</w:t>
      </w:r>
    </w:p>
    <w:p>
      <w:r>
        <w:rPr>
          <w:b/>
          <w:u w:val="single"/>
        </w:rPr>
        <w:t>105448</w:t>
      </w:r>
    </w:p>
    <w:p>
      <w:r>
        <w:t xml:space="preserve">3. </w:t>
        <w:tab/>
        <w:tab/>
        <w:t>He's a Legend in his own Lunchtime 8-)</w:t>
      </w:r>
    </w:p>
    <w:p>
      <w:r>
        <w:rPr>
          <w:b/>
          <w:u w:val="single"/>
        </w:rPr>
        <w:t>105449</w:t>
      </w:r>
    </w:p>
    <w:p>
      <w:r>
        <w:t>1. EINHERJER - NIDSTONG   https://www.youtube.com/watch?v=ILKU8ibGYvc</w:t>
      </w:r>
    </w:p>
    <w:p>
      <w:r>
        <w:rPr>
          <w:b/>
          <w:u w:val="single"/>
        </w:rPr>
        <w:t>105450</w:t>
      </w:r>
    </w:p>
    <w:p>
      <w:r>
        <w:t xml:space="preserve">2. </w:t>
        <w:tab/>
        <w:t>Dont run lil bitch, dont talk shit if u just gonna run away,, scared to let ur wannabe kkk buddys know u gettin out trashed talked? or the fact i made u bow down twice... kiss my feet boy tell daddy ur sorry</w:t>
      </w:r>
    </w:p>
    <w:p>
      <w:r>
        <w:rPr>
          <w:b/>
          <w:u w:val="single"/>
        </w:rPr>
        <w:t>105451</w:t>
      </w:r>
    </w:p>
    <w:p>
      <w:r>
        <w:t xml:space="preserve">3. </w:t>
        <w:tab/>
        <w:tab/>
        <w:t>nigger + faggot = niggot</w:t>
      </w:r>
    </w:p>
    <w:p>
      <w:r>
        <w:rPr>
          <w:b/>
          <w:u w:val="single"/>
        </w:rPr>
        <w:t>105452</w:t>
      </w:r>
    </w:p>
    <w:p>
      <w:r>
        <w:t>1. Democrat Silly Season. Cuomo sends in the troops.   Clearly an effort to motivate Democrat base. Pathetic and desperate.   Gov. Cuomo: "Out of an abundance of caution, I am deploying additional National Guard"   https://newyork.cbslocal.com/2018/10/25/suspicious-packages-robert-de-niro-vp-joe-biden/</w:t>
      </w:r>
    </w:p>
    <w:p>
      <w:r>
        <w:rPr>
          <w:b/>
          <w:u w:val="single"/>
        </w:rPr>
        <w:t>105453</w:t>
      </w:r>
    </w:p>
    <w:p>
      <w:r>
        <w:t xml:space="preserve">2. </w:t>
        <w:tab/>
        <w:t>Out of an abundance of caution??? What language is that? I know the words are English...but I don't recognize the language. Is that remedial retard English?</w:t>
      </w:r>
    </w:p>
    <w:p>
      <w:r>
        <w:rPr>
          <w:b/>
          <w:u w:val="single"/>
        </w:rPr>
        <w:t>105454</w:t>
      </w:r>
    </w:p>
    <w:p>
      <w:r>
        <w:t>1. https://www.yahoo.com/news/us-icon-rupaul-brings-drag-queens-closet-011058843.html</w:t>
      </w:r>
    </w:p>
    <w:p>
      <w:r>
        <w:rPr>
          <w:b/>
          <w:u w:val="single"/>
        </w:rPr>
        <w:t>105455</w:t>
      </w:r>
    </w:p>
    <w:p>
      <w:r>
        <w:t xml:space="preserve">2. </w:t>
        <w:tab/>
        <w:t>the two little drag queens "desmond is fierce" and the one from canada that are pasted all over the news all the time both got the idea from watching rue paul's fag drag show. with their moms. its literally cancer for your kids. both of the little kids look like they have hiv already.</w:t>
      </w:r>
    </w:p>
    <w:p>
      <w:r>
        <w:rPr>
          <w:b/>
          <w:u w:val="single"/>
        </w:rPr>
        <w:t>105456</w:t>
      </w:r>
    </w:p>
    <w:p>
      <w:r>
        <w:t xml:space="preserve">3. </w:t>
        <w:tab/>
        <w:tab/>
        <w:t>There was also massive "art installation" bill boards about NYC, Times Square maybe? Featuring this little faggots face all over them. Normalize, desensitize, condition. Rinse, repeat.   MISS ME WITH THAT FAGGOT SHIT NIGGA.</w:t>
      </w:r>
    </w:p>
    <w:p>
      <w:r>
        <w:rPr>
          <w:b/>
          <w:u w:val="single"/>
        </w:rPr>
        <w:t>105457</w:t>
      </w:r>
    </w:p>
    <w:p>
      <w:r>
        <w:t xml:space="preserve">4. </w:t>
        <w:tab/>
        <w:tab/>
        <w:tab/>
        <w:t>predators plain and simple. and their moms offer them up. disgusting.</w:t>
      </w:r>
    </w:p>
    <w:p>
      <w:r>
        <w:rPr>
          <w:b/>
          <w:u w:val="single"/>
        </w:rPr>
        <w:t>105458</w:t>
      </w:r>
    </w:p>
    <w:p>
      <w:r>
        <w:t xml:space="preserve">5. </w:t>
        <w:tab/>
        <w:tab/>
        <w:tab/>
        <w:t>Exactly.</w:t>
      </w:r>
    </w:p>
    <w:p>
      <w:r>
        <w:rPr>
          <w:b/>
          <w:u w:val="single"/>
        </w:rPr>
        <w:t>105459</w:t>
      </w:r>
    </w:p>
    <w:p>
      <w:r>
        <w:t>1. Asian sex gang of 20 men whose trial led to Tommy Robinson's arrest are jailed for more than 200 years for drugging and raping vulnerable girls as young as ELEVEN in seven-year reign of terror   https://dailym.ai/2yofWnB    43 gangs down and many more to go. Raping non Muslims for 1400 years.   #BanIslam #SendThemBack</w:t>
      </w:r>
    </w:p>
    <w:p>
      <w:r>
        <w:rPr>
          <w:b/>
          <w:u w:val="single"/>
        </w:rPr>
        <w:t>105460</w:t>
      </w:r>
    </w:p>
    <w:p>
      <w:r>
        <w:t xml:space="preserve">2. </w:t>
        <w:tab/>
        <w:t>DEPORT THE PAKISTANI COMMUMITY</w:t>
      </w:r>
    </w:p>
    <w:p>
      <w:r>
        <w:rPr>
          <w:b/>
          <w:u w:val="single"/>
        </w:rPr>
        <w:t>105461</w:t>
      </w:r>
    </w:p>
    <w:p>
      <w:r>
        <w:t xml:space="preserve">3. </w:t>
        <w:tab/>
        <w:tab/>
        <w:t>Yes didn't you see Tommy Robinson report on gab were that judge let them out to get out of the UK it fuck ing sick and that judge should all so be but behind bars when he but Tommy Robinson in prison and not those evil cunt</w:t>
      </w:r>
    </w:p>
    <w:p>
      <w:r>
        <w:rPr>
          <w:b/>
          <w:u w:val="single"/>
        </w:rPr>
        <w:t>105462</w:t>
      </w:r>
    </w:p>
    <w:p>
      <w:r>
        <w:t xml:space="preserve">4. </w:t>
        <w:tab/>
        <w:tab/>
        <w:tab/>
        <w:t>Paedophile judge Marsden has such low morals he should be castrated and his eyes gouged out</w:t>
      </w:r>
    </w:p>
    <w:p>
      <w:r>
        <w:rPr>
          <w:b/>
          <w:u w:val="single"/>
        </w:rPr>
        <w:t>105463</w:t>
      </w:r>
    </w:p>
    <w:p>
      <w:r>
        <w:t xml:space="preserve">5. </w:t>
        <w:tab/>
        <w:tab/>
        <w:tab/>
        <w:t>Watched it. I was sexually abused by 2 paki men when I was 15 in 1968. I was just walking down the street in broad daylight they were seen and were given a good beating</w:t>
      </w:r>
    </w:p>
    <w:p>
      <w:r>
        <w:rPr>
          <w:b/>
          <w:u w:val="single"/>
        </w:rPr>
        <w:t>105464</w:t>
      </w:r>
    </w:p>
    <w:p>
      <w:r>
        <w:t xml:space="preserve">6. </w:t>
        <w:tab/>
        <w:tab/>
        <w:tab/>
        <w:t>I hope you got a gun and killed them because I would of</w:t>
      </w:r>
    </w:p>
    <w:p>
      <w:r>
        <w:rPr>
          <w:b/>
          <w:u w:val="single"/>
        </w:rPr>
        <w:t>105465</w:t>
      </w:r>
    </w:p>
    <w:p>
      <w:r>
        <w:t xml:space="preserve">7. </w:t>
        <w:tab/>
        <w:tab/>
        <w:tab/>
        <w:tab/>
        <w:t>No guns   But pakis sexually abused or raped young white girls as soon as their filthy feet TOUCHED UK soil.    Media called our lads protecting females Nazis and paki bashers    The piss poor Media never even investigated why it was happening    Now today 1 million girls raped I'm so angry</w:t>
      </w:r>
    </w:p>
    <w:p>
      <w:r>
        <w:rPr>
          <w:b/>
          <w:u w:val="single"/>
        </w:rPr>
        <w:t>105466</w:t>
      </w:r>
    </w:p>
    <w:p>
      <w:r>
        <w:t xml:space="preserve">8. </w:t>
        <w:tab/>
        <w:tab/>
        <w:tab/>
        <w:t>Millions of victims, scarified on the alter of 'multiculturalism' for virtue  signalling purposes, The #TraitorClass have blood and tears of our children on their hands.</w:t>
      </w:r>
    </w:p>
    <w:p>
      <w:r>
        <w:rPr>
          <w:b/>
          <w:u w:val="single"/>
        </w:rPr>
        <w:t>105467</w:t>
      </w:r>
    </w:p>
    <w:p>
      <w:r>
        <w:t xml:space="preserve">9. </w:t>
        <w:tab/>
        <w:tab/>
        <w:tab/>
        <w:tab/>
        <w:t>David Cameron who wants a muslim. Prime minister of the UK hasn't sold his young daughter an old muslim fuckwiit.    Even though she's of age    CAMERON SOLD WORKING CLASS CHILDREN TO MUSLIMS.   HE MUST DIE PAINFULLY REALLY PAINFULLY</w:t>
      </w:r>
    </w:p>
    <w:p>
      <w:r>
        <w:rPr>
          <w:b/>
          <w:u w:val="single"/>
        </w:rPr>
        <w:t>105468</w:t>
      </w:r>
    </w:p>
    <w:p>
      <w:r>
        <w:t>1. Racism rears its ugly head yet again!</w:t>
      </w:r>
    </w:p>
    <w:p>
      <w:r>
        <w:rPr>
          <w:b/>
          <w:u w:val="single"/>
        </w:rPr>
        <w:t>105469</w:t>
      </w:r>
    </w:p>
    <w:p>
      <w:r>
        <w:t xml:space="preserve">2. </w:t>
        <w:tab/>
        <w:t>Lol, look at that smiling chimp.</w:t>
      </w:r>
    </w:p>
    <w:p>
      <w:r>
        <w:rPr>
          <w:b/>
          <w:u w:val="single"/>
        </w:rPr>
        <w:t>105470</w:t>
      </w:r>
    </w:p>
    <w:p>
      <w:r>
        <w:t xml:space="preserve">3. </w:t>
        <w:tab/>
        <w:tab/>
        <w:t>Of course he is smiling. He gets to rape, er I mean dance with a gorgeous young White, blue-eyed blonde girl, the stuff of Nigger dreams.</w:t>
      </w:r>
    </w:p>
    <w:p>
      <w:r>
        <w:rPr>
          <w:b/>
          <w:u w:val="single"/>
        </w:rPr>
        <w:t>105471</w:t>
      </w:r>
    </w:p>
    <w:p>
      <w:r>
        <w:t>1. Fortunately, we don't have to choose.   We can ignore the former and let them MAGA on with their tax cuts while going after the latter who are the real enemy</w:t>
      </w:r>
    </w:p>
    <w:p>
      <w:r>
        <w:rPr>
          <w:b/>
          <w:u w:val="single"/>
        </w:rPr>
        <w:t>105472</w:t>
      </w:r>
    </w:p>
    <w:p>
      <w:r>
        <w:t xml:space="preserve">2. </w:t>
        <w:tab/>
        <w:t>Antifa are NOT "the real enemy." They are barely relevant except to costume clowns and $PLC media whores.</w:t>
      </w:r>
    </w:p>
    <w:p>
      <w:r>
        <w:rPr>
          <w:b/>
          <w:u w:val="single"/>
        </w:rPr>
        <w:t>105473</w:t>
      </w:r>
    </w:p>
    <w:p>
      <w:r>
        <w:t xml:space="preserve">3. </w:t>
        <w:tab/>
        <w:tab/>
        <w:t>The definition of the enemy is someone who wants to physically harm you. By that standard, Antifa is definitely our enemy</w:t>
      </w:r>
    </w:p>
    <w:p>
      <w:r>
        <w:rPr>
          <w:b/>
          <w:u w:val="single"/>
        </w:rPr>
        <w:t>105474</w:t>
      </w:r>
    </w:p>
    <w:p>
      <w:r>
        <w:t xml:space="preserve">4. </w:t>
        <w:tab/>
        <w:tab/>
        <w:tab/>
        <w:t>Antifa r enemies. Many r White=race traitors. They publicly attack Whites that speak up for our interests. Don't fear us.  Internal enemies r most dangerous(antifa,political/media/academia/religious whores etc). Until ALL enemies are dealt with HARSHLY we will be deservedly ridiculed. Enemies must fear publicly opposing us if we r to be victorious.</w:t>
      </w:r>
    </w:p>
    <w:p>
      <w:r>
        <w:rPr>
          <w:b/>
          <w:u w:val="single"/>
        </w:rPr>
        <w:t>105475</w:t>
      </w:r>
    </w:p>
    <w:p>
      <w:r>
        <w:t xml:space="preserve">5. </w:t>
        <w:tab/>
        <w:tab/>
        <w:tab/>
        <w:tab/>
        <w:t>Yes, we agree that nobody fears trumptards or those faggot CONservatives. Antifa &amp; other related groups have been concentrating their attacks on them since 2016. They just keep taking it. Turn the other cheek christ-insanity &amp; all.  Good chance the left will go too far &amp; Whites will strike back.  The more violence, radicalization &amp; polarization the better.</w:t>
      </w:r>
    </w:p>
    <w:p>
      <w:r>
        <w:rPr>
          <w:b/>
          <w:u w:val="single"/>
        </w:rPr>
        <w:t>105476</w:t>
      </w:r>
    </w:p>
    <w:p>
      <w:r>
        <w:t>1. First of all, white is not beautiful, second of all you are overstepping your bounds when you attack a friend of mine, make your next words count because I won't</w:t>
      </w:r>
    </w:p>
    <w:p>
      <w:r>
        <w:rPr>
          <w:b/>
          <w:u w:val="single"/>
        </w:rPr>
        <w:t>105477</w:t>
      </w:r>
    </w:p>
    <w:p>
      <w:r>
        <w:t xml:space="preserve">2. </w:t>
        <w:tab/>
        <w:t>Lol   "make your next words count because I won't"  Yeah you haven't made a salient point yet you pathetic faggot</w:t>
      </w:r>
    </w:p>
    <w:p>
      <w:r>
        <w:rPr>
          <w:b/>
          <w:u w:val="single"/>
        </w:rPr>
        <w:t>105478</w:t>
      </w:r>
    </w:p>
    <w:p>
      <w:r>
        <w:t xml:space="preserve">3. </w:t>
        <w:tab/>
        <w:tab/>
        <w:t>Any chance in hell you going to join this conversation or I'm not going to sit here twiddling my thumbs?</w:t>
      </w:r>
    </w:p>
    <w:p>
      <w:r>
        <w:rPr>
          <w:b/>
          <w:u w:val="single"/>
        </w:rPr>
        <w:t>105479</w:t>
      </w:r>
    </w:p>
    <w:p>
      <w:r>
        <w:t xml:space="preserve">4. </w:t>
        <w:tab/>
        <w:tab/>
        <w:tab/>
        <w:t>Do whatever the fuck you want you stupid cunt</w:t>
      </w:r>
    </w:p>
    <w:p>
      <w:r>
        <w:rPr>
          <w:b/>
          <w:u w:val="single"/>
        </w:rPr>
        <w:t>105480</w:t>
      </w:r>
    </w:p>
    <w:p>
      <w:r>
        <w:t>1. Interesting back story to this: James Allsup previously had warned friends and family of this girl about the risks of dating blacks. https://www.dailymail.co.uk/news/article-6318793/Racist-trolls-inundate-dead-University-Utah-athletes-Facebook-page.html?fbclid=IwAR3e56Blx-mErsHGvxhIYbTd-Suddojv2hv10k8q0NE1VUgMakWNIml9-Uo</w:t>
      </w:r>
    </w:p>
    <w:p>
      <w:r>
        <w:rPr>
          <w:b/>
          <w:u w:val="single"/>
        </w:rPr>
        <w:t>105481</w:t>
      </w:r>
    </w:p>
    <w:p>
      <w:r>
        <w:t xml:space="preserve">2. </w:t>
        <w:tab/>
        <w:t>LMAO they're mad at "racist whites" but not the nigger that actually killed her! Stupid mudsharks!</w:t>
      </w:r>
    </w:p>
    <w:p>
      <w:r>
        <w:rPr>
          <w:b/>
          <w:u w:val="single"/>
        </w:rPr>
        <w:t>105482</w:t>
      </w:r>
    </w:p>
    <w:p>
      <w:r>
        <w:t>1. America-Hating Marxist Black Supremacist Eric Holder — the Only Sitting Attorney General in History to be Held in Contempt of Congress for LYING — Questions the ‘Legitimacy’ of Supreme Court After Justice Kavanaugh Confirmation</w:t>
      </w:r>
    </w:p>
    <w:p>
      <w:r>
        <w:rPr>
          <w:b/>
          <w:u w:val="single"/>
        </w:rPr>
        <w:t>105483</w:t>
      </w:r>
    </w:p>
    <w:p>
      <w:r>
        <w:t xml:space="preserve">2. </w:t>
        <w:tab/>
        <w:t>Another in a long line of ZEROBAMA's criminal CABINET folk !!   Loretta Lynch is another FUCKING RETARD !!</w:t>
      </w:r>
    </w:p>
    <w:p>
      <w:r>
        <w:rPr>
          <w:b/>
          <w:u w:val="single"/>
        </w:rPr>
        <w:t>105484</w:t>
      </w:r>
    </w:p>
    <w:p>
      <w:r>
        <w:t xml:space="preserve">3. </w:t>
        <w:tab/>
        <w:tab/>
        <w:t>nigger muslims</w:t>
      </w:r>
    </w:p>
    <w:p>
      <w:r>
        <w:rPr>
          <w:b/>
          <w:u w:val="single"/>
        </w:rPr>
        <w:t>105485</w:t>
      </w:r>
    </w:p>
    <w:p>
      <w:r>
        <w:t>1. War on Choice: UK Government Sets ‘Calorie Cap’ for Pizzas, Burgers… Even Soup   https://www.breitbart.com/london/2018/10/12/uk-calorie-cap-pizzas-burgers-soup/?utm_source=newsletter&amp;utm_medium=email&amp;utm_term=daily&amp;utm_content=links&amp;utm_campaign=20181012</w:t>
      </w:r>
    </w:p>
    <w:p>
      <w:r>
        <w:rPr>
          <w:b/>
          <w:u w:val="single"/>
        </w:rPr>
        <w:t>105486</w:t>
      </w:r>
    </w:p>
    <w:p>
      <w:r>
        <w:t xml:space="preserve">2. </w:t>
        <w:tab/>
        <w:t>I’m guessing brits cannot think for themselves so Mommie May is thinking for y’all.   Geeze, vote that twat OUT!</w:t>
      </w:r>
    </w:p>
    <w:p>
      <w:r>
        <w:rPr>
          <w:b/>
          <w:u w:val="single"/>
        </w:rPr>
        <w:t>105487</w:t>
      </w:r>
    </w:p>
    <w:p>
      <w:r>
        <w:t>1.</w:t>
      </w:r>
    </w:p>
    <w:p>
      <w:r>
        <w:rPr>
          <w:b/>
          <w:u w:val="single"/>
        </w:rPr>
        <w:t>105488</w:t>
      </w:r>
    </w:p>
    <w:p>
      <w:r>
        <w:t xml:space="preserve">2. </w:t>
        <w:tab/>
        <w:t>Wanting to be a nigger is a mental disorder that should be dealt with by death</w:t>
      </w:r>
    </w:p>
    <w:p>
      <w:r>
        <w:rPr>
          <w:b/>
          <w:u w:val="single"/>
        </w:rPr>
        <w:t>105489</w:t>
      </w:r>
    </w:p>
    <w:p>
      <w:r>
        <w:t xml:space="preserve">3. </w:t>
        <w:tab/>
        <w:tab/>
        <w:t>N-O-ggers just wanna live forever, like Blk are. The Mental Disorder is noting why a "superior" people, are so envious of an "inferior" people? And why white-sperm is so WEAK.</w:t>
      </w:r>
    </w:p>
    <w:p>
      <w:r>
        <w:rPr>
          <w:b/>
          <w:u w:val="single"/>
        </w:rPr>
        <w:t>105490</w:t>
      </w:r>
    </w:p>
    <w:p>
      <w:r>
        <w:t>1. What your posts about owning excessive guns say about you:  #MoronLabe</w:t>
      </w:r>
    </w:p>
    <w:p>
      <w:r>
        <w:rPr>
          <w:b/>
          <w:u w:val="single"/>
        </w:rPr>
        <w:t>105491</w:t>
      </w:r>
    </w:p>
    <w:p>
      <w:r>
        <w:t xml:space="preserve">2. </w:t>
        <w:tab/>
        <w:t>It means I live in close proximity to, and have a lifetime experience of living around, having to go to school with, having to work with, and having to go to the same grocery store with motherfucking sub human, knuckle draggging, ape level IQ NIGGERS.  How’s that?</w:t>
      </w:r>
    </w:p>
    <w:p>
      <w:r>
        <w:rPr>
          <w:b/>
          <w:u w:val="single"/>
        </w:rPr>
        <w:t>105492</w:t>
      </w:r>
    </w:p>
    <w:p>
      <w:r>
        <w:t xml:space="preserve">3. </w:t>
        <w:tab/>
        <w:tab/>
        <w:t>I shit on you and entire liberal fucking faggot soy-boy dipshit ilk. You live in a fool’s paradise.  You’re so ignorant you don’t know about what it is you don’t even know.  Later fella...</w:t>
      </w:r>
    </w:p>
    <w:p>
      <w:r>
        <w:rPr>
          <w:b/>
          <w:u w:val="single"/>
        </w:rPr>
        <w:t>105493</w:t>
      </w:r>
    </w:p>
    <w:p>
      <w:r>
        <w:t>1. What kind of retarded shit is that? I'd lose my job for this kind of "study". Restricting population to urban whites with a college degree? Yeah, that's representative.  UPD: Posting more "research" like that will get you muted. You're free to pollute Gab, I'm free not to waste my time on stupidity.</w:t>
      </w:r>
    </w:p>
    <w:p>
      <w:r>
        <w:rPr>
          <w:b/>
          <w:u w:val="single"/>
        </w:rPr>
        <w:t>105494</w:t>
      </w:r>
    </w:p>
    <w:p>
      <w:r>
        <w:t>1. Title 9 skank Taylor Not-So-Swift "breaks her silence." Like we all didn't know she was a man-hating closet bull dyke liberal. She only dates men so she can throw them under the bus in her next man-bashing song. You do NOT have "Tennessee values" Taylor. You have sick &amp; twisted pervert Hollywood values.   Women who stand against rotten bitches like you lying about rape are the ones who possess TRUE "Tennessee values." We lynched too many black men in the South over skanks &amp; their phony rape accusations. Burned entire towns like Rosewood &amp; Greenwood to the ground over the "values" of skanks like Swift.   https://www.msn.com/en-us/music/celebrity/taylor-swift-bashes-blackburn-in-favor-of-tennessee-dems-breaking-political-silence/ar-BBO52ET?ocid=spartandhp</w:t>
      </w:r>
    </w:p>
    <w:p>
      <w:r>
        <w:rPr>
          <w:b/>
          <w:u w:val="single"/>
        </w:rPr>
        <w:t>105495</w:t>
      </w:r>
    </w:p>
    <w:p>
      <w:r>
        <w:t>1. Yeah right 😂🤣</w:t>
      </w:r>
    </w:p>
    <w:p>
      <w:r>
        <w:rPr>
          <w:b/>
          <w:u w:val="single"/>
        </w:rPr>
        <w:t>105496</w:t>
      </w:r>
    </w:p>
    <w:p>
      <w:r>
        <w:t xml:space="preserve">2. </w:t>
        <w:tab/>
        <w:t>The left is the destroyer of cultures because it’s leaders never have to face the consequences of their ideology...until it’s already too late. Release this virtue signaling twat in Raqqah and let’s see how he fares.</w:t>
      </w:r>
    </w:p>
    <w:p>
      <w:r>
        <w:rPr>
          <w:b/>
          <w:u w:val="single"/>
        </w:rPr>
        <w:t>105497</w:t>
      </w:r>
    </w:p>
    <w:p>
      <w:r>
        <w:t xml:space="preserve">3. </w:t>
        <w:tab/>
        <w:tab/>
        <w:t>you stupid Sumbitch!</w:t>
      </w:r>
    </w:p>
    <w:p>
      <w:r>
        <w:rPr>
          <w:b/>
          <w:u w:val="single"/>
        </w:rPr>
        <w:t>105498</w:t>
      </w:r>
    </w:p>
    <w:p>
      <w:r>
        <w:t xml:space="preserve">4. </w:t>
        <w:tab/>
        <w:tab/>
        <w:tab/>
        <w:t>As they say, stupid goes all the way to the bone.</w:t>
      </w:r>
    </w:p>
    <w:p>
      <w:r>
        <w:rPr>
          <w:b/>
          <w:u w:val="single"/>
        </w:rPr>
        <w:t>105499</w:t>
      </w:r>
    </w:p>
    <w:p>
      <w:r>
        <w:t>1.</w:t>
      </w:r>
    </w:p>
    <w:p>
      <w:r>
        <w:rPr>
          <w:b/>
          <w:u w:val="single"/>
        </w:rPr>
        <w:t>105500</w:t>
      </w:r>
    </w:p>
    <w:p>
      <w:r>
        <w:t xml:space="preserve">2. </w:t>
        <w:tab/>
        <w:t>We call him a hopeless DemocRat twat</w:t>
      </w:r>
    </w:p>
    <w:p>
      <w:r>
        <w:rPr>
          <w:b/>
          <w:u w:val="single"/>
        </w:rPr>
        <w:t>105501</w:t>
      </w:r>
    </w:p>
    <w:p>
      <w:r>
        <w:t>1. Jamal kashoggi......Moslem Brotherhood sympathiser. Why does America care he's dead ?</w:t>
      </w:r>
    </w:p>
    <w:p>
      <w:r>
        <w:rPr>
          <w:b/>
          <w:u w:val="single"/>
        </w:rPr>
        <w:t>105502</w:t>
      </w:r>
    </w:p>
    <w:p>
      <w:r>
        <w:t xml:space="preserve">2. </w:t>
        <w:tab/>
        <w:t>Barry: I care, bitch!</w:t>
      </w:r>
    </w:p>
    <w:p>
      <w:r>
        <w:rPr>
          <w:b/>
          <w:u w:val="single"/>
        </w:rPr>
        <w:t>105503</w:t>
      </w:r>
    </w:p>
    <w:p>
      <w:r>
        <w:t xml:space="preserve">3. </w:t>
        <w:tab/>
        <w:tab/>
        <w:t>Barry: I probably had fairy gay faggot sex with him too.</w:t>
      </w:r>
    </w:p>
    <w:p>
      <w:r>
        <w:rPr>
          <w:b/>
          <w:u w:val="single"/>
        </w:rPr>
        <w:t>105504</w:t>
      </w:r>
    </w:p>
    <w:p>
      <w:r>
        <w:t>1. Mattoid Parrott will have to cum back the same way he got in -- by blogging as a ZOGtard whigger ass-clown. Maybe [un-de]generate iysse;lfg a 12-Step Program of ZOGling Whigger Ass-Clowns Anonymous{e}.  We who be born white and suffered "whiggerfuktardation" need to know how to overcum-cum it.</w:t>
      </w:r>
    </w:p>
    <w:p>
      <w:r>
        <w:rPr>
          <w:b/>
          <w:u w:val="single"/>
        </w:rPr>
        <w:t>105505</w:t>
      </w:r>
    </w:p>
    <w:p>
      <w:r>
        <w:t>1. dear dudes with wives/gfs who still support dr. ford,   the question you need to ask yourself is: "would she poison my food?"</w:t>
      </w:r>
    </w:p>
    <w:p>
      <w:r>
        <w:rPr>
          <w:b/>
          <w:u w:val="single"/>
        </w:rPr>
        <w:t>105506</w:t>
      </w:r>
    </w:p>
    <w:p>
      <w:r>
        <w:t xml:space="preserve">2. </w:t>
        <w:tab/>
        <w:t>Sorry -- I'm from Australia and missing something here. Does she think abortions are contraceptives?</w:t>
      </w:r>
    </w:p>
    <w:p>
      <w:r>
        <w:rPr>
          <w:b/>
          <w:u w:val="single"/>
        </w:rPr>
        <w:t>105507</w:t>
      </w:r>
    </w:p>
    <w:p>
      <w:r>
        <w:t xml:space="preserve">3. </w:t>
        <w:tab/>
        <w:tab/>
        <w:t>Yes bc she’s a demoralized cunt feminist. Her parents didn’t teach her how to be a woman... She doesn’t speak for all women over here, thank the Lord!</w:t>
      </w:r>
    </w:p>
    <w:p>
      <w:r>
        <w:rPr>
          <w:b/>
          <w:u w:val="single"/>
        </w:rPr>
        <w:t>105508</w:t>
      </w:r>
    </w:p>
    <w:p>
      <w:r>
        <w:t>1. k so retard deflection, got it. Blame catholics but never jews. Kill yourself.</w:t>
      </w:r>
    </w:p>
    <w:p>
      <w:r>
        <w:rPr>
          <w:b/>
          <w:u w:val="single"/>
        </w:rPr>
        <w:t>105509</w:t>
      </w:r>
    </w:p>
    <w:p>
      <w:r>
        <w:t>1. "This investigation is a sham!" she wrote on her Twitter account. "How can FBI investigators possibly get to the bottom of all this stuff Kavanaugh definitely did if they don't talk to a woman who acts in movies and stuff?" https://babylonbee.com/news/alyssa-milano-confirms-fbi-investigators-have-not-reached-out-to-her-to-get-a-celebritys-opinion-on-kavanaugh-yet</w:t>
      </w:r>
    </w:p>
    <w:p>
      <w:r>
        <w:rPr>
          <w:b/>
          <w:u w:val="single"/>
        </w:rPr>
        <w:t>105510</w:t>
      </w:r>
    </w:p>
    <w:p>
      <w:r>
        <w:t xml:space="preserve">2. </w:t>
        <w:tab/>
        <w:t>Funniest Twat of the Day.  Celebrity’s Take On Kavanaugh ⁉️  Who gives a Flying F—k⁉️  Who would write your little script, Witch⁉️ 😱‼️</w:t>
      </w:r>
    </w:p>
    <w:p>
      <w:r>
        <w:rPr>
          <w:b/>
          <w:u w:val="single"/>
        </w:rPr>
        <w:t>105511</w:t>
      </w:r>
    </w:p>
    <w:p>
      <w:r>
        <w:t>1. Girls at Bondi Beach, 31st October 1954. Photo: Fairfax/Barrie Ward   #AusFam #AusPol #ausfam #auspol #Ausfam #Auspol #Australia #AusHistory #History</w:t>
      </w:r>
    </w:p>
    <w:p>
      <w:r>
        <w:rPr>
          <w:b/>
          <w:u w:val="single"/>
        </w:rPr>
        <w:t>105512</w:t>
      </w:r>
    </w:p>
    <w:p>
      <w:r>
        <w:t xml:space="preserve">2. </w:t>
        <w:tab/>
        <w:t>Nice Pic , no Pedo Worshippers , No African Nigger Scum insight !!! Just how it should be !!!!!!</w:t>
      </w:r>
    </w:p>
    <w:p>
      <w:r>
        <w:rPr>
          <w:b/>
          <w:u w:val="single"/>
        </w:rPr>
        <w:t>105513</w:t>
      </w:r>
    </w:p>
    <w:p>
      <w:r>
        <w:t>1. America-Hating Marxist Black Supremacist Eric Holder — the Only Sitting Attorney General in History to be Held in Contempt of Congress for LYING — Questions the ‘Legitimacy’ of Supreme Court After Justice Kavanaugh Confirmation</w:t>
      </w:r>
    </w:p>
    <w:p>
      <w:r>
        <w:rPr>
          <w:b/>
          <w:u w:val="single"/>
        </w:rPr>
        <w:t>105514</w:t>
      </w:r>
    </w:p>
    <w:p>
      <w:r>
        <w:t xml:space="preserve">2. </w:t>
        <w:tab/>
        <w:t>Dat faggot Faggotkhan...why tho?</w:t>
      </w:r>
    </w:p>
    <w:p>
      <w:r>
        <w:rPr>
          <w:b/>
          <w:u w:val="single"/>
        </w:rPr>
        <w:t>105515</w:t>
      </w:r>
    </w:p>
    <w:p>
      <w:r>
        <w:t>1. How am I a nigger lover? You are blaming an animal for being an animal and not the owner of said animal.</w:t>
      </w:r>
    </w:p>
    <w:p>
      <w:r>
        <w:rPr>
          <w:b/>
          <w:u w:val="single"/>
        </w:rPr>
        <w:t>105516</w:t>
      </w:r>
    </w:p>
    <w:p>
      <w:r>
        <w:t>1. @wifewithapurpose If you could share Man kicks pro life woman. https://youtu.be/z7SqtIe5rZQ</w:t>
      </w:r>
    </w:p>
    <w:p>
      <w:r>
        <w:rPr>
          <w:b/>
          <w:u w:val="single"/>
        </w:rPr>
        <w:t>105517</w:t>
      </w:r>
    </w:p>
    <w:p>
      <w:r>
        <w:t xml:space="preserve">2. </w:t>
        <w:tab/>
        <w:t>This faggot shouldn’t be too hard to find...</w:t>
      </w:r>
    </w:p>
    <w:p>
      <w:r>
        <w:rPr>
          <w:b/>
          <w:u w:val="single"/>
        </w:rPr>
        <w:t>105518</w:t>
      </w:r>
    </w:p>
    <w:p>
      <w:r>
        <w:t>1. How they got rid of Roseanne on 'The Conners'   https://files.catbox.moe/4g8sq5.jpg  https://kek.gg/u/Qxrx</w:t>
      </w:r>
    </w:p>
    <w:p>
      <w:r>
        <w:rPr>
          <w:b/>
          <w:u w:val="single"/>
        </w:rPr>
        <w:t>105519</w:t>
      </w:r>
    </w:p>
    <w:p>
      <w:r>
        <w:t xml:space="preserve">2. </w:t>
        <w:tab/>
        <w:t>"We killed off Roseanne in her own show to make the show without her." Surely this won't fail, nope, nonsense. This dehydrated water is great!</w:t>
      </w:r>
    </w:p>
    <w:p>
      <w:r>
        <w:rPr>
          <w:b/>
          <w:u w:val="single"/>
        </w:rPr>
        <w:t>105520</w:t>
      </w:r>
    </w:p>
    <w:p>
      <w:r>
        <w:t xml:space="preserve">3. </w:t>
        <w:tab/>
        <w:tab/>
        <w:t>Hah, I should, they totally would be retarded enough to buy that if you marketed it the right way and got a celebrity to shill it. Sell them cans of empty air!</w:t>
      </w:r>
    </w:p>
    <w:p>
      <w:r>
        <w:rPr>
          <w:b/>
          <w:u w:val="single"/>
        </w:rPr>
        <w:t>105521</w:t>
      </w:r>
    </w:p>
    <w:p>
      <w:r>
        <w:t>1. Spamming me with gay porn. Typical degenerate Jew behavior. I can only assume all the others you tagged are good people so I’m going to give them all a follow, you sick jew. @HankRearden @Max_Heiliger @GoyGibson @passinggas @GatesOfToledo @screed @JeanEBraveaux @AdrianLeigh</w:t>
      </w:r>
    </w:p>
    <w:p>
      <w:r>
        <w:rPr>
          <w:b/>
          <w:u w:val="single"/>
        </w:rPr>
        <w:t>105522</w:t>
      </w:r>
    </w:p>
    <w:p>
      <w:r>
        <w:t xml:space="preserve">2. </w:t>
        <w:tab/>
        <w:t>I've been getting tagged with faggot porn also  I reported @LikeAssSex</w:t>
      </w:r>
    </w:p>
    <w:p>
      <w:r>
        <w:rPr>
          <w:b/>
          <w:u w:val="single"/>
        </w:rPr>
        <w:t>105523</w:t>
      </w:r>
    </w:p>
    <w:p>
      <w:r>
        <w:t>1. @JudicialWatch: ICYMI: Judicial Watch just received 288 pages of newly uncovered emails of former Secretary of State Hillary Clinton that were transmitted over her unsecured &amp; illicit non-“state(dot)gov” email system. And three of these new emails contain classified info.  http://jwatch.us/j9jrw7</w:t>
      </w:r>
    </w:p>
    <w:p>
      <w:r>
        <w:rPr>
          <w:b/>
          <w:u w:val="single"/>
        </w:rPr>
        <w:t>105524</w:t>
      </w:r>
    </w:p>
    <w:p>
      <w:r>
        <w:t xml:space="preserve">2. </w:t>
        <w:tab/>
        <w:t>So is Crooked Cunt under Federal investigation or not?</w:t>
      </w:r>
    </w:p>
    <w:p>
      <w:r>
        <w:rPr>
          <w:b/>
          <w:u w:val="single"/>
        </w:rPr>
        <w:t>105525</w:t>
      </w:r>
    </w:p>
    <w:p>
      <w:r>
        <w:t>1. He does. Kanye? 50 cent? Kim K? Hes a nigger lover too.</w:t>
      </w:r>
    </w:p>
    <w:p>
      <w:r>
        <w:rPr>
          <w:b/>
          <w:u w:val="single"/>
        </w:rPr>
        <w:t>105526</w:t>
      </w:r>
    </w:p>
    <w:p>
      <w:r>
        <w:t>1. https://twitter.com/somethingtexty</w:t>
      </w:r>
    </w:p>
    <w:p>
      <w:r>
        <w:rPr>
          <w:b/>
          <w:u w:val="single"/>
        </w:rPr>
        <w:t>105527</w:t>
      </w:r>
    </w:p>
    <w:p>
      <w:r>
        <w:t xml:space="preserve">2. </w:t>
        <w:tab/>
        <w:t>Not just a cunt; a racist cunt.</w:t>
      </w:r>
    </w:p>
    <w:p>
      <w:r>
        <w:rPr>
          <w:b/>
          <w:u w:val="single"/>
        </w:rPr>
        <w:t>105528</w:t>
      </w:r>
    </w:p>
    <w:p>
      <w:r>
        <w:t xml:space="preserve">3. </w:t>
        <w:tab/>
        <w:tab/>
        <w:t>A rancid cunt .</w:t>
      </w:r>
    </w:p>
    <w:p>
      <w:r>
        <w:rPr>
          <w:b/>
          <w:u w:val="single"/>
        </w:rPr>
        <w:t>105529</w:t>
      </w:r>
    </w:p>
    <w:p>
      <w:r>
        <w:t>1. This is rich.   #Kavanaugh #SCOTUS</w:t>
      </w:r>
    </w:p>
    <w:p>
      <w:r>
        <w:rPr>
          <w:b/>
          <w:u w:val="single"/>
        </w:rPr>
        <w:t>105530</w:t>
      </w:r>
    </w:p>
    <w:p>
      <w:r>
        <w:t xml:space="preserve">2. </w:t>
        <w:tab/>
        <w:t>does this mean cops can start shooting "innocent" black men more?  and can we join in?</w:t>
      </w:r>
    </w:p>
    <w:p>
      <w:r>
        <w:rPr>
          <w:b/>
          <w:u w:val="single"/>
        </w:rPr>
        <w:t>105531</w:t>
      </w:r>
    </w:p>
    <w:p>
      <w:r>
        <w:t xml:space="preserve">3. </w:t>
        <w:tab/>
        <w:tab/>
        <w:t>Commie nigger</w:t>
      </w:r>
    </w:p>
    <w:p>
      <w:r>
        <w:rPr>
          <w:b/>
          <w:u w:val="single"/>
        </w:rPr>
        <w:t>105532</w:t>
      </w:r>
    </w:p>
    <w:p>
      <w:r>
        <w:t>1. Anyone who can piss take this little twat Owen Jones is ok with me I don't like him not because he is gay but because he is self opinionated little idiot    https://twitter.com/JuliaHB1/status/1047552235335561223</w:t>
      </w:r>
    </w:p>
    <w:p>
      <w:r>
        <w:rPr>
          <w:b/>
          <w:u w:val="single"/>
        </w:rPr>
        <w:t>105533</w:t>
      </w:r>
    </w:p>
    <w:p>
      <w:r>
        <w:t>1.</w:t>
      </w:r>
    </w:p>
    <w:p>
      <w:r>
        <w:rPr>
          <w:b/>
          <w:u w:val="single"/>
        </w:rPr>
        <w:t>105534</w:t>
      </w:r>
    </w:p>
    <w:p>
      <w:r>
        <w:t xml:space="preserve">2. </w:t>
        <w:tab/>
        <w:t>LYING WHORE NEEDS TO BE VOTED OUT   UGLY CUNT</w:t>
      </w:r>
    </w:p>
    <w:p>
      <w:r>
        <w:rPr>
          <w:b/>
          <w:u w:val="single"/>
        </w:rPr>
        <w:t>105535</w:t>
      </w:r>
    </w:p>
    <w:p>
      <w:r>
        <w:t>1. Ex-deputy PM Nick Clegg is pictured with Facebook chief in Silicon Valley as he lands £4million lobbying job despite previously slamming firm's paltry tax bills.    Proving all politicians have their price 🤨   https://www.dailymail.co.uk/news/article-6294701/Nick-Clegg-heads-Silicon-Valley-hired-Facebook.html</w:t>
      </w:r>
    </w:p>
    <w:p>
      <w:r>
        <w:rPr>
          <w:b/>
          <w:u w:val="single"/>
        </w:rPr>
        <w:t>105536</w:t>
      </w:r>
    </w:p>
    <w:p>
      <w:r>
        <w:t xml:space="preserve">2. </w:t>
        <w:tab/>
        <w:t>Cleg is the scums premier scum. He is truly without any honesty at all. A complete, professional, dedicated, practised and accomplished cunt</w:t>
      </w:r>
    </w:p>
    <w:p>
      <w:r>
        <w:rPr>
          <w:b/>
          <w:u w:val="single"/>
        </w:rPr>
        <w:t>105537</w:t>
      </w:r>
    </w:p>
    <w:p>
      <w:r>
        <w:t>1. UN-Happy Birthday you miserable POS- Hillary THE worst human being in the last 200 yrs ? I say ...yes</w:t>
      </w:r>
    </w:p>
    <w:p>
      <w:r>
        <w:rPr>
          <w:b/>
          <w:u w:val="single"/>
        </w:rPr>
        <w:t>105538</w:t>
      </w:r>
    </w:p>
    <w:p>
      <w:r>
        <w:t xml:space="preserve">2. </w:t>
        <w:tab/>
        <w:t>bride of satan, whore of Babylon. Cunt extraordinaire. Hoping she is really miserable after what she's put this entire world through. Better never sleep again oKKKillary, some of those ghosts might come back to haunt your sorry soreass.</w:t>
      </w:r>
    </w:p>
    <w:p>
      <w:r>
        <w:rPr>
          <w:b/>
          <w:u w:val="single"/>
        </w:rPr>
        <w:t>105539</w:t>
      </w:r>
    </w:p>
    <w:p>
      <w:r>
        <w:t>1. Warms my mother-fucking heart.</w:t>
      </w:r>
    </w:p>
    <w:p>
      <w:r>
        <w:rPr>
          <w:b/>
          <w:u w:val="single"/>
        </w:rPr>
        <w:t>105540</w:t>
      </w:r>
    </w:p>
    <w:p>
      <w:r>
        <w:t xml:space="preserve">2. </w:t>
        <w:tab/>
        <w:t>I get the feeling that the army is growing larger and becoming better trained and equipped every day.  Too bad the government can't do the same.</w:t>
      </w:r>
    </w:p>
    <w:p>
      <w:r>
        <w:rPr>
          <w:b/>
          <w:u w:val="single"/>
        </w:rPr>
        <w:t>105541</w:t>
      </w:r>
    </w:p>
    <w:p>
      <w:r>
        <w:t xml:space="preserve">3. </w:t>
        <w:tab/>
        <w:tab/>
        <w:t>You have the wrong feeling. It always comes down to "the nigger behind the trigger"</w:t>
      </w:r>
    </w:p>
    <w:p>
      <w:r>
        <w:rPr>
          <w:b/>
          <w:u w:val="single"/>
        </w:rPr>
        <w:t>105542</w:t>
      </w:r>
    </w:p>
    <w:p>
      <w:r>
        <w:t>1. I just want to say I don't care what the left thinks about me &amp; never will. You are not my audience, &amp; I don't expect many of you to change your minds. My goal is to help right-wingers find their voice &amp; not be afraid to finally stand up to the left. We will no longer be silent.</w:t>
      </w:r>
    </w:p>
    <w:p>
      <w:r>
        <w:rPr>
          <w:b/>
          <w:u w:val="single"/>
        </w:rPr>
        <w:t>105543</w:t>
      </w:r>
    </w:p>
    <w:p>
      <w:r>
        <w:t xml:space="preserve">2. </w:t>
        <w:tab/>
        <w:t>Joined gab 5 min ago after realizing that I'd been shadowbanned on Twitter. I was wondering why I wasn't receiving any response all day. Started 2nd acct using other phone... sure enough, couldn't see any of my tweets. Primary Twitter account was still fully functional, could tweet my heart out. Maybe I'm too conservative or Christian. Oh well, hello Gab!</w:t>
      </w:r>
    </w:p>
    <w:p>
      <w:r>
        <w:rPr>
          <w:b/>
          <w:u w:val="single"/>
        </w:rPr>
        <w:t>105544</w:t>
      </w:r>
    </w:p>
    <w:p>
      <w:r>
        <w:t xml:space="preserve">3. </w:t>
        <w:tab/>
        <w:tab/>
        <w:t>"This is a free speech platform, so be aware you may not be comfortable with everything you see," If someone's a fkg retarded pussy!</w:t>
      </w:r>
    </w:p>
    <w:p>
      <w:r>
        <w:rPr>
          <w:b/>
          <w:u w:val="single"/>
        </w:rPr>
        <w:t>105545</w:t>
      </w:r>
    </w:p>
    <w:p>
      <w:r>
        <w:t>1. smdh</w:t>
      </w:r>
    </w:p>
    <w:p>
      <w:r>
        <w:rPr>
          <w:b/>
          <w:u w:val="single"/>
        </w:rPr>
        <w:t>105546</w:t>
      </w:r>
    </w:p>
    <w:p>
      <w:r>
        <w:t xml:space="preserve">2. </w:t>
        <w:tab/>
        <w:t>You, too, can date bitter commie dyke Wanda Sykes with our handy miscegenation app.</w:t>
      </w:r>
    </w:p>
    <w:p>
      <w:r>
        <w:rPr>
          <w:b/>
          <w:u w:val="single"/>
        </w:rPr>
        <w:t>105547</w:t>
      </w:r>
    </w:p>
    <w:p>
      <w:r>
        <w:t>1. Once upon a time...</w:t>
      </w:r>
    </w:p>
    <w:p>
      <w:r>
        <w:rPr>
          <w:b/>
          <w:u w:val="single"/>
        </w:rPr>
        <w:t>105548</w:t>
      </w:r>
    </w:p>
    <w:p>
      <w:r>
        <w:t xml:space="preserve">2. </w:t>
        <w:tab/>
        <w:t>NIGGER FULL OF HATE AND DRUGS   SEE idi amin POSTER ON WALL RAPED BOYS AND GIRLS     obamy DISEASED muslim PIG DICK SUCKER  WHAT A LEGACY    FUCKING CRIMINAL DEGENERATE THONG WEARING BITCH BOY</w:t>
      </w:r>
    </w:p>
    <w:p>
      <w:r>
        <w:rPr>
          <w:b/>
          <w:u w:val="single"/>
        </w:rPr>
        <w:t>105549</w:t>
      </w:r>
    </w:p>
    <w:p>
      <w:r>
        <w:t>1.</w:t>
      </w:r>
    </w:p>
    <w:p>
      <w:r>
        <w:rPr>
          <w:b/>
          <w:u w:val="single"/>
        </w:rPr>
        <w:t>105550</w:t>
      </w:r>
    </w:p>
    <w:p>
      <w:r>
        <w:t xml:space="preserve">2. </w:t>
        <w:tab/>
        <w:t>This bitch cunt is dumb'er than a box of rocks ' !!!!!!!!!</w:t>
      </w:r>
    </w:p>
    <w:p>
      <w:r>
        <w:rPr>
          <w:b/>
          <w:u w:val="single"/>
        </w:rPr>
        <w:t>105551</w:t>
      </w:r>
    </w:p>
    <w:p>
      <w:r>
        <w:t>1. Because she’s already an ink stain on a page in a history book. Not even a footnote. An empty chair. https://kek.gg/u/n74x</w:t>
      </w:r>
    </w:p>
    <w:p>
      <w:r>
        <w:rPr>
          <w:b/>
          <w:u w:val="single"/>
        </w:rPr>
        <w:t>105552</w:t>
      </w:r>
    </w:p>
    <w:p>
      <w:r>
        <w:t xml:space="preserve">2. </w:t>
        <w:tab/>
        <w:t>PISS ON THAT LITTLE NAPPY HEADED NIGGER JUAN WILLIAMS. she is a SLUT JUST LIKE THE COMMUNIST DEMORATS WHO USED HER.</w:t>
      </w:r>
    </w:p>
    <w:p>
      <w:r>
        <w:rPr>
          <w:b/>
          <w:u w:val="single"/>
        </w:rPr>
        <w:t>105553</w:t>
      </w:r>
    </w:p>
    <w:p>
      <w:r>
        <w:t>1. Two alleged members of the Aryan Brotherhood in Minnesota are arrested after they start a bar fight by assaulting a waitress by lifting her shirt against her will and punching a bouncer trying to defend the waitress.   #NaziScum   https://myfox47.com/2018/10/08/two-men-arrested-for-starting-a-fight-in-a-rochester-bar/</w:t>
      </w:r>
    </w:p>
    <w:p>
      <w:r>
        <w:rPr>
          <w:b/>
          <w:u w:val="single"/>
        </w:rPr>
        <w:t>105554</w:t>
      </w:r>
    </w:p>
    <w:p>
      <w:r>
        <w:t xml:space="preserve">2. </w:t>
        <w:tab/>
        <w:t>More people are attacked by a T-Rex than a Nazi. But by all means continue to talk about bullshit.</w:t>
      </w:r>
    </w:p>
    <w:p>
      <w:r>
        <w:rPr>
          <w:b/>
          <w:u w:val="single"/>
        </w:rPr>
        <w:t>105555</w:t>
      </w:r>
    </w:p>
    <w:p>
      <w:r>
        <w:t xml:space="preserve">3. </w:t>
        <w:tab/>
        <w:tab/>
        <w:t>Whatever you say pedophile. No one is fooled by your lies, this isn't Twitter bitch, here you don't win an argument by calling someone Nazi.  You're just another beta bitch faggot virtue signalling.  Now run along pedo before I call Chris Hansen.</w:t>
      </w:r>
    </w:p>
    <w:p>
      <w:r>
        <w:rPr>
          <w:b/>
          <w:u w:val="single"/>
        </w:rPr>
        <w:t>105556</w:t>
      </w:r>
    </w:p>
    <w:p>
      <w:r>
        <w:t>1. Pardon me for being a bit cynical about this, but it sure seems like 8 Jews getting shot and killed in a synagogue by a White Nationalist = the national media loses its mind whereas a Sudanese refugee shooting up a bunch of White people in a church = a non-event. Wasn't Emanuel Samson on Facebook?</w:t>
      </w:r>
    </w:p>
    <w:p>
      <w:r>
        <w:rPr>
          <w:b/>
          <w:u w:val="single"/>
        </w:rPr>
        <w:t>105557</w:t>
      </w:r>
    </w:p>
    <w:p>
      <w:r>
        <w:t xml:space="preserve">2. </w:t>
        <w:tab/>
        <w:t>everyday a white women gets raped by a nigger but no media coverage. the black on white rape epidemic. the non white on white violence epidemic. not a whisper from the kike media</w:t>
      </w:r>
    </w:p>
    <w:p>
      <w:r>
        <w:rPr>
          <w:b/>
          <w:u w:val="single"/>
        </w:rPr>
        <w:t>105558</w:t>
      </w:r>
    </w:p>
    <w:p>
      <w:r>
        <w:t xml:space="preserve">3. </w:t>
        <w:tab/>
        <w:tab/>
        <w:t>It's funny how you mention that black people are raping your little piglet wives, when in fact whites make the large majority of sexual crimes convicts especially pedophilia. I think that's more disturbing</w:t>
      </w:r>
    </w:p>
    <w:p>
      <w:r>
        <w:rPr>
          <w:b/>
          <w:u w:val="single"/>
        </w:rPr>
        <w:t>105559</w:t>
      </w:r>
    </w:p>
    <w:p>
      <w:r>
        <w:t xml:space="preserve">4. </w:t>
        <w:tab/>
        <w:tab/>
        <w:t>John Black, you are fake news. The statistics of rapes carried out by blacks and muslims show they make up a very small percentage of the population yet are responsible for 80%+ of rapes, gang rapes, and sexual abuse.   For example: black males make up barely 6% of the population of America and are responsible for over 60% of all violent crime, including rapes.</w:t>
      </w:r>
    </w:p>
    <w:p>
      <w:r>
        <w:rPr>
          <w:b/>
          <w:u w:val="single"/>
        </w:rPr>
        <w:t>105560</w:t>
      </w:r>
    </w:p>
    <w:p>
      <w:r>
        <w:t xml:space="preserve">5. </w:t>
        <w:tab/>
        <w:tab/>
        <w:t>John Black reply Continued...   Muslims in the UK make up barely 4% of the population yet are responsible for 84% of gang rapes of white children.  But go ahead, ignore this and claim whites (in white countries where they make up over 90% of the population) are carrying out more such attacks.</w:t>
      </w:r>
    </w:p>
    <w:p>
      <w:r>
        <w:rPr>
          <w:b/>
          <w:u w:val="single"/>
        </w:rPr>
        <w:t>105561</w:t>
      </w:r>
    </w:p>
    <w:p>
      <w:r>
        <w:t xml:space="preserve">6. </w:t>
        <w:tab/>
        <w:tab/>
        <w:t>JB reply continued...  If the 6% and 4% can carry out these kind of sickening rapes and attacks in such numbers, imagine what they will do when they reach 20%, 30%...it doesn't bear thinking about.</w:t>
      </w:r>
    </w:p>
    <w:p>
      <w:r>
        <w:rPr>
          <w:b/>
          <w:u w:val="single"/>
        </w:rPr>
        <w:t>105562</w:t>
      </w:r>
    </w:p>
    <w:p>
      <w:r>
        <w:t xml:space="preserve">7. </w:t>
        <w:tab/>
        <w:tab/>
        <w:t>I know</w:t>
      </w:r>
    </w:p>
    <w:p>
      <w:r>
        <w:rPr>
          <w:b/>
          <w:u w:val="single"/>
        </w:rPr>
        <w:t>105563</w:t>
      </w:r>
    </w:p>
    <w:p>
      <w:r>
        <w:t xml:space="preserve">8. </w:t>
        <w:tab/>
        <w:tab/>
        <w:t>The data doesn't say that, retard.</w:t>
      </w:r>
    </w:p>
    <w:p>
      <w:r>
        <w:rPr>
          <w:b/>
          <w:u w:val="single"/>
        </w:rPr>
        <w:t>105564</w:t>
      </w:r>
    </w:p>
    <w:p>
      <w:r>
        <w:t>1. Ocasio-Cortez: ‘Pack the Supreme Court’ After Taking Back Congress, WH | Breitbart   https://kek.gg/u/NJmS</w:t>
      </w:r>
    </w:p>
    <w:p>
      <w:r>
        <w:rPr>
          <w:b/>
          <w:u w:val="single"/>
        </w:rPr>
        <w:t>105565</w:t>
      </w:r>
    </w:p>
    <w:p>
      <w:r>
        <w:t xml:space="preserve">2. </w:t>
        <w:tab/>
        <w:t>this rich-bitch is retarded</w:t>
      </w:r>
    </w:p>
    <w:p>
      <w:r>
        <w:rPr>
          <w:b/>
          <w:u w:val="single"/>
        </w:rPr>
        <w:t>105566</w:t>
      </w:r>
    </w:p>
    <w:p>
      <w:r>
        <w:t>1. What? I guess they ain’t got the term nigger in the woodshed in Cape Town.</w:t>
      </w:r>
    </w:p>
    <w:p>
      <w:r>
        <w:rPr>
          <w:b/>
          <w:u w:val="single"/>
        </w:rPr>
        <w:t>105567</w:t>
      </w:r>
    </w:p>
    <w:p>
      <w:r>
        <w:t>1. FUCK YOU NIGGER!!!!! WELL YOU PET GORILLA OF THE JEW, ONCE WE MOP OFF THE HEBES YOUR WORTHLESS, NO IQ NIGGER ASSES ARE NEXT!!!! GO KNUCKLE DRAG OFF TO...WAKANDA AND GO RAPE A SHE-BOON FUCKING NIGGER!!!!!!!!!!</w:t>
      </w:r>
    </w:p>
    <w:p>
      <w:r>
        <w:rPr>
          <w:b/>
          <w:u w:val="single"/>
        </w:rPr>
        <w:t>105568</w:t>
      </w:r>
    </w:p>
    <w:p>
      <w:r>
        <w:t>1. RT LionelMedia    Look at her. No, seriously. What do you see? Better yet, what don’t you see? https://www.mrctv.org/blog/georgetown-professor-calls-castrate-white-mens-corpses-and-feed-them-swine …  https://twitter.com/LionelMedia/status/1047421066275172353</w:t>
      </w:r>
    </w:p>
    <w:p>
      <w:r>
        <w:rPr>
          <w:b/>
          <w:u w:val="single"/>
        </w:rPr>
        <w:t>105569</w:t>
      </w:r>
    </w:p>
    <w:p>
      <w:r>
        <w:t xml:space="preserve">2. </w:t>
        <w:tab/>
        <w:t>BTW strong women are not scared of strong men, they adore alpha males, strong women are scared of spiteful, vile vermin like this cunt who constantly try to destroy alpha men and women</w:t>
      </w:r>
    </w:p>
    <w:p>
      <w:r>
        <w:rPr>
          <w:b/>
          <w:u w:val="single"/>
        </w:rPr>
        <w:t>105570</w:t>
      </w:r>
    </w:p>
    <w:p>
      <w:r>
        <w:t>1. Everything is far-right and the Guardian has to point it all out.</w:t>
      </w:r>
    </w:p>
    <w:p>
      <w:r>
        <w:rPr>
          <w:b/>
          <w:u w:val="single"/>
        </w:rPr>
        <w:t>105571</w:t>
      </w:r>
    </w:p>
    <w:p>
      <w:r>
        <w:t xml:space="preserve">2. </w:t>
        <w:tab/>
        <w:t>Bolsheviks &amp; bitches are against Western tradition; STRONG BODY/STRONG MIND. It's contrary to the pussy-hat wearing bimbos &amp; the toy-soy-boys purpose of being too dumb &amp; weak to resist limp-wristed kikes to take it over. Pump iron; fuck up faggot left.</w:t>
      </w:r>
    </w:p>
    <w:p>
      <w:r>
        <w:rPr>
          <w:b/>
          <w:u w:val="single"/>
        </w:rPr>
        <w:t>105572</w:t>
      </w:r>
    </w:p>
    <w:p>
      <w:r>
        <w:t>1. Who the fuck believe retarded slut Ford? Fitlhy despicable RACIST Democrat?  Democrats are human sewage!</w:t>
      </w:r>
    </w:p>
    <w:p>
      <w:r>
        <w:rPr>
          <w:b/>
          <w:u w:val="single"/>
        </w:rPr>
        <w:t>105573</w:t>
      </w:r>
    </w:p>
    <w:p>
      <w:r>
        <w:t>1. Translation I tire so easily of hillbilly boys w pretensions of normalcy.. bring it</w:t>
      </w:r>
    </w:p>
    <w:p>
      <w:r>
        <w:rPr>
          <w:b/>
          <w:u w:val="single"/>
        </w:rPr>
        <w:t>105574</w:t>
      </w:r>
    </w:p>
    <w:p>
      <w:r>
        <w:t xml:space="preserve">2. </w:t>
        <w:tab/>
        <w:t>Yeah how many cities have Jews built? How many farms did you run to feed America and the world? How many Jews go to war and fight? Jews are lazy niggardly and shiftless. Jews bring nothing of value to this planet. Just heartache.</w:t>
      </w:r>
    </w:p>
    <w:p>
      <w:r>
        <w:rPr>
          <w:b/>
          <w:u w:val="single"/>
        </w:rPr>
        <w:t>105575</w:t>
      </w:r>
    </w:p>
    <w:p>
      <w:r>
        <w:t>1. What the media aren’t telling you about Saudi journalist, Jamal Khashoggi, allegedly murdered in the Saudi Embassy in Istanbul   http://barenakedislam.com/2018/10/12/what-the-media-arent-telling-you-about-saudi-journalist-jamal-khashoggi-allegedly-murdered-in-the-saudi-embassy-in-istanbul/</w:t>
      </w:r>
    </w:p>
    <w:p>
      <w:r>
        <w:rPr>
          <w:b/>
          <w:u w:val="single"/>
        </w:rPr>
        <w:t>105576</w:t>
      </w:r>
    </w:p>
    <w:p>
      <w:r>
        <w:t xml:space="preserve">2. </w:t>
        <w:tab/>
        <w:t>Finally a truth, not usual lies of WaPo. One comment to this article anyway light up my curiosity and a question to #POTUS: if Turkey goes at war with KSA, will we be involved as Turkey is in fact a NATO country? We had enough of Erdogan so, please, boot this muzzie extremist and his Country out of NATO.</w:t>
      </w:r>
    </w:p>
    <w:p>
      <w:r>
        <w:rPr>
          <w:b/>
          <w:u w:val="single"/>
        </w:rPr>
        <w:t>105577</w:t>
      </w:r>
    </w:p>
    <w:p>
      <w:r>
        <w:t>1.</w:t>
      </w:r>
    </w:p>
    <w:p>
      <w:r>
        <w:rPr>
          <w:b/>
          <w:u w:val="single"/>
        </w:rPr>
        <w:t>105578</w:t>
      </w:r>
    </w:p>
    <w:p>
      <w:r>
        <w:t xml:space="preserve">2. </w:t>
        <w:tab/>
        <w:t>he is a half-nigger muzzie faggot</w:t>
      </w:r>
    </w:p>
    <w:p>
      <w:r>
        <w:rPr>
          <w:b/>
          <w:u w:val="single"/>
        </w:rPr>
        <w:t>105579</w:t>
      </w:r>
    </w:p>
    <w:p>
      <w:r>
        <w:t>1. In 1971, Muslims murdered 2.4+ million Hindus and raped 400,000+ Hindu women. In just one year.   https://gellerreport.com/2018/10/blogger-bangladesh-kill.html/</w:t>
      </w:r>
    </w:p>
    <w:p>
      <w:r>
        <w:rPr>
          <w:b/>
          <w:u w:val="single"/>
        </w:rPr>
        <w:t>105580</w:t>
      </w:r>
    </w:p>
    <w:p>
      <w:r>
        <w:t xml:space="preserve">2. </w:t>
        <w:tab/>
        <w:t>Geller is a jew. The Muslim /Hindu riots started when the British left india. Dividing the country.  Calls were eventually put out to form what is now India and Pakistan. Both Muslim and Hindus alike are guilty of heinous crimes against each other.</w:t>
      </w:r>
    </w:p>
    <w:p>
      <w:r>
        <w:rPr>
          <w:b/>
          <w:u w:val="single"/>
        </w:rPr>
        <w:t>105581</w:t>
      </w:r>
    </w:p>
    <w:p>
      <w:r>
        <w:t xml:space="preserve">3. </w:t>
        <w:tab/>
        <w:tab/>
        <w:t>Calling BS on this. False equivalence.</w:t>
      </w:r>
    </w:p>
    <w:p>
      <w:r>
        <w:rPr>
          <w:b/>
          <w:u w:val="single"/>
        </w:rPr>
        <w:t>105582</w:t>
      </w:r>
    </w:p>
    <w:p>
      <w:r>
        <w:t xml:space="preserve">4. </w:t>
        <w:tab/>
        <w:tab/>
        <w:tab/>
        <w:t>WTF is bullshit about it? You clearly know sweet F.A. about how the jew Geller and her rebel buddies alike operate, let alone the history of Hindu/Muslim riots. GTFOH.</w:t>
      </w:r>
    </w:p>
    <w:p>
      <w:r>
        <w:rPr>
          <w:b/>
          <w:u w:val="single"/>
        </w:rPr>
        <w:t>105583</w:t>
      </w:r>
    </w:p>
    <w:p>
      <w:r>
        <w:t xml:space="preserve">5. </w:t>
        <w:tab/>
        <w:tab/>
        <w:tab/>
        <w:tab/>
        <w:t>If you aren't as retarded as your reply is, you would know what a false equivalence is. Hindus are natives of India. Muslims are invaders from a desert.    The fuck that is Bullshit about it is Hindus defending their native land against invasion does not make them equivalent to Muslims plundering and pillaging an innocent population.    LEARN.</w:t>
      </w:r>
    </w:p>
    <w:p>
      <w:r>
        <w:rPr>
          <w:b/>
          <w:u w:val="single"/>
        </w:rPr>
        <w:t>105584</w:t>
      </w:r>
    </w:p>
    <w:p>
      <w:r>
        <w:t xml:space="preserve">6. </w:t>
        <w:tab/>
        <w:tab/>
        <w:tab/>
        <w:tab/>
        <w:tab/>
        <w:t>Go fuck your self retard Hindu lover. Muslims and Hindus lived in peace until after the British invaded and left. Now India has a zio Hindu priminister stirring hatred to cause division. Go and eat some beef there see what happens to you under Hindu rule. Christian minorities also suffer. Now piss off.</w:t>
      </w:r>
    </w:p>
    <w:p>
      <w:r>
        <w:rPr>
          <w:b/>
          <w:u w:val="single"/>
        </w:rPr>
        <w:t>105585</w:t>
      </w:r>
    </w:p>
    <w:p>
      <w:r>
        <w:t xml:space="preserve">7. </w:t>
        <w:tab/>
        <w:tab/>
        <w:tab/>
        <w:tab/>
        <w:tab/>
        <w:tab/>
        <w:t>"Muslims and Hindus lived in peace until after the British invaded and left "  How much Saudi pays you ?</w:t>
      </w:r>
    </w:p>
    <w:p>
      <w:r>
        <w:rPr>
          <w:b/>
          <w:u w:val="single"/>
        </w:rPr>
        <w:t>105586</w:t>
      </w:r>
    </w:p>
    <w:p>
      <w:r>
        <w:t xml:space="preserve">8. </w:t>
        <w:tab/>
        <w:tab/>
        <w:tab/>
        <w:tab/>
        <w:tab/>
        <w:tab/>
        <w:tab/>
        <w:t>Saudis are crypto jews you dumb fuck. How much is modi paying you?</w:t>
      </w:r>
    </w:p>
    <w:p>
      <w:r>
        <w:rPr>
          <w:b/>
          <w:u w:val="single"/>
        </w:rPr>
        <w:t>105587</w:t>
      </w:r>
    </w:p>
    <w:p>
      <w:r>
        <w:t xml:space="preserve">9. </w:t>
        <w:tab/>
        <w:tab/>
        <w:tab/>
        <w:tab/>
        <w:tab/>
        <w:tab/>
        <w:tab/>
        <w:tab/>
        <w:t>GM Kindle 😃</w:t>
      </w:r>
    </w:p>
    <w:p>
      <w:r>
        <w:rPr>
          <w:b/>
          <w:u w:val="single"/>
        </w:rPr>
        <w:t>105588</w:t>
      </w:r>
    </w:p>
    <w:p>
      <w:r>
        <w:t xml:space="preserve">10. </w:t>
        <w:tab/>
        <w:tab/>
        <w:tab/>
        <w:tab/>
        <w:tab/>
        <w:tab/>
        <w:tab/>
        <w:tab/>
        <w:tab/>
        <w:t>You always show up at the right time. 🙂 Good morning Joey!</w:t>
      </w:r>
    </w:p>
    <w:p>
      <w:r>
        <w:rPr>
          <w:b/>
          <w:u w:val="single"/>
        </w:rPr>
        <w:t>105589</w:t>
      </w:r>
    </w:p>
    <w:p>
      <w:r>
        <w:t xml:space="preserve">11. </w:t>
        <w:tab/>
        <w:tab/>
        <w:tab/>
        <w:tab/>
        <w:tab/>
        <w:tab/>
        <w:tab/>
        <w:tab/>
        <w:tab/>
        <w:t>Thank You 🤗</w:t>
      </w:r>
    </w:p>
    <w:p>
      <w:r>
        <w:rPr>
          <w:b/>
          <w:u w:val="single"/>
        </w:rPr>
        <w:t>105590</w:t>
      </w:r>
    </w:p>
    <w:p>
      <w:r>
        <w:t xml:space="preserve">12. </w:t>
        <w:tab/>
        <w:tab/>
        <w:tab/>
        <w:tab/>
        <w:tab/>
        <w:tab/>
        <w:tab/>
        <w:tab/>
        <w:tab/>
        <w:t>🤗</w:t>
      </w:r>
    </w:p>
    <w:p>
      <w:r>
        <w:rPr>
          <w:b/>
          <w:u w:val="single"/>
        </w:rPr>
        <w:t>105591</w:t>
      </w:r>
    </w:p>
    <w:p>
      <w:r>
        <w:t xml:space="preserve">13. </w:t>
        <w:tab/>
        <w:tab/>
        <w:tab/>
        <w:tab/>
        <w:tab/>
        <w:tab/>
        <w:tab/>
        <w:t>I have family that migrated to India over 30 yrs ago. I travel there a lot. I know both Hindu and Muslim who say exactly the same thing. I've witnessed the changes there. Now try and convince someone else with your fake ass crap.</w:t>
      </w:r>
    </w:p>
    <w:p>
      <w:r>
        <w:rPr>
          <w:b/>
          <w:u w:val="single"/>
        </w:rPr>
        <w:t>105592</w:t>
      </w:r>
    </w:p>
    <w:p>
      <w:r>
        <w:t xml:space="preserve">14. </w:t>
        <w:tab/>
        <w:tab/>
        <w:tab/>
        <w:tab/>
        <w:tab/>
        <w:tab/>
        <w:tab/>
        <w:tab/>
        <w:t>Now i get it, the more savage you paint natives as savages, the more tithe dollars, the more ricebag converts you can buy, the more tithe dollars, finally you sell god and buy a lake side villa. I know you lot.</w:t>
      </w:r>
    </w:p>
    <w:p>
      <w:r>
        <w:rPr>
          <w:b/>
          <w:u w:val="single"/>
        </w:rPr>
        <w:t>105593</w:t>
      </w:r>
    </w:p>
    <w:p>
      <w:r>
        <w:t xml:space="preserve">15. </w:t>
        <w:tab/>
        <w:tab/>
        <w:tab/>
        <w:tab/>
        <w:tab/>
        <w:tab/>
        <w:tab/>
        <w:tab/>
        <w:t>Like I said, deflection is all you have. You clearly know nothing that's why you keep trying to change the subject. Ain't gonna work.</w:t>
      </w:r>
    </w:p>
    <w:p>
      <w:r>
        <w:rPr>
          <w:b/>
          <w:u w:val="single"/>
        </w:rPr>
        <w:t>105594</w:t>
      </w:r>
    </w:p>
    <w:p>
      <w:r>
        <w:t xml:space="preserve">16. </w:t>
        <w:tab/>
        <w:tab/>
        <w:tab/>
        <w:tab/>
        <w:tab/>
        <w:tab/>
        <w:tab/>
        <w:t>Ok you're insane islam lives in peace with no one and never has, the hindu massacres were well documented by contemporary muslim historians.</w:t>
      </w:r>
    </w:p>
    <w:p>
      <w:r>
        <w:rPr>
          <w:b/>
          <w:u w:val="single"/>
        </w:rPr>
        <w:t>105595</w:t>
      </w:r>
    </w:p>
    <w:p>
      <w:r>
        <w:t>1. You've been lampooned at every step.    I could use my twitter  profile if I wanted to, dummie.    #MuhNameCalling and muh retarded children.</w:t>
      </w:r>
    </w:p>
    <w:p>
      <w:r>
        <w:rPr>
          <w:b/>
          <w:u w:val="single"/>
        </w:rPr>
        <w:t>105596</w:t>
      </w:r>
    </w:p>
    <w:p>
      <w:r>
        <w:t>1. #trump was definitely the right (get it, right?) choice, but his refusal of climate change is really bothersome and I'm really interested in hearing some genuine opinions on his views and what I am missing, but every time I ask I get answered in a manner which would suggest that I am somehow trying to disprove him as a whole.</w:t>
      </w:r>
    </w:p>
    <w:p>
      <w:r>
        <w:rPr>
          <w:b/>
          <w:u w:val="single"/>
        </w:rPr>
        <w:t>105597</w:t>
      </w:r>
    </w:p>
    <w:p>
      <w:r>
        <w:t xml:space="preserve">2. </w:t>
        <w:tab/>
        <w:t>Trump knows about weather, Trump knows about con jobs (climate change hoax). Wake up, plenty of so called scientists will be on those sealed indictments. TV scientists are frauds.</w:t>
      </w:r>
    </w:p>
    <w:p>
      <w:r>
        <w:rPr>
          <w:b/>
          <w:u w:val="single"/>
        </w:rPr>
        <w:t>105598</w:t>
      </w:r>
    </w:p>
    <w:p>
      <w:r>
        <w:t xml:space="preserve">3. </w:t>
        <w:tab/>
        <w:tab/>
        <w:t>can you please elaborate with some source links that you think is proof of this hoax?</w:t>
      </w:r>
    </w:p>
    <w:p>
      <w:r>
        <w:rPr>
          <w:b/>
          <w:u w:val="single"/>
        </w:rPr>
        <w:t>105599</w:t>
      </w:r>
    </w:p>
    <w:p>
      <w:r>
        <w:t xml:space="preserve">4. </w:t>
        <w:tab/>
        <w:tab/>
        <w:tab/>
        <w:t>critical thinking is all that is required.? the climate has change since the beginning of time, find the global warming scientists, they took the money and ran, many will see GTMO along with the other dirty commies. Global warming data proved to be a scam so retards changed the name to climate change, that way it covers everything and means nothing..</w:t>
      </w:r>
    </w:p>
    <w:p>
      <w:r>
        <w:rPr>
          <w:b/>
          <w:u w:val="single"/>
        </w:rPr>
        <w:t>105600</w:t>
      </w:r>
    </w:p>
    <w:p>
      <w:r>
        <w:t xml:space="preserve">5. </w:t>
        <w:tab/>
        <w:tab/>
        <w:tab/>
        <w:tab/>
        <w:t>this douche has no proof... just another guy who thinks climate change is a conspiracy</w:t>
      </w:r>
    </w:p>
    <w:p>
      <w:r>
        <w:rPr>
          <w:b/>
          <w:u w:val="single"/>
        </w:rPr>
        <w:t>105601</w:t>
      </w:r>
    </w:p>
    <w:p>
      <w:r>
        <w:t xml:space="preserve">6. </w:t>
        <w:tab/>
        <w:tab/>
        <w:tab/>
        <w:tab/>
        <w:tab/>
        <w:t>I guess you did not catch my statement ,the climate has changed since the beginning of time, CONSIRACY is a term used by TARDS.</w:t>
      </w:r>
    </w:p>
    <w:p>
      <w:r>
        <w:rPr>
          <w:b/>
          <w:u w:val="single"/>
        </w:rPr>
        <w:t>105602</w:t>
      </w:r>
    </w:p>
    <w:p>
      <w:r>
        <w:t xml:space="preserve">7. </w:t>
        <w:tab/>
        <w:tab/>
        <w:tab/>
        <w:tab/>
        <w:tab/>
        <w:tab/>
        <w:t>Global warming data proved to be a scam .... lol i think you're the tard get your brain checked</w:t>
      </w:r>
    </w:p>
    <w:p>
      <w:r>
        <w:rPr>
          <w:b/>
          <w:u w:val="single"/>
        </w:rPr>
        <w:t>105603</w:t>
      </w:r>
    </w:p>
    <w:p>
      <w:r>
        <w:t xml:space="preserve">8. </w:t>
        <w:tab/>
        <w:tab/>
        <w:tab/>
        <w:tab/>
        <w:tab/>
        <w:tab/>
        <w:tab/>
        <w:t>they had a great amount of time and billions invested in that name GLOBAL WARMING, why the name change ?</w:t>
      </w:r>
    </w:p>
    <w:p>
      <w:r>
        <w:rPr>
          <w:b/>
          <w:u w:val="single"/>
        </w:rPr>
        <w:t>105604</w:t>
      </w:r>
    </w:p>
    <w:p>
      <w:r>
        <w:t xml:space="preserve">9. </w:t>
        <w:tab/>
        <w:tab/>
        <w:tab/>
        <w:tab/>
        <w:tab/>
        <w:tab/>
        <w:tab/>
        <w:tab/>
        <w:t>who gives a fuck? perhaps climate change is a more accurate and relative term. six of one, half a dozen of the other</w:t>
      </w:r>
    </w:p>
    <w:p>
      <w:r>
        <w:rPr>
          <w:b/>
          <w:u w:val="single"/>
        </w:rPr>
        <w:t>105605</w:t>
      </w:r>
    </w:p>
    <w:p>
      <w:r>
        <w:t xml:space="preserve">10. </w:t>
        <w:tab/>
        <w:tab/>
        <w:tab/>
        <w:tab/>
        <w:tab/>
        <w:tab/>
        <w:tab/>
        <w:tab/>
        <w:tab/>
        <w:t>Typical who gives a f ? we do, we don't like being scammed by retarded liberals, thank GOD for Trump, he spanks that ass.</w:t>
      </w:r>
    </w:p>
    <w:p>
      <w:r>
        <w:rPr>
          <w:b/>
          <w:u w:val="single"/>
        </w:rPr>
        <w:t>105606</w:t>
      </w:r>
    </w:p>
    <w:p>
      <w:r>
        <w:t xml:space="preserve">11. </w:t>
        <w:tab/>
        <w:tab/>
        <w:tab/>
        <w:tab/>
        <w:tab/>
        <w:tab/>
        <w:tab/>
        <w:tab/>
        <w:tab/>
        <w:tab/>
        <w:t>Of course you turn creepy and talk about ass spanking ... whatever dude. I'll leave you to you own devices.</w:t>
      </w:r>
    </w:p>
    <w:p>
      <w:r>
        <w:rPr>
          <w:b/>
          <w:u w:val="single"/>
        </w:rPr>
        <w:t>105607</w:t>
      </w:r>
    </w:p>
    <w:p>
      <w:r>
        <w:t xml:space="preserve">12. </w:t>
        <w:tab/>
        <w:tab/>
        <w:tab/>
        <w:tab/>
        <w:tab/>
        <w:tab/>
        <w:tab/>
        <w:tab/>
        <w:tab/>
        <w:tab/>
        <w:tab/>
        <w:t>literal liberals get beat up on GAB, your debating skills are better suited for TWATTER they have a bunch of engineers that will pile on and help your position.</w:t>
      </w:r>
    </w:p>
    <w:p>
      <w:r>
        <w:rPr>
          <w:b/>
          <w:u w:val="single"/>
        </w:rPr>
        <w:t>105608</w:t>
      </w:r>
    </w:p>
    <w:p>
      <w:r>
        <w:t xml:space="preserve">13. </w:t>
        <w:tab/>
        <w:tab/>
        <w:tab/>
        <w:tab/>
        <w:tab/>
        <w:tab/>
        <w:tab/>
        <w:tab/>
        <w:tab/>
        <w:tab/>
        <w:tab/>
        <w:tab/>
        <w:t>anytime any day Kenton... I'm in Orange County...let's see who gets beat up</w:t>
      </w:r>
    </w:p>
    <w:p>
      <w:r>
        <w:rPr>
          <w:b/>
          <w:u w:val="single"/>
        </w:rPr>
        <w:t>105609</w:t>
      </w:r>
    </w:p>
    <w:p>
      <w:r>
        <w:t xml:space="preserve">14. </w:t>
        <w:tab/>
        <w:tab/>
        <w:tab/>
        <w:tab/>
        <w:tab/>
        <w:tab/>
        <w:tab/>
        <w:tab/>
        <w:tab/>
        <w:tab/>
        <w:tab/>
        <w:tab/>
        <w:tab/>
        <w:t>Another literal tard, all lefties are vilolent you just proved it. Gab is a platform for debate, figures of speech elude most retarded liberals, you make a physical threat, shows your very low IQ.</w:t>
      </w:r>
    </w:p>
    <w:p>
      <w:r>
        <w:rPr>
          <w:b/>
          <w:u w:val="single"/>
        </w:rPr>
        <w:t>105610</w:t>
      </w:r>
    </w:p>
    <w:p>
      <w:r>
        <w:t xml:space="preserve">15. </w:t>
        <w:tab/>
        <w:tab/>
        <w:tab/>
        <w:tab/>
        <w:tab/>
        <w:tab/>
        <w:tab/>
        <w:tab/>
        <w:tab/>
        <w:tab/>
        <w:tab/>
        <w:tab/>
        <w:tab/>
        <w:tab/>
        <w:t>thats what i thought snowflake good deflection</w:t>
      </w:r>
    </w:p>
    <w:p>
      <w:r>
        <w:rPr>
          <w:b/>
          <w:u w:val="single"/>
        </w:rPr>
        <w:t>105611</w:t>
      </w:r>
    </w:p>
    <w:p>
      <w:r>
        <w:t xml:space="preserve">16. </w:t>
        <w:tab/>
        <w:tab/>
        <w:tab/>
        <w:tab/>
        <w:tab/>
        <w:tab/>
        <w:tab/>
        <w:tab/>
        <w:tab/>
        <w:tab/>
        <w:tab/>
        <w:tab/>
        <w:tab/>
        <w:tab/>
        <w:tab/>
        <w:t>Go back to twatter dude, gab is the land of high IQ, you will not find favor here, no JACK to protect your feeble thoughts.</w:t>
      </w:r>
    </w:p>
    <w:p>
      <w:r>
        <w:rPr>
          <w:b/>
          <w:u w:val="single"/>
        </w:rPr>
        <w:t>105612</w:t>
      </w:r>
    </w:p>
    <w:p>
      <w:r>
        <w:t xml:space="preserve">17. </w:t>
        <w:tab/>
        <w:tab/>
        <w:tab/>
        <w:tab/>
        <w:tab/>
        <w:tab/>
        <w:tab/>
        <w:tab/>
        <w:tab/>
        <w:tab/>
        <w:tab/>
        <w:tab/>
        <w:tab/>
        <w:tab/>
        <w:tab/>
        <w:tab/>
        <w:t>i don't give a fuck about my feelings and certainly not yours.  you wanna get down... let's get down.  Otherwise go fuck yourself and go to your mensa meetings since you consider yourself to be such an intellectual.  perhaps you and your cronies can sit around and talk about how smart you are while spanking each other since you seem to into that fucking weirdo.</w:t>
      </w:r>
    </w:p>
    <w:p>
      <w:r>
        <w:rPr>
          <w:b/>
          <w:u w:val="single"/>
        </w:rPr>
        <w:t>105613</w:t>
      </w:r>
    </w:p>
    <w:p>
      <w:r>
        <w:t xml:space="preserve">18. </w:t>
        <w:tab/>
        <w:tab/>
        <w:tab/>
        <w:tab/>
        <w:tab/>
        <w:tab/>
        <w:tab/>
        <w:tab/>
        <w:tab/>
        <w:tab/>
        <w:tab/>
        <w:tab/>
        <w:tab/>
        <w:tab/>
        <w:tab/>
        <w:tab/>
        <w:tab/>
        <w:t>Look at this violent liberal...……..</w:t>
      </w:r>
    </w:p>
    <w:p>
      <w:r>
        <w:rPr>
          <w:b/>
          <w:u w:val="single"/>
        </w:rPr>
        <w:t>105614</w:t>
      </w:r>
    </w:p>
    <w:p>
      <w:r>
        <w:t>1.</w:t>
      </w:r>
    </w:p>
    <w:p>
      <w:r>
        <w:rPr>
          <w:b/>
          <w:u w:val="single"/>
        </w:rPr>
        <w:t>105615</w:t>
      </w:r>
    </w:p>
    <w:p>
      <w:r>
        <w:t xml:space="preserve">2. </w:t>
        <w:tab/>
        <w:t>He,s a cunt</w:t>
      </w:r>
    </w:p>
    <w:p>
      <w:r>
        <w:rPr>
          <w:b/>
          <w:u w:val="single"/>
        </w:rPr>
        <w:t>105616</w:t>
      </w:r>
    </w:p>
    <w:p>
      <w:r>
        <w:t xml:space="preserve">3. </w:t>
        <w:tab/>
        <w:tab/>
        <w:t>No he's not, Cunts ares useful. He a back stabbing sellout money grabbing traitor</w:t>
      </w:r>
    </w:p>
    <w:p>
      <w:r>
        <w:rPr>
          <w:b/>
          <w:u w:val="single"/>
        </w:rPr>
        <w:t>105617</w:t>
      </w:r>
    </w:p>
    <w:p>
      <w:r>
        <w:t xml:space="preserve">4. </w:t>
        <w:tab/>
        <w:tab/>
        <w:t>One of many.</w:t>
      </w:r>
    </w:p>
    <w:p>
      <w:r>
        <w:rPr>
          <w:b/>
          <w:u w:val="single"/>
        </w:rPr>
        <w:t>105618</w:t>
      </w:r>
    </w:p>
    <w:p>
      <w:r>
        <w:t>1. Bizarro World news, in which a game is (possibly) censored on every platform except for the Nintendo one:   https://gonintendo.com/stories/321373-rumor-was-warriors-orochi-4-censored-on-all-platforms-except-sw</w:t>
      </w:r>
    </w:p>
    <w:p>
      <w:r>
        <w:rPr>
          <w:b/>
          <w:u w:val="single"/>
        </w:rPr>
        <w:t>105619</w:t>
      </w:r>
    </w:p>
    <w:p>
      <w:r>
        <w:t xml:space="preserve">2. </w:t>
        <w:tab/>
        <w:t>Another reason why the Soyboy Switch meme is retarded - the PlayStation consoles are easily the most pozzed ones right now.</w:t>
      </w:r>
    </w:p>
    <w:p>
      <w:r>
        <w:rPr>
          <w:b/>
          <w:u w:val="single"/>
        </w:rPr>
        <w:t>105620</w:t>
      </w:r>
    </w:p>
    <w:p>
      <w:r>
        <w:t xml:space="preserve">3. </w:t>
        <w:tab/>
        <w:tab/>
        <w:t>Strange times.</w:t>
      </w:r>
    </w:p>
    <w:p>
      <w:r>
        <w:rPr>
          <w:b/>
          <w:u w:val="single"/>
        </w:rPr>
        <w:t>105621</w:t>
      </w:r>
    </w:p>
    <w:p>
      <w:r>
        <w:t>1. Londonstahn under Sadiq Khan , the caliphate OF ALL CALIPHATES .   Muslim London: 423 new mosques, 100 Shariah courts   http://saudigazette.com.sa/article/545051/World/Europe/Muslim-London-423-new-mosques-100-Shariah-courts</w:t>
      </w:r>
    </w:p>
    <w:p>
      <w:r>
        <w:rPr>
          <w:b/>
          <w:u w:val="single"/>
        </w:rPr>
        <w:t>105622</w:t>
      </w:r>
    </w:p>
    <w:p>
      <w:r>
        <w:t xml:space="preserve">2. </w:t>
        <w:tab/>
        <w:t>britainstan is a place only crazy people visit</w:t>
      </w:r>
    </w:p>
    <w:p>
      <w:r>
        <w:rPr>
          <w:b/>
          <w:u w:val="single"/>
        </w:rPr>
        <w:t>105623</w:t>
      </w:r>
    </w:p>
    <w:p>
      <w:r>
        <w:t xml:space="preserve">3. </w:t>
        <w:tab/>
        <w:tab/>
        <w:t>mohammed. kiss my ass you fucking muzzie piece of shit and stay awat from my goats!</w:t>
      </w:r>
    </w:p>
    <w:p>
      <w:r>
        <w:rPr>
          <w:b/>
          <w:u w:val="single"/>
        </w:rPr>
        <w:t>105624</w:t>
      </w:r>
    </w:p>
    <w:p>
      <w:r>
        <w:t>1. Cunt</w:t>
      </w:r>
    </w:p>
    <w:p>
      <w:r>
        <w:rPr>
          <w:b/>
          <w:u w:val="single"/>
        </w:rPr>
        <w:t>105625</w:t>
      </w:r>
    </w:p>
    <w:p>
      <w:r>
        <w:t>1. Predictably, all forms of retarded anti-Spencer rumour are being embraced by DS Jew Crew stooges such as the clown now known as 'GOP Lemming' (v. appropriate).   When the Jew Crew tries to organically generate content, they aren't sending their best.  http://www.youtube.com/watch?v=4ym0-twHs_g&amp;t=9m15s</w:t>
      </w:r>
    </w:p>
    <w:p>
      <w:r>
        <w:rPr>
          <w:b/>
          <w:u w:val="single"/>
        </w:rPr>
        <w:t>105626</w:t>
      </w:r>
    </w:p>
    <w:p>
      <w:r>
        <w:t>1. Jihadi's wife who turned down SEVEN council houses sues the local authority for not rehousing her when she was freed from jail.   Bored yet, I am. Deport the bitch, job done.   https://www.dailymail.co.uk/news/article-6258877/Jihadi-wife-claims-council-breached-human-rights.html</w:t>
      </w:r>
    </w:p>
    <w:p>
      <w:r>
        <w:rPr>
          <w:b/>
          <w:u w:val="single"/>
        </w:rPr>
        <w:t>105627</w:t>
      </w:r>
    </w:p>
    <w:p>
      <w:r>
        <w:t xml:space="preserve">2. </w:t>
        <w:tab/>
        <w:t>Who is WORSE,  the MUSLIM Cunt SUING or the British Government Allowing this INSANITY?</w:t>
      </w:r>
    </w:p>
    <w:p>
      <w:r>
        <w:rPr>
          <w:b/>
          <w:u w:val="single"/>
        </w:rPr>
        <w:t>105628</w:t>
      </w:r>
    </w:p>
    <w:p>
      <w:r>
        <w:t>1. Said to my boss today " you're a scifi nut you love star-trek and all that alternative reality shit"    "Yeh" he said "what about it?"   I said " so do you reckon there is a universe out there, somewhere, amongst the millions of possibilities, where you're not a complete and utter cunt "</w:t>
      </w:r>
    </w:p>
    <w:p>
      <w:r>
        <w:rPr>
          <w:b/>
          <w:u w:val="single"/>
        </w:rPr>
        <w:t>105629</w:t>
      </w:r>
    </w:p>
    <w:p>
      <w:r>
        <w:t>2.</w:t>
      </w:r>
    </w:p>
    <w:p>
      <w:r>
        <w:rPr>
          <w:b/>
          <w:u w:val="single"/>
        </w:rPr>
        <w:t>105630</w:t>
      </w:r>
    </w:p>
    <w:p>
      <w:r>
        <w:t>1. Don't get me wrong, I've got nothing against sports. Just niggers.</w:t>
      </w:r>
    </w:p>
    <w:p>
      <w:r>
        <w:rPr>
          <w:b/>
          <w:u w:val="single"/>
        </w:rPr>
        <w:t>105631</w:t>
      </w:r>
    </w:p>
    <w:p>
      <w:r>
        <w:t xml:space="preserve">2. </w:t>
        <w:tab/>
        <w:t>One other thing, Have you ever noticed how white football player's career(especially at the QB position) trajectories in college &amp; the NFL are usually longer and more successful than their nigger counterparts? I wonder why that is🤔</w:t>
      </w:r>
    </w:p>
    <w:p>
      <w:r>
        <w:rPr>
          <w:b/>
          <w:u w:val="single"/>
        </w:rPr>
        <w:t>105632</w:t>
      </w:r>
    </w:p>
    <w:p>
      <w:r>
        <w:t>1. The purple haired pro-abortion dipshit who roundhouse kicked a girl who had a different opinion than him is trying to raise $100,000 on GoFundMe because he lost his job as a hairstylist after the assault.  If you didn't see the video... it's attached.</w:t>
      </w:r>
    </w:p>
    <w:p>
      <w:r>
        <w:rPr>
          <w:b/>
          <w:u w:val="single"/>
        </w:rPr>
        <w:t>105633</w:t>
      </w:r>
    </w:p>
    <w:p>
      <w:r>
        <w:t xml:space="preserve">2. </w:t>
        <w:tab/>
        <w:t>Just look at this typical fucking left wing wanker   ...just look at it....</w:t>
      </w:r>
    </w:p>
    <w:p>
      <w:r>
        <w:rPr>
          <w:b/>
          <w:u w:val="single"/>
        </w:rPr>
        <w:t>105634</w:t>
      </w:r>
    </w:p>
    <w:p>
      <w:r>
        <w:t xml:space="preserve">3. </w:t>
        <w:tab/>
        <w:tab/>
        <w:t>faggot</w:t>
      </w:r>
    </w:p>
    <w:p>
      <w:r>
        <w:rPr>
          <w:b/>
          <w:u w:val="single"/>
        </w:rPr>
        <w:t>105635</w:t>
      </w:r>
    </w:p>
    <w:p>
      <w:r>
        <w:t>1. Finnish Court Rules Sex With Children Is Permitted.   What the fcuk are you thinking Finland, it’s not right under any religion. Noooooooooooo 🤬   https://yournewswire.com/finnish-court-sex-children/</w:t>
      </w:r>
    </w:p>
    <w:p>
      <w:r>
        <w:rPr>
          <w:b/>
          <w:u w:val="single"/>
        </w:rPr>
        <w:t>105636</w:t>
      </w:r>
    </w:p>
    <w:p>
      <w:r>
        <w:t xml:space="preserve">2. </w:t>
        <w:tab/>
        <w:t>Woah, hold on.  The ruling is not only pro-pedo, it's also got racist icing on top.</w:t>
      </w:r>
    </w:p>
    <w:p>
      <w:r>
        <w:rPr>
          <w:b/>
          <w:u w:val="single"/>
        </w:rPr>
        <w:t>105637</w:t>
      </w:r>
    </w:p>
    <w:p>
      <w:r>
        <w:t xml:space="preserve">3. </w:t>
        <w:tab/>
        <w:tab/>
        <w:t>I think it is pro Muzzie only. All that Finnish kiddo pussy belongs to Muzzies.</w:t>
      </w:r>
    </w:p>
    <w:p>
      <w:r>
        <w:rPr>
          <w:b/>
          <w:u w:val="single"/>
        </w:rPr>
        <w:t>105638</w:t>
      </w:r>
    </w:p>
    <w:p>
      <w:r>
        <w:t>1. Classless faggot and piece of shit Jim Acosta in the news.   "CNN´s Acosta sends private message to  former Melania Trump aide: ´F--- you´ "   Acosta should be licking urinals in men's restrooms. That's his hobby. He was seen doing that at Denny's recently. Then he went across the street to a gas-station restroom to continue licking.</w:t>
      </w:r>
    </w:p>
    <w:p>
      <w:r>
        <w:rPr>
          <w:b/>
          <w:u w:val="single"/>
        </w:rPr>
        <w:t>105639</w:t>
      </w:r>
    </w:p>
    <w:p>
      <w:r>
        <w:t>1. Wow @Sikafred is this a real advertisement for juice from Sweden?    Just when you thought the advertisement couldn't be degenerate enough, they up the ante. I'm often offended by things that the cultural marxist's do in the advertising space. But this has to be a prize winner when it comes to my irritation levels. Holy Maximal Rage Cakes.   https://twitter.com/HarmlessYardDog/status/1052263668291915776</w:t>
      </w:r>
    </w:p>
    <w:p>
      <w:r>
        <w:rPr>
          <w:b/>
          <w:u w:val="single"/>
        </w:rPr>
        <w:t>105640</w:t>
      </w:r>
    </w:p>
    <w:p>
      <w:r>
        <w:t xml:space="preserve">2. </w:t>
        <w:tab/>
        <w:t>I have no idea off what was being advertised other tan a baby in some black guys arms. WTH?</w:t>
      </w:r>
    </w:p>
    <w:p>
      <w:r>
        <w:rPr>
          <w:b/>
          <w:u w:val="single"/>
        </w:rPr>
        <w:t>105641</w:t>
      </w:r>
    </w:p>
    <w:p>
      <w:r>
        <w:t xml:space="preserve">3. </w:t>
        <w:tab/>
        <w:tab/>
        <w:t xml:space="preserve"> What i don't get is why they chose a black child over a White one. As parents they would usually have the desire to see the best possible future for their child. So the surrogate mother would be carefully chosen, the sperm would be screened for issues and then for some reason, instead of choosing the superior White baby, they throw it all away. I suppose though, for this deviant couple, if we are to buy into the sad fantasy presented by the social engineering short masqueerading as an advertisement, they would see this child as a fashion accessory, and nigger cubs are a hot item amongst their peers. "Oh my gord, let me lick, i mean hold it, so hot".</w:t>
      </w:r>
    </w:p>
    <w:p>
      <w:r>
        <w:rPr>
          <w:b/>
          <w:u w:val="single"/>
        </w:rPr>
        <w:t>105642</w:t>
      </w:r>
    </w:p>
    <w:p>
      <w:r>
        <w:t>1. And Lying Don Lemon is Fake news CNN's House Nigger . They just mad because they lost the majority of the popular vote . And MR.West was their biggest mouth piece .   https://www.yahoo.com/entertainment/cnn-panel-mocks-kanye-west-190234885.html</w:t>
      </w:r>
    </w:p>
    <w:p>
      <w:r>
        <w:rPr>
          <w:b/>
          <w:u w:val="single"/>
        </w:rPr>
        <w:t>105643</w:t>
      </w:r>
    </w:p>
    <w:p>
      <w:r>
        <w:t>1. Damn! I LOVE my President!   Troll level - Master.</w:t>
      </w:r>
    </w:p>
    <w:p>
      <w:r>
        <w:rPr>
          <w:b/>
          <w:u w:val="single"/>
        </w:rPr>
        <w:t>105644</w:t>
      </w:r>
    </w:p>
    <w:p>
      <w:r>
        <w:t xml:space="preserve">2. </w:t>
        <w:tab/>
        <w:t>I love the Pres also. he is a real man …. not a commie cunt like the last muslim in there.</w:t>
      </w:r>
    </w:p>
    <w:p>
      <w:r>
        <w:rPr>
          <w:b/>
          <w:u w:val="single"/>
        </w:rPr>
        <w:t>105645</w:t>
      </w:r>
    </w:p>
    <w:p>
      <w:r>
        <w:t>1. You’ll look like a retard ,but no pesky wrinkles:</w:t>
      </w:r>
    </w:p>
    <w:p>
      <w:r>
        <w:rPr>
          <w:b/>
          <w:u w:val="single"/>
        </w:rPr>
        <w:t>105646</w:t>
      </w:r>
    </w:p>
    <w:p>
      <w:r>
        <w:t xml:space="preserve">2. </w:t>
        <w:tab/>
        <w:t>what is a secret  girl??????????</w:t>
      </w:r>
    </w:p>
    <w:p>
      <w:r>
        <w:rPr>
          <w:b/>
          <w:u w:val="single"/>
        </w:rPr>
        <w:t>105647</w:t>
      </w:r>
    </w:p>
    <w:p>
      <w:r>
        <w:t xml:space="preserve">3. </w:t>
        <w:tab/>
        <w:tab/>
        <w:t>I think it's like secret squirrel, only bigger.</w:t>
      </w:r>
    </w:p>
    <w:p>
      <w:r>
        <w:rPr>
          <w:b/>
          <w:u w:val="single"/>
        </w:rPr>
        <w:t>105648</w:t>
      </w:r>
    </w:p>
    <w:p>
      <w:r>
        <w:t xml:space="preserve">4. </w:t>
        <w:tab/>
        <w:t>Give it a beer</w:t>
      </w:r>
    </w:p>
    <w:p>
      <w:r>
        <w:rPr>
          <w:b/>
          <w:u w:val="single"/>
        </w:rPr>
        <w:t>105649</w:t>
      </w:r>
    </w:p>
    <w:p>
      <w:r>
        <w:t>1. https://www.infowars.com/boston-dynamics-atlas-robot-can-now-leap-up-stairs/</w:t>
      </w:r>
    </w:p>
    <w:p>
      <w:r>
        <w:rPr>
          <w:b/>
          <w:u w:val="single"/>
        </w:rPr>
        <w:t>105650</w:t>
      </w:r>
    </w:p>
    <w:p>
      <w:r>
        <w:t xml:space="preserve">2. </w:t>
        <w:tab/>
        <w:t>YUP.. AS LONG AS IT IS PLUGGED INTO THE WALL.......</w:t>
      </w:r>
    </w:p>
    <w:p>
      <w:r>
        <w:rPr>
          <w:b/>
          <w:u w:val="single"/>
        </w:rPr>
        <w:t>105651</w:t>
      </w:r>
    </w:p>
    <w:p>
      <w:r>
        <w:t xml:space="preserve">3. </w:t>
        <w:tab/>
        <w:tab/>
        <w:t>50 YEARS AGO THAT MOVEMENT WAS CALLED THE "BUCK SLINK".... IT WAS THE WAY ALL THE YOUNG NIGGER MEN WALKED...</w:t>
      </w:r>
    </w:p>
    <w:p>
      <w:r>
        <w:rPr>
          <w:b/>
          <w:u w:val="single"/>
        </w:rPr>
        <w:t>105652</w:t>
      </w:r>
    </w:p>
    <w:p>
      <w:r>
        <w:t>1. I agree; you do have certain fowl characteristics. I don’t think you've gathered from this conversation the basic idea that I do not care what you and your Nazi faggot boyfriends think, and neither does anyone else, anywhere, concerning ANY subject. This isn't because of apathy; it's because you suck.</w:t>
      </w:r>
    </w:p>
    <w:p>
      <w:r>
        <w:rPr>
          <w:b/>
          <w:u w:val="single"/>
        </w:rPr>
        <w:t>105653</w:t>
      </w:r>
    </w:p>
    <w:p>
      <w:r>
        <w:t>1. Faggot Dick Nigger</w:t>
      </w:r>
    </w:p>
    <w:p>
      <w:r>
        <w:rPr>
          <w:b/>
          <w:u w:val="single"/>
        </w:rPr>
        <w:t>105654</w:t>
      </w:r>
    </w:p>
    <w:p>
      <w:r>
        <w:t xml:space="preserve">2. </w:t>
        <w:tab/>
        <w:t>tyler the creator was wrong :(</w:t>
      </w:r>
    </w:p>
    <w:p>
      <w:r>
        <w:rPr>
          <w:b/>
          <w:u w:val="single"/>
        </w:rPr>
        <w:t>105655</w:t>
      </w:r>
    </w:p>
    <w:p>
      <w:r>
        <w:t xml:space="preserve">3. </w:t>
        <w:tab/>
        <w:tab/>
        <w:t>Happy Valentines Day Dick Nigger 💝</w:t>
      </w:r>
    </w:p>
    <w:p>
      <w:r>
        <w:rPr>
          <w:b/>
          <w:u w:val="single"/>
        </w:rPr>
        <w:t>105656</w:t>
      </w:r>
    </w:p>
    <w:p>
      <w:r>
        <w:t xml:space="preserve">4. </w:t>
        <w:tab/>
        <w:tab/>
        <w:tab/>
        <w:t>wow, thanks</w:t>
      </w:r>
    </w:p>
    <w:p>
      <w:r>
        <w:rPr>
          <w:b/>
          <w:u w:val="single"/>
        </w:rPr>
        <w:t>105657</w:t>
      </w:r>
    </w:p>
    <w:p>
      <w:r>
        <w:t>1. Wtf is up with his shorts.</w:t>
      </w:r>
    </w:p>
    <w:p>
      <w:r>
        <w:rPr>
          <w:b/>
          <w:u w:val="single"/>
        </w:rPr>
        <w:t>105658</w:t>
      </w:r>
    </w:p>
    <w:p>
      <w:r>
        <w:t xml:space="preserve">2. </w:t>
        <w:tab/>
        <w:t>they are going to the sand nigger cock sucking party</w:t>
      </w:r>
    </w:p>
    <w:p>
      <w:r>
        <w:rPr>
          <w:b/>
          <w:u w:val="single"/>
        </w:rPr>
        <w:t>105659</w:t>
      </w:r>
    </w:p>
    <w:p>
      <w:r>
        <w:t>1. I'm going to leave it at this. #ReadTheBottomCaption #ClickOnTheMeme 🤬</w:t>
      </w:r>
    </w:p>
    <w:p>
      <w:r>
        <w:rPr>
          <w:b/>
          <w:u w:val="single"/>
        </w:rPr>
        <w:t>105660</w:t>
      </w:r>
    </w:p>
    <w:p>
      <w:r>
        <w:t xml:space="preserve">2. </w:t>
        <w:tab/>
        <w:t>.@SecretService @DHSgov @WhiteHouse @Scavino45 @DonaldJTrumpJr @POTUS @jeffsessions @RudyGiuliani @JaySekulow @FBIPortland @FBIPhiladelphia @FBIPhoenix @FBIPittsburgh @FBIRichmond @FBIRecordsVault @FBISanFrancisco @FBISeattle @FBISacramento @FBISanDiego @FBISanAntonio @FBIStLouis @FBITampa @FBIJacksonville @FBIKansasCity @FBIKnoxville @FBILosAngeles @FBILasVegas @FBILouisville @FBILittleRock @FBIMostWanted @FBIMiamiFL @FBIMilwaukee @FBIMinneapolis @FBIMobileAL @FBINewark @FBINewHaven @FBINewOrleans @FBINorfolk @FBINAAQuantico @FBIOmaha @FBIOklahomaCity   @FBI @FBIAlbuquerque @FBIAtlanta @FBIAnchorage @FBIAlbany @FBIBoston @FBIBaltimore @FBIBirmingham @FBIBuffalo @FBICharlotte @FBIChicago @FBIColumbia @FBICincinnati @FBIDallas @FBIDenver @FBIDetroit @FBIElPaso @FBIHouston @FBIHonolulu @FBIIndianapolis @FBIJobs @FBIJackson @FBI @SenBobCorker @SenJohnBarrasso @JeffFlake @JohnCornyn @RoyBlunt @SenDonnelly @JoeManchinWV @SaraCarterDC @seanhannity @JudgeJeanine @dbongino @GreggJarrett @TomFitton @JaySekulow @LouDobbs @LionelNation @LionelMedia @HagmannPI @CitizensIReport @WayneDupreeShow @Thomas1774Paine @RealJamesWoods @JacobAWohl @Lrihendry @ASavageNation @marklevinshow @RepGoodlatte @DevinNunes @TGowdySC @RepMattGaetz @RepMarkMeadows @Jim_Jordan @replouiegohmert @SenRonJohnson @SteveKingIA @RepDeSantis @SebGorka @realDonaldTrump @POTUS @DonaldJTrumpJr @IvankaTrump @EricTrump @WhiteHouse @Scavino45   #WWG1WGA #QArmy #WeAreQ #Qanon #GreatAwakening  @kellsbellsSC @Briteeye777 @mwiley4975 @familyfirstcorp @DaZipstahh @SkittishPix @NJ_Optimist @LiberatedCit  @GeanineC @rdrhwke @DFBHarvard @GinnyGinny_1 @Beverly18512096 @bethypetes82 @brick_lisa @maureen14156319   @DeplorableMom57 @wocassity @ConspiracyTheory @wwboom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@MuseHunter @LeaMorabito @MadJewessWoman @Ruth-Plant @Spacecowboy777 @wwboom @shadowmud @THX1138-Actual @betadynamique @alwaysunny @TPaine2016 @Steelpaulo @studentoflife @crow_count   @TMCASE23 @MartaVonRunge @ @GoodisWinning @NitroZeuss @YLorenzo @Boomstickbiker</w:t>
      </w:r>
    </w:p>
    <w:p>
      <w:r>
        <w:rPr>
          <w:b/>
          <w:u w:val="single"/>
        </w:rPr>
        <w:t>105661</w:t>
      </w:r>
    </w:p>
    <w:p>
      <w:r>
        <w:t xml:space="preserve">3. </w:t>
        <w:tab/>
        <w:tab/>
        <w:t>Look at the mug on that bunny-eyed, nigger bitch.</w:t>
      </w:r>
    </w:p>
    <w:p>
      <w:r>
        <w:rPr>
          <w:b/>
          <w:u w:val="single"/>
        </w:rPr>
        <w:t>105662</w:t>
      </w:r>
    </w:p>
    <w:p>
      <w:r>
        <w:t>1. Violence Escalates, After Conservative Woman Physically Attacked After E... https://youtu.be/NppY0LtIvM4 via @YouTube</w:t>
      </w:r>
    </w:p>
    <w:p>
      <w:r>
        <w:rPr>
          <w:b/>
          <w:u w:val="single"/>
        </w:rPr>
        <w:t>105663</w:t>
      </w:r>
    </w:p>
    <w:p>
      <w:r>
        <w:t xml:space="preserve">2. </w:t>
        <w:tab/>
        <w:t>Looks like a fat dyke whore</w:t>
      </w:r>
    </w:p>
    <w:p>
      <w:r>
        <w:rPr>
          <w:b/>
          <w:u w:val="single"/>
        </w:rPr>
        <w:t>105664</w:t>
      </w:r>
    </w:p>
    <w:p>
      <w:r>
        <w:t>1. Tell me the truth, that you're a lazy ass nigger and I'll post a link.  You really can't highlight those two words, right click, select search and sound out the words on Wikipedia?  Fuck me, how did you guys never invent the wheel?  Remember, in Egypt you wuz Kangs an' sheeit.</w:t>
      </w:r>
    </w:p>
    <w:p>
      <w:r>
        <w:rPr>
          <w:b/>
          <w:u w:val="single"/>
        </w:rPr>
        <w:t>105665</w:t>
      </w:r>
    </w:p>
    <w:p>
      <w:r>
        <w:t>1. After a Black man murdered a Swedish citizen, the Swedish police asked the public for help identifying him - but they blurred out his face so you couldn’t tell he was Black.</w:t>
      </w:r>
    </w:p>
    <w:p>
      <w:r>
        <w:rPr>
          <w:b/>
          <w:u w:val="single"/>
        </w:rPr>
        <w:t>105666</w:t>
      </w:r>
    </w:p>
    <w:p>
      <w:r>
        <w:t xml:space="preserve">2. </w:t>
        <w:tab/>
        <w:t>Was starting to get confused as to why it said politiet in the background, turned out the images were from Norway. Even though Norway is next to Sweden, doesn't count since it's not Sweden.</w:t>
      </w:r>
    </w:p>
    <w:p>
      <w:r>
        <w:rPr>
          <w:b/>
          <w:u w:val="single"/>
        </w:rPr>
        <w:t>105667</w:t>
      </w:r>
    </w:p>
    <w:p>
      <w:r>
        <w:t xml:space="preserve">3. </w:t>
        <w:tab/>
        <w:tab/>
        <w:t>How about you say something more useful than spamming the same message over and over again, basically the only Swedish things about it are the blurred image and the killers "nationality".  The most retarded thing is asking Swedes for help, help with a dude that's blurred and left the country.</w:t>
      </w:r>
    </w:p>
    <w:p>
      <w:r>
        <w:rPr>
          <w:b/>
          <w:u w:val="single"/>
        </w:rPr>
        <w:t>105668</w:t>
      </w:r>
    </w:p>
    <w:p>
      <w:r>
        <w:t>1. I heard about some racism on hear a while back but it turned out that the porch monkey making the claim was just some nigger with a history of claiming people offended his coon ass</w:t>
      </w:r>
    </w:p>
    <w:p>
      <w:r>
        <w:rPr>
          <w:b/>
          <w:u w:val="single"/>
        </w:rPr>
        <w:t>105669</w:t>
      </w:r>
    </w:p>
    <w:p>
      <w:r>
        <w:t>1. Man wins womens cycling World Championship! Look at the size of it. A hulk compared to the ladies.    https://www.cyclingweekly.com/news/latest-news/rachel-mckinnon-becomes-first-transgender-woman-win-track-world-title-397473</w:t>
      </w:r>
    </w:p>
    <w:p>
      <w:r>
        <w:rPr>
          <w:b/>
          <w:u w:val="single"/>
        </w:rPr>
        <w:t>105670</w:t>
      </w:r>
    </w:p>
    <w:p>
      <w:r>
        <w:t xml:space="preserve">2. </w:t>
        <w:tab/>
        <w:t>are you saying that the bloke in the middle is a bint ?That is not a transgender woman .That is a bloke .</w:t>
      </w:r>
    </w:p>
    <w:p>
      <w:r>
        <w:rPr>
          <w:b/>
          <w:u w:val="single"/>
        </w:rPr>
        <w:t>105671</w:t>
      </w:r>
    </w:p>
    <w:p>
      <w:r>
        <w:t>1. This keeps getting better and better.</w:t>
      </w:r>
    </w:p>
    <w:p>
      <w:r>
        <w:rPr>
          <w:b/>
          <w:u w:val="single"/>
        </w:rPr>
        <w:t>105672</w:t>
      </w:r>
    </w:p>
    <w:p>
      <w:r>
        <w:t xml:space="preserve">2. </w:t>
        <w:tab/>
        <w:t>Do it faggot</w:t>
      </w:r>
    </w:p>
    <w:p>
      <w:r>
        <w:rPr>
          <w:b/>
          <w:u w:val="single"/>
        </w:rPr>
        <w:t>105673</w:t>
      </w:r>
    </w:p>
    <w:p>
      <w:r>
        <w:t>1. Here comes the unhinged celebs   Pffff ha ha ha "Linda Sour-sours" :D   https://youtu.be/Llg0W5MtzIk</w:t>
      </w:r>
    </w:p>
    <w:p>
      <w:r>
        <w:rPr>
          <w:b/>
          <w:u w:val="single"/>
        </w:rPr>
        <w:t>105674</w:t>
      </w:r>
    </w:p>
    <w:p>
      <w:r>
        <w:t xml:space="preserve">2. </w:t>
        <w:tab/>
        <w:t>haha....what a bunch of clowns--a selfie addict, a washed up comedian who likes to take her clothes off, and a Brooklin raghead jihadi</w:t>
      </w:r>
    </w:p>
    <w:p>
      <w:r>
        <w:rPr>
          <w:b/>
          <w:u w:val="single"/>
        </w:rPr>
        <w:t>105675</w:t>
      </w:r>
    </w:p>
    <w:p>
      <w:r>
        <w:t>1. Right wingers are RETARDS. Not stupid or misinformed - FULL ON MENTALITY RETARDED SHEEP. Fuck trump. Fuck all the RACSIT fascist Nazi kkk filth that support him.</w:t>
      </w:r>
    </w:p>
    <w:p>
      <w:r>
        <w:rPr>
          <w:b/>
          <w:u w:val="single"/>
        </w:rPr>
        <w:t>105676</w:t>
      </w:r>
    </w:p>
    <w:p>
      <w:r>
        <w:t xml:space="preserve">2. </w:t>
        <w:tab/>
        <w:t>You're π radians from the truth, on at least 8 claims. And i'd rather be retarded with down syndrome, than be you: a Commie who doesn't know (or admit) he's a Commie.</w:t>
      </w:r>
    </w:p>
    <w:p>
      <w:r>
        <w:rPr>
          <w:b/>
          <w:u w:val="single"/>
        </w:rPr>
        <w:t>105677</w:t>
      </w:r>
    </w:p>
    <w:p>
      <w:r>
        <w:t>1. Two very different versions of the English language.</w:t>
      </w:r>
    </w:p>
    <w:p>
      <w:r>
        <w:rPr>
          <w:b/>
          <w:u w:val="single"/>
        </w:rPr>
        <w:t>105678</w:t>
      </w:r>
    </w:p>
    <w:p>
      <w:r>
        <w:t xml:space="preserve">2. </w:t>
        <w:tab/>
        <w:t>a faggot is also a meatball in gravy over here</w:t>
      </w:r>
    </w:p>
    <w:p>
      <w:r>
        <w:rPr>
          <w:b/>
          <w:u w:val="single"/>
        </w:rPr>
        <w:t>105679</w:t>
      </w:r>
    </w:p>
    <w:p>
      <w:r>
        <w:t>1. If he wanted it to be indelible in the hippocampus, he'd call her a self-parodying cunt from the CIA that should be taken far less seriously than a 12:57AM sketch on Saturday Night Live. #Kavanaugh #BlaseyFord #IndelibleInTheHippocampus   https://twitter.com/NBCNews/status/1047281394098028544</w:t>
      </w:r>
    </w:p>
    <w:p>
      <w:r>
        <w:rPr>
          <w:b/>
          <w:u w:val="single"/>
        </w:rPr>
        <w:t>105680</w:t>
      </w:r>
    </w:p>
    <w:p>
      <w:r>
        <w:t>1. 'She has zero qualifications in this area’: Men’s rights activist slams staunch feminist Clementine Ford for claiming women are better off living without men   https://www.dailymail.co.uk/news/article-6229873/Sydney-Watson-slammed-Clementine-Fords-proposal-straight-women-live-without-men.html    #AusFam #AusPol #ausfam #auspol #Ausfam #Auspol #Australia</w:t>
      </w:r>
    </w:p>
    <w:p>
      <w:r>
        <w:rPr>
          <w:b/>
          <w:u w:val="single"/>
        </w:rPr>
        <w:t>105681</w:t>
      </w:r>
    </w:p>
    <w:p>
      <w:r>
        <w:t xml:space="preserve">2. </w:t>
        <w:tab/>
        <w:t>She’s such a dumb cunt</w:t>
      </w:r>
    </w:p>
    <w:p>
      <w:r>
        <w:rPr>
          <w:b/>
          <w:u w:val="single"/>
        </w:rPr>
        <w:t>105682</w:t>
      </w:r>
    </w:p>
    <w:p>
      <w:r>
        <w:t>1. +++QAnon   ___Follow the white rabbit</w:t>
      </w:r>
    </w:p>
    <w:p>
      <w:r>
        <w:rPr>
          <w:b/>
          <w:u w:val="single"/>
        </w:rPr>
        <w:t>105683</w:t>
      </w:r>
    </w:p>
    <w:p>
      <w:r>
        <w:t xml:space="preserve">2. </w:t>
        <w:tab/>
        <w:t>Must be Canadian - we drink lots of beer and play hockey. We just need to get rid of our Imbecile Prime Minister Justin Trudeau.</w:t>
      </w:r>
    </w:p>
    <w:p>
      <w:r>
        <w:rPr>
          <w:b/>
          <w:u w:val="single"/>
        </w:rPr>
        <w:t>105684</w:t>
      </w:r>
    </w:p>
    <w:p>
      <w:r>
        <w:t xml:space="preserve">3. </w:t>
        <w:tab/>
        <w:tab/>
        <w:t xml:space="preserve"> It would be so awesome to watch Vladimir Putin wipe the ice with Trudeau’s faggot ass in hockey. At LEAST be good at your country’s best known sport. Putin scored 5 GOALS in game consisting of all former NHL players.</w:t>
      </w:r>
    </w:p>
    <w:p>
      <w:r>
        <w:rPr>
          <w:b/>
          <w:u w:val="single"/>
        </w:rPr>
        <w:t>105685</w:t>
      </w:r>
    </w:p>
    <w:p>
      <w:r>
        <w:t>1. RT JJDanceN1    In His First Day On The Job, Kavanaugh Hired As Many Black Law Clerks As RBG Has In Her Entire Tenure #KavanaughConfirmed #Trump2020 #MAGA #KAG2018AndBeyond  https://dailycaller.com/2018/10/08/brett-kavanaugh-black-women-law-clerks-ginsburg/ … via @dailycaller</w:t>
      </w:r>
    </w:p>
    <w:p>
      <w:r>
        <w:rPr>
          <w:b/>
          <w:u w:val="single"/>
        </w:rPr>
        <w:t>105686</w:t>
      </w:r>
    </w:p>
    <w:p>
      <w:r>
        <w:t xml:space="preserve">2. </w:t>
        <w:tab/>
        <w:t>She gets the kike cunt passing and he gets the White Male shafting.  Diversity is our strength.</w:t>
      </w:r>
    </w:p>
    <w:p>
      <w:r>
        <w:rPr>
          <w:b/>
          <w:u w:val="single"/>
        </w:rPr>
        <w:t>105687</w:t>
      </w:r>
    </w:p>
    <w:p>
      <w:r>
        <w:t>1. RT @Michael_Heaver:    I cannot believe @marksandspencer are selling hijabs for very young children.   They say the large size could fit a 6 year old.   Absolutely disgusting. @MaajidNawaz @ConfessionsExMu https://kek.gg/u/9wG8</w:t>
      </w:r>
    </w:p>
    <w:p>
      <w:r>
        <w:rPr>
          <w:b/>
          <w:u w:val="single"/>
        </w:rPr>
        <w:t>105688</w:t>
      </w:r>
    </w:p>
    <w:p>
      <w:r>
        <w:t xml:space="preserve">2. </w:t>
        <w:tab/>
        <w:t>They are simply fulfilling a demand - that's what retailers do.</w:t>
      </w:r>
    </w:p>
    <w:p>
      <w:r>
        <w:rPr>
          <w:b/>
          <w:u w:val="single"/>
        </w:rPr>
        <w:t>105689</w:t>
      </w:r>
    </w:p>
    <w:p>
      <w:r>
        <w:t xml:space="preserve">3. </w:t>
        <w:tab/>
        <w:tab/>
        <w:t>Careful!  They'll be calling you a muzzie lover next. You should have heard them at me the other day over the Costa bacon roll radio ad getting pulled 🙄😂</w:t>
      </w:r>
    </w:p>
    <w:p>
      <w:r>
        <w:rPr>
          <w:b/>
          <w:u w:val="single"/>
        </w:rPr>
        <w:t>105690</w:t>
      </w:r>
    </w:p>
    <w:p>
      <w:r>
        <w:t>1. Amy Schumer Posts Video of Amy Schumer Protesting Kavanaugh: ‘November Is Coming’   https://www.breitbart.com/big-hollywood/2018/10/09/amy-schumer-posts-video-of-amy-schumer-protesting-kavanaugh-november-is-coming/</w:t>
      </w:r>
    </w:p>
    <w:p>
      <w:r>
        <w:rPr>
          <w:b/>
          <w:u w:val="single"/>
        </w:rPr>
        <w:t>105691</w:t>
      </w:r>
    </w:p>
    <w:p>
      <w:r>
        <w:t xml:space="preserve">2. </w:t>
        <w:tab/>
        <w:t>what a cunt of a thing</w:t>
      </w:r>
    </w:p>
    <w:p>
      <w:r>
        <w:rPr>
          <w:b/>
          <w:u w:val="single"/>
        </w:rPr>
        <w:t>105692</w:t>
      </w:r>
    </w:p>
    <w:p>
      <w:r>
        <w:t>1. Hey you, bitch, taking advantage of that blind guy--pay him every time Nigger is used by blacks... HE deserve it.</w:t>
      </w:r>
    </w:p>
    <w:p>
      <w:r>
        <w:rPr>
          <w:b/>
          <w:u w:val="single"/>
        </w:rPr>
        <w:t>105693</w:t>
      </w:r>
    </w:p>
    <w:p>
      <w:r>
        <w:t>1. He's completely nuts   Multimillionaire Bono: Political parties that criticise mass migration originate from Satan  The U2 singer has recently been engaged in a campaign against European political parties that are critical of mass migration, his latest target being Italian interior minister Matteo Salvini.   During his latest concert in Milano this week, his evil alter ego MacPhisto attacked the popular Italian leader, claiming that all political parties critical of mass migration have one thing in common, that they all originate from Satan.   “I have sent my people all over Europe. My people go by many different names. In Sweden they call themselves Democrats, Swedish Democrats. In France they change name. In Poland they have names I cannot even pronounce. In Hungary, well there they are hungry for me.” Bono told the audience.   Dressed up as the devil, he urged the Italian people to support Matteo Salvini, saying that all populist parties in Europe have the same face. Then he pointed to his Satan face mask.   Bono has recently been involved in controversy for stating that he wants Africans to “take over the world”.  https://voiceofeurope.com/2018/10/parties-that-criticise-mass-migration-originate-satan/#prettyPhoto   He's completely nuts   Multimillionaire Bono: Political parties that criticise mass migration originate from Satan  The U2 singer has recently been engaged in a campaign against European political parties that are critical of mass migration, his latest target being Italian interior minister Matteo Salvini.   During his latest concert in Milano this week, his evil alter ego MacPhisto attacked the popular Italian leader, claiming that all political parties critical of mass migration have one thing in common, that they all originate from Satan.   “I have sent my people all over Europe. My people go by many different names. In Sweden they call themselves Democrats, Swedish Democrats. In France they change name. In Poland they have names I cannot even pronounce. In Hungary, well there they are hungry for me.” Bono told the audience.   Dressed up as the devil, he urged the Italian people to support Matteo Salvini, saying that all populist parties in Europe have the same face. Then he pointed to his Satan face mask.   Bono has recently been involved in controversy for stating that he wants Africans to “take over the world”.  https://voiceofeurope.com/2018/10/parties-that-criticise-mass-migration-originate-satan/#prettyPhoto</w:t>
      </w:r>
    </w:p>
    <w:p>
      <w:r>
        <w:rPr>
          <w:b/>
          <w:u w:val="single"/>
        </w:rPr>
        <w:t>105694</w:t>
      </w:r>
    </w:p>
    <w:p>
      <w:r>
        <w:t xml:space="preserve">2. </w:t>
        <w:tab/>
        <w:t>He's best friends with Soros, and a feckless cunt</w:t>
      </w:r>
    </w:p>
    <w:p>
      <w:r>
        <w:rPr>
          <w:b/>
          <w:u w:val="single"/>
        </w:rPr>
        <w:t>105695</w:t>
      </w:r>
    </w:p>
    <w:p>
      <w:r>
        <w:t>1. Lol your a fucking retard</w:t>
      </w:r>
    </w:p>
    <w:p>
      <w:r>
        <w:rPr>
          <w:b/>
          <w:u w:val="single"/>
        </w:rPr>
        <w:t>105696</w:t>
      </w:r>
    </w:p>
    <w:p>
      <w:r>
        <w:t>1. Cunt</w:t>
      </w:r>
    </w:p>
    <w:p>
      <w:r>
        <w:rPr>
          <w:b/>
          <w:u w:val="single"/>
        </w:rPr>
        <w:t>105697</w:t>
      </w:r>
    </w:p>
    <w:p>
      <w:r>
        <w:t>1. According to the Left, it's "bad" to want to see your own people live in peace and to prosper. Well, say hello to the Bad Guy. #NoGuilt #NoShame #NoCompromise</w:t>
      </w:r>
    </w:p>
    <w:p>
      <w:r>
        <w:rPr>
          <w:b/>
          <w:u w:val="single"/>
        </w:rPr>
        <w:t>105698</w:t>
      </w:r>
    </w:p>
    <w:p>
      <w:r>
        <w:t xml:space="preserve">2. </w:t>
        <w:tab/>
        <w:t>good luck with that! your white kids are nigger crazy and hare their own race!</w:t>
      </w:r>
    </w:p>
    <w:p>
      <w:r>
        <w:rPr>
          <w:b/>
          <w:u w:val="single"/>
        </w:rPr>
        <w:t>105699</w:t>
      </w:r>
    </w:p>
    <w:p>
      <w:r>
        <w:t xml:space="preserve">3. </w:t>
        <w:tab/>
        <w:tab/>
        <w:t>Speak for yourself.</w:t>
      </w:r>
    </w:p>
    <w:p>
      <w:r>
        <w:rPr>
          <w:b/>
          <w:u w:val="single"/>
        </w:rPr>
        <w:t>105700</w:t>
      </w:r>
    </w:p>
    <w:p>
      <w:r>
        <w:t xml:space="preserve">4. </w:t>
        <w:tab/>
        <w:tab/>
        <w:t>I speak for you...I am the boss.. you are the peasant..lol</w:t>
      </w:r>
    </w:p>
    <w:p>
      <w:r>
        <w:rPr>
          <w:b/>
          <w:u w:val="single"/>
        </w:rPr>
        <w:t>105701</w:t>
      </w:r>
    </w:p>
    <w:p>
      <w:r>
        <w:t xml:space="preserve">5. </w:t>
        <w:tab/>
        <w:tab/>
        <w:t>Sure... 🙄</w:t>
      </w:r>
    </w:p>
    <w:p>
      <w:r>
        <w:rPr>
          <w:b/>
          <w:u w:val="single"/>
        </w:rPr>
        <w:t>105702</w:t>
      </w:r>
    </w:p>
    <w:p>
      <w:r>
        <w:t>1. And another slice peels off. Look at that beautiful straight grained ash!</w:t>
      </w:r>
    </w:p>
    <w:p>
      <w:r>
        <w:rPr>
          <w:b/>
          <w:u w:val="single"/>
        </w:rPr>
        <w:t>105703</w:t>
      </w:r>
    </w:p>
    <w:p>
      <w:r>
        <w:t xml:space="preserve">2. </w:t>
        <w:tab/>
        <w:t>That's not firewood?</w:t>
      </w:r>
    </w:p>
    <w:p>
      <w:r>
        <w:rPr>
          <w:b/>
          <w:u w:val="single"/>
        </w:rPr>
        <w:t>105704</w:t>
      </w:r>
    </w:p>
    <w:p>
      <w:r>
        <w:t xml:space="preserve">3. </w:t>
        <w:tab/>
        <w:tab/>
        <w:t>It could be, but it's so long and straight grained I want to try making stuff with it.</w:t>
      </w:r>
    </w:p>
    <w:p>
      <w:r>
        <w:rPr>
          <w:b/>
          <w:u w:val="single"/>
        </w:rPr>
        <w:t>105705</w:t>
      </w:r>
    </w:p>
    <w:p>
      <w:r>
        <w:t xml:space="preserve">4. </w:t>
        <w:tab/>
        <w:tab/>
        <w:tab/>
        <w:t>Make a, uh..... a... Well I'm sure you'll figure it out</w:t>
      </w:r>
    </w:p>
    <w:p>
      <w:r>
        <w:rPr>
          <w:b/>
          <w:u w:val="single"/>
        </w:rPr>
        <w:t>105706</w:t>
      </w:r>
    </w:p>
    <w:p>
      <w:r>
        <w:t xml:space="preserve">5. </w:t>
        <w:tab/>
        <w:tab/>
        <w:tab/>
        <w:tab/>
        <w:t>Ash is a close second to hickory for things like tool handles (hammers, axes, etc) &amp; can be made into wooden joiners mallets, to name a few things off the top of my head.  In any case, having a supply of straight grained hardwood around the homestead is never a bad idea.  It would be interesting, but I probably wont do many windmill projects like @folk suggested.</w:t>
      </w:r>
    </w:p>
    <w:p>
      <w:r>
        <w:rPr>
          <w:b/>
          <w:u w:val="single"/>
        </w:rPr>
        <w:t>105707</w:t>
      </w:r>
    </w:p>
    <w:p>
      <w:r>
        <w:t xml:space="preserve">6. </w:t>
        <w:tab/>
        <w:tab/>
        <w:tab/>
        <w:tab/>
        <w:tab/>
        <w:t>Kavanaugh confirmed - prepare for an epic internet faggot storm...</w:t>
      </w:r>
    </w:p>
    <w:p>
      <w:r>
        <w:rPr>
          <w:b/>
          <w:u w:val="single"/>
        </w:rPr>
        <w:t>105708</w:t>
      </w:r>
    </w:p>
    <w:p>
      <w:r>
        <w:t xml:space="preserve">7. </w:t>
        <w:tab/>
        <w:tab/>
        <w:tab/>
        <w:tab/>
        <w:tab/>
        <w:tab/>
        <w:t>Oh yes. As I said yesterday, I've got the martini glasses at the ready.</w:t>
      </w:r>
    </w:p>
    <w:p>
      <w:r>
        <w:rPr>
          <w:b/>
          <w:u w:val="single"/>
        </w:rPr>
        <w:t>105709</w:t>
      </w:r>
    </w:p>
    <w:p>
      <w:r>
        <w:t xml:space="preserve">8. </w:t>
        <w:tab/>
        <w:tab/>
        <w:tab/>
        <w:tab/>
        <w:tab/>
        <w:tab/>
        <w:t>If only there were some libs here to own.</w:t>
      </w:r>
    </w:p>
    <w:p>
      <w:r>
        <w:rPr>
          <w:b/>
          <w:u w:val="single"/>
        </w:rPr>
        <w:t>105710</w:t>
      </w:r>
    </w:p>
    <w:p>
      <w:r>
        <w:t xml:space="preserve">9. </w:t>
        <w:tab/>
        <w:tab/>
        <w:tab/>
        <w:tab/>
        <w:tab/>
        <w:tab/>
        <w:tab/>
        <w:t>👍🏽</w:t>
      </w:r>
    </w:p>
    <w:p>
      <w:r>
        <w:rPr>
          <w:b/>
          <w:u w:val="single"/>
        </w:rPr>
        <w:t>105711</w:t>
      </w:r>
    </w:p>
    <w:p>
      <w:r>
        <w:t xml:space="preserve">10. </w:t>
        <w:tab/>
        <w:tab/>
        <w:tab/>
        <w:tab/>
        <w:tab/>
        <w:tab/>
        <w:tab/>
        <w:t>Actually there are. Gab is full of NAZIS (which stands for national SOCIALIST!!!). They are just a bunch of leftist commie America h8rs. Patriots should do their duty and own them!!!</w:t>
      </w:r>
    </w:p>
    <w:p>
      <w:r>
        <w:rPr>
          <w:b/>
          <w:u w:val="single"/>
        </w:rPr>
        <w:t>105712</w:t>
      </w:r>
    </w:p>
    <w:p>
      <w:r>
        <w:t xml:space="preserve">11. </w:t>
        <w:tab/>
        <w:tab/>
        <w:tab/>
        <w:tab/>
        <w:tab/>
        <w:tab/>
        <w:t>Popcorn...</w:t>
      </w:r>
    </w:p>
    <w:p>
      <w:r>
        <w:rPr>
          <w:b/>
          <w:u w:val="single"/>
        </w:rPr>
        <w:t>105713</w:t>
      </w:r>
    </w:p>
    <w:p>
      <w:r>
        <w:t>1. Thats it, I am not watching Sky News any more. They have now got some real queenie faggot arse bandit as a news presenter. Piss off Sky, no one wants your PC diversity crap any longer.   #Brexit #BritFam #Anglosphere #UKIP #Remoaners #manosphere #MSM #queers #faggots</w:t>
      </w:r>
    </w:p>
    <w:p>
      <w:r>
        <w:rPr>
          <w:b/>
          <w:u w:val="single"/>
        </w:rPr>
        <w:t>105714</w:t>
      </w:r>
    </w:p>
    <w:p>
      <w:r>
        <w:t xml:space="preserve">2. </w:t>
        <w:tab/>
        <w:t>Is this due to sale to Disney?  If so it is only a matter of time before Andrew Bolt is canned.</w:t>
      </w:r>
    </w:p>
    <w:p>
      <w:r>
        <w:rPr>
          <w:b/>
          <w:u w:val="single"/>
        </w:rPr>
        <w:t>105715</w:t>
      </w:r>
    </w:p>
    <w:p>
      <w:r>
        <w:t xml:space="preserve">3. </w:t>
        <w:tab/>
        <w:tab/>
        <w:t>Andrew Bolt is on Aussie Sky News, this is British Sky News. I am surprised there is not a Sky News in Canada, yet?</w:t>
      </w:r>
    </w:p>
    <w:p>
      <w:r>
        <w:rPr>
          <w:b/>
          <w:u w:val="single"/>
        </w:rPr>
        <w:t>105716</w:t>
      </w:r>
    </w:p>
    <w:p>
      <w:r>
        <w:t xml:space="preserve">4. </w:t>
        <w:tab/>
        <w:tab/>
        <w:t>There would be if NAFTA did not include *special* clauses protecting both CAN &amp; MEX "cultural" industries (ie MSM) from flooding by U.S Media.   Just another example of Cultural Marxists at work.</w:t>
      </w:r>
    </w:p>
    <w:p>
      <w:r>
        <w:rPr>
          <w:b/>
          <w:u w:val="single"/>
        </w:rPr>
        <w:t>105717</w:t>
      </w:r>
    </w:p>
    <w:p>
      <w:r>
        <w:t xml:space="preserve">5. </w:t>
        <w:tab/>
        <w:tab/>
        <w:t>BTW really enjoy your posts - so them coming &amp; thx</w:t>
      </w:r>
    </w:p>
    <w:p>
      <w:r>
        <w:rPr>
          <w:b/>
          <w:u w:val="single"/>
        </w:rPr>
        <w:t>105718</w:t>
      </w:r>
    </w:p>
    <w:p>
      <w:r>
        <w:t xml:space="preserve">6. </w:t>
        <w:tab/>
        <w:t>Is he one of these sad twats pretending to be black? He looks more like a stand in for the Black &amp; White Minstrel Show, with that syrup.</w:t>
      </w:r>
    </w:p>
    <w:p>
      <w:r>
        <w:rPr>
          <w:b/>
          <w:u w:val="single"/>
        </w:rPr>
        <w:t>105719</w:t>
      </w:r>
    </w:p>
    <w:p>
      <w:r>
        <w:t xml:space="preserve">7. </w:t>
        <w:tab/>
        <w:t>Sky News also has a white guy who's a shirtlifter</w:t>
      </w:r>
    </w:p>
    <w:p>
      <w:r>
        <w:rPr>
          <w:b/>
          <w:u w:val="single"/>
        </w:rPr>
        <w:t>105720</w:t>
      </w:r>
    </w:p>
    <w:p>
      <w:r>
        <w:t>1. This ‘muslim woman of colour’ isn’t going to miss out on an opportunity to take some money from gullible morons.</w:t>
      </w:r>
    </w:p>
    <w:p>
      <w:r>
        <w:rPr>
          <w:b/>
          <w:u w:val="single"/>
        </w:rPr>
        <w:t>105721</w:t>
      </w:r>
    </w:p>
    <w:p>
      <w:r>
        <w:t xml:space="preserve">2. </w:t>
        <w:tab/>
        <w:t>loves pussy the fukin retard is this real ? what a fukin idiot</w:t>
      </w:r>
    </w:p>
    <w:p>
      <w:r>
        <w:rPr>
          <w:b/>
          <w:u w:val="single"/>
        </w:rPr>
        <w:t>105722</w:t>
      </w:r>
    </w:p>
    <w:p>
      <w:r>
        <w:t>1. Apparently you’re allowed to stereotype Hispanics as long as you work at CNN.</w:t>
      </w:r>
    </w:p>
    <w:p>
      <w:r>
        <w:rPr>
          <w:b/>
          <w:u w:val="single"/>
        </w:rPr>
        <w:t>105723</w:t>
      </w:r>
    </w:p>
    <w:p>
      <w:r>
        <w:t xml:space="preserve">2. </w:t>
        <w:tab/>
        <w:t>As somebody who's met the woman, my advice to this retard is to not start shit with Tomi. She's a lot smarter than you might think, and she is fully capable of roasting a beta-male on live TV is she is so inclined towards such.</w:t>
      </w:r>
    </w:p>
    <w:p>
      <w:r>
        <w:rPr>
          <w:b/>
          <w:u w:val="single"/>
        </w:rPr>
        <w:t>105724</w:t>
      </w:r>
    </w:p>
    <w:p>
      <w:r>
        <w:t>1. This.  This is why I'm voting Republican.  ...read Siege faggot</w:t>
      </w:r>
    </w:p>
    <w:p>
      <w:r>
        <w:rPr>
          <w:b/>
          <w:u w:val="single"/>
        </w:rPr>
        <w:t>105725</w:t>
      </w:r>
    </w:p>
    <w:p>
      <w:r>
        <w:t>1. RT @marcorubio:    While unlawful migration to U.S. from Central America is caused by real crisis,the migrant “caravan” was manufactured by supporters of a radical agenda who are using poor &amp; desperate people to try &amp; embarrass &amp; undermine the U.S. in the region. But it’s going to backfire on them.</w:t>
      </w:r>
    </w:p>
    <w:p>
      <w:r>
        <w:rPr>
          <w:b/>
          <w:u w:val="single"/>
        </w:rPr>
        <w:t>105726</w:t>
      </w:r>
    </w:p>
    <w:p>
      <w:r>
        <w:t xml:space="preserve">2. </w:t>
        <w:tab/>
        <w:t>what CRISIS? Marco Rubio you dumb shit   they aren’t fleeing a CRISIS, there is no CRISIS   they're fleeing their OWN civilizational ineptitude, which they will then manifest here in America</w:t>
      </w:r>
    </w:p>
    <w:p>
      <w:r>
        <w:rPr>
          <w:b/>
          <w:u w:val="single"/>
        </w:rPr>
        <w:t>105727</w:t>
      </w:r>
    </w:p>
    <w:p>
      <w:r>
        <w:t xml:space="preserve">3. </w:t>
        <w:tab/>
        <w:tab/>
        <w:t>well like 80% of the world is in crisis, so when the whole world is in crisis, is that fine? Just curious when we can celebrated our equality of crisis?</w:t>
      </w:r>
    </w:p>
    <w:p>
      <w:r>
        <w:rPr>
          <w:b/>
          <w:u w:val="single"/>
        </w:rPr>
        <w:t>105728</w:t>
      </w:r>
    </w:p>
    <w:p>
      <w:r>
        <w:t xml:space="preserve">4. </w:t>
        <w:tab/>
        <w:tab/>
        <w:tab/>
        <w:t>fucking everyone is eating retard sandwiches</w:t>
      </w:r>
    </w:p>
    <w:p>
      <w:r>
        <w:rPr>
          <w:b/>
          <w:u w:val="single"/>
        </w:rPr>
        <w:t>105729</w:t>
      </w:r>
    </w:p>
    <w:p>
      <w:r>
        <w:t>1. #Rockéaqui             #Rock               #Aleatório                #RockAndRoll   *   The Hillbilly Moon Explosion  (JACKSON)   *   https://www.youtube.com/watch?v=_HM_gPFsDpc</w:t>
      </w:r>
    </w:p>
    <w:p>
      <w:r>
        <w:rPr>
          <w:b/>
          <w:u w:val="single"/>
        </w:rPr>
        <w:t>105730</w:t>
      </w:r>
    </w:p>
    <w:p>
      <w:r>
        <w:t>1. Who do you represent as President of the Moron Branch of the Retard Club?</w:t>
      </w:r>
    </w:p>
    <w:p>
      <w:r>
        <w:rPr>
          <w:b/>
          <w:u w:val="single"/>
        </w:rPr>
        <w:t>105731</w:t>
      </w:r>
    </w:p>
    <w:p>
      <w:r>
        <w:t>1. RT @dbongino:    Make absolutely no mistake, Donald Trump’s resolve to stick with Kavanaugh, despite the Democrat/Media complex’s ruthless assaults, stunned the Left and the media. They’re used to Republicans caving in. Those days are now over. There’s a new sheriff in town.    #NewRules</w:t>
      </w:r>
    </w:p>
    <w:p>
      <w:r>
        <w:rPr>
          <w:b/>
          <w:u w:val="single"/>
        </w:rPr>
        <w:t>105732</w:t>
      </w:r>
    </w:p>
    <w:p>
      <w:r>
        <w:t xml:space="preserve">2. </w:t>
        <w:tab/>
        <w:t>Dinesh Souza is a brown faggot</w:t>
      </w:r>
    </w:p>
    <w:p>
      <w:r>
        <w:rPr>
          <w:b/>
          <w:u w:val="single"/>
        </w:rPr>
        <w:t>105733</w:t>
      </w:r>
    </w:p>
    <w:p>
      <w:r>
        <w:t xml:space="preserve">3. </w:t>
        <w:tab/>
        <w:tab/>
        <w:t>Yeah but what a babe this faggot has for a wife, A?! Duuuuuuhhhhh!!!!!</w:t>
      </w:r>
    </w:p>
    <w:p>
      <w:r>
        <w:rPr>
          <w:b/>
          <w:u w:val="single"/>
        </w:rPr>
        <w:t>105734</w:t>
      </w:r>
    </w:p>
    <w:p>
      <w:r>
        <w:t xml:space="preserve">4. </w:t>
        <w:tab/>
        <w:tab/>
        <w:tab/>
        <w:t>Who's this dumb faggot?</w:t>
      </w:r>
    </w:p>
    <w:p>
      <w:r>
        <w:rPr>
          <w:b/>
          <w:u w:val="single"/>
        </w:rPr>
        <w:t>105735</w:t>
      </w:r>
    </w:p>
    <w:p>
      <w:r>
        <w:t xml:space="preserve">5. </w:t>
        <w:tab/>
        <w:tab/>
        <w:tab/>
        <w:tab/>
        <w:t>Is faggot your favorite word? Takes one to call one. Especially as much as you do. Time to come out of your closet, no?!</w:t>
      </w:r>
    </w:p>
    <w:p>
      <w:r>
        <w:rPr>
          <w:b/>
          <w:u w:val="single"/>
        </w:rPr>
        <w:t>105736</w:t>
      </w:r>
    </w:p>
    <w:p>
      <w:r>
        <w:t xml:space="preserve">6. </w:t>
        <w:tab/>
        <w:tab/>
        <w:tab/>
        <w:tab/>
        <w:tab/>
        <w:t>YOU KEEP YOUR MOUTH SHUT!!!!</w:t>
      </w:r>
    </w:p>
    <w:p>
      <w:r>
        <w:rPr>
          <w:b/>
          <w:u w:val="single"/>
        </w:rPr>
        <w:t>105737</w:t>
      </w:r>
    </w:p>
    <w:p>
      <w:r>
        <w:t xml:space="preserve">7. </w:t>
        <w:tab/>
        <w:tab/>
        <w:tab/>
        <w:tab/>
        <w:tab/>
        <w:t>Ouuuuuuuuuuuuhhh, triggered I see. Gunna bitch slap me are ya fella? !</w:t>
      </w:r>
    </w:p>
    <w:p>
      <w:r>
        <w:rPr>
          <w:b/>
          <w:u w:val="single"/>
        </w:rPr>
        <w:t>105738</w:t>
      </w:r>
    </w:p>
    <w:p>
      <w:r>
        <w:t xml:space="preserve">8. </w:t>
        <w:tab/>
        <w:tab/>
        <w:tab/>
        <w:tab/>
        <w:tab/>
        <w:t>Hey, you wanna swallow my load real quick?</w:t>
      </w:r>
    </w:p>
    <w:p>
      <w:r>
        <w:rPr>
          <w:b/>
          <w:u w:val="single"/>
        </w:rPr>
        <w:t>105739</w:t>
      </w:r>
    </w:p>
    <w:p>
      <w:r>
        <w:t xml:space="preserve">9. </w:t>
        <w:tab/>
        <w:tab/>
        <w:tab/>
        <w:tab/>
        <w:tab/>
        <w:t>But your tummy is slam full of many loads, A?!</w:t>
      </w:r>
    </w:p>
    <w:p>
      <w:r>
        <w:rPr>
          <w:b/>
          <w:u w:val="single"/>
        </w:rPr>
        <w:t>105740</w:t>
      </w:r>
    </w:p>
    <w:p>
      <w:r>
        <w:t xml:space="preserve">10. </w:t>
        <w:tab/>
        <w:tab/>
        <w:tab/>
        <w:tab/>
        <w:tab/>
        <w:t>I just sucked off this guy in a Hardee's parking lot last week.  I'm sure the little swimmers are floating around still</w:t>
      </w:r>
    </w:p>
    <w:p>
      <w:r>
        <w:rPr>
          <w:b/>
          <w:u w:val="single"/>
        </w:rPr>
        <w:t>105741</w:t>
      </w:r>
    </w:p>
    <w:p>
      <w:r>
        <w:t xml:space="preserve">11. </w:t>
        <w:tab/>
        <w:tab/>
        <w:tab/>
        <w:tab/>
        <w:tab/>
        <w:t>Good for you. I am proud of you.</w:t>
      </w:r>
    </w:p>
    <w:p>
      <w:r>
        <w:rPr>
          <w:b/>
          <w:u w:val="single"/>
        </w:rPr>
        <w:t>105742</w:t>
      </w:r>
    </w:p>
    <w:p>
      <w:r>
        <w:t>1. 33rd Annual NYC Muslim Day Parade.   “Mercy For All”     “Please be part of Muslim Day Parade Organizing activities under supervision of newly elected Chairman Mr. Syed Mir Hussain Shah Sahib,(on left in picture), who is one of the famous spiritual leader of Muslim Community in NYC &amp; volunteering his time to support Muslim Day Parade to bring different communities together.”  “The love and compassion of Allah’s Messenger for all kinds of creatures was not of the kind claimed by today’s ‘humanists’. He was sincere and balanced in his love and compassion. He was more compassionate than any other person. He was a Prophet raised by Allah, the Creator and Sustainer of all beings, for the guidance and happiness of conscious beings – mankind and jinn – and the harmony of existence. Therefore, he lived not for himself but for others; he is a mercy for all the worlds.”  Does this include infidel politicians like NYC assemblyman David Weprin, whom I espied at Muslim prayer? Is Weprin the Everyman of Jewish infidels?  FIRSTLY, before the parade marched down Madison Avenue, there were the  Zuhr prayers.  “Please come with Wudu (ablutions) so we can pray zuhr on time &amp; then start marching.”   The Imam’s speech before the Call to Prayers made a plea for prayer spaces in public schools, as well as  Halal food in public schools; paid for with our tax dollars. (video)  The projected parade attendance was 20,000. By the time we reached Madison Park, I doubt there were even 1000.  Mufty Luthfur Rahman Qasimy (in a pre-parade Facebook video) used many of the same inflated numbers stated in the parade prayer speech.</w:t>
      </w:r>
    </w:p>
    <w:p>
      <w:r>
        <w:rPr>
          <w:b/>
          <w:u w:val="single"/>
        </w:rPr>
        <w:t>105743</w:t>
      </w:r>
    </w:p>
    <w:p>
      <w:r>
        <w:t xml:space="preserve">2. </w:t>
        <w:tab/>
        <w:t>Some nigger should steal those fucking shoes</w:t>
      </w:r>
    </w:p>
    <w:p>
      <w:r>
        <w:rPr>
          <w:b/>
          <w:u w:val="single"/>
        </w:rPr>
        <w:t>105744</w:t>
      </w:r>
    </w:p>
    <w:p>
      <w:r>
        <w:t>1. You can follow Tommy's trial via Ezra Levant's Twitter feed ( see below )   ---------------------------------------------------------------------------------------------------   Ezra Levant 🍁‏Verified account @ezralevant   Huge crowd gathered outside the Old Bailey court in London in advance of Tommy Robinson’s trial. Follow me on Twitter for real-time updates; I’ll post videos at http://www.TommyTrial.com  when I can.</w:t>
      </w:r>
    </w:p>
    <w:p>
      <w:r>
        <w:rPr>
          <w:b/>
          <w:u w:val="single"/>
        </w:rPr>
        <w:t>105745</w:t>
      </w:r>
    </w:p>
    <w:p>
      <w:r>
        <w:t xml:space="preserve">2. </w:t>
        <w:tab/>
        <w:t>It's ok that you npc's dislike my comment. But you are attacking the symptom of having been conquered by your Jewish overlords instead of removing the disease. Then you attack me as if I don't have your best interest in mind. It's astonishing to say the least.</w:t>
      </w:r>
    </w:p>
    <w:p>
      <w:r>
        <w:rPr>
          <w:b/>
          <w:u w:val="single"/>
        </w:rPr>
        <w:t>105746</w:t>
      </w:r>
    </w:p>
    <w:p>
      <w:r>
        <w:t xml:space="preserve">3. </w:t>
        <w:tab/>
        <w:tab/>
        <w:t>Well you are a confusing person. You follow an actually shill while being aware of a Jewish problem while also accusing other of being shills. So are you just a retard or a troll?</w:t>
      </w:r>
    </w:p>
    <w:p>
      <w:r>
        <w:rPr>
          <w:b/>
          <w:u w:val="single"/>
        </w:rPr>
        <w:t>105747</w:t>
      </w:r>
    </w:p>
    <w:p>
      <w:r>
        <w:t>1. @RFIDbollocks    It’s finally dawning on you that there is zero chance of me ever being in the dock.   There is actually less than zero chance.   But there is EVERY CHANCE that you will be.   The spasticated jew will squeal on you, I can virtually guarantee that now, anger and frustration (hallmarks of Mark Lewis since the Holy Spirit visited him and took away his mind) will ensure you get wrapped up and presented as a gift to the justice system.   Your jew is gonna do for you.</w:t>
      </w:r>
    </w:p>
    <w:p>
      <w:r>
        <w:rPr>
          <w:b/>
          <w:u w:val="single"/>
        </w:rPr>
        <w:t>105748</w:t>
      </w:r>
    </w:p>
    <w:p>
      <w:r>
        <w:t>2.</w:t>
      </w:r>
    </w:p>
    <w:p>
      <w:r>
        <w:rPr>
          <w:b/>
          <w:u w:val="single"/>
        </w:rPr>
        <w:t>105749</w:t>
      </w:r>
    </w:p>
    <w:p>
      <w:r>
        <w:t xml:space="preserve">3. </w:t>
        <w:tab/>
        <w:tab/>
        <w:t>Mark Lewis will turn into “Mr. Squeals-on-Wheels” once the cops get a hold of him, cops hate smart-arse smarmy lawyers anyway and to have one under the spotlight will be a delicious treat for them.   He’s going to fucking ruin you.   I’m going to really enjoy that.</w:t>
      </w:r>
    </w:p>
    <w:p>
      <w:r>
        <w:rPr>
          <w:b/>
          <w:u w:val="single"/>
        </w:rPr>
        <w:t>105750</w:t>
      </w:r>
    </w:p>
    <w:p>
      <w:r>
        <w:t xml:space="preserve">4. </w:t>
        <w:tab/>
        <w:tab/>
        <w:tab/>
        <w:t>Dream on, fuckwit.</w:t>
      </w:r>
    </w:p>
    <w:p>
      <w:r>
        <w:rPr>
          <w:b/>
          <w:u w:val="single"/>
        </w:rPr>
        <w:t>105751</w:t>
      </w:r>
    </w:p>
    <w:p>
      <w:r>
        <w:t xml:space="preserve">5. </w:t>
        <w:tab/>
        <w:tab/>
        <w:tab/>
        <w:tab/>
        <w:t>I’ve looked back into your twitter and Gab.   You first told me I was going to court/jail earlier than I said before!   September 21st 2015 was your first such piece of bullshit.   The “dreamer” is you... almost a thousand days of fantasy from you.   Compare that to “nothing” from me until you put your life in the hands of a self-harming spasticated jew called Mark Lewis.   Thames Valley Police want to talk to Mark  Lewis too.   DS Woodall wants to be included in the “round-robin” of disclosures.   Thats Lewis and you fucked, seriously.   I’m going to watch you go down, you will do time inside, that is as certain as Mark Lewis psychologically self-harms himself every day he is alive.</w:t>
      </w:r>
    </w:p>
    <w:p>
      <w:r>
        <w:rPr>
          <w:b/>
          <w:u w:val="single"/>
        </w:rPr>
        <w:t>105752</w:t>
      </w:r>
    </w:p>
    <w:p>
      <w:r>
        <w:t xml:space="preserve">6. </w:t>
        <w:tab/>
        <w:tab/>
        <w:tab/>
        <w:tab/>
        <w:tab/>
        <w:t>Bullshit.   Bullshit.   Total bullshit.   Blah.   Wrong.   Hilarious bullshit.   Bullshit fantasy.   Massively wrong.   Nope.</w:t>
      </w:r>
    </w:p>
    <w:p>
      <w:r>
        <w:rPr>
          <w:b/>
          <w:u w:val="single"/>
        </w:rPr>
        <w:t>105753</w:t>
      </w:r>
    </w:p>
    <w:p>
      <w:r>
        <w:t xml:space="preserve">7. </w:t>
        <w:tab/>
        <w:tab/>
        <w:tab/>
        <w:tab/>
        <w:tab/>
        <w:tab/>
        <w:t>U OK HUN?   lollers... is the truth making you realise you’re a fucking retard?</w:t>
      </w:r>
    </w:p>
    <w:p>
      <w:r>
        <w:rPr>
          <w:b/>
          <w:u w:val="single"/>
        </w:rPr>
        <w:t>105754</w:t>
      </w:r>
    </w:p>
    <w:p>
      <w:r>
        <w:t xml:space="preserve">8. </w:t>
        <w:tab/>
        <w:tab/>
        <w:tab/>
        <w:tab/>
        <w:tab/>
        <w:tab/>
        <w:tab/>
        <w:t>Lol. You've been proven to be a pathological liar. You will doom yourself because of this.   Reality is gonna make you shake and cry with rage.</w:t>
      </w:r>
    </w:p>
    <w:p>
      <w:r>
        <w:rPr>
          <w:b/>
          <w:u w:val="single"/>
        </w:rPr>
        <w:t>105755</w:t>
      </w:r>
    </w:p>
    <w:p>
      <w:r>
        <w:t xml:space="preserve">9. </w:t>
        <w:tab/>
        <w:tab/>
        <w:tab/>
        <w:tab/>
        <w:tab/>
        <w:tab/>
        <w:tab/>
        <w:tab/>
        <w:t>You’ve been saying this for years you silly cunt! Hahahaha!</w:t>
      </w:r>
    </w:p>
    <w:p>
      <w:r>
        <w:rPr>
          <w:b/>
          <w:u w:val="single"/>
        </w:rPr>
        <w:t>105756</w:t>
      </w:r>
    </w:p>
    <w:p>
      <w:r>
        <w:t xml:space="preserve">10. </w:t>
        <w:tab/>
        <w:tab/>
        <w:tab/>
        <w:tab/>
        <w:tab/>
        <w:tab/>
        <w:tab/>
        <w:tab/>
        <w:tab/>
        <w:t>I said similar about Bonehill, Jennings, Turner, Chabloz, Renshaw etc, often for years.   The wheels of justice turn slowly, but you're just another Nazi cunt whose time will come.</w:t>
      </w:r>
    </w:p>
    <w:p>
      <w:r>
        <w:rPr>
          <w:b/>
          <w:u w:val="single"/>
        </w:rPr>
        <w:t>105757</w:t>
      </w:r>
    </w:p>
    <w:p>
      <w:r>
        <w:t xml:space="preserve">11. </w:t>
        <w:tab/>
        <w:tab/>
        <w:tab/>
        <w:tab/>
        <w:tab/>
        <w:tab/>
        <w:tab/>
        <w:tab/>
        <w:tab/>
        <w:tab/>
        <w:t>no reason why the abovementioned should have been punished for words</w:t>
      </w:r>
    </w:p>
    <w:p>
      <w:r>
        <w:rPr>
          <w:b/>
          <w:u w:val="single"/>
        </w:rPr>
        <w:t>105758</w:t>
      </w:r>
    </w:p>
    <w:p>
      <w:r>
        <w:t xml:space="preserve">12. </w:t>
        <w:tab/>
        <w:tab/>
        <w:tab/>
        <w:tab/>
        <w:tab/>
        <w:tab/>
        <w:tab/>
        <w:tab/>
        <w:tab/>
        <w:tab/>
        <w:tab/>
        <w:t>You're similar to Bonehill, Jennings, Turner, Chabloz etc. The main difference is that you're too much of a cowardly cunt to attach your real name to your Nazi ravings.</w:t>
      </w:r>
    </w:p>
    <w:p>
      <w:r>
        <w:rPr>
          <w:b/>
          <w:u w:val="single"/>
        </w:rPr>
        <w:t>105759</w:t>
      </w:r>
    </w:p>
    <w:p>
      <w:r>
        <w:t xml:space="preserve">13. </w:t>
        <w:tab/>
        <w:tab/>
        <w:tab/>
        <w:tab/>
        <w:tab/>
        <w:tab/>
        <w:tab/>
        <w:tab/>
        <w:tab/>
        <w:tab/>
        <w:tab/>
        <w:tab/>
        <w:t>there;s a number of reasons for that</w:t>
      </w:r>
    </w:p>
    <w:p>
      <w:r>
        <w:rPr>
          <w:b/>
          <w:u w:val="single"/>
        </w:rPr>
        <w:t>105760</w:t>
      </w:r>
    </w:p>
    <w:p>
      <w:r>
        <w:t xml:space="preserve">14. </w:t>
        <w:tab/>
        <w:tab/>
        <w:tab/>
        <w:tab/>
        <w:tab/>
        <w:tab/>
        <w:tab/>
        <w:tab/>
        <w:tab/>
        <w:tab/>
        <w:tab/>
        <w:tab/>
        <w:tab/>
        <w:t>The main one being that you're a cowardly cunt, who won't attach his name to his Nazi fuckwittery.   #CowardlyCunt</w:t>
      </w:r>
    </w:p>
    <w:p>
      <w:r>
        <w:rPr>
          <w:b/>
          <w:u w:val="single"/>
        </w:rPr>
        <w:t>105761</w:t>
      </w:r>
    </w:p>
    <w:p>
      <w:r>
        <w:t>15.</w:t>
      </w:r>
    </w:p>
    <w:p>
      <w:r>
        <w:rPr>
          <w:b/>
          <w:u w:val="single"/>
        </w:rPr>
        <w:t>105762</w:t>
      </w:r>
    </w:p>
    <w:p>
      <w:r>
        <w:t xml:space="preserve">16. </w:t>
        <w:tab/>
        <w:tab/>
        <w:tab/>
        <w:tab/>
        <w:tab/>
        <w:tab/>
        <w:tab/>
        <w:tab/>
        <w:tab/>
        <w:tab/>
        <w:tab/>
        <w:tab/>
        <w:tab/>
        <w:tab/>
        <w:t>Oh Jeez look who just cited anonymity!</w:t>
      </w:r>
    </w:p>
    <w:p>
      <w:r>
        <w:rPr>
          <w:b/>
          <w:u w:val="single"/>
        </w:rPr>
        <w:t>105763</w:t>
      </w:r>
    </w:p>
    <w:p>
      <w:r>
        <w:t xml:space="preserve">17. </w:t>
        <w:tab/>
        <w:tab/>
        <w:tab/>
        <w:tab/>
        <w:tab/>
        <w:tab/>
        <w:tab/>
        <w:tab/>
        <w:tab/>
        <w:tab/>
        <w:tab/>
        <w:tab/>
        <w:tab/>
        <w:tab/>
        <w:t>Hitler was right you stinking Jew lover.</w:t>
      </w:r>
    </w:p>
    <w:p>
      <w:r>
        <w:rPr>
          <w:b/>
          <w:u w:val="single"/>
        </w:rPr>
        <w:t>105764</w:t>
      </w:r>
    </w:p>
    <w:p>
      <w:r>
        <w:t>1. Classic nigger in the woodpile argument.  If you have known non-white heritage you are not white.  White people can create 100% white children.</w:t>
      </w:r>
    </w:p>
    <w:p>
      <w:r>
        <w:rPr>
          <w:b/>
          <w:u w:val="single"/>
        </w:rPr>
        <w:t>105765</w:t>
      </w:r>
    </w:p>
    <w:p>
      <w:r>
        <w:t>1. Femi is very good at arguing against #brexit and his ability to silence Brexit zealots with simple logical arguments has always been amusing https://twitter.com/CivisEuropeae/status/1047965601086541824</w:t>
      </w:r>
    </w:p>
    <w:p>
      <w:r>
        <w:rPr>
          <w:b/>
          <w:u w:val="single"/>
        </w:rPr>
        <w:t>105766</w:t>
      </w:r>
    </w:p>
    <w:p>
      <w:r>
        <w:t xml:space="preserve">2. </w:t>
        <w:tab/>
        <w:t>Femi..or ' notlammy' as he's known is a thick twat who's constantly made to look a fool in interviews.. Even Katie Hopkins wiped the floor with him!!</w:t>
      </w:r>
    </w:p>
    <w:p>
      <w:r>
        <w:rPr>
          <w:b/>
          <w:u w:val="single"/>
        </w:rPr>
        <w:t>105767</w:t>
      </w:r>
    </w:p>
    <w:p>
      <w:r>
        <w:t>1.</w:t>
      </w:r>
    </w:p>
    <w:p>
      <w:r>
        <w:rPr>
          <w:b/>
          <w:u w:val="single"/>
        </w:rPr>
        <w:t>105768</w:t>
      </w:r>
    </w:p>
    <w:p>
      <w:r>
        <w:t xml:space="preserve">2. </w:t>
        <w:tab/>
        <w:t>Jeezus! I can smell dyke Menses coming off that pic. #Disgusting</w:t>
      </w:r>
    </w:p>
    <w:p>
      <w:r>
        <w:rPr>
          <w:b/>
          <w:u w:val="single"/>
        </w:rPr>
        <w:t>105769</w:t>
      </w:r>
    </w:p>
    <w:p>
      <w:r>
        <w:t>1. People like Netanyahu are Satanists not because they are drinking blood or calling up spirits...   https://aladinsmiraclelamp.wordpress.com/2018/10/06/people-like-netanyahu-are-satanists-not-because-they-are-drinking-blood-or-calling-up-spirits/</w:t>
      </w:r>
    </w:p>
    <w:p>
      <w:r>
        <w:rPr>
          <w:b/>
          <w:u w:val="single"/>
        </w:rPr>
        <w:t>105770</w:t>
      </w:r>
    </w:p>
    <w:p>
      <w:r>
        <w:t xml:space="preserve">2. </w:t>
        <w:tab/>
        <w:t>Netanyahu's cunt on trial for fraud .....larceny is in jew DNA</w:t>
      </w:r>
    </w:p>
    <w:p>
      <w:r>
        <w:rPr>
          <w:b/>
          <w:u w:val="single"/>
        </w:rPr>
        <w:t>105771</w:t>
      </w:r>
    </w:p>
    <w:p>
      <w:r>
        <w:t>1. I am reporting all antisemites to the FBI!</w:t>
      </w:r>
    </w:p>
    <w:p>
      <w:r>
        <w:rPr>
          <w:b/>
          <w:u w:val="single"/>
        </w:rPr>
        <w:t>105772</w:t>
      </w:r>
    </w:p>
    <w:p>
      <w:r>
        <w:t xml:space="preserve">2. </w:t>
        <w:tab/>
        <w:t>so................your plan to combat antisemitism is to act like a hitler youth? ya just can't make this shit up.</w:t>
      </w:r>
    </w:p>
    <w:p>
      <w:r>
        <w:rPr>
          <w:b/>
          <w:u w:val="single"/>
        </w:rPr>
        <w:t>105773</w:t>
      </w:r>
    </w:p>
    <w:p>
      <w:r>
        <w:t xml:space="preserve">3. </w:t>
        <w:tab/>
        <w:tab/>
        <w:t>cool, johnny come lately, wasn't he. the term existed long before the third reich ever existed and predated heiden writing bad stuff about the third reich.  much like the nazi party it originated in bavaria and was used like redneck or hick. it meant backward peasant.</w:t>
      </w:r>
    </w:p>
    <w:p>
      <w:r>
        <w:rPr>
          <w:b/>
          <w:u w:val="single"/>
        </w:rPr>
        <w:t>105774</w:t>
      </w:r>
    </w:p>
    <w:p>
      <w:r>
        <w:t>1. RT @teamziller:    12 important thoughts on the Lakers vs. Rockets fight   https://i.imgtc.com/ObNDfUb.jpg  https://t.co/pZnijQU4gH</w:t>
      </w:r>
    </w:p>
    <w:p>
      <w:r>
        <w:rPr>
          <w:b/>
          <w:u w:val="single"/>
        </w:rPr>
        <w:t>105775</w:t>
      </w:r>
    </w:p>
    <w:p>
      <w:r>
        <w:t xml:space="preserve">2. </w:t>
        <w:tab/>
        <w:t>That nigger LeBro is 0-2</w:t>
      </w:r>
    </w:p>
    <w:p>
      <w:r>
        <w:rPr>
          <w:b/>
          <w:u w:val="single"/>
        </w:rPr>
        <w:t>105776</w:t>
      </w:r>
    </w:p>
    <w:p>
      <w:r>
        <w:t>1. RT AMike4761    Australian MP, Pauline Hanson, warns Muslims "obey our laws or go back where you came from. Australia is being swamped by Muslims" - Speech Point         #ma4t  http://speech-point.blogspot.com/2017/10/australian-mp-pauline-hanson-warns.html …</w:t>
      </w:r>
    </w:p>
    <w:p>
      <w:r>
        <w:rPr>
          <w:b/>
          <w:u w:val="single"/>
        </w:rPr>
        <w:t>105777</w:t>
      </w:r>
    </w:p>
    <w:p>
      <w:r>
        <w:t xml:space="preserve">2. </w:t>
        <w:tab/>
        <w:t>https://youtu.be/bagSNaw61m4    NZFirst: Winston Peters Answers Islamic Immigration Question at NZ First Campaign Launch</w:t>
      </w:r>
    </w:p>
    <w:p>
      <w:r>
        <w:rPr>
          <w:b/>
          <w:u w:val="single"/>
        </w:rPr>
        <w:t>105778</w:t>
      </w:r>
    </w:p>
    <w:p>
      <w:r>
        <w:t xml:space="preserve">3. </w:t>
        <w:tab/>
        <w:tab/>
        <w:t>Speaking out of both sides of his mouth as usual.  Actions speak louder Winston.</w:t>
      </w:r>
    </w:p>
    <w:p>
      <w:r>
        <w:rPr>
          <w:b/>
          <w:u w:val="single"/>
        </w:rPr>
        <w:t>105779</w:t>
      </w:r>
    </w:p>
    <w:p>
      <w:r>
        <w:t xml:space="preserve">4. </w:t>
        <w:tab/>
        <w:tab/>
        <w:tab/>
        <w:t>You given up on BeNaughty Chatrooms? 😂😂😂</w:t>
      </w:r>
    </w:p>
    <w:p>
      <w:r>
        <w:rPr>
          <w:b/>
          <w:u w:val="single"/>
        </w:rPr>
        <w:t>105780</w:t>
      </w:r>
    </w:p>
    <w:p>
      <w:r>
        <w:t xml:space="preserve">5. </w:t>
        <w:tab/>
        <w:tab/>
        <w:tab/>
        <w:tab/>
        <w:t>???</w:t>
      </w:r>
    </w:p>
    <w:p>
      <w:r>
        <w:rPr>
          <w:b/>
          <w:u w:val="single"/>
        </w:rPr>
        <w:t>105781</w:t>
      </w:r>
    </w:p>
    <w:p>
      <w:r>
        <w:t xml:space="preserve">6. </w:t>
        <w:tab/>
        <w:tab/>
        <w:tab/>
        <w:tab/>
        <w:tab/>
        <w:t>Lol. Get a different profile pic that depicts your real age you old cunt 😂😂😂</w:t>
      </w:r>
    </w:p>
    <w:p>
      <w:r>
        <w:rPr>
          <w:b/>
          <w:u w:val="single"/>
        </w:rPr>
        <w:t>105782</w:t>
      </w:r>
    </w:p>
    <w:p>
      <w:r>
        <w:t xml:space="preserve">7. </w:t>
        <w:tab/>
        <w:tab/>
        <w:tab/>
        <w:tab/>
        <w:tab/>
        <w:tab/>
        <w:t>It's not that old</w:t>
      </w:r>
    </w:p>
    <w:p>
      <w:r>
        <w:rPr>
          <w:b/>
          <w:u w:val="single"/>
        </w:rPr>
        <w:t>105783</w:t>
      </w:r>
    </w:p>
    <w:p>
      <w:r>
        <w:t xml:space="preserve">8. </w:t>
        <w:tab/>
        <w:tab/>
        <w:tab/>
        <w:tab/>
        <w:tab/>
        <w:tab/>
        <w:tab/>
        <w:t>Now look whose bullshitting out of both sides of the mouth 😂😂😂</w:t>
      </w:r>
    </w:p>
    <w:p>
      <w:r>
        <w:rPr>
          <w:b/>
          <w:u w:val="single"/>
        </w:rPr>
        <w:t>105784</w:t>
      </w:r>
    </w:p>
    <w:p>
      <w:r>
        <w:t>1. #RosieSnark   @wocassity  @ConspiracyTheory   @StacyF @Cheyza    @Hempoilcures @Tootickedoff @Infowarrior  @christophheer   @ZaneTyler @critterbugger @MarkT4USA @Angelicanang @Is4Realz   @AlvinB1959 @LadyMarianne @BlueGood @Kryptex    @Ambassador4Christ   @Gypsy124 @RentonMagaUK @DenzaGrad @ZeroFucksGiven    @Violetfire @Matt_Bracken @Rad-er-Cad     @amy @noglobalistslave @causticbob @American2theKor      @PCsReasy @Zigggy  @camponi @LSherwood @PatriotKag    @Ann-Marie @Maximus44 @Little_Buddy @MBCB4TRUMP     @LeaMorabito @MadJewessWoman    @Ruth-Plant @Spacecowboy777 @wwboom @Delilah_Manny   @shadowmud @THX1138-Actual     @betadynamique @TPaine2016  @Steelpaulo@studentoflife    @crow_count @ramcclean @margerine2000    @blogdog @CookieMuffen @The_Western_Man @Znews</w:t>
      </w:r>
    </w:p>
    <w:p>
      <w:r>
        <w:rPr>
          <w:b/>
          <w:u w:val="single"/>
        </w:rPr>
        <w:t>105785</w:t>
      </w:r>
    </w:p>
    <w:p>
      <w:r>
        <w:t>2.</w:t>
      </w:r>
    </w:p>
    <w:p>
      <w:r>
        <w:rPr>
          <w:b/>
          <w:u w:val="single"/>
        </w:rPr>
        <w:t>105786</w:t>
      </w:r>
    </w:p>
    <w:p>
      <w:r>
        <w:t xml:space="preserve">3. </w:t>
        <w:tab/>
        <w:tab/>
        <w:t>Lee is just the neighborhood faggot</w:t>
      </w:r>
    </w:p>
    <w:p>
      <w:r>
        <w:rPr>
          <w:b/>
          <w:u w:val="single"/>
        </w:rPr>
        <w:t>105787</w:t>
      </w:r>
    </w:p>
    <w:p>
      <w:r>
        <w:t>1. Aaaaahhh, ((((Sarah Silverman)))), that's because every other race are pretty retarded and find it hard to shit in a toilet properly. Women are, in general, mentally unstable; so that leaves good o' reliable white male.</w:t>
      </w:r>
    </w:p>
    <w:p>
      <w:r>
        <w:rPr>
          <w:b/>
          <w:u w:val="single"/>
        </w:rPr>
        <w:t>105788</w:t>
      </w:r>
    </w:p>
    <w:p>
      <w:r>
        <w:t>1. America continues to circle the drain, headed for the sewer and FAST !   Jerry Brown signs bill requiring businesses to have at least one female on their board of directors by the end of 2019.   Failure to comply will be a fine of $100,000   http://www.latimes.com/politics/la-pol-ca-governor-women-corporate-boards-20180930-story.html#</w:t>
      </w:r>
    </w:p>
    <w:p>
      <w:r>
        <w:rPr>
          <w:b/>
          <w:u w:val="single"/>
        </w:rPr>
        <w:t>105789</w:t>
      </w:r>
    </w:p>
    <w:p>
      <w:r>
        <w:t xml:space="preserve">2. </w:t>
        <w:tab/>
        <w:t>&gt;california is the only state with such a law   &gt;"america continues to circle the drain"   &gt;implying california is america   😒 what are you a eurofag? Only eurofags are that retarded</w:t>
      </w:r>
    </w:p>
    <w:p>
      <w:r>
        <w:rPr>
          <w:b/>
          <w:u w:val="single"/>
        </w:rPr>
        <w:t>105790</w:t>
      </w:r>
    </w:p>
    <w:p>
      <w:r>
        <w:t xml:space="preserve">3. </w:t>
        <w:tab/>
        <w:tab/>
        <w:t>Dip shit found a really ugly one...why are most Democrap women uglier than a mud fence??</w:t>
      </w:r>
    </w:p>
    <w:p>
      <w:r>
        <w:rPr>
          <w:b/>
          <w:u w:val="single"/>
        </w:rPr>
        <w:t>105791</w:t>
      </w:r>
    </w:p>
    <w:p>
      <w:r>
        <w:t xml:space="preserve">4. </w:t>
        <w:tab/>
        <w:tab/>
        <w:t>There's NO WAY this is Constitutional!!!</w:t>
      </w:r>
    </w:p>
    <w:p>
      <w:r>
        <w:rPr>
          <w:b/>
          <w:u w:val="single"/>
        </w:rPr>
        <w:t>105792</w:t>
      </w:r>
    </w:p>
    <w:p>
      <w:r>
        <w:t xml:space="preserve">5. </w:t>
        <w:tab/>
        <w:tab/>
        <w:tab/>
        <w:t>Once Kavanaugh gets in the supreme court, and this case comes up...do you think it'll last? 🤔🤨</w:t>
      </w:r>
    </w:p>
    <w:p>
      <w:r>
        <w:rPr>
          <w:b/>
          <w:u w:val="single"/>
        </w:rPr>
        <w:t>105793</w:t>
      </w:r>
    </w:p>
    <w:p>
      <w:r>
        <w:t xml:space="preserve">6. </w:t>
        <w:tab/>
        <w:tab/>
        <w:t>Brendon, have you been paying attention to the news lately ? It's HARDLY just California. Pull your head out of your ass and pay attention to the news retard.</w:t>
      </w:r>
    </w:p>
    <w:p>
      <w:r>
        <w:rPr>
          <w:b/>
          <w:u w:val="single"/>
        </w:rPr>
        <w:t>105794</w:t>
      </w:r>
    </w:p>
    <w:p>
      <w:r>
        <w:t xml:space="preserve">7. </w:t>
        <w:tab/>
        <w:tab/>
        <w:tab/>
        <w:t>No u</w:t>
      </w:r>
    </w:p>
    <w:p>
      <w:r>
        <w:rPr>
          <w:b/>
          <w:u w:val="single"/>
        </w:rPr>
        <w:t>105795</w:t>
      </w:r>
    </w:p>
    <w:p>
      <w:r>
        <w:t xml:space="preserve">8. </w:t>
        <w:tab/>
        <w:tab/>
        <w:t>Continue to mislead yourself that it's only California that's going to hell, as feminism sweeps across America. Ignore the statistics that prove the society we live in, from the schools, to the courts, to the corporations, heavily discriminate against boys and men. Get the first clue MORON !!! http://www.realsexism.com</w:t>
      </w:r>
    </w:p>
    <w:p>
      <w:r>
        <w:rPr>
          <w:b/>
          <w:u w:val="single"/>
        </w:rPr>
        <w:t>105796</w:t>
      </w:r>
    </w:p>
    <w:p>
      <w:r>
        <w:t xml:space="preserve">9. </w:t>
        <w:tab/>
        <w:tab/>
        <w:tab/>
        <w:t>Because thats a totally accurate website 🤣   We have Trump - we are fine.   Gtfo with your fake news</w:t>
      </w:r>
    </w:p>
    <w:p>
      <w:r>
        <w:rPr>
          <w:b/>
          <w:u w:val="single"/>
        </w:rPr>
        <w:t>105797</w:t>
      </w:r>
    </w:p>
    <w:p>
      <w:r>
        <w:t xml:space="preserve">10. </w:t>
        <w:tab/>
        <w:tab/>
        <w:tab/>
        <w:tab/>
        <w:t>It IS accurate dipshit, where do you think the statistics come from ? They're OFFICIAL statistics. Your profile LIES, it claims weaponized autism, but i know autistic people 5,000x smarter than you ... More like weaponized dimness.</w:t>
      </w:r>
    </w:p>
    <w:p>
      <w:r>
        <w:rPr>
          <w:b/>
          <w:u w:val="single"/>
        </w:rPr>
        <w:t>105798</w:t>
      </w:r>
    </w:p>
    <w:p>
      <w:r>
        <w:t xml:space="preserve">11. </w:t>
        <w:tab/>
        <w:tab/>
        <w:tab/>
        <w:tab/>
        <w:t>We have Trump for now, does it occur to you that he's one man, and his time in office is limited ? The consequences of feminism will be long lasting and far reaching.   If you think what's happening to Brett Kavanaugh is an isolated incident, you're in for a nasty surprise.   Feminism is a fatal substance to any nation, look at Sweden ...</w:t>
      </w:r>
    </w:p>
    <w:p>
      <w:r>
        <w:rPr>
          <w:b/>
          <w:u w:val="single"/>
        </w:rPr>
        <w:t>105799</w:t>
      </w:r>
    </w:p>
    <w:p>
      <w:r>
        <w:t>1. RT @Michael_Heaver:    @charlottethomp5 @MichaelLCrick @Channel4News ‘@LeaveEUOfficial backing pro-Brexit Tories, ads urging locals support Telford’s @lucyallan. https://kek.gg/u/y_Cw</w:t>
      </w:r>
    </w:p>
    <w:p>
      <w:r>
        <w:rPr>
          <w:b/>
          <w:u w:val="single"/>
        </w:rPr>
        <w:t>105800</w:t>
      </w:r>
    </w:p>
    <w:p>
      <w:r>
        <w:t xml:space="preserve">2. </w:t>
        <w:tab/>
        <w:t>Why should the people of Telford support the Tories or the Labour Party for that matter they should be supporting UKIP or for Britain after what the Tories and Labour Party have done they shouldn't be getting any support in any town or city in the UK...</w:t>
      </w:r>
    </w:p>
    <w:p>
      <w:r>
        <w:rPr>
          <w:b/>
          <w:u w:val="single"/>
        </w:rPr>
        <w:t>105801</w:t>
      </w:r>
    </w:p>
    <w:p>
      <w:r>
        <w:t xml:space="preserve">3. </w:t>
        <w:tab/>
        <w:tab/>
        <w:t>I won't be voting Conservative again,,, theyl are all traitors and as for that cunt corbyn, I hope he is lynched by his own left wing mob</w:t>
      </w:r>
    </w:p>
    <w:p>
      <w:r>
        <w:rPr>
          <w:b/>
          <w:u w:val="single"/>
        </w:rPr>
        <w:t>105802</w:t>
      </w:r>
    </w:p>
    <w:p>
      <w:r>
        <w:t xml:space="preserve">4. </w:t>
        <w:tab/>
        <w:tab/>
        <w:tab/>
        <w:t>I vote UKIP at the moment but as soon as a for Britain candidates steps forward in my constituency I will be voting for them I will be voting for them because they have the only party that has the courage and the willingness to give Britain back it's right to bear arms</w:t>
      </w:r>
    </w:p>
    <w:p>
      <w:r>
        <w:rPr>
          <w:b/>
          <w:u w:val="single"/>
        </w:rPr>
        <w:t>105803</w:t>
      </w:r>
    </w:p>
    <w:p>
      <w:r>
        <w:t xml:space="preserve">5. </w:t>
        <w:tab/>
        <w:tab/>
        <w:tab/>
        <w:t>I am a member of both and I would like to see them join together rather than split the vote, now that the beta cuck farage has gone it's possible, I like batten but prefer Anne Marie simply because she was on the left and knows how to out game them</w:t>
      </w:r>
    </w:p>
    <w:p>
      <w:r>
        <w:rPr>
          <w:b/>
          <w:u w:val="single"/>
        </w:rPr>
        <w:t>105804</w:t>
      </w:r>
    </w:p>
    <w:p>
      <w:r>
        <w:t xml:space="preserve">6. </w:t>
        <w:tab/>
        <w:tab/>
        <w:tab/>
        <w:t>I too would like to see UKIP and for Britain join forces like the Italian populist parties have UKIP would be for International Affairs and for Britain dealing with home Affairs and things would get fixed</w:t>
      </w:r>
    </w:p>
    <w:p>
      <w:r>
        <w:rPr>
          <w:b/>
          <w:u w:val="single"/>
        </w:rPr>
        <w:t>105805</w:t>
      </w:r>
    </w:p>
    <w:p>
      <w:r>
        <w:t xml:space="preserve">7. </w:t>
        <w:tab/>
        <w:tab/>
        <w:tab/>
        <w:t>It will make a much bigger statement to the establishment with a joined vote share</w:t>
      </w:r>
    </w:p>
    <w:p>
      <w:r>
        <w:rPr>
          <w:b/>
          <w:u w:val="single"/>
        </w:rPr>
        <w:t>105806</w:t>
      </w:r>
    </w:p>
    <w:p>
      <w:r>
        <w:t xml:space="preserve">8. </w:t>
        <w:tab/>
        <w:tab/>
        <w:tab/>
        <w:t>I know but at the end of the day it comes down to both parties leaderships putting the past behind them and moving forward there is a lot of animosity between the two parties</w:t>
      </w:r>
    </w:p>
    <w:p>
      <w:r>
        <w:rPr>
          <w:b/>
          <w:u w:val="single"/>
        </w:rPr>
        <w:t>105807</w:t>
      </w:r>
    </w:p>
    <w:p>
      <w:r>
        <w:t xml:space="preserve">9. </w:t>
        <w:tab/>
        <w:tab/>
        <w:tab/>
        <w:t>We need to pull together and be on the same page,,, we have the superior product for sure,,, the only thing the left wing cunts do better than us is stick together, the always pull rank and stick together,,, we need to start doing that</w:t>
      </w:r>
    </w:p>
    <w:p>
      <w:r>
        <w:rPr>
          <w:b/>
          <w:u w:val="single"/>
        </w:rPr>
        <w:t>105808</w:t>
      </w:r>
    </w:p>
    <w:p>
      <w:r>
        <w:t xml:space="preserve">10. </w:t>
        <w:tab/>
        <w:tab/>
        <w:tab/>
        <w:t>Yes we need to be a unified Force otherwise it is pointless</w:t>
      </w:r>
    </w:p>
    <w:p>
      <w:r>
        <w:rPr>
          <w:b/>
          <w:u w:val="single"/>
        </w:rPr>
        <w:t>105809</w:t>
      </w:r>
    </w:p>
    <w:p>
      <w:r>
        <w:t xml:space="preserve">11. </w:t>
        <w:tab/>
        <w:tab/>
        <w:tab/>
        <w:t>That's the biggest problem we have</w:t>
      </w:r>
    </w:p>
    <w:p>
      <w:r>
        <w:rPr>
          <w:b/>
          <w:u w:val="single"/>
        </w:rPr>
        <w:t>105810</w:t>
      </w:r>
    </w:p>
    <w:p>
      <w:r>
        <w:t xml:space="preserve">12. </w:t>
        <w:tab/>
        <w:tab/>
        <w:tab/>
        <w:t>Indeed but it is a problem that is solvable remember there is no difference between the labour party or the Conservatives they are basically the same party wear as UKIP and for Britain have separate identities and those separate identities should be the strength that unifies</w:t>
      </w:r>
    </w:p>
    <w:p>
      <w:r>
        <w:rPr>
          <w:b/>
          <w:u w:val="single"/>
        </w:rPr>
        <w:t>105811</w:t>
      </w:r>
    </w:p>
    <w:p>
      <w:r>
        <w:t xml:space="preserve">13. </w:t>
        <w:tab/>
        <w:tab/>
        <w:tab/>
        <w:t>Not divide</w:t>
      </w:r>
    </w:p>
    <w:p>
      <w:r>
        <w:rPr>
          <w:b/>
          <w:u w:val="single"/>
        </w:rPr>
        <w:t>105812</w:t>
      </w:r>
    </w:p>
    <w:p>
      <w:r>
        <w:t xml:space="preserve">14. </w:t>
        <w:tab/>
        <w:tab/>
        <w:tab/>
        <w:t>I think that ukip and for Britain should go on the offensive on three things,,, Islam, brexit and going after the left wing</w:t>
      </w:r>
    </w:p>
    <w:p>
      <w:r>
        <w:rPr>
          <w:b/>
          <w:u w:val="single"/>
        </w:rPr>
        <w:t>105813</w:t>
      </w:r>
    </w:p>
    <w:p>
      <w:r>
        <w:t xml:space="preserve">15. </w:t>
        <w:tab/>
        <w:tab/>
        <w:tab/>
        <w:t>I think they should be going after like you say Islam brexit common Purpose the destruction of our military police forces Fire Service ambulance service and the deportation of said muslim terrorists and sex offenders their families and their extended families remember the Apple doesn't fall far from the tree</w:t>
      </w:r>
    </w:p>
    <w:p>
      <w:r>
        <w:rPr>
          <w:b/>
          <w:u w:val="single"/>
        </w:rPr>
        <w:t>105814</w:t>
      </w:r>
    </w:p>
    <w:p>
      <w:r>
        <w:t>1. From caravan organizer Puebla sin Frontera's Faceberg.    #SoBrave</w:t>
      </w:r>
    </w:p>
    <w:p>
      <w:r>
        <w:rPr>
          <w:b/>
          <w:u w:val="single"/>
        </w:rPr>
        <w:t>105815</w:t>
      </w:r>
    </w:p>
    <w:p>
      <w:r>
        <w:t xml:space="preserve">2. </w:t>
        <w:tab/>
        <w:t>jesus h christ like the usa doesn't have enough faggot pestilence parasiting its corpse already.   Oh well! Accelerate The Collapse!</w:t>
      </w:r>
    </w:p>
    <w:p>
      <w:r>
        <w:rPr>
          <w:b/>
          <w:u w:val="single"/>
        </w:rPr>
        <w:t>105816</w:t>
      </w:r>
    </w:p>
    <w:p>
      <w:r>
        <w:t>1. Pathetic Soy boys..</w:t>
      </w:r>
    </w:p>
    <w:p>
      <w:r>
        <w:rPr>
          <w:b/>
          <w:u w:val="single"/>
        </w:rPr>
        <w:t>105817</w:t>
      </w:r>
    </w:p>
    <w:p>
      <w:r>
        <w:t xml:space="preserve">2. </w:t>
        <w:tab/>
        <w:t>Don't be a fairy gay faggot soy boy!</w:t>
      </w:r>
    </w:p>
    <w:p>
      <w:r>
        <w:rPr>
          <w:b/>
          <w:u w:val="single"/>
        </w:rPr>
        <w:t>105818</w:t>
      </w:r>
    </w:p>
    <w:p>
      <w:r>
        <w:t>1. This guy has lost his mind lol  Robert De Niro Believes Beto O’Rourke Could Defeat Donald Trump in 2020  https://www.breitbart.com/entertainment/2018/10/13/robert-de-niro-believes-beto-orourke-could-defeat-donald-trump-in-2020/</w:t>
      </w:r>
    </w:p>
    <w:p>
      <w:r>
        <w:rPr>
          <w:b/>
          <w:u w:val="single"/>
        </w:rPr>
        <w:t>105819</w:t>
      </w:r>
    </w:p>
    <w:p>
      <w:r>
        <w:t xml:space="preserve">2. </w:t>
        <w:tab/>
        <w:t>disgraceful Italian-American.. pussy boy nigger lover..I'll never watch another one of his jive ass movies..</w:t>
      </w:r>
    </w:p>
    <w:p>
      <w:r>
        <w:rPr>
          <w:b/>
          <w:u w:val="single"/>
        </w:rPr>
        <w:t>105820</w:t>
      </w:r>
    </w:p>
    <w:p>
      <w:r>
        <w:t>1. That's the propaganda that is used to keep people separate and not see who the real enemy is.   GOVERNMENT!</w:t>
      </w:r>
    </w:p>
    <w:p>
      <w:r>
        <w:rPr>
          <w:b/>
          <w:u w:val="single"/>
        </w:rPr>
        <w:t>105821</w:t>
      </w:r>
    </w:p>
    <w:p>
      <w:r>
        <w:t xml:space="preserve">2. </w:t>
        <w:tab/>
        <w:t>Oh yeah, sure, it's not different cultures, beliefs, abilities and interests that divide people, it's Big Gubmint!   An illiterate Somali Muslim with an IQ below 70 would obviously see eye-to-eye with an educated White Christian about the big issues in life, and what direction the country should go, if not for "Divisiveness".</w:t>
      </w:r>
    </w:p>
    <w:p>
      <w:r>
        <w:rPr>
          <w:b/>
          <w:u w:val="single"/>
        </w:rPr>
        <w:t>105822</w:t>
      </w:r>
    </w:p>
    <w:p>
      <w:r>
        <w:t xml:space="preserve">3. </w:t>
        <w:tab/>
        <w:tab/>
        <w:t>Again, you have not been paying attention. You jump in and don't know anything I've said. Because I already addressed culture and other factors.</w:t>
      </w:r>
    </w:p>
    <w:p>
      <w:r>
        <w:rPr>
          <w:b/>
          <w:u w:val="single"/>
        </w:rPr>
        <w:t>105823</w:t>
      </w:r>
    </w:p>
    <w:p>
      <w:r>
        <w:t xml:space="preserve">4. </w:t>
        <w:tab/>
        <w:tab/>
        <w:tab/>
        <w:t>Culture, which is as much a product of the people making up a society as it is shaping them. Countries with shit cultures didn't just produce them by accident - it happened due to said countries being disproportionately populated by shit people.</w:t>
      </w:r>
    </w:p>
    <w:p>
      <w:r>
        <w:rPr>
          <w:b/>
          <w:u w:val="single"/>
        </w:rPr>
        <w:t>105824</w:t>
      </w:r>
    </w:p>
    <w:p>
      <w:r>
        <w:t xml:space="preserve">5. </w:t>
        <w:tab/>
        <w:tab/>
        <w:tab/>
        <w:tab/>
        <w:t>I can't argue with that. That doesn't make a "race" though.</w:t>
      </w:r>
    </w:p>
    <w:p>
      <w:r>
        <w:rPr>
          <w:b/>
          <w:u w:val="single"/>
        </w:rPr>
        <w:t>105825</w:t>
      </w:r>
    </w:p>
    <w:p>
      <w:r>
        <w:t xml:space="preserve">6. </w:t>
        <w:tab/>
        <w:tab/>
        <w:tab/>
        <w:tab/>
        <w:tab/>
        <w:t>It's part of it, and can't be separated from it - hence why the majority of both non-white immigrants AND their American-born kids and grand-kids vote for socialism and oppose Western values.    Hence why the same pattern has developed in countless European countries - the majority of non-whites are voting socialist and opposing Western values.</w:t>
      </w:r>
    </w:p>
    <w:p>
      <w:r>
        <w:rPr>
          <w:b/>
          <w:u w:val="single"/>
        </w:rPr>
        <w:t>105826</w:t>
      </w:r>
    </w:p>
    <w:p>
      <w:r>
        <w:t xml:space="preserve">7. </w:t>
        <w:tab/>
        <w:tab/>
        <w:tab/>
        <w:tab/>
        <w:tab/>
        <w:tab/>
        <w:t>Are white liberals a race? They have a different culture, and everything they touch turns to shit.</w:t>
      </w:r>
    </w:p>
    <w:p>
      <w:r>
        <w:rPr>
          <w:b/>
          <w:u w:val="single"/>
        </w:rPr>
        <w:t>105827</w:t>
      </w:r>
    </w:p>
    <w:p>
      <w:r>
        <w:t xml:space="preserve">8. </w:t>
        <w:tab/>
        <w:tab/>
        <w:tab/>
        <w:tab/>
        <w:tab/>
        <w:tab/>
        <w:tab/>
        <w:t>Yes, liberals suck. Ever wonder why only a minority of White people are "liberal", while the vast majority of non-whites are?</w:t>
      </w:r>
    </w:p>
    <w:p>
      <w:r>
        <w:rPr>
          <w:b/>
          <w:u w:val="single"/>
        </w:rPr>
        <w:t>105828</w:t>
      </w:r>
    </w:p>
    <w:p>
      <w:r>
        <w:t xml:space="preserve">9. </w:t>
        <w:tab/>
        <w:tab/>
        <w:tab/>
        <w:tab/>
        <w:tab/>
        <w:tab/>
        <w:tab/>
        <w:tab/>
        <w:t>A white supremacist is a liberal who has been rejected by other liberals.</w:t>
      </w:r>
    </w:p>
    <w:p>
      <w:r>
        <w:rPr>
          <w:b/>
          <w:u w:val="single"/>
        </w:rPr>
        <w:t>105829</w:t>
      </w:r>
    </w:p>
    <w:p>
      <w:r>
        <w:t xml:space="preserve">10. </w:t>
        <w:tab/>
        <w:tab/>
        <w:tab/>
        <w:tab/>
        <w:tab/>
        <w:tab/>
        <w:tab/>
        <w:tab/>
        <w:tab/>
        <w:t>nigger shut up</w:t>
      </w:r>
    </w:p>
    <w:p>
      <w:r>
        <w:rPr>
          <w:b/>
          <w:u w:val="single"/>
        </w:rPr>
        <w:t>105830</w:t>
      </w:r>
    </w:p>
    <w:p>
      <w:r>
        <w:t>1. RT HeshmatAlavi    "The use of child soldiers is a moral outrage that every civilized nation rejects while Iran celebrates it." Amb. @NikkiHaley on #Iran https://www.voanews.com/a/nikki-haley-blasts-iran-over-alleged-use-of-child-soldiers/4621256.html …</w:t>
      </w:r>
    </w:p>
    <w:p>
      <w:r>
        <w:rPr>
          <w:b/>
          <w:u w:val="single"/>
        </w:rPr>
        <w:t>105831</w:t>
      </w:r>
    </w:p>
    <w:p>
      <w:r>
        <w:t xml:space="preserve">2. </w:t>
        <w:tab/>
        <w:t>Lmfao. #Iran is a lot of unsavory things. I have never ever heard of anything even remotely close to this nonsense propaganda Iran does have one of the most  highly educated populations on the planet  What a fucking lying cunt Haley is.</w:t>
      </w:r>
    </w:p>
    <w:p>
      <w:r>
        <w:rPr>
          <w:b/>
          <w:u w:val="single"/>
        </w:rPr>
        <w:t>105832</w:t>
      </w:r>
    </w:p>
    <w:p>
      <w:r>
        <w:t>1. I've been targeted for calling out their fairy gay faggot shit.</w:t>
      </w:r>
    </w:p>
    <w:p>
      <w:r>
        <w:rPr>
          <w:b/>
          <w:u w:val="single"/>
        </w:rPr>
        <w:t>105833</w:t>
      </w:r>
    </w:p>
    <w:p>
      <w:r>
        <w:t>1. Just your typical inbred Democrat.</w:t>
      </w:r>
    </w:p>
    <w:p>
      <w:r>
        <w:rPr>
          <w:b/>
          <w:u w:val="single"/>
        </w:rPr>
        <w:t>105834</w:t>
      </w:r>
    </w:p>
    <w:p>
      <w:r>
        <w:t xml:space="preserve">2. </w:t>
        <w:tab/>
        <w:t>Typical inbred low IQ mudslime...</w:t>
      </w:r>
    </w:p>
    <w:p>
      <w:r>
        <w:rPr>
          <w:b/>
          <w:u w:val="single"/>
        </w:rPr>
        <w:t>105835</w:t>
      </w:r>
    </w:p>
    <w:p>
      <w:r>
        <w:t xml:space="preserve">3. </w:t>
        <w:tab/>
        <w:tab/>
        <w:t>JUST CRUSH THIS LOW IQ CUNT AND BE DONE WITH IT.</w:t>
      </w:r>
    </w:p>
    <w:p>
      <w:r>
        <w:rPr>
          <w:b/>
          <w:u w:val="single"/>
        </w:rPr>
        <w:t>105836</w:t>
      </w:r>
    </w:p>
    <w:p>
      <w:r>
        <w:t>1. The FBI went about this in the wrong way. They apparently are not very good at finding the truth. Actress Alyssa Milano says that Kavanaugh is guilty of abuse because he did not file a defamation suit against Dr. Ford. So there you have it. Case solved. Hollywood is helpful in so many ways.</w:t>
      </w:r>
    </w:p>
    <w:p>
      <w:r>
        <w:rPr>
          <w:b/>
          <w:u w:val="single"/>
        </w:rPr>
        <w:t>105837</w:t>
      </w:r>
    </w:p>
    <w:p>
      <w:r>
        <w:t xml:space="preserve">2. </w:t>
        <w:tab/>
        <w:t>That twat needs to shut her face hole.</w:t>
      </w:r>
    </w:p>
    <w:p>
      <w:r>
        <w:rPr>
          <w:b/>
          <w:u w:val="single"/>
        </w:rPr>
        <w:t>105838</w:t>
      </w:r>
    </w:p>
    <w:p>
      <w:r>
        <w:t>1. Enjoying watching Trump and his base having their little temper tantrums over the 4,000 people migrating towards the boarder who actually want the jobs that his supporters won’t take</w:t>
      </w:r>
    </w:p>
    <w:p>
      <w:r>
        <w:rPr>
          <w:b/>
          <w:u w:val="single"/>
        </w:rPr>
        <w:t>105839</w:t>
      </w:r>
    </w:p>
    <w:p>
      <w:r>
        <w:t xml:space="preserve">2. </w:t>
        <w:tab/>
        <w:t>fuk u , u fukin retard</w:t>
      </w:r>
    </w:p>
    <w:p>
      <w:r>
        <w:rPr>
          <w:b/>
          <w:u w:val="single"/>
        </w:rPr>
        <w:t>105840</w:t>
      </w:r>
    </w:p>
    <w:p>
      <w:r>
        <w:t>1. Nurmagomedov chokes out McGregor in round 4 #UFC229</w:t>
      </w:r>
    </w:p>
    <w:p>
      <w:r>
        <w:rPr>
          <w:b/>
          <w:u w:val="single"/>
        </w:rPr>
        <w:t>105841</w:t>
      </w:r>
    </w:p>
    <w:p>
      <w:r>
        <w:t xml:space="preserve">2. </w:t>
        <w:tab/>
        <w:t>Fucking ace, hate that twat</w:t>
      </w:r>
    </w:p>
    <w:p>
      <w:r>
        <w:rPr>
          <w:b/>
          <w:u w:val="single"/>
        </w:rPr>
        <w:t>105842</w:t>
      </w:r>
    </w:p>
    <w:p>
      <w:r>
        <w:t>1. #Saltpocalypse 50.3: #Gawker Edition   #LeftistSaltMines #LOL #Kanavaugh #SCOTUS</w:t>
      </w:r>
    </w:p>
    <w:p>
      <w:r>
        <w:rPr>
          <w:b/>
          <w:u w:val="single"/>
        </w:rPr>
        <w:t>105843</w:t>
      </w:r>
    </w:p>
    <w:p>
      <w:r>
        <w:t xml:space="preserve">2. </w:t>
        <w:tab/>
        <w:t>man now I wish I hadn't thrown out that former roommate's number so i could taunt her retard ass about this</w:t>
      </w:r>
    </w:p>
    <w:p>
      <w:r>
        <w:rPr>
          <w:b/>
          <w:u w:val="single"/>
        </w:rPr>
        <w:t>105844</w:t>
      </w:r>
    </w:p>
    <w:p>
      <w:r>
        <w:t>1. You sick fucking nigger lover, Lol</w:t>
      </w:r>
    </w:p>
    <w:p>
      <w:r>
        <w:rPr>
          <w:b/>
          <w:u w:val="single"/>
        </w:rPr>
        <w:t>105845</w:t>
      </w:r>
    </w:p>
    <w:p>
      <w:r>
        <w:t>1. So, she's still a wacky Feminazi twat with a malfunctioning brain. https://www.deviantart.com/onlytheghosts/art/Lacy-Green-All-Men-Are-Guilty-611039016</w:t>
      </w:r>
    </w:p>
    <w:p>
      <w:r>
        <w:rPr>
          <w:b/>
          <w:u w:val="single"/>
        </w:rPr>
        <w:t>105846</w:t>
      </w:r>
    </w:p>
    <w:p>
      <w:r>
        <w:t>1. Brilliant. *high fives Jonathan* :)     https://www.youtube.com/watch?v=xP9Kdz5A_ek</w:t>
      </w:r>
    </w:p>
    <w:p>
      <w:r>
        <w:rPr>
          <w:b/>
          <w:u w:val="single"/>
        </w:rPr>
        <w:t>105847</w:t>
      </w:r>
    </w:p>
    <w:p>
      <w:r>
        <w:t xml:space="preserve">2. </w:t>
        <w:tab/>
        <w:t>I can't listen to maj any more, bullying slimy cunt he makes my skin crawl</w:t>
      </w:r>
    </w:p>
    <w:p>
      <w:r>
        <w:rPr>
          <w:b/>
          <w:u w:val="single"/>
        </w:rPr>
        <w:t>105848</w:t>
      </w:r>
    </w:p>
    <w:p>
      <w:r>
        <w:t>1. Shut up you fat clown</w:t>
      </w:r>
    </w:p>
    <w:p>
      <w:r>
        <w:rPr>
          <w:b/>
          <w:u w:val="single"/>
        </w:rPr>
        <w:t>105849</w:t>
      </w:r>
    </w:p>
    <w:p>
      <w:r>
        <w:t xml:space="preserve">2. </w:t>
        <w:tab/>
        <w:t xml:space="preserve"> Even a Dyke bitch like Rosie produces and unbelievable amount of smegma!   And you know she never washes down there! Wash that fucking box Rosie! I can smell that shit clear across  the room!</w:t>
      </w:r>
    </w:p>
    <w:p>
      <w:r>
        <w:rPr>
          <w:b/>
          <w:u w:val="single"/>
        </w:rPr>
        <w:t>105850</w:t>
      </w:r>
    </w:p>
    <w:p>
      <w:r>
        <w:t>1.</w:t>
      </w:r>
    </w:p>
    <w:p>
      <w:r>
        <w:rPr>
          <w:b/>
          <w:u w:val="single"/>
        </w:rPr>
        <w:t>105851</w:t>
      </w:r>
    </w:p>
    <w:p>
      <w:r>
        <w:t xml:space="preserve">2. </w:t>
        <w:tab/>
        <w:t>this nigger has it made.. he's wearing a Crown his bike has Sky Ways and a Backhoe..</w:t>
      </w:r>
    </w:p>
    <w:p>
      <w:r>
        <w:rPr>
          <w:b/>
          <w:u w:val="single"/>
        </w:rPr>
        <w:t>105852</w:t>
      </w:r>
    </w:p>
    <w:p>
      <w:r>
        <w:t>3.</w:t>
      </w:r>
    </w:p>
    <w:p>
      <w:r>
        <w:rPr>
          <w:b/>
          <w:u w:val="single"/>
        </w:rPr>
        <w:t>105853</w:t>
      </w:r>
    </w:p>
    <w:p>
      <w:r>
        <w:t>1. That sounds so fucking retarded "swearing", who in the hell uses that anyway, its fucking cussing or cursing.</w:t>
      </w:r>
    </w:p>
    <w:p>
      <w:r>
        <w:rPr>
          <w:b/>
          <w:u w:val="single"/>
        </w:rPr>
        <w:t>105854</w:t>
      </w:r>
    </w:p>
    <w:p>
      <w:r>
        <w:t>1. The widow of a policeman who died in 911 is insulted by an antifa thug   https://www.youtube.com/watch?v=odw0EyHoNCw</w:t>
      </w:r>
    </w:p>
    <w:p>
      <w:r>
        <w:rPr>
          <w:b/>
          <w:u w:val="single"/>
        </w:rPr>
        <w:t>105855</w:t>
      </w:r>
    </w:p>
    <w:p>
      <w:r>
        <w:t xml:space="preserve">2. </w:t>
        <w:tab/>
        <w:t>Where is this faggot buried?</w:t>
      </w:r>
    </w:p>
    <w:p>
      <w:r>
        <w:rPr>
          <w:b/>
          <w:u w:val="single"/>
        </w:rPr>
        <w:t>105856</w:t>
      </w:r>
    </w:p>
    <w:p>
      <w:r>
        <w:t>1. Vérifiez facilement votre éligibilité et réclamez la juste compensation pour tout retard ou annulation de vol. Contactez nos experts pour obtenir les meilleurs conseils. Visite http://allolitige.com    #remboursementvol</w:t>
      </w:r>
    </w:p>
    <w:p>
      <w:r>
        <w:rPr>
          <w:b/>
          <w:u w:val="single"/>
        </w:rPr>
        <w:t>105857</w:t>
      </w:r>
    </w:p>
    <w:p>
      <w:r>
        <w:t>1. Yes, this is me, the Thomas Wictor who was banned from Twitter.    See the blue check mark?    Duh.</w:t>
      </w:r>
    </w:p>
    <w:p>
      <w:r>
        <w:rPr>
          <w:b/>
          <w:u w:val="single"/>
        </w:rPr>
        <w:t>105858</w:t>
      </w:r>
    </w:p>
    <w:p>
      <w:r>
        <w:t xml:space="preserve">2. </w:t>
        <w:tab/>
        <w:t>I was banned also. All i did was call some retarded people retarded. Life is not fair.</w:t>
      </w:r>
    </w:p>
    <w:p>
      <w:r>
        <w:rPr>
          <w:b/>
          <w:u w:val="single"/>
        </w:rPr>
        <w:t>105859</w:t>
      </w:r>
    </w:p>
    <w:p>
      <w:r>
        <w:t xml:space="preserve">3. </w:t>
        <w:tab/>
        <w:tab/>
        <w:t>I told Fox's fave commie Jessica Tarlov that her daytime eye makeup was sluttier than some ho's working the avenue on Saturday night. That was all it took.</w:t>
      </w:r>
    </w:p>
    <w:p>
      <w:r>
        <w:rPr>
          <w:b/>
          <w:u w:val="single"/>
        </w:rPr>
        <w:t>105860</w:t>
      </w:r>
    </w:p>
    <w:p>
      <w:r>
        <w:t>1. The police getting involved in this is wrong in so many ways, but bearing in mind Linehams general hatred of free speech and screams for Dankula to be jailed I'm thinking Karma got it right this time.   https://dailym.ai/2CvXGMT</w:t>
      </w:r>
    </w:p>
    <w:p>
      <w:r>
        <w:rPr>
          <w:b/>
          <w:u w:val="single"/>
        </w:rPr>
        <w:t>105861</w:t>
      </w:r>
    </w:p>
    <w:p>
      <w:r>
        <w:t xml:space="preserve">2. </w:t>
        <w:tab/>
        <w:t>Lineham wants his free speech defended, but free speech must be denied to everyone else - eg. Count Dankula.</w:t>
      </w:r>
    </w:p>
    <w:p>
      <w:r>
        <w:rPr>
          <w:b/>
          <w:u w:val="single"/>
        </w:rPr>
        <w:t>105862</w:t>
      </w:r>
    </w:p>
    <w:p>
      <w:r>
        <w:t xml:space="preserve">3. </w:t>
        <w:tab/>
        <w:tab/>
        <w:t>He's a cunt but it's the principle that must be defended, not the person. Doesn't matter that he's a cunt.</w:t>
      </w:r>
    </w:p>
    <w:p>
      <w:r>
        <w:rPr>
          <w:b/>
          <w:u w:val="single"/>
        </w:rPr>
        <w:t>105863</w:t>
      </w:r>
    </w:p>
    <w:p>
      <w:r>
        <w:t>1. To all: @Cantwell is an admitted FBI Informant. Why is he out of jail when all the others are still inside. Whose to say he isnt why Ram got arrested? Whose to say anything. Dont support this race traitor in any way. #FBI #CryingNazi #Plant #Spook?</w:t>
      </w:r>
    </w:p>
    <w:p>
      <w:r>
        <w:rPr>
          <w:b/>
          <w:u w:val="single"/>
        </w:rPr>
        <w:t>105864</w:t>
      </w:r>
    </w:p>
    <w:p>
      <w:r>
        <w:t xml:space="preserve">2. </w:t>
        <w:tab/>
        <w:t>Is that your position?</w:t>
      </w:r>
    </w:p>
    <w:p>
      <w:r>
        <w:rPr>
          <w:b/>
          <w:u w:val="single"/>
        </w:rPr>
        <w:t>105865</w:t>
      </w:r>
    </w:p>
    <w:p>
      <w:r>
        <w:t xml:space="preserve">3. </w:t>
        <w:tab/>
        <w:tab/>
        <w:t>Dude its 2018,  there isn’t single fucking thing that happened in Charlottesville that wasn’t captured by 1000 cellphone cameras.  The FBI doesn’t need the testimony of the “Crying Nazi” to convict patriots of bullshit charges such as beating that stupid fucking nigger Deandre Harris.</w:t>
      </w:r>
    </w:p>
    <w:p>
      <w:r>
        <w:rPr>
          <w:b/>
          <w:u w:val="single"/>
        </w:rPr>
        <w:t>105866</w:t>
      </w:r>
    </w:p>
    <w:p>
      <w:r>
        <w:t>1. Donald Trump sent a message to Eric Holder on Thursday, after the former attorney general told supporters to “kick” Republicans.  “He better be careful what he is wishing for, that I can tell you,” Trump said in an interview on Fox and Friends, “That’s a disgusting statement for him to make, for him to make a statement like that is a very dangerous statement.”   Holder was captured on video challenging former First Lady Michelle Obama’s statement that “when they go low, we go high.”   “No. No,” Holder said. “When they go low, we kick ’em. That’s what this new Democratic party is all about,” he said.   Trump cautioned Democrats to “be careful” with their rhetoric, noting that his rallies with supporters were “calm and well run.”   “We don’t have problems with our rallies,” he said.   Trump reminded the audience that Holder was found in contempt of Congress and that he “went after Christians” as well as the Tea Party.   “Holder’s got some problems, and I don’t see him running and if he did run, I think he gets gobbled up before he even gets to the election, I think the primaries would gobble him up,” he said.</w:t>
      </w:r>
    </w:p>
    <w:p>
      <w:r>
        <w:rPr>
          <w:b/>
          <w:u w:val="single"/>
        </w:rPr>
        <w:t>105867</w:t>
      </w:r>
    </w:p>
    <w:p>
      <w:r>
        <w:t xml:space="preserve">2. </w:t>
        <w:tab/>
        <w:t>They say Kanye West can't read and make statements of racism about him...Wow how brazen. Yet Ecic Holder says kick republicans  and he thinks that's ok Eric holder troller needs to read the constitution he's proven to be the one that is ignorant and racist he holds a office he's a danger to America</w:t>
      </w:r>
    </w:p>
    <w:p>
      <w:r>
        <w:rPr>
          <w:b/>
          <w:u w:val="single"/>
        </w:rPr>
        <w:t>105868</w:t>
      </w:r>
    </w:p>
    <w:p>
      <w:r>
        <w:t xml:space="preserve">3. </w:t>
        <w:tab/>
        <w:tab/>
        <w:t>nigger traitor weasel</w:t>
      </w:r>
    </w:p>
    <w:p>
      <w:r>
        <w:rPr>
          <w:b/>
          <w:u w:val="single"/>
        </w:rPr>
        <w:t>105869</w:t>
      </w:r>
    </w:p>
    <w:p>
      <w:r>
        <w:t>1. Don't need to block you to not waste my time responding to your retarded bigoted ass. Now stop spamming me you fucking methed out fag</w:t>
      </w:r>
    </w:p>
    <w:p>
      <w:r>
        <w:rPr>
          <w:b/>
          <w:u w:val="single"/>
        </w:rPr>
        <w:t>105870</w:t>
      </w:r>
    </w:p>
    <w:p>
      <w:r>
        <w:t>1. So as I consider my run for King...um I mean President in 2024 I've got to start thinking about where I stand on the issues. Here's just a few things off the top of my head in no particular order   Build the wall (it'll probably still be a thing)   Leftists in labor camps   Outlawing usury   Expelling Jews   Regulating the big internet / social media companies   Prison reform</w:t>
      </w:r>
    </w:p>
    <w:p>
      <w:r>
        <w:rPr>
          <w:b/>
          <w:u w:val="single"/>
        </w:rPr>
        <w:t>105871</w:t>
      </w:r>
    </w:p>
    <w:p>
      <w:r>
        <w:t xml:space="preserve">2. </w:t>
        <w:tab/>
        <w:t>I'd cut sentences for some crimes, &amp; add time for the worst. Rape? Mandatory life w/o; let the state seek death for rape 1. Murder 2 would be eligible for the DP; murder 1, DP mandatory. Non-violent crimes would send you to a labor camp for 6 months along w (((the tribe))). We -can- be smarter on crime. Oh! Triple any sentence for a crime committed by a nigger or jew-</w:t>
      </w:r>
    </w:p>
    <w:p>
      <w:r>
        <w:rPr>
          <w:b/>
          <w:u w:val="single"/>
        </w:rPr>
        <w:t>105872</w:t>
      </w:r>
    </w:p>
    <w:p>
      <w:r>
        <w:t>1. pit bulls are the niggers of dogs</w:t>
      </w:r>
    </w:p>
    <w:p>
      <w:r>
        <w:rPr>
          <w:b/>
          <w:u w:val="single"/>
        </w:rPr>
        <w:t>105873</w:t>
      </w:r>
    </w:p>
    <w:p>
      <w:r>
        <w:t xml:space="preserve">2. </w:t>
        <w:tab/>
        <w:t>Another moron that knows nothing about dogs</w:t>
      </w:r>
    </w:p>
    <w:p>
      <w:r>
        <w:rPr>
          <w:b/>
          <w:u w:val="single"/>
        </w:rPr>
        <w:t>105874</w:t>
      </w:r>
    </w:p>
    <w:p>
      <w:r>
        <w:t xml:space="preserve">3. </w:t>
        <w:tab/>
        <w:tab/>
        <w:t>well since you like nigger dogs you probably like nigger humans as well lol</w:t>
      </w:r>
    </w:p>
    <w:p>
      <w:r>
        <w:rPr>
          <w:b/>
          <w:u w:val="single"/>
        </w:rPr>
        <w:t>105875</w:t>
      </w:r>
    </w:p>
    <w:p>
      <w:r>
        <w:t>1. Look. A cunt gave a down vote.</w:t>
      </w:r>
    </w:p>
    <w:p>
      <w:r>
        <w:rPr>
          <w:b/>
          <w:u w:val="single"/>
        </w:rPr>
        <w:t>105876</w:t>
      </w:r>
    </w:p>
    <w:p>
      <w:r>
        <w:t>1.</w:t>
      </w:r>
    </w:p>
    <w:p>
      <w:r>
        <w:rPr>
          <w:b/>
          <w:u w:val="single"/>
        </w:rPr>
        <w:t>105877</w:t>
      </w:r>
    </w:p>
    <w:p>
      <w:r>
        <w:t xml:space="preserve">2. </w:t>
        <w:tab/>
        <w:t>Blasey Ford is a botched attempt of cloning Hillary Clinton. I seriously don't know how they could make an uglier version of Queen cunt Hillary.</w:t>
      </w:r>
    </w:p>
    <w:p>
      <w:r>
        <w:rPr>
          <w:b/>
          <w:u w:val="single"/>
        </w:rPr>
        <w:t>105878</w:t>
      </w:r>
    </w:p>
    <w:p>
      <w:r>
        <w:t>1. Whatever, loser. My wife has made me breakfast, and I have to get ready for work. Enjoy dying alone, you Muzzie Incel faggot.</w:t>
      </w:r>
    </w:p>
    <w:p>
      <w:r>
        <w:rPr>
          <w:b/>
          <w:u w:val="single"/>
        </w:rPr>
        <w:t>105879</w:t>
      </w:r>
    </w:p>
    <w:p>
      <w:r>
        <w:t>1. #LindseyGraham reinvents himself as a salt miner.   #Kavanaugh</w:t>
      </w:r>
    </w:p>
    <w:p>
      <w:r>
        <w:rPr>
          <w:b/>
          <w:u w:val="single"/>
        </w:rPr>
        <w:t>105880</w:t>
      </w:r>
    </w:p>
    <w:p>
      <w:r>
        <w:t xml:space="preserve">2. </w:t>
        <w:tab/>
        <w:t>Trump is so powerful, he's turning a lisping faggot like Graham into a shitlord.</w:t>
      </w:r>
    </w:p>
    <w:p>
      <w:r>
        <w:rPr>
          <w:b/>
          <w:u w:val="single"/>
        </w:rPr>
        <w:t>105881</w:t>
      </w:r>
    </w:p>
    <w:p>
      <w:r>
        <w:t>1. who is this retarded white nigger?</w:t>
      </w:r>
    </w:p>
    <w:p>
      <w:r>
        <w:rPr>
          <w:b/>
          <w:u w:val="single"/>
        </w:rPr>
        <w:t>105882</w:t>
      </w:r>
    </w:p>
    <w:p>
      <w:r>
        <w:t>1. faggot</w:t>
      </w:r>
    </w:p>
    <w:p>
      <w:r>
        <w:rPr>
          <w:b/>
          <w:u w:val="single"/>
        </w:rPr>
        <w:t>105883</w:t>
      </w:r>
    </w:p>
    <w:p>
      <w:r>
        <w:t>1. Maxine Waters is a Communist (in case you didn’t know)   https://twitter.com/suzydymna/status/1051595162600841217?s=12</w:t>
      </w:r>
    </w:p>
    <w:p>
      <w:r>
        <w:rPr>
          <w:b/>
          <w:u w:val="single"/>
        </w:rPr>
        <w:t>105884</w:t>
      </w:r>
    </w:p>
    <w:p>
      <w:r>
        <w:t xml:space="preserve">2. </w:t>
        <w:tab/>
        <w:t>Maxine is a total retard</w:t>
      </w:r>
    </w:p>
    <w:p>
      <w:r>
        <w:rPr>
          <w:b/>
          <w:u w:val="single"/>
        </w:rPr>
        <w:t>105885</w:t>
      </w:r>
    </w:p>
    <w:p>
      <w:r>
        <w:t>1. I don't even know what you are saying, because you are such a low agency nigger that you cannot even string a coherent sentence together.    The only thing you are going to be leading, is the social security line. Your kind wouldn't even exist, if it were not for the sweat off the back of my kind.    just remember that.</w:t>
      </w:r>
    </w:p>
    <w:p>
      <w:r>
        <w:rPr>
          <w:b/>
          <w:u w:val="single"/>
        </w:rPr>
        <w:t>105886</w:t>
      </w:r>
    </w:p>
    <w:p>
      <w:r>
        <w:t>1. Americus?  You faggot mfer</w:t>
      </w:r>
    </w:p>
    <w:p>
      <w:r>
        <w:rPr>
          <w:b/>
          <w:u w:val="single"/>
        </w:rPr>
        <w:t>105887</w:t>
      </w:r>
    </w:p>
    <w:p>
      <w:r>
        <w:t>1. https://au.lifestyle.yahoo.com/student-selling-virginity-online-pay-university-fees-020546222.html</w:t>
      </w:r>
    </w:p>
    <w:p>
      <w:r>
        <w:rPr>
          <w:b/>
          <w:u w:val="single"/>
        </w:rPr>
        <w:t>105888</w:t>
      </w:r>
    </w:p>
    <w:p>
      <w:r>
        <w:t xml:space="preserve">2. </w:t>
        <w:tab/>
        <w:t>And women say sex bots are immoral? What make this woman not a whore? Not that I really have any problems with consenting adults exchanging sex for money. At least the whore will not take your kids. house, truck, and spend your child support on her nigger boy friend's crack addiction.</w:t>
      </w:r>
    </w:p>
    <w:p>
      <w:r>
        <w:rPr>
          <w:b/>
          <w:u w:val="single"/>
        </w:rPr>
        <w:t>105889</w:t>
      </w:r>
    </w:p>
    <w:p>
      <w:r>
        <w:t>1. Big Nigger</w:t>
      </w:r>
    </w:p>
    <w:p>
      <w:r>
        <w:rPr>
          <w:b/>
          <w:u w:val="single"/>
        </w:rPr>
        <w:t>105890</w:t>
      </w:r>
    </w:p>
    <w:p>
      <w:r>
        <w:t>1. This is what Swedes endorse. This is what pagans endorse. Proof that your gods don't exist. Fuck Sweden! Fuck paganism! Take the mark of the beast! (I bet you actually would too, just to rebel against the "kike god")   https://www.shtfplan.com/headline-news/the-swedish-are-micro-chipping-themselves-by-the-thousands_10222018</w:t>
      </w:r>
    </w:p>
    <w:p>
      <w:r>
        <w:rPr>
          <w:b/>
          <w:u w:val="single"/>
        </w:rPr>
        <w:t>105891</w:t>
      </w:r>
    </w:p>
    <w:p>
      <w:r>
        <w:t xml:space="preserve">2. </w:t>
        <w:tab/>
        <w:t>yes that is the Devil's mark ,the jew</w:t>
      </w:r>
    </w:p>
    <w:p>
      <w:r>
        <w:rPr>
          <w:b/>
          <w:u w:val="single"/>
        </w:rPr>
        <w:t>105892</w:t>
      </w:r>
    </w:p>
    <w:p>
      <w:r>
        <w:t xml:space="preserve">3. </w:t>
        <w:tab/>
        <w:tab/>
        <w:t>no fuck, every wannabe sandnigger and half breed sand nigger</w:t>
      </w:r>
    </w:p>
    <w:p>
      <w:r>
        <w:rPr>
          <w:b/>
          <w:u w:val="single"/>
        </w:rPr>
        <w:t>105893</w:t>
      </w:r>
    </w:p>
    <w:p>
      <w:r>
        <w:t>1. University of Utah student was shot dead on campus by ex-boyfriend. Another victim of Jew media brainwashing. Her whole life she was told that all races are of equal value. Too bad nobody loved her enough to tell her, 'burn the coal, pay the toll.'   https://youtu.be/8FeDGYrrDBQ</w:t>
      </w:r>
    </w:p>
    <w:p>
      <w:r>
        <w:rPr>
          <w:b/>
          <w:u w:val="single"/>
        </w:rPr>
        <w:t>105894</w:t>
      </w:r>
    </w:p>
    <w:p>
      <w:r>
        <w:t xml:space="preserve">2. </w:t>
        <w:tab/>
        <w:t>Serves the cunt right......U fuck with a nig..U die like a pig</w:t>
      </w:r>
    </w:p>
    <w:p>
      <w:r>
        <w:rPr>
          <w:b/>
          <w:u w:val="single"/>
        </w:rPr>
        <w:t>105895</w:t>
      </w:r>
    </w:p>
    <w:p>
      <w:r>
        <w:t>1. @RFIDbollocks    It’s finally dawning on you that there is zero chance of me ever being in the dock.   There is actually less than zero chance.   But there is EVERY CHANCE that you will be.   The spasticated jew will squeal on you, I can virtually guarantee that now, anger and frustration (hallmarks of Mark Lewis since the Holy Spirit visited him and took away his mind) will ensure you get wrapped up and presented as a gift to the justice system.   Your jew is gonna do for you.</w:t>
      </w:r>
    </w:p>
    <w:p>
      <w:r>
        <w:rPr>
          <w:b/>
          <w:u w:val="single"/>
        </w:rPr>
        <w:t>105896</w:t>
      </w:r>
    </w:p>
    <w:p>
      <w:r>
        <w:t>2.</w:t>
      </w:r>
    </w:p>
    <w:p>
      <w:r>
        <w:rPr>
          <w:b/>
          <w:u w:val="single"/>
        </w:rPr>
        <w:t>105897</w:t>
      </w:r>
    </w:p>
    <w:p>
      <w:r>
        <w:t xml:space="preserve">3. </w:t>
        <w:tab/>
        <w:tab/>
        <w:t>Mark Lewis will turn into “Mr. Squeals-on-Wheels” once the cops get a hold of him, cops hate smart-arse smarmy lawyers anyway and to have one under the spotlight will be a delicious treat for them.   He’s going to fucking ruin you.   I’m going to really enjoy that.</w:t>
      </w:r>
    </w:p>
    <w:p>
      <w:r>
        <w:rPr>
          <w:b/>
          <w:u w:val="single"/>
        </w:rPr>
        <w:t>105898</w:t>
      </w:r>
    </w:p>
    <w:p>
      <w:r>
        <w:t xml:space="preserve">4. </w:t>
        <w:tab/>
        <w:tab/>
        <w:tab/>
        <w:t>Dream on, fuckwit.</w:t>
      </w:r>
    </w:p>
    <w:p>
      <w:r>
        <w:rPr>
          <w:b/>
          <w:u w:val="single"/>
        </w:rPr>
        <w:t>105899</w:t>
      </w:r>
    </w:p>
    <w:p>
      <w:r>
        <w:t xml:space="preserve">5. </w:t>
        <w:tab/>
        <w:tab/>
        <w:tab/>
        <w:tab/>
        <w:t>I’ve looked back into your twitter and Gab.   You first told me I was going to court/jail earlier than I said before!   September 21st 2015 was your first such piece of bullshit.   The “dreamer” is you... almost a thousand days of fantasy from you.   Compare that to “nothing” from me until you put your life in the hands of a self-harming spasticated jew called Mark Lewis.   Thames Valley Police want to talk to Mark  Lewis too.   DS Woodall wants to be included in the “round-robin” of disclosures.   Thats Lewis and you fucked, seriously.   I’m going to watch you go down, you will do time inside, that is as certain as Mark Lewis psychologically self-harms himself every day he is alive.</w:t>
      </w:r>
    </w:p>
    <w:p>
      <w:r>
        <w:rPr>
          <w:b/>
          <w:u w:val="single"/>
        </w:rPr>
        <w:t>105900</w:t>
      </w:r>
    </w:p>
    <w:p>
      <w:r>
        <w:t xml:space="preserve">6. </w:t>
        <w:tab/>
        <w:tab/>
        <w:tab/>
        <w:tab/>
        <w:tab/>
        <w:t>Bullshit.   Bullshit.   Total bullshit.   Blah.   Wrong.   Hilarious bullshit.   Bullshit fantasy.   Massively wrong.   Nope.</w:t>
      </w:r>
    </w:p>
    <w:p>
      <w:r>
        <w:rPr>
          <w:b/>
          <w:u w:val="single"/>
        </w:rPr>
        <w:t>105901</w:t>
      </w:r>
    </w:p>
    <w:p>
      <w:r>
        <w:t xml:space="preserve">7. </w:t>
        <w:tab/>
        <w:tab/>
        <w:tab/>
        <w:tab/>
        <w:tab/>
        <w:tab/>
        <w:t>U OK HUN?   lollers... is the truth making you realise you’re a fucking retard?</w:t>
      </w:r>
    </w:p>
    <w:p>
      <w:r>
        <w:rPr>
          <w:b/>
          <w:u w:val="single"/>
        </w:rPr>
        <w:t>105902</w:t>
      </w:r>
    </w:p>
    <w:p>
      <w:r>
        <w:t xml:space="preserve">8. </w:t>
        <w:tab/>
        <w:tab/>
        <w:tab/>
        <w:tab/>
        <w:tab/>
        <w:tab/>
        <w:tab/>
        <w:t>Lol. You've been proven to be a pathological liar. You will doom yourself because of this.   Reality is gonna make you shake and cry with rage.</w:t>
      </w:r>
    </w:p>
    <w:p>
      <w:r>
        <w:rPr>
          <w:b/>
          <w:u w:val="single"/>
        </w:rPr>
        <w:t>105903</w:t>
      </w:r>
    </w:p>
    <w:p>
      <w:r>
        <w:t xml:space="preserve">9. </w:t>
        <w:tab/>
        <w:tab/>
        <w:tab/>
        <w:tab/>
        <w:tab/>
        <w:tab/>
        <w:tab/>
        <w:tab/>
        <w:t>You’ve been saying this for years you silly cunt! Hahahaha!</w:t>
      </w:r>
    </w:p>
    <w:p>
      <w:r>
        <w:rPr>
          <w:b/>
          <w:u w:val="single"/>
        </w:rPr>
        <w:t>105904</w:t>
      </w:r>
    </w:p>
    <w:p>
      <w:r>
        <w:t xml:space="preserve">10. </w:t>
        <w:tab/>
        <w:tab/>
        <w:tab/>
        <w:tab/>
        <w:tab/>
        <w:tab/>
        <w:tab/>
        <w:tab/>
        <w:tab/>
        <w:t>I said similar about Bonehill, Jennings, Turner, Chabloz, Renshaw etc, often for years.   The wheels of justice turn slowly, but you're just another Nazi cunt whose time will come.</w:t>
      </w:r>
    </w:p>
    <w:p>
      <w:r>
        <w:rPr>
          <w:b/>
          <w:u w:val="single"/>
        </w:rPr>
        <w:t>105905</w:t>
      </w:r>
    </w:p>
    <w:p>
      <w:r>
        <w:t xml:space="preserve">11. </w:t>
        <w:tab/>
        <w:tab/>
        <w:tab/>
        <w:tab/>
        <w:tab/>
        <w:tab/>
        <w:tab/>
        <w:tab/>
        <w:tab/>
        <w:tab/>
        <w:t>BTW... I’m THE Nazi Cunt that has made the conditions right to get you put in jail by someone you’ve toadied up to!  That’s the bit that will cause you the most grief.</w:t>
      </w:r>
    </w:p>
    <w:p>
      <w:r>
        <w:rPr>
          <w:b/>
          <w:u w:val="single"/>
        </w:rPr>
        <w:t>105906</w:t>
      </w:r>
    </w:p>
    <w:p>
      <w:r>
        <w:t xml:space="preserve">12. </w:t>
        <w:tab/>
        <w:tab/>
        <w:tab/>
        <w:tab/>
        <w:tab/>
        <w:tab/>
        <w:tab/>
        <w:tab/>
        <w:tab/>
        <w:tab/>
        <w:tab/>
        <w:t>Total nonsense. Who are you trying to fool? It can only be yourself.</w:t>
      </w:r>
    </w:p>
    <w:p>
      <w:r>
        <w:rPr>
          <w:b/>
          <w:u w:val="single"/>
        </w:rPr>
        <w:t>105907</w:t>
      </w:r>
    </w:p>
    <w:p>
      <w:r>
        <w:t xml:space="preserve">13. </w:t>
        <w:tab/>
        <w:tab/>
        <w:tab/>
        <w:tab/>
        <w:tab/>
        <w:tab/>
        <w:tab/>
        <w:tab/>
        <w:tab/>
        <w:tab/>
        <w:tab/>
        <w:tab/>
        <w:t>It is not in my gift to get you banged up, that is in the hands of a self-harming jew that is often confined to a wheelchair (spasticated/spasticised) called Mark Lewis.   So... we wait... we wait for him to throw you under the bus.   Popcorn, I must buy sme!</w:t>
      </w:r>
    </w:p>
    <w:p>
      <w:r>
        <w:rPr>
          <w:b/>
          <w:u w:val="single"/>
        </w:rPr>
        <w:t>105908</w:t>
      </w:r>
    </w:p>
    <w:p>
      <w:r>
        <w:t xml:space="preserve">14. </w:t>
        <w:tab/>
        <w:tab/>
        <w:tab/>
        <w:tab/>
        <w:tab/>
        <w:tab/>
        <w:tab/>
        <w:tab/>
        <w:tab/>
        <w:tab/>
        <w:tab/>
        <w:tab/>
        <w:t>Thank phuq we will have a bit of a rest today. Dr Who innit? Wankfest as the nubile Jamaican twink arrives. oooh sonic screwdriver. Why do you &amp; Simon Nonce Lindsell live on kiddies sites? DODGY.</w:t>
      </w:r>
    </w:p>
    <w:p>
      <w:r>
        <w:rPr>
          <w:b/>
          <w:u w:val="single"/>
        </w:rPr>
        <w:t>105909</w:t>
      </w:r>
    </w:p>
    <w:p>
      <w:r>
        <w:t>1. CANADA - TELL THE PRIME MINISTER TO DELIVER ON HIS PROMISE AND PROTECT OUR FREE SPEECH   Send a letter to Trudeau and your Member of Parliament to tell them to stand up and protect charities and FREE SPEECH today.   https://act.environmentaldefence.ca/page/31839/action/1?ea.url.id=1540437&amp;forwarded=true</w:t>
      </w:r>
    </w:p>
    <w:p>
      <w:r>
        <w:rPr>
          <w:b/>
          <w:u w:val="single"/>
        </w:rPr>
        <w:t>105910</w:t>
      </w:r>
    </w:p>
    <w:p>
      <w:r>
        <w:t xml:space="preserve">2. </w:t>
        <w:tab/>
        <w:t>The retarded asshole, Justin Trudeau does not know how to read anything beyond a fourth-grade level.</w:t>
      </w:r>
    </w:p>
    <w:p>
      <w:r>
        <w:rPr>
          <w:b/>
          <w:u w:val="single"/>
        </w:rPr>
        <w:t>105911</w:t>
      </w:r>
    </w:p>
    <w:p>
      <w:r>
        <w:t>1. I am Glaswegian, cunt is one of our favourite words. Especially when talking about paedo cunts.</w:t>
      </w:r>
    </w:p>
    <w:p>
      <w:r>
        <w:rPr>
          <w:b/>
          <w:u w:val="single"/>
        </w:rPr>
        <w:t>105912</w:t>
      </w:r>
    </w:p>
    <w:p>
      <w:r>
        <w:t>1. #HipMan  Slip slip   Slip of the lip   I like the way you move your hips   Loose lips   Sink ships   The way you move, you don't miss   I said I told ya, I'll get to know ya   We're goin' all the way   Move over, I'm gonna hold ya   To everything you say  https://www.youtube.com/watch?v=lrAkSnTY7lo&amp;list=RDEMvW3Yfzqvua-2GyCtom966Q&amp;index=17</w:t>
      </w:r>
    </w:p>
    <w:p>
      <w:r>
        <w:rPr>
          <w:b/>
          <w:u w:val="single"/>
        </w:rPr>
        <w:t>105913</w:t>
      </w:r>
    </w:p>
    <w:p>
      <w:r>
        <w:t xml:space="preserve">2. </w:t>
        <w:tab/>
        <w:t>Oh my, would you believe me if told you how we sniffed after a show $$$$$</w:t>
      </w:r>
    </w:p>
    <w:p>
      <w:r>
        <w:rPr>
          <w:b/>
          <w:u w:val="single"/>
        </w:rPr>
        <w:t>105914</w:t>
      </w:r>
    </w:p>
    <w:p>
      <w:r>
        <w:t xml:space="preserve">3. </w:t>
        <w:tab/>
        <w:tab/>
        <w:t>ill never know I was born in 80 but its my Favorite band</w:t>
      </w:r>
    </w:p>
    <w:p>
      <w:r>
        <w:rPr>
          <w:b/>
          <w:u w:val="single"/>
        </w:rPr>
        <w:t>105915</w:t>
      </w:r>
    </w:p>
    <w:p>
      <w:r>
        <w:t xml:space="preserve">4. </w:t>
        <w:tab/>
        <w:tab/>
        <w:tab/>
        <w:t>I am Gen Hillbilly</w:t>
      </w:r>
    </w:p>
    <w:p>
      <w:r>
        <w:rPr>
          <w:b/>
          <w:u w:val="single"/>
        </w:rPr>
        <w:t>105916</w:t>
      </w:r>
    </w:p>
    <w:p>
      <w:r>
        <w:t>1. Alyssa Milano: We Lost on Kavanaugh, But We Are 'Winning the Cultural Battle' | Breitbart   https://kek.gg/u/nKwL</w:t>
      </w:r>
    </w:p>
    <w:p>
      <w:r>
        <w:rPr>
          <w:b/>
          <w:u w:val="single"/>
        </w:rPr>
        <w:t>105917</w:t>
      </w:r>
    </w:p>
    <w:p>
      <w:r>
        <w:t xml:space="preserve">2. </w:t>
        <w:tab/>
        <w:t>Alyssa is a fraud who in no way represents women. Scary how many blindly follow the disgusting twat and deem her a hero. Tweets are forever.</w:t>
      </w:r>
    </w:p>
    <w:p>
      <w:r>
        <w:rPr>
          <w:b/>
          <w:u w:val="single"/>
        </w:rPr>
        <w:t>105918</w:t>
      </w:r>
    </w:p>
    <w:p>
      <w:r>
        <w:t>1. The Muslim who murdered the Scottish kid, Kriss Donald, has been given a poetry award while in prison.   He gouged out Kriss Donald's eyes and set him on fire.   RIP Kriss.   I'll never forget what they did to you and how our establishment and media hushed it up.</w:t>
      </w:r>
    </w:p>
    <w:p>
      <w:r>
        <w:rPr>
          <w:b/>
          <w:u w:val="single"/>
        </w:rPr>
        <w:t>105919</w:t>
      </w:r>
    </w:p>
    <w:p>
      <w:r>
        <w:t xml:space="preserve">2. </w:t>
        <w:tab/>
        <w:t>And the cunt will prob be on a bbc talk panel in a few years.....RIP kriss kid....</w:t>
      </w:r>
    </w:p>
    <w:p>
      <w:r>
        <w:rPr>
          <w:b/>
          <w:u w:val="single"/>
        </w:rPr>
        <w:t>105920</w:t>
      </w:r>
    </w:p>
    <w:p>
      <w:r>
        <w:t xml:space="preserve">3. </w:t>
        <w:tab/>
        <w:tab/>
        <w:t>The way things are going, he'll probably be elected Home Secretary after they let him out.</w:t>
      </w:r>
    </w:p>
    <w:p>
      <w:r>
        <w:rPr>
          <w:b/>
          <w:u w:val="single"/>
        </w:rPr>
        <w:t>105921</w:t>
      </w:r>
    </w:p>
    <w:p>
      <w:r>
        <w:t>1. Dems Claim Kavanaugh is ‘Too Partisan’ – Forget When Ginsburg Said This, This and THIS https://truthfeednews.com/dems-claim-kavanaugh-is-too-partisan-forget-when-ginsburg-said-this-this-and-this/ via @truthfeednews</w:t>
      </w:r>
    </w:p>
    <w:p>
      <w:r>
        <w:rPr>
          <w:b/>
          <w:u w:val="single"/>
        </w:rPr>
        <w:t>105922</w:t>
      </w:r>
    </w:p>
    <w:p>
      <w:r>
        <w:t xml:space="preserve">2. </w:t>
        <w:tab/>
        <w:t>send the cunt back to the nation she really represents. #Nation110</w:t>
      </w:r>
    </w:p>
    <w:p>
      <w:r>
        <w:rPr>
          <w:b/>
          <w:u w:val="single"/>
        </w:rPr>
        <w:t>105923</w:t>
      </w:r>
    </w:p>
    <w:p>
      <w:r>
        <w:t xml:space="preserve">3. </w:t>
        <w:tab/>
        <w:tab/>
        <w:t>Match Made In Hell!</w:t>
      </w:r>
    </w:p>
    <w:p>
      <w:r>
        <w:rPr>
          <w:b/>
          <w:u w:val="single"/>
        </w:rPr>
        <w:t>105924</w:t>
      </w:r>
    </w:p>
    <w:p>
      <w:r>
        <w:t>1. Kavanaugh   Republicans on Senate panel release explicit statement about Kavanaugh accuser’s sex life **   https://www.washingtonpost.com/amphtml/politics/republicans-on-senate-panel-release-explicit-statement-about-kavanaugh-accusers-sex-life/2018/10/02/714d8abc-c685-11e8-9b1c-a90f1daae309_story.html   ** Statement, below, edited for brevity.</w:t>
      </w:r>
    </w:p>
    <w:p>
      <w:r>
        <w:rPr>
          <w:b/>
          <w:u w:val="single"/>
        </w:rPr>
        <w:t>105925</w:t>
      </w:r>
    </w:p>
    <w:p>
      <w:r>
        <w:t xml:space="preserve">2. </w:t>
        <w:tab/>
        <w:t>Have you ever parked a tricycle in an airplane hanger?  This filthy whore walks around with a fake fist in her cunt just to stop her colon from falling out due to her love of fucking horses niggers and wack-a-mole machines</w:t>
      </w:r>
    </w:p>
    <w:p>
      <w:r>
        <w:rPr>
          <w:b/>
          <w:u w:val="single"/>
        </w:rPr>
        <w:t>105926</w:t>
      </w:r>
    </w:p>
    <w:p>
      <w:r>
        <w:t>1. His children will look back one day and wonder why their father was such a fucking pussy. This nigger loving, jew apologist doesn't even realize that he's a modern day liberal faggot in a fake conservative costume. Boomerfags will get tossed in the oven too. In between the termite Jews and the liberal sock puppets that help them.</w:t>
      </w:r>
    </w:p>
    <w:p>
      <w:r>
        <w:rPr>
          <w:b/>
          <w:u w:val="single"/>
        </w:rPr>
        <w:t>105927</w:t>
      </w:r>
    </w:p>
    <w:p>
      <w:r>
        <w:t>1. That tree is gonna be pissed..</w:t>
      </w:r>
    </w:p>
    <w:p>
      <w:r>
        <w:rPr>
          <w:b/>
          <w:u w:val="single"/>
        </w:rPr>
        <w:t>105928</w:t>
      </w:r>
    </w:p>
    <w:p>
      <w:r>
        <w:t xml:space="preserve">2. </w:t>
        <w:tab/>
        <w:t>The Trump Tree of Knowledge! :)</w:t>
      </w:r>
    </w:p>
    <w:p>
      <w:r>
        <w:rPr>
          <w:b/>
          <w:u w:val="single"/>
        </w:rPr>
        <w:t>105929</w:t>
      </w:r>
    </w:p>
    <w:p>
      <w:r>
        <w:t xml:space="preserve">3. </w:t>
        <w:tab/>
        <w:tab/>
        <w:t>-6? is that all? What kind of RW pussy site is this? I been here a whole fucken two days and all you dumb fuckers can manage is a minus six? Bunch of faggot RW queers. If i'm not at triple digit negative numbers by the end of the day I will repost this post that GAB RWNJ's are nothing more than Trump maggots. LOL HAHAHAHAHA #RIGHWINGPUSSYSNOWFLAKE</w:t>
      </w:r>
    </w:p>
    <w:p>
      <w:r>
        <w:rPr>
          <w:b/>
          <w:u w:val="single"/>
        </w:rPr>
        <w:t>105930</w:t>
      </w:r>
    </w:p>
    <w:p>
      <w:r>
        <w:t>1. Sid Vicious - My Way    https://youtu.be/rDyb_alTkMQ</w:t>
      </w:r>
    </w:p>
    <w:p>
      <w:r>
        <w:rPr>
          <w:b/>
          <w:u w:val="single"/>
        </w:rPr>
        <w:t>105931</w:t>
      </w:r>
    </w:p>
    <w:p>
      <w:r>
        <w:t xml:space="preserve">2. </w:t>
        <w:tab/>
        <w:t>faggot</w:t>
      </w:r>
    </w:p>
    <w:p>
      <w:r>
        <w:rPr>
          <w:b/>
          <w:u w:val="single"/>
        </w:rPr>
        <w:t>105932</w:t>
      </w:r>
    </w:p>
    <w:p>
      <w:r>
        <w:t>1. See, Kerry.  IdentityUnknown is just a little faggot jerking off in a basement somewhere.  Pathetic.</w:t>
      </w:r>
    </w:p>
    <w:p>
      <w:r>
        <w:rPr>
          <w:b/>
          <w:u w:val="single"/>
        </w:rPr>
        <w:t>105933</w:t>
      </w:r>
    </w:p>
    <w:p>
      <w:r>
        <w:t>1. Italian mayor abandons international human rights laws, cuts electricity supply to refugee shelters "You are not welcome here"   https://www.freespeechtime.com/2017/11/italian-mayor-abandons-international.html</w:t>
      </w:r>
    </w:p>
    <w:p>
      <w:r>
        <w:rPr>
          <w:b/>
          <w:u w:val="single"/>
        </w:rPr>
        <w:t>105934</w:t>
      </w:r>
    </w:p>
    <w:p>
      <w:r>
        <w:t xml:space="preserve">2. </w:t>
        <w:tab/>
        <w:t>If we only had a President with those kind of balls.</w:t>
      </w:r>
    </w:p>
    <w:p>
      <w:r>
        <w:rPr>
          <w:b/>
          <w:u w:val="single"/>
        </w:rPr>
        <w:t>105935</w:t>
      </w:r>
    </w:p>
    <w:p>
      <w:r>
        <w:t xml:space="preserve">3. </w:t>
        <w:tab/>
        <w:tab/>
        <w:t>You must not live in America. My president has two giant beach ball sized patriot nuts. #maga</w:t>
      </w:r>
    </w:p>
    <w:p>
      <w:r>
        <w:rPr>
          <w:b/>
          <w:u w:val="single"/>
        </w:rPr>
        <w:t>105936</w:t>
      </w:r>
    </w:p>
    <w:p>
      <w:r>
        <w:t xml:space="preserve">4. </w:t>
        <w:tab/>
        <w:tab/>
        <w:tab/>
        <w:t>Lol now call me a kike! You retards are so unoriginal! "Boomer" lol   You're like a spoiled millennial faggot "I only got 29 of the 30 things I wanted for Christmas, wahhhh"</w:t>
      </w:r>
    </w:p>
    <w:p>
      <w:r>
        <w:rPr>
          <w:b/>
          <w:u w:val="single"/>
        </w:rPr>
        <w:t>105937</w:t>
      </w:r>
    </w:p>
    <w:p>
      <w:r>
        <w:t>1. #MAGA #TRUMP #AMYSCHUMERLANDWHALE   FUCK NAZIS!!!   OBAMA DID 2008   FOLLOW IF YOU SUPPORT AMERICA!!!   IM BACK</w:t>
      </w:r>
    </w:p>
    <w:p>
      <w:r>
        <w:rPr>
          <w:b/>
          <w:u w:val="single"/>
        </w:rPr>
        <w:t>105938</w:t>
      </w:r>
    </w:p>
    <w:p>
      <w:r>
        <w:t xml:space="preserve">2. </w:t>
        <w:tab/>
        <w:t>Fuck off you turbo kike! Didn’t we blast your pedo ass off this platform not too long ago for all your scat porn. Are you ready for part 2?</w:t>
      </w:r>
    </w:p>
    <w:p>
      <w:r>
        <w:rPr>
          <w:b/>
          <w:u w:val="single"/>
        </w:rPr>
        <w:t>105939</w:t>
      </w:r>
    </w:p>
    <w:p>
      <w:r>
        <w:t xml:space="preserve">3. </w:t>
        <w:tab/>
        <w:tab/>
        <w:t>GAY anti-american NAZI!!! I bet you voted for HILLARY in the last election, because she promised you all that free SHIT!!!   YOU ARE JUST JEALOUS OF HOW GREAT WE ARE AT BUSINESS!!! JEWS ARE SOME OF THE BEST LEADERS AND BUSINESSMEN!   Don't you know that Ivanka TRUMP the GENIUS is jewish??   crazy conspiracy theorist!!!</w:t>
      </w:r>
    </w:p>
    <w:p>
      <w:r>
        <w:rPr>
          <w:b/>
          <w:u w:val="single"/>
        </w:rPr>
        <w:t>105940</w:t>
      </w:r>
    </w:p>
    <w:p>
      <w:r>
        <w:t xml:space="preserve">4. </w:t>
        <w:tab/>
        <w:tab/>
        <w:tab/>
        <w:t>Filthy kike!</w:t>
      </w:r>
    </w:p>
    <w:p>
      <w:r>
        <w:rPr>
          <w:b/>
          <w:u w:val="single"/>
        </w:rPr>
        <w:t>105941</w:t>
      </w:r>
    </w:p>
    <w:p>
      <w:r>
        <w:t xml:space="preserve">5. </w:t>
        <w:tab/>
        <w:tab/>
        <w:tab/>
        <w:tab/>
        <w:t>oh he's back is he?  fuck.  i fucking hate yids. and boomers</w:t>
      </w:r>
    </w:p>
    <w:p>
      <w:r>
        <w:rPr>
          <w:b/>
          <w:u w:val="single"/>
        </w:rPr>
        <w:t>105942</w:t>
      </w:r>
    </w:p>
    <w:p>
      <w:r>
        <w:t xml:space="preserve">6. </w:t>
        <w:tab/>
        <w:tab/>
        <w:tab/>
        <w:tab/>
        <w:tab/>
        <w:t>see: 'Antonio Gramsci generation gap'. He was a marxist jew.   The Generational Divide is 1950's (((marxist))) agitprop, designed to get us to destroy our own traditional white families and hate one another.   If you hate boomers, genX, millennials, genz, etc, you're spreading cultural marxism.</w:t>
      </w:r>
    </w:p>
    <w:p>
      <w:r>
        <w:rPr>
          <w:b/>
          <w:u w:val="single"/>
        </w:rPr>
        <w:t>105943</w:t>
      </w:r>
    </w:p>
    <w:p>
      <w:r>
        <w:t xml:space="preserve">7. </w:t>
        <w:tab/>
        <w:tab/>
        <w:tab/>
        <w:tab/>
        <w:tab/>
        <w:tab/>
        <w:t>oh put a sock in it. you haven't had this cunt posting scat porn all over your group 7 days a week.</w:t>
      </w:r>
    </w:p>
    <w:p>
      <w:r>
        <w:rPr>
          <w:b/>
          <w:u w:val="single"/>
        </w:rPr>
        <w:t>105944</w:t>
      </w:r>
    </w:p>
    <w:p>
      <w:r>
        <w:t xml:space="preserve">8. </w:t>
        <w:tab/>
        <w:tab/>
        <w:tab/>
        <w:tab/>
        <w:tab/>
        <w:tab/>
        <w:tab/>
        <w:t>Be a man! Use your mute button! :D   Stop spreading cultural marxism, while you're at it, kid. ;)   You can't beat the enemy, if you keep using his weapons to destroy yourselves. ;)</w:t>
      </w:r>
    </w:p>
    <w:p>
      <w:r>
        <w:rPr>
          <w:b/>
          <w:u w:val="single"/>
        </w:rPr>
        <w:t>105945</w:t>
      </w:r>
    </w:p>
    <w:p>
      <w:r>
        <w:t xml:space="preserve">9. </w:t>
        <w:tab/>
        <w:tab/>
        <w:tab/>
        <w:tab/>
        <w:tab/>
        <w:tab/>
        <w:tab/>
        <w:tab/>
        <w:t>it's a group. i can't mute him. and quit showing off. you have no idea what im talking about but you still feel super confident in pontificating. i understood cultural marxism ten years ago.</w:t>
      </w:r>
    </w:p>
    <w:p>
      <w:r>
        <w:rPr>
          <w:b/>
          <w:u w:val="single"/>
        </w:rPr>
        <w:t>105946</w:t>
      </w:r>
    </w:p>
    <w:p>
      <w:r>
        <w:t xml:space="preserve">10. </w:t>
        <w:tab/>
        <w:tab/>
        <w:tab/>
        <w:tab/>
        <w:tab/>
        <w:tab/>
        <w:tab/>
        <w:tab/>
        <w:tab/>
        <w:t>Why do you keep spreading cultural marxism?</w:t>
      </w:r>
    </w:p>
    <w:p>
      <w:r>
        <w:rPr>
          <w:b/>
          <w:u w:val="single"/>
        </w:rPr>
        <w:t>105947</w:t>
      </w:r>
    </w:p>
    <w:p>
      <w:r>
        <w:t xml:space="preserve">11. </w:t>
        <w:tab/>
        <w:tab/>
        <w:tab/>
        <w:tab/>
        <w:tab/>
        <w:tab/>
        <w:tab/>
        <w:tab/>
        <w:tab/>
        <w:tab/>
        <w:t>why do you keep spreading so much autism</w:t>
      </w:r>
    </w:p>
    <w:p>
      <w:r>
        <w:rPr>
          <w:b/>
          <w:u w:val="single"/>
        </w:rPr>
        <w:t>105948</w:t>
      </w:r>
    </w:p>
    <w:p>
      <w:r>
        <w:t xml:space="preserve">12. </w:t>
        <w:tab/>
        <w:tab/>
        <w:tab/>
        <w:tab/>
        <w:tab/>
        <w:tab/>
        <w:tab/>
        <w:tab/>
        <w:tab/>
        <w:tab/>
        <w:tab/>
        <w:t>You're the one whining about another gabber. :)   Unwittingly comparing porn dealers to your elders, and spreading marxist hatred towards traditional white families.   Why do you keep spreading cultural marxism?   It is a simple question, that you refuse to answer.</w:t>
      </w:r>
    </w:p>
    <w:p>
      <w:r>
        <w:rPr>
          <w:b/>
          <w:u w:val="single"/>
        </w:rPr>
        <w:t>105949</w:t>
      </w:r>
    </w:p>
    <w:p>
      <w:r>
        <w:t xml:space="preserve">13. </w:t>
        <w:tab/>
        <w:tab/>
        <w:tab/>
        <w:tab/>
        <w:tab/>
        <w:tab/>
        <w:tab/>
        <w:tab/>
        <w:tab/>
        <w:tab/>
        <w:tab/>
        <w:tab/>
        <w:t>your initial assertion is fallacious..  it does not follow that if i hate x generation then i am spreading cultural marxism... im spreading national socialism with their weapons.   NOW FUCK OFF CUNT CHOPS  YOU ARE DISMISSED.</w:t>
      </w:r>
    </w:p>
    <w:p>
      <w:r>
        <w:rPr>
          <w:b/>
          <w:u w:val="single"/>
        </w:rPr>
        <w:t>105950</w:t>
      </w:r>
    </w:p>
    <w:p>
      <w:r>
        <w:t>1. People should leave a comment on Vox’s blog to:   (1) Defend Gab   and   (2) Tell Vox to get back on Gab.   http://voxday.blogspot.com/2018/10/they-cant-say-i-didnt-warn-them.html</w:t>
      </w:r>
    </w:p>
    <w:p>
      <w:r>
        <w:rPr>
          <w:b/>
          <w:u w:val="single"/>
        </w:rPr>
        <w:t>105951</w:t>
      </w:r>
    </w:p>
    <w:p>
      <w:r>
        <w:t xml:space="preserve">2. </w:t>
        <w:tab/>
        <w:t>kek, I remember fighting, desperately, and with every ounce of my strength, to hound that sniveling 56% faggot off of Gab because of his criminal behavior regarding Weev.  Vox gives real men like John C. Wright a bad name.</w:t>
      </w:r>
    </w:p>
    <w:p>
      <w:r>
        <w:rPr>
          <w:b/>
          <w:u w:val="single"/>
        </w:rPr>
        <w:t>105952</w:t>
      </w:r>
    </w:p>
    <w:p>
      <w:r>
        <w:t>1. you are stupid at a level you cant even understand, you won todays dunning kruger award.... hitler first tried that in the 1920's in the beer hall putch and got his arse handed to him, in 1933 he rallied his supporters and got voted into office. be smart dont be a retard</w:t>
      </w:r>
    </w:p>
    <w:p>
      <w:r>
        <w:rPr>
          <w:b/>
          <w:u w:val="single"/>
        </w:rPr>
        <w:t>105953</w:t>
      </w:r>
    </w:p>
    <w:p>
      <w:r>
        <w:t>1.</w:t>
      </w:r>
    </w:p>
    <w:p>
      <w:r>
        <w:rPr>
          <w:b/>
          <w:u w:val="single"/>
        </w:rPr>
        <w:t>105954</w:t>
      </w:r>
    </w:p>
    <w:p>
      <w:r>
        <w:t xml:space="preserve">2. </w:t>
        <w:tab/>
        <w:t>Where can I get a shirt like that? I like it because it has the word cunt on it!</w:t>
      </w:r>
    </w:p>
    <w:p>
      <w:r>
        <w:rPr>
          <w:b/>
          <w:u w:val="single"/>
        </w:rPr>
        <w:t>105955</w:t>
      </w:r>
    </w:p>
    <w:p>
      <w:r>
        <w:t>1. How dare they disrespect this intellectual giant</w:t>
      </w:r>
    </w:p>
    <w:p>
      <w:r>
        <w:rPr>
          <w:b/>
          <w:u w:val="single"/>
        </w:rPr>
        <w:t>105956</w:t>
      </w:r>
    </w:p>
    <w:p>
      <w:r>
        <w:t xml:space="preserve">2. </w:t>
        <w:tab/>
        <w:t>Does he mean nigger and wigger?</w:t>
      </w:r>
    </w:p>
    <w:p>
      <w:r>
        <w:rPr>
          <w:b/>
          <w:u w:val="single"/>
        </w:rPr>
        <w:t>105957</w:t>
      </w:r>
    </w:p>
    <w:p>
      <w:r>
        <w:t xml:space="preserve">3. </w:t>
        <w:tab/>
        <w:tab/>
        <w:t>Dude, don't be racist</w:t>
      </w:r>
    </w:p>
    <w:p>
      <w:r>
        <w:rPr>
          <w:b/>
          <w:u w:val="single"/>
        </w:rPr>
        <w:t>105958</w:t>
      </w:r>
    </w:p>
    <w:p>
      <w:r>
        <w:t>1. Swedish woman who stopped Afghan man’s deportation on plane faces prosecution   https://files.catbox.moe/bxenay.png  https://kek.gg/u/LnYC</w:t>
      </w:r>
    </w:p>
    <w:p>
      <w:r>
        <w:rPr>
          <w:b/>
          <w:u w:val="single"/>
        </w:rPr>
        <w:t>105959</w:t>
      </w:r>
    </w:p>
    <w:p>
      <w:r>
        <w:t xml:space="preserve">2. </w:t>
        <w:tab/>
        <w:t>Stupid liberal Swedish twat who stopped the deportation of an Afghan rapist faces prosecution for her stupidity...</w:t>
      </w:r>
    </w:p>
    <w:p>
      <w:r>
        <w:rPr>
          <w:b/>
          <w:u w:val="single"/>
        </w:rPr>
        <w:t>105960</w:t>
      </w:r>
    </w:p>
    <w:p>
      <w:r>
        <w:t xml:space="preserve">3. </w:t>
        <w:tab/>
        <w:tab/>
        <w:t>dumb fucking bitch dont you just want to smash her fucking liberal face in</w:t>
      </w:r>
    </w:p>
    <w:p>
      <w:r>
        <w:rPr>
          <w:b/>
          <w:u w:val="single"/>
        </w:rPr>
        <w:t>105961</w:t>
      </w:r>
    </w:p>
    <w:p>
      <w:r>
        <w:t xml:space="preserve">4. </w:t>
        <w:tab/>
        <w:tab/>
        <w:tab/>
        <w:t>Lol</w:t>
      </w:r>
    </w:p>
    <w:p>
      <w:r>
        <w:rPr>
          <w:b/>
          <w:u w:val="single"/>
        </w:rPr>
        <w:t>105962</w:t>
      </w:r>
    </w:p>
    <w:p>
      <w:r>
        <w:t xml:space="preserve">5. </w:t>
        <w:tab/>
        <w:tab/>
        <w:tab/>
        <w:t>They all need reprogramming they've all become brainwashed</w:t>
      </w:r>
    </w:p>
    <w:p>
      <w:r>
        <w:rPr>
          <w:b/>
          <w:u w:val="single"/>
        </w:rPr>
        <w:t>105963</w:t>
      </w:r>
    </w:p>
    <w:p>
      <w:r>
        <w:t xml:space="preserve">6. </w:t>
        <w:tab/>
        <w:tab/>
        <w:tab/>
        <w:t>you cant fix stupid, they have no fucking common sense if i had my way  i would deport the fucking lot of them on a boat and torpedo the fucking thing 10 miles out,,, they are cancer</w:t>
      </w:r>
    </w:p>
    <w:p>
      <w:r>
        <w:rPr>
          <w:b/>
          <w:u w:val="single"/>
        </w:rPr>
        <w:t>105964</w:t>
      </w:r>
    </w:p>
    <w:p>
      <w:r>
        <w:t xml:space="preserve">7. </w:t>
        <w:tab/>
        <w:tab/>
        <w:t>and about time too</w:t>
      </w:r>
    </w:p>
    <w:p>
      <w:r>
        <w:rPr>
          <w:b/>
          <w:u w:val="single"/>
        </w:rPr>
        <w:t>105965</w:t>
      </w:r>
    </w:p>
    <w:p>
      <w:r>
        <w:t>1. Moron, everything you shared says Marx and Communism.   Nazis were anti Communist. Nazis arrested Socialists, Democratic Socialists, Communists and Anarchists. Communist Russia and Communist Germany were fighting each other? no retard.    Communist Bolsheviks and Nazis were enemies.   German propaganda, uh recognize the Communist star, they considered Communists their enemy.</w:t>
      </w:r>
    </w:p>
    <w:p>
      <w:r>
        <w:rPr>
          <w:b/>
          <w:u w:val="single"/>
        </w:rPr>
        <w:t>105966</w:t>
      </w:r>
    </w:p>
    <w:p>
      <w:r>
        <w:t xml:space="preserve">2. </w:t>
        <w:tab/>
        <w:t>Wtf are you saying? Hitler hated nothing more than Marxism / communism. Are you really this stupid? How do you call people ignorant and then go on to write one of the most retarded thing possible?</w:t>
      </w:r>
    </w:p>
    <w:p>
      <w:r>
        <w:rPr>
          <w:b/>
          <w:u w:val="single"/>
        </w:rPr>
        <w:t>105967</w:t>
      </w:r>
    </w:p>
    <w:p>
      <w:r>
        <w:t>1. I'm going to leave it at this. #ReadTheBottomCaption #ClickOnTheMeme 🤬</w:t>
      </w:r>
    </w:p>
    <w:p>
      <w:r>
        <w:rPr>
          <w:b/>
          <w:u w:val="single"/>
        </w:rPr>
        <w:t>105968</w:t>
      </w:r>
    </w:p>
    <w:p>
      <w:r>
        <w:t xml:space="preserve">2. </w:t>
        <w:tab/>
        <w:t>.@SecretService @DHSgov @WhiteHouse @Scavino45 @DonaldJTrumpJr @POTUS @jeffsessions @RudyGiuliani @JaySekulow @FBIPortland @FBIPhiladelphia @FBIPhoenix @FBIPittsburgh @FBIRichmond @FBIRecordsVault @FBISanFrancisco @FBISeattle @FBISacramento @FBISanDiego @FBISanAntonio @FBIStLouis @FBITampa @FBIJacksonville @FBIKansasCity @FBIKnoxville @FBILosAngeles @FBILasVegas @FBILouisville @FBILittleRock @FBIMostWanted @FBIMiamiFL @FBIMilwaukee @FBIMinneapolis @FBIMobileAL @FBINewark @FBINewHaven @FBINewOrleans @FBINorfolk @FBINAAQuantico @FBIOmaha @FBIOklahomaCity   @FBI @FBIAlbuquerque @FBIAtlanta @FBIAnchorage @FBIAlbany @FBIBoston @FBIBaltimore @FBIBirmingham @FBIBuffalo @FBICharlotte @FBIChicago @FBIColumbia @FBICincinnati @FBIDallas @FBIDenver @FBIDetroit @FBIElPaso @FBIHouston @FBIHonolulu @FBIIndianapolis @FBIJobs @FBIJackson @FBI @SenBobCorker @SenJohnBarrasso @JeffFlake @JohnCornyn @RoyBlunt @SenDonnelly @JoeManchinWV @SaraCarterDC @seanhannity @JudgeJeanine @dbongino @GreggJarrett @TomFitton @JaySekulow @LouDobbs @LionelNation @LionelMedia @HagmannPI @CitizensIReport @WayneDupreeShow @Thomas1774Paine @RealJamesWoods @JacobAWohl @Lrihendry @ASavageNation @marklevinshow @RepGoodlatte @DevinNunes @TGowdySC @RepMattGaetz @RepMarkMeadows @Jim_Jordan @replouiegohmert @SenRonJohnson @SteveKingIA @RepDeSantis @SebGorka @realDonaldTrump @POTUS @DonaldJTrumpJr @IvankaTrump @EricTrump @WhiteHouse @Scavino45   #WWG1WGA #QArmy #WeAreQ #Qanon #GreatAwakening  @kellsbellsSC @Briteeye777 @mwiley4975 @familyfirstcorp @DaZipstahh @SkittishPix @NJ_Optimist @LiberatedCit  @GeanineC @rdrhwke @DFBHarvard @GinnyGinny_1 @Beverly18512096 @bethypetes82 @brick_lisa @maureen14156319   @DeplorableMom57 @wocassity @ConspiracyTheory @wwboom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@MuseHunter @LeaMorabito @MadJewessWoman @Ruth-Plant @Spacecowboy777 @wwboom @shadowmud @THX1138-Actual @betadynamique @alwaysunny @TPaine2016 @Steelpaulo @studentoflife @crow_count   @TMCASE23 @MartaVonRunge @ @GoodisWinning @NitroZeuss @YLorenzo @Boomstickbiker</w:t>
      </w:r>
    </w:p>
    <w:p>
      <w:r>
        <w:rPr>
          <w:b/>
          <w:u w:val="single"/>
        </w:rPr>
        <w:t>105969</w:t>
      </w:r>
    </w:p>
    <w:p>
      <w:r>
        <w:t xml:space="preserve">3. </w:t>
        <w:tab/>
        <w:tab/>
        <w:t>Shut up Nigger whore!! Go suck a watermelon!! Go cook Massuh some grits Negress! Fuckin sheboon ape!🖕🖕🖕🖕🖕🖕</w:t>
      </w:r>
    </w:p>
    <w:p>
      <w:r>
        <w:rPr>
          <w:b/>
          <w:u w:val="single"/>
        </w:rPr>
        <w:t>105970</w:t>
      </w:r>
    </w:p>
    <w:p>
      <w:r>
        <w:t>1. How did I miss Hereditary? This movie is excellent. This is confident horror, where they want you to look at it while most horror movies want you to see as little as possible. Thats why its always jumps cares and quick cuts, but here, the longer you see it, the scarier it becomes and the way it moves in and out of these scares is very well done and really engrossing.</w:t>
      </w:r>
    </w:p>
    <w:p>
      <w:r>
        <w:rPr>
          <w:b/>
          <w:u w:val="single"/>
        </w:rPr>
        <w:t>105971</w:t>
      </w:r>
    </w:p>
    <w:p>
      <w:r>
        <w:t xml:space="preserve">2. </w:t>
        <w:tab/>
        <w:t xml:space="preserve"> @Fuzz PRO Quelle Surprise.  The pervert who likes to draw faggot anthro nudies  also enjoys satanic sadistic horror. You are disgusting. Go form a gay/ pedo  porno group with David Coudreau.  You two have a LOT in common.</w:t>
      </w:r>
    </w:p>
    <w:p>
      <w:r>
        <w:rPr>
          <w:b/>
          <w:u w:val="single"/>
        </w:rPr>
        <w:t>105972</w:t>
      </w:r>
    </w:p>
    <w:p>
      <w:r>
        <w:t xml:space="preserve">3. </w:t>
        <w:tab/>
        <w:tab/>
        <w:t>I'm a conservative Christian and this is a horror movie about make believe of which is used to frighten us because that is the point. Evil is scary, hence evil is the villain by which that fear is represented in this FAKE....MOVIE.</w:t>
      </w:r>
    </w:p>
    <w:p>
      <w:r>
        <w:rPr>
          <w:b/>
          <w:u w:val="single"/>
        </w:rPr>
        <w:t>105973</w:t>
      </w:r>
    </w:p>
    <w:p>
      <w:r>
        <w:t xml:space="preserve">4. </w:t>
        <w:tab/>
        <w:tab/>
        <w:t>@Fuzz Christians of any ilk do NOT create or view obscenity in any form. That you portray it  in anthro does not justify  or disguise your perversion. You are not Christian. You are a pervert.</w:t>
      </w:r>
    </w:p>
    <w:p>
      <w:r>
        <w:rPr>
          <w:b/>
          <w:u w:val="single"/>
        </w:rPr>
        <w:t>105974</w:t>
      </w:r>
    </w:p>
    <w:p>
      <w:r>
        <w:t>1. Transgender Cyclist Lashes Out, Calls Critics Questioning His Win 'Transphobic Bigots'  "Misgendering."   https://www.dailywire.com/news/37296/transgender-cyclist-lashes-out-calls-critics-emily-zanotti</w:t>
      </w:r>
    </w:p>
    <w:p>
      <w:r>
        <w:rPr>
          <w:b/>
          <w:u w:val="single"/>
        </w:rPr>
        <w:t>105975</w:t>
      </w:r>
    </w:p>
    <w:p>
      <w:r>
        <w:t xml:space="preserve">2. </w:t>
        <w:tab/>
        <w:t>Here we go, can't argue so resorts to name calling. This twat is a hypocrit and a twat. YOU ARE MALE, I don't care who YOU identify as, YOU ARE A MALE,GET HELP.</w:t>
      </w:r>
    </w:p>
    <w:p>
      <w:r>
        <w:rPr>
          <w:b/>
          <w:u w:val="single"/>
        </w:rPr>
        <w:t>105976</w:t>
      </w:r>
    </w:p>
    <w:p>
      <w:r>
        <w:t>1. https://ussanews.com/News1/2018/10/20/report-anthony-scaramucci-spills-about-trump-in-tell-all-book/   I WONDER IF THIS SICILY PART NIGGER BLOOD BILLIONARE WOULDVE WHOOPED UP ON MENTALLY ILL BOLTON AND KELLY WHO GO RIGHT ALONG WITH STARVING TO DEATH AND BOMBING TO DEATH PRETTY YEMENI SMART GIRLS AND SMART BOYS AND FILTHY DIRTY KIKES GENETIC JEWS JEWESSES IN JERUSALEM FOR NOW ANYWAY PURPOSEFULLY SHOOTING IN THE HEAD LEGS HEART ARAB UNARMED CHILDREN; YES. HES A JEWYORKSHEITY MOBSTER AS IS TRUMP. SMOOCHI MOOCHI HAD TWO OF HIS WAR DOGS ATTACK ME AT DOLLAR TREE IN BREWER. ONE OF THE PLATES WAS MOOCH1. OTHER ATTACKS ON ME WERE AT DOLLAR TREE BANGOR. DOLLAR TREE ISNT A FRANCHISE IT IS A PRIVATELY OWNED COMPANY. #BRUCEJOHNKENNEWAY @ANGELOJOHNGAGE</w:t>
      </w:r>
    </w:p>
    <w:p>
      <w:r>
        <w:rPr>
          <w:b/>
          <w:u w:val="single"/>
        </w:rPr>
        <w:t>105977</w:t>
      </w:r>
    </w:p>
    <w:p>
      <w:r>
        <w:t>1. on a sunday.. A SUNDAY!!!! my dad said that 2 white vans showed up and 6 men with holstered guns   came up to my cabin and asked where I was, and  as I was not present and their on private property  they said their with Verizon comm, partnered with Google to look at their new cell station site . and started up the hill  they were stopped and Ill not say how after all TMI</w:t>
      </w:r>
    </w:p>
    <w:p>
      <w:r>
        <w:rPr>
          <w:b/>
          <w:u w:val="single"/>
        </w:rPr>
        <w:t>105978</w:t>
      </w:r>
    </w:p>
    <w:p>
      <w:r>
        <w:t xml:space="preserve">2. </w:t>
        <w:tab/>
        <w:t>they were looking for sand nigger cock to suck</w:t>
      </w:r>
    </w:p>
    <w:p>
      <w:r>
        <w:rPr>
          <w:b/>
          <w:u w:val="single"/>
        </w:rPr>
        <w:t>105979</w:t>
      </w:r>
    </w:p>
    <w:p>
      <w:r>
        <w:t xml:space="preserve">3. </w:t>
        <w:tab/>
        <w:tab/>
        <w:t>so I should give them your address then... ohhhhhh noooooo</w:t>
      </w:r>
    </w:p>
    <w:p>
      <w:r>
        <w:rPr>
          <w:b/>
          <w:u w:val="single"/>
        </w:rPr>
        <w:t>105980</w:t>
      </w:r>
    </w:p>
    <w:p>
      <w:r>
        <w:t>1. How to destroy and retard a great civilization?  Do what Great Britain did to Chinese...get the populous addicted to drugs and make government dependent on drug taxes.  Users become docile obedient zombies and will do anything for drugs they worship.  Anarchists, marxists, and others are demanding drug legalization in USA.  Big push began with 1960s rebels.</w:t>
      </w:r>
    </w:p>
    <w:p>
      <w:r>
        <w:rPr>
          <w:b/>
          <w:u w:val="single"/>
        </w:rPr>
        <w:t>105981</w:t>
      </w:r>
    </w:p>
    <w:p>
      <w:r>
        <w:t>1. boy is this fucking dirtbag nigger traitor obama delusional! the only one that " makes stuff up" is you ! i guess i would be pissed if my legacy was going down in flames because of a great patriot...trump.now the world knows what kind of a scumbag you are!</w:t>
      </w:r>
    </w:p>
    <w:p>
      <w:r>
        <w:rPr>
          <w:b/>
          <w:u w:val="single"/>
        </w:rPr>
        <w:t>105982</w:t>
      </w:r>
    </w:p>
    <w:p>
      <w:r>
        <w:t>1. Marie-Claire Bissonnette, 27, is the beautiful young woman who was round house KICKED by a f*ucking COWARD, ( now unemployed ) 'Hair Stylist' Jordan Hunt ..   https://www.foxnews.com/world/hairstylist-seen-in-video-kicking-pro-life-demonstrator-loses-job-may-face-charges    #Toronto Police investigating, she WILL press charges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@Willluc20   @EmbassyCat @Garycowick‍ @blindinglightshines‍ @TEFLON1‍ @VortexQ‍ @1776Ninja‍ @Maka‍ @RentonMagaUK‍ @Kryptex‍ @RaviCrux‍ @Sockalexis‍ @Snugglebunny‍ @Lexy‍ @StacyF‍ @Sidephase‍ @Johncparnell‍ @Jimfarmer‍ @MountainGirl543</w:t>
      </w:r>
    </w:p>
    <w:p>
      <w:r>
        <w:rPr>
          <w:b/>
          <w:u w:val="single"/>
        </w:rPr>
        <w:t>105983</w:t>
      </w:r>
    </w:p>
    <w:p>
      <w:r>
        <w:t xml:space="preserve">2. </w:t>
        <w:tab/>
        <w:t>Faggot Jordan Hunt will be using that tongue alot more when he's put in jail.</w:t>
      </w:r>
    </w:p>
    <w:p>
      <w:r>
        <w:rPr>
          <w:b/>
          <w:u w:val="single"/>
        </w:rPr>
        <w:t>105984</w:t>
      </w:r>
    </w:p>
    <w:p>
      <w:r>
        <w:t xml:space="preserve">3. </w:t>
        <w:tab/>
        <w:tab/>
        <w:t>I believe they call it, tossing their salad because sometimes inmates put salad dressing on their anus before hand</w:t>
      </w:r>
    </w:p>
    <w:p>
      <w:r>
        <w:rPr>
          <w:b/>
          <w:u w:val="single"/>
        </w:rPr>
        <w:t>105985</w:t>
      </w:r>
    </w:p>
    <w:p>
      <w:r>
        <w:t xml:space="preserve">4. </w:t>
        <w:tab/>
        <w:tab/>
        <w:t>I coulda gone the rest of my life without learning that...  gags</w:t>
      </w:r>
    </w:p>
    <w:p>
      <w:r>
        <w:rPr>
          <w:b/>
          <w:u w:val="single"/>
        </w:rPr>
        <w:t>105986</w:t>
      </w:r>
    </w:p>
    <w:p>
      <w:r>
        <w:t xml:space="preserve">5. </w:t>
        <w:tab/>
        <w:tab/>
        <w:t>Uhmm, ...close.. but, ...not, NOT, willing to hash that out, nope, yuck.</w:t>
      </w:r>
    </w:p>
    <w:p>
      <w:r>
        <w:rPr>
          <w:b/>
          <w:u w:val="single"/>
        </w:rPr>
        <w:t>105987</w:t>
      </w:r>
    </w:p>
    <w:p>
      <w:r>
        <w:t>1. Reminder : Hillary Clinton was part of an organized scheme with the Obama administration to rig the 2016 election, using fabricated evidence to destroy innocent American citizens along the way. It's the greatest crime in US history.    https://redd.it/9mtl1s</w:t>
      </w:r>
    </w:p>
    <w:p>
      <w:r>
        <w:rPr>
          <w:b/>
          <w:u w:val="single"/>
        </w:rPr>
        <w:t>105988</w:t>
      </w:r>
    </w:p>
    <w:p>
      <w:r>
        <w:t xml:space="preserve">2. </w:t>
        <w:tab/>
        <w:t>If I ever see this cunt in the street or her disgusting offspring I’m taking them out on sight.</w:t>
      </w:r>
    </w:p>
    <w:p>
      <w:r>
        <w:rPr>
          <w:b/>
          <w:u w:val="single"/>
        </w:rPr>
        <w:t>105989</w:t>
      </w:r>
    </w:p>
    <w:p>
      <w:r>
        <w:t xml:space="preserve">3. </w:t>
        <w:tab/>
        <w:tab/>
        <w:t>be careful Brother. you will have to STAND IN LINE I THINK LOL.</w:t>
      </w:r>
    </w:p>
    <w:p>
      <w:r>
        <w:rPr>
          <w:b/>
          <w:u w:val="single"/>
        </w:rPr>
        <w:t>105990</w:t>
      </w:r>
    </w:p>
    <w:p>
      <w:r>
        <w:t>1. Ruth Bader Ginsburg next...</w:t>
      </w:r>
    </w:p>
    <w:p>
      <w:r>
        <w:rPr>
          <w:b/>
          <w:u w:val="single"/>
        </w:rPr>
        <w:t>105991</w:t>
      </w:r>
    </w:p>
    <w:p>
      <w:r>
        <w:t xml:space="preserve">2. </w:t>
        <w:tab/>
        <w:t>the douche kagan. &amp;  the dyke member of La Reza.... sotomeyer.. 0dumbos communist plants. I don't recall one outspoken voice from the right when these 2 marxists were nominated. let alone doxxing and death threats to senators,</w:t>
      </w:r>
    </w:p>
    <w:p>
      <w:r>
        <w:rPr>
          <w:b/>
          <w:u w:val="single"/>
        </w:rPr>
        <w:t>105992</w:t>
      </w:r>
    </w:p>
    <w:p>
      <w:r>
        <w:t>1. Body Language: FBI Report Dianne Feinstein &amp; Chuck Schumer Press Conference   https://www.youtube.com/watch?v=lqY-UsS2mr4#action=share</w:t>
      </w:r>
    </w:p>
    <w:p>
      <w:r>
        <w:rPr>
          <w:b/>
          <w:u w:val="single"/>
        </w:rPr>
        <w:t>105993</w:t>
      </w:r>
    </w:p>
    <w:p>
      <w:r>
        <w:t xml:space="preserve">2. </w:t>
        <w:tab/>
        <w:t>The old witch looks scared did she mess her Depends. What crimes has she committed? Hopefully this Q anon is for real and the dyke goes down along with Hillary.</w:t>
      </w:r>
    </w:p>
    <w:p>
      <w:r>
        <w:rPr>
          <w:b/>
          <w:u w:val="single"/>
        </w:rPr>
        <w:t>105994</w:t>
      </w:r>
    </w:p>
    <w:p>
      <w:r>
        <w:t>1. Nigger</w:t>
      </w:r>
    </w:p>
    <w:p>
      <w:r>
        <w:rPr>
          <w:b/>
          <w:u w:val="single"/>
        </w:rPr>
        <w:t>105995</w:t>
      </w:r>
    </w:p>
    <w:p>
      <w:r>
        <w:t>1. Lol, no. Just ignorant redneck asslickers.</w:t>
      </w:r>
    </w:p>
    <w:p>
      <w:r>
        <w:rPr>
          <w:b/>
          <w:u w:val="single"/>
        </w:rPr>
        <w:t>105996</w:t>
      </w:r>
    </w:p>
    <w:p>
      <w:r>
        <w:t>1. Fellow white women, have a heart.  Give your guns, your income, and your freedom to me.   If you don’t, you are “too far gone”.</w:t>
      </w:r>
    </w:p>
    <w:p>
      <w:r>
        <w:rPr>
          <w:b/>
          <w:u w:val="single"/>
        </w:rPr>
        <w:t>105997</w:t>
      </w:r>
    </w:p>
    <w:p>
      <w:r>
        <w:t xml:space="preserve">2. </w:t>
        <w:tab/>
        <w:t>who is this twat,people have a right to vote for who ever they prefer and who is twat to say she is right?her????????????/</w:t>
      </w:r>
    </w:p>
    <w:p>
      <w:r>
        <w:rPr>
          <w:b/>
          <w:u w:val="single"/>
        </w:rPr>
        <w:t>105998</w:t>
      </w:r>
    </w:p>
    <w:p>
      <w:r>
        <w:t xml:space="preserve">3. </w:t>
        <w:tab/>
        <w:tab/>
        <w:t>She is a Jewish “comedian” who hates white people, but constantly pretends to be white.</w:t>
      </w:r>
    </w:p>
    <w:p>
      <w:r>
        <w:rPr>
          <w:b/>
          <w:u w:val="single"/>
        </w:rPr>
        <w:t>105999</w:t>
      </w:r>
    </w:p>
    <w:p>
      <w:r>
        <w:t xml:space="preserve">4. </w:t>
        <w:tab/>
        <w:tab/>
        <w:t>she's nobody.</w:t>
      </w:r>
    </w:p>
    <w:p>
      <w:r>
        <w:rPr>
          <w:b/>
          <w:u w:val="single"/>
        </w:rPr>
        <w:t>106000</w:t>
      </w:r>
    </w:p>
    <w:p>
      <w:r>
        <w:t>1. OP - Can't spell. Doesn't know proper English  OP - Everyone else is the nigger</w:t>
      </w:r>
    </w:p>
    <w:p>
      <w:r>
        <w:rPr>
          <w:b/>
          <w:u w:val="single"/>
        </w:rPr>
        <w:t>106001</w:t>
      </w:r>
    </w:p>
    <w:p>
      <w:r>
        <w:t>1. 🖕🏼 Cory Booker can go kick rocks in his 🤡 clown shoes.  "Sen. Cory Booker wants to “move onto a new candidate” and does not care whether Kavanaugh is “innocent or guilty.”</w:t>
      </w:r>
    </w:p>
    <w:p>
      <w:r>
        <w:rPr>
          <w:b/>
          <w:u w:val="single"/>
        </w:rPr>
        <w:t>106002</w:t>
      </w:r>
    </w:p>
    <w:p>
      <w:r>
        <w:t xml:space="preserve">2. </w:t>
        <w:tab/>
        <w:t>TURDICUS BEING THE NIGGER TURD HE IS IN FACT !!</w:t>
      </w:r>
    </w:p>
    <w:p>
      <w:r>
        <w:rPr>
          <w:b/>
          <w:u w:val="single"/>
        </w:rPr>
        <w:t>106003</w:t>
      </w:r>
    </w:p>
    <w:p>
      <w:r>
        <w:t>1. What Theresa May's regime is basically doing is turning Britain into a country that is unfit for decent people to live in. Then even if Brexit is implemented it will be a shithole not worth living in with anything that the government doesn't like considered a hate crime. Hideous woman who is unfit to be in politics.</w:t>
      </w:r>
    </w:p>
    <w:p>
      <w:r>
        <w:rPr>
          <w:b/>
          <w:u w:val="single"/>
        </w:rPr>
        <w:t>106004</w:t>
      </w:r>
    </w:p>
    <w:p>
      <w:r>
        <w:t xml:space="preserve">2. </w:t>
        <w:tab/>
        <w:t>Where are the British - the ones that sat through the Blitz. the stiff upper-lipped, upper crust rigidly fair aristos?  Is it childless politicians, the lure of power, and the fear of reprisal that drives British Politics? Bet your limey ass it is!</w:t>
      </w:r>
    </w:p>
    <w:p>
      <w:r>
        <w:rPr>
          <w:b/>
          <w:u w:val="single"/>
        </w:rPr>
        <w:t>106005</w:t>
      </w:r>
    </w:p>
    <w:p>
      <w:r>
        <w:t xml:space="preserve">3. </w:t>
        <w:tab/>
        <w:tab/>
        <w:t>Wolfgang, I think that the UK version of millennials are too blame, coupled with their version of baby boomers having rampant senility if not downright dementia.</w:t>
      </w:r>
    </w:p>
    <w:p>
      <w:r>
        <w:rPr>
          <w:b/>
          <w:u w:val="single"/>
        </w:rPr>
        <w:t>106006</w:t>
      </w:r>
    </w:p>
    <w:p>
      <w:r>
        <w:t xml:space="preserve">4. </w:t>
        <w:tab/>
        <w:tab/>
        <w:t>Britain is under the EU occupation and all of its politicians and hacks have sold out to Brussels and Berlin. People no longer decide their fate.</w:t>
      </w:r>
    </w:p>
    <w:p>
      <w:r>
        <w:rPr>
          <w:b/>
          <w:u w:val="single"/>
        </w:rPr>
        <w:t>106007</w:t>
      </w:r>
    </w:p>
    <w:p>
      <w:r>
        <w:t xml:space="preserve">5. </w:t>
        <w:tab/>
        <w:tab/>
        <w:t>Wrong; the British are consoling the thousands of ruined Children that have been groomed by Paki Lower IQ Rapists, they are biting their PC tongues, hating themselves, and mourning the loss of pride, honour, and sovereignty.</w:t>
      </w:r>
    </w:p>
    <w:p>
      <w:r>
        <w:rPr>
          <w:b/>
          <w:u w:val="single"/>
        </w:rPr>
        <w:t>106008</w:t>
      </w:r>
    </w:p>
    <w:p>
      <w:r>
        <w:t>1. Minneapolis Police Refuse To Investigate Claims Against Rep. Ellison   https://i.imgur.com/47oHsC0.jpg  https://kek.gg/u/6pYL</w:t>
      </w:r>
    </w:p>
    <w:p>
      <w:r>
        <w:rPr>
          <w:b/>
          <w:u w:val="single"/>
        </w:rPr>
        <w:t>106009</w:t>
      </w:r>
    </w:p>
    <w:p>
      <w:r>
        <w:t xml:space="preserve">2. </w:t>
        <w:tab/>
        <w:t>Cause he's a nigger, and I guess in MURIKAA its perfectly fine if you are a nigger or a liberal to beat and rape women. But go ahead ladies, keep drinking the poop flavored kool-aid.</w:t>
      </w:r>
    </w:p>
    <w:p>
      <w:r>
        <w:rPr>
          <w:b/>
          <w:u w:val="single"/>
        </w:rPr>
        <w:t>106010</w:t>
      </w:r>
    </w:p>
    <w:p>
      <w:r>
        <w:t>1. Poll time. Let's see how many NatSocs we can force to lie lol   NatSocs! If you had to move to live in the Middle East permanently with your wife and kids, living totally under your host country's laws and customs, where would you prefer to go?</w:t>
      </w:r>
    </w:p>
    <w:p>
      <w:r>
        <w:rPr>
          <w:b/>
          <w:u w:val="single"/>
        </w:rPr>
        <w:t>106011</w:t>
      </w:r>
    </w:p>
    <w:p>
      <w:r>
        <w:t xml:space="preserve">2. </w:t>
        <w:tab/>
        <w:t>Lol I actually voted Syria. I don't trust Jews or Saudis and Iranians don't like Americans. I know Putin likes Assad. I've listened to Assad speak, he's quite Western and I find him believable.</w:t>
      </w:r>
    </w:p>
    <w:p>
      <w:r>
        <w:rPr>
          <w:b/>
          <w:u w:val="single"/>
        </w:rPr>
        <w:t>106012</w:t>
      </w:r>
    </w:p>
    <w:p>
      <w:r>
        <w:t xml:space="preserve">3. </w:t>
        <w:tab/>
        <w:tab/>
        <w:t>Every Iranian I ever met liked Americans.</w:t>
      </w:r>
    </w:p>
    <w:p>
      <w:r>
        <w:rPr>
          <w:b/>
          <w:u w:val="single"/>
        </w:rPr>
        <w:t>106013</w:t>
      </w:r>
    </w:p>
    <w:p>
      <w:r>
        <w:t xml:space="preserve">4. </w:t>
        <w:tab/>
        <w:tab/>
        <w:tab/>
        <w:t>Go to Iran and wave the US flag mate, whilst wearing lipstick and a dress. Dare you lol ;)</w:t>
      </w:r>
    </w:p>
    <w:p>
      <w:r>
        <w:rPr>
          <w:b/>
          <w:u w:val="single"/>
        </w:rPr>
        <w:t>106014</w:t>
      </w:r>
    </w:p>
    <w:p>
      <w:r>
        <w:t xml:space="preserve">5. </w:t>
        <w:tab/>
        <w:tab/>
        <w:tab/>
        <w:tab/>
        <w:t>Says a fucking limey whose has let his country turn into a Muslim shithole. It seems you have been wearing lipstick your whole life, while slowly your bitch ass Queen and Parliament pedophiles rape your daughters. Hows Brexit going? How many guns do you own? Oh yeah,,,ZERO.</w:t>
      </w:r>
    </w:p>
    <w:p>
      <w:r>
        <w:rPr>
          <w:b/>
          <w:u w:val="single"/>
        </w:rPr>
        <w:t>106015</w:t>
      </w:r>
    </w:p>
    <w:p>
      <w:r>
        <w:t>1. CNN calls Kanye West a 'dumb negro' for supporting Trump  https://youtu.be/Kgg3ZOlDb70</w:t>
      </w:r>
    </w:p>
    <w:p>
      <w:r>
        <w:rPr>
          <w:b/>
          <w:u w:val="single"/>
        </w:rPr>
        <w:t>106016</w:t>
      </w:r>
    </w:p>
    <w:p>
      <w:r>
        <w:t xml:space="preserve">2. </w:t>
        <w:tab/>
        <w:t>And Don Lemon takes giant nigger dicks up his ass (or is that Anderson?)</w:t>
      </w:r>
    </w:p>
    <w:p>
      <w:r>
        <w:rPr>
          <w:b/>
          <w:u w:val="single"/>
        </w:rPr>
        <w:t>106017</w:t>
      </w:r>
    </w:p>
    <w:p>
      <w:r>
        <w:t>1. GAY JEW OK... DON'T SEE THE NIGGER PART THO LOLL!!</w:t>
      </w:r>
    </w:p>
    <w:p>
      <w:r>
        <w:rPr>
          <w:b/>
          <w:u w:val="single"/>
        </w:rPr>
        <w:t>106018</w:t>
      </w:r>
    </w:p>
    <w:p>
      <w:r>
        <w:t>1. Trump said he will 'send the military to our border' to 'close the southern border'. I think it is pretty obvious he is not going to issue shoot-to-kill orders on unarmed civilians, which would be refused as illegal orders anyways. Posse comatatus prohibits the military from arresting illegal alien civilians. So how is this supposed to work? I would really like to know the details.</w:t>
      </w:r>
    </w:p>
    <w:p>
      <w:r>
        <w:rPr>
          <w:b/>
          <w:u w:val="single"/>
        </w:rPr>
        <w:t>106019</w:t>
      </w:r>
    </w:p>
    <w:p>
      <w:r>
        <w:t xml:space="preserve">2. </w:t>
        <w:tab/>
        <w:t>For starters, these people compose an invading force. There will be armed men somewhere in the background who owe their allegiance to some non-American group probably funded by Soros. I think Trump understands that to meet and stop these people will require a company or larger size military force. They will have to be experienced and armed with some non-lethal weapons, possibly something like sound emitting devices that cause some type of temporary paralysis via naseau or disorientation. However, the quickes way to stop them is tell Mexico NO MORE MONEY and the recent trade deal is off.</w:t>
      </w:r>
    </w:p>
    <w:p>
      <w:r>
        <w:rPr>
          <w:b/>
          <w:u w:val="single"/>
        </w:rPr>
        <w:t>106020</w:t>
      </w:r>
    </w:p>
    <w:p>
      <w:r>
        <w:t xml:space="preserve">3. </w:t>
        <w:tab/>
        <w:tab/>
        <w:t>Under the law 'migrants' trying to cross our border are not an 'invading force'. The legal definition of that is limited to military or terrorist forces attacking our country. It will be interesting to see just how Trump uses our military without running afoul of Posse Comatatus.</w:t>
      </w:r>
    </w:p>
    <w:p>
      <w:r>
        <w:rPr>
          <w:b/>
          <w:u w:val="single"/>
        </w:rPr>
        <w:t>106021</w:t>
      </w:r>
    </w:p>
    <w:p>
      <w:r>
        <w:t xml:space="preserve">4. </w:t>
        <w:tab/>
        <w:tab/>
        <w:tab/>
        <w:t>We have no legal confirmation that these people can be classified as “migrants”. That label came from the media.</w:t>
      </w:r>
    </w:p>
    <w:p>
      <w:r>
        <w:rPr>
          <w:b/>
          <w:u w:val="single"/>
        </w:rPr>
        <w:t>106022</w:t>
      </w:r>
    </w:p>
    <w:p>
      <w:r>
        <w:t xml:space="preserve">5. </w:t>
        <w:tab/>
        <w:tab/>
        <w:tab/>
        <w:tab/>
        <w:t>I suspect that there are a lot of people who are indeed terrified.</w:t>
      </w:r>
    </w:p>
    <w:p>
      <w:r>
        <w:rPr>
          <w:b/>
          <w:u w:val="single"/>
        </w:rPr>
        <w:t>106023</w:t>
      </w:r>
    </w:p>
    <w:p>
      <w:r>
        <w:t xml:space="preserve">6. </w:t>
        <w:tab/>
        <w:tab/>
        <w:tab/>
        <w:tab/>
        <w:tab/>
        <w:t>The scumbags on the left and some republican assholes want to screw us with Saudi Arabia over one raghead, pos, alleged, non-American journalist and do nothing about the wetback invaders, fuck them all !</w:t>
      </w:r>
    </w:p>
    <w:p>
      <w:r>
        <w:rPr>
          <w:b/>
          <w:u w:val="single"/>
        </w:rPr>
        <w:t>106024</w:t>
      </w:r>
    </w:p>
    <w:p>
      <w:r>
        <w:t>1. Gab Nazi:  "Jews control the world"   Me: Actually Jews only represent 0.2% of the world's population and besides.  Muslims make up 24% of the population.  Do Jews control them too?   Gab Nazi:  ".........KIKE !"</w:t>
      </w:r>
    </w:p>
    <w:p>
      <w:r>
        <w:rPr>
          <w:b/>
          <w:u w:val="single"/>
        </w:rPr>
        <w:t>106025</w:t>
      </w:r>
    </w:p>
    <w:p>
      <w:r>
        <w:t xml:space="preserve">2. </w:t>
        <w:tab/>
        <w:t>This post is retarded even by Boomer standards</w:t>
      </w:r>
    </w:p>
    <w:p>
      <w:r>
        <w:rPr>
          <w:b/>
          <w:u w:val="single"/>
        </w:rPr>
        <w:t>106026</w:t>
      </w:r>
    </w:p>
    <w:p>
      <w:r>
        <w:t xml:space="preserve">3. </w:t>
        <w:tab/>
        <w:tab/>
        <w:t>Given it's based on actual Gab Nazi replies, wouldn't that make Gab Nazis retarded?</w:t>
      </w:r>
    </w:p>
    <w:p>
      <w:r>
        <w:rPr>
          <w:b/>
          <w:u w:val="single"/>
        </w:rPr>
        <w:t>106027</w:t>
      </w:r>
    </w:p>
    <w:p>
      <w:r>
        <w:t xml:space="preserve">4. </w:t>
        <w:tab/>
        <w:tab/>
        <w:tab/>
        <w:t>No. That would make you retarded</w:t>
      </w:r>
    </w:p>
    <w:p>
      <w:r>
        <w:rPr>
          <w:b/>
          <w:u w:val="single"/>
        </w:rPr>
        <w:t>106028</w:t>
      </w:r>
    </w:p>
    <w:p>
      <w:r>
        <w:t>1. Nazis were not anti Christian. Nazis were not anti Pagan. Nazis were not anti Völkisch.   Stop infighting.    We must unite against our foe.</w:t>
      </w:r>
    </w:p>
    <w:p>
      <w:r>
        <w:rPr>
          <w:b/>
          <w:u w:val="single"/>
        </w:rPr>
        <w:t>106029</w:t>
      </w:r>
    </w:p>
    <w:p>
      <w:r>
        <w:t xml:space="preserve">2. </w:t>
        <w:tab/>
        <w:t>Some Pagans here on Gab have a little Trouble Understanding that one. I was just Attacked the Day before Yesterday, Right Out of the Blue &amp; without Provocation, or Justification. All i said was Jesus was No Jew, &amp; i was Jumped on like a Nigger on a Bucket of KFC.</w:t>
      </w:r>
    </w:p>
    <w:p>
      <w:r>
        <w:rPr>
          <w:b/>
          <w:u w:val="single"/>
        </w:rPr>
        <w:t>106030</w:t>
      </w:r>
    </w:p>
    <w:p>
      <w:r>
        <w:t xml:space="preserve">3. </w:t>
        <w:tab/>
        <w:tab/>
        <w:t>Jesus was Galilean , which is Gaelic or Gallic not semitic Jew. These new age "Vikings" watch too much cucked TV or their beard oil is affecting their minds. Christians built the western world, not paganism. I dare they say anything to you in person...keyboard warriors, likely shills from the left</w:t>
      </w:r>
    </w:p>
    <w:p>
      <w:r>
        <w:rPr>
          <w:b/>
          <w:u w:val="single"/>
        </w:rPr>
        <w:t>106031</w:t>
      </w:r>
    </w:p>
    <w:p>
      <w:r>
        <w:t xml:space="preserve">4. </w:t>
        <w:tab/>
        <w:tab/>
        <w:tab/>
        <w:t>You Took the Words Right Out of my Mouth. They Call themselves White Nationalists, but have Little to No Respect for their Fellow Comrades.</w:t>
      </w:r>
    </w:p>
    <w:p>
      <w:r>
        <w:rPr>
          <w:b/>
          <w:u w:val="single"/>
        </w:rPr>
        <w:t>106032</w:t>
      </w:r>
    </w:p>
    <w:p>
      <w:r>
        <w:t xml:space="preserve">5. </w:t>
        <w:tab/>
        <w:tab/>
        <w:tab/>
        <w:tab/>
        <w:t>Jesus is a jew ffs , and fuk u god. Rather a wolf of Odin than a lamb of a jew. I'm in u face</w:t>
      </w:r>
    </w:p>
    <w:p>
      <w:r>
        <w:rPr>
          <w:b/>
          <w:u w:val="single"/>
        </w:rPr>
        <w:t>106033</w:t>
      </w:r>
    </w:p>
    <w:p>
      <w:r>
        <w:t xml:space="preserve">6. </w:t>
        <w:tab/>
        <w:tab/>
        <w:tab/>
        <w:tab/>
        <w:tab/>
        <w:t>Yet another Counterproductive Shit Starter, Worthless Piece of Shit...  @Breed:</w:t>
      </w:r>
    </w:p>
    <w:p>
      <w:r>
        <w:rPr>
          <w:b/>
          <w:u w:val="single"/>
        </w:rPr>
        <w:t>106034</w:t>
      </w:r>
    </w:p>
    <w:p>
      <w:r>
        <w:t xml:space="preserve">7. </w:t>
        <w:tab/>
        <w:tab/>
        <w:tab/>
        <w:tab/>
        <w:tab/>
        <w:tab/>
        <w:t>Fuk off jew</w:t>
      </w:r>
    </w:p>
    <w:p>
      <w:r>
        <w:rPr>
          <w:b/>
          <w:u w:val="single"/>
        </w:rPr>
        <w:t>106035</w:t>
      </w:r>
    </w:p>
    <w:p>
      <w:r>
        <w:t xml:space="preserve">8. </w:t>
        <w:tab/>
        <w:tab/>
        <w:tab/>
        <w:tab/>
        <w:tab/>
        <w:tab/>
        <w:tab/>
        <w:t>You're the only Jew here, you Proved it. Fuck You &amp; Die Loser.</w:t>
      </w:r>
    </w:p>
    <w:p>
      <w:r>
        <w:rPr>
          <w:b/>
          <w:u w:val="single"/>
        </w:rPr>
        <w:t>106036</w:t>
      </w:r>
    </w:p>
    <w:p>
      <w:r>
        <w:t xml:space="preserve">9. </w:t>
        <w:tab/>
        <w:tab/>
        <w:tab/>
        <w:tab/>
        <w:tab/>
        <w:tab/>
        <w:tab/>
        <w:tab/>
        <w:t>"Hate" can barely write in English - saw post.</w:t>
      </w:r>
    </w:p>
    <w:p>
      <w:r>
        <w:rPr>
          <w:b/>
          <w:u w:val="single"/>
        </w:rPr>
        <w:t>106037</w:t>
      </w:r>
    </w:p>
    <w:p>
      <w:r>
        <w:t xml:space="preserve">10. </w:t>
        <w:tab/>
        <w:tab/>
        <w:tab/>
        <w:tab/>
        <w:tab/>
        <w:tab/>
        <w:tab/>
        <w:tab/>
        <w:tab/>
        <w:t>He's like a Retarded Caveman.</w:t>
      </w:r>
    </w:p>
    <w:p>
      <w:r>
        <w:rPr>
          <w:b/>
          <w:u w:val="single"/>
        </w:rPr>
        <w:t>106038</w:t>
      </w:r>
    </w:p>
    <w:p>
      <w:r>
        <w:t>1. Kiss of Death': Democrats keep Hillary off campaign trail  by Al Weaver  October 12, 2018 04:27 PM  https://www.washingtonexaminer.com/news/congress/democrats-keep-kiss-of-death-hillary-clinton-away-from-campaign-trail</w:t>
      </w:r>
    </w:p>
    <w:p>
      <w:r>
        <w:rPr>
          <w:b/>
          <w:u w:val="single"/>
        </w:rPr>
        <w:t>106039</w:t>
      </w:r>
    </w:p>
    <w:p>
      <w:r>
        <w:t xml:space="preserve">2. </w:t>
        <w:tab/>
        <w:t>That cunt has been the kiss of death for the last 60 years.....</w:t>
      </w:r>
    </w:p>
    <w:p>
      <w:r>
        <w:rPr>
          <w:b/>
          <w:u w:val="single"/>
        </w:rPr>
        <w:t>106040</w:t>
      </w:r>
    </w:p>
    <w:p>
      <w:r>
        <w:t xml:space="preserve">3. </w:t>
        <w:tab/>
        <w:tab/>
        <w:t>Just think of all the moronic women who idolized her!!</w:t>
      </w:r>
    </w:p>
    <w:p>
      <w:r>
        <w:rPr>
          <w:b/>
          <w:u w:val="single"/>
        </w:rPr>
        <w:t>106041</w:t>
      </w:r>
    </w:p>
    <w:p>
      <w:r>
        <w:t>1. TruthFeed News:  ‏Feinstein Saw Trump’s ‘Lock Her Up’ Chant – Needless to Say, She’s NOT HAPPY   https://truthfeednews.com/feinstein-saw-trumps-lock-her-up-chant-needless-to-say-shes-not-happy/?utm_source=dlvr.it&amp;utm_medium=twitter</w:t>
      </w:r>
    </w:p>
    <w:p>
      <w:r>
        <w:rPr>
          <w:b/>
          <w:u w:val="single"/>
        </w:rPr>
        <w:t>106042</w:t>
      </w:r>
    </w:p>
    <w:p>
      <w:r>
        <w:t xml:space="preserve">2. </w:t>
        <w:tab/>
        <w:t>KIKE CUNT NEEDS TO BE---&gt;&gt;LOCKED UP !!!</w:t>
      </w:r>
    </w:p>
    <w:p>
      <w:r>
        <w:rPr>
          <w:b/>
          <w:u w:val="single"/>
        </w:rPr>
        <w:t>106043</w:t>
      </w:r>
    </w:p>
    <w:p>
      <w:r>
        <w:t>1. &gt;I can handle free speech &gt;BUT NOT  THAT FREE SPEECH  ok, retard</w:t>
      </w:r>
    </w:p>
    <w:p>
      <w:r>
        <w:rPr>
          <w:b/>
          <w:u w:val="single"/>
        </w:rPr>
        <w:t>106044</w:t>
      </w:r>
    </w:p>
    <w:p>
      <w:r>
        <w:t>1. Anchor Baby Outrage: Americans Paying BILLIONS for Illegal Alien Births!!   https://www.youtube.com/watch?v=SzHHgjAigq4</w:t>
      </w:r>
    </w:p>
    <w:p>
      <w:r>
        <w:rPr>
          <w:b/>
          <w:u w:val="single"/>
        </w:rPr>
        <w:t>106045</w:t>
      </w:r>
    </w:p>
    <w:p>
      <w:r>
        <w:t xml:space="preserve">2. </w:t>
        <w:tab/>
        <w:t>I actually find it more disgusting that the cunt chose the name Elliot. Just call him Juan or Pedro.</w:t>
      </w:r>
    </w:p>
    <w:p>
      <w:r>
        <w:rPr>
          <w:b/>
          <w:u w:val="single"/>
        </w:rPr>
        <w:t>106046</w:t>
      </w:r>
    </w:p>
    <w:p>
      <w:r>
        <w:t>1. Awww, pussy doesn't want to reply back. You lose, faggot Nutzi</w:t>
      </w:r>
    </w:p>
    <w:p>
      <w:r>
        <w:rPr>
          <w:b/>
          <w:u w:val="single"/>
        </w:rPr>
        <w:t>106047</w:t>
      </w:r>
    </w:p>
    <w:p>
      <w:r>
        <w:t>1. Meet Caitie McCaffrey, a Microsoft lead employee and a Services Architect for Azure - the cloud hosting service that threatened to kick off Gab not too long ago.   Is it becoming more clear why Big Tech has been trying to silence us? Their ranks are filled with hysterical and unstable Leftists who live in an alternate reality.</w:t>
      </w:r>
    </w:p>
    <w:p>
      <w:r>
        <w:rPr>
          <w:b/>
          <w:u w:val="single"/>
        </w:rPr>
        <w:t>106048</w:t>
      </w:r>
    </w:p>
    <w:p>
      <w:r>
        <w:t xml:space="preserve">2. </w:t>
        <w:tab/>
        <w:t>Ergh what a shrew! Print this and post it all over the place. We need to start doing that with all these self-righeous POSs; shove their hypocrisy and lunacy in the public's face.</w:t>
      </w:r>
    </w:p>
    <w:p>
      <w:r>
        <w:rPr>
          <w:b/>
          <w:u w:val="single"/>
        </w:rPr>
        <w:t>106049</w:t>
      </w:r>
    </w:p>
    <w:p>
      <w:r>
        <w:t xml:space="preserve">3. </w:t>
        <w:tab/>
        <w:tab/>
        <w:t>Have ya notice that most of these people can't spell their name like a NORMAL "Katy-"</w:t>
      </w:r>
    </w:p>
    <w:p>
      <w:r>
        <w:rPr>
          <w:b/>
          <w:u w:val="single"/>
        </w:rPr>
        <w:t>106050</w:t>
      </w:r>
    </w:p>
    <w:p>
      <w:r>
        <w:t xml:space="preserve">4. </w:t>
        <w:tab/>
        <w:tab/>
        <w:tab/>
        <w:t>yeah well she's another psychotic dyke from San Fran, so.....</w:t>
      </w:r>
    </w:p>
    <w:p>
      <w:r>
        <w:rPr>
          <w:b/>
          <w:u w:val="single"/>
        </w:rPr>
        <w:t>106051</w:t>
      </w:r>
    </w:p>
    <w:p>
      <w:r>
        <w:t>1. Vlad may have been on to something. im just sayin. muzzie invaders have been a problem since back in the day, they just dealt with them differently.</w:t>
      </w:r>
    </w:p>
    <w:p>
      <w:r>
        <w:rPr>
          <w:b/>
          <w:u w:val="single"/>
        </w:rPr>
        <w:t>106052</w:t>
      </w:r>
    </w:p>
    <w:p>
      <w:r>
        <w:t>1. Who’s the real racists??</w:t>
      </w:r>
    </w:p>
    <w:p>
      <w:r>
        <w:rPr>
          <w:b/>
          <w:u w:val="single"/>
        </w:rPr>
        <w:t>106053</w:t>
      </w:r>
    </w:p>
    <w:p>
      <w:r>
        <w:t xml:space="preserve">2. </w:t>
        <w:tab/>
        <w:t>Typical retarded vile nigger beast in the meme posted by a typical "they are the real racists" cowardly stupid fool. Libtards/democrats &amp; CONservatives/Republicans are enemies of the White race. Both parties are under kike control.  Stop pointing your finger. Be a real racist.</w:t>
      </w:r>
    </w:p>
    <w:p>
      <w:r>
        <w:rPr>
          <w:b/>
          <w:u w:val="single"/>
        </w:rPr>
        <w:t>106054</w:t>
      </w:r>
    </w:p>
    <w:p>
      <w:r>
        <w:t xml:space="preserve">3. </w:t>
        <w:tab/>
        <w:tab/>
        <w:t>I’m the fool? 😂🖕🏻</w:t>
      </w:r>
    </w:p>
    <w:p>
      <w:r>
        <w:rPr>
          <w:b/>
          <w:u w:val="single"/>
        </w:rPr>
        <w:t>106055</w:t>
      </w:r>
    </w:p>
    <w:p>
      <w:r>
        <w:t xml:space="preserve">4. </w:t>
        <w:tab/>
        <w:tab/>
        <w:tab/>
        <w:t>To answer your question - yes you are a stupid fool. And now I see you are a faggot to boot. Not surprised.</w:t>
      </w:r>
    </w:p>
    <w:p>
      <w:r>
        <w:rPr>
          <w:b/>
          <w:u w:val="single"/>
        </w:rPr>
        <w:t>106056</w:t>
      </w:r>
    </w:p>
    <w:p>
      <w:r>
        <w:t xml:space="preserve">5. </w:t>
        <w:tab/>
        <w:tab/>
        <w:tab/>
        <w:tab/>
        <w:t>I don't know how/why you became a faggot. Why ask a stranger? Ask an adult you know. It is usually genetic. If scientists can discover the faggot gene(s) then faggots can be aborted and eventually the faggot problem will be eliminated.</w:t>
      </w:r>
    </w:p>
    <w:p>
      <w:r>
        <w:rPr>
          <w:b/>
          <w:u w:val="single"/>
        </w:rPr>
        <w:t>106057</w:t>
      </w:r>
    </w:p>
    <w:p>
      <w:r>
        <w:t xml:space="preserve">6. </w:t>
        <w:tab/>
        <w:tab/>
        <w:tab/>
        <w:tab/>
        <w:tab/>
        <w:t>I quit using the word Faggot in seventh Grade Billy Boy,    Billy quit being a Jew 😮</w:t>
      </w:r>
    </w:p>
    <w:p>
      <w:r>
        <w:rPr>
          <w:b/>
          <w:u w:val="single"/>
        </w:rPr>
        <w:t>106058</w:t>
      </w:r>
    </w:p>
    <w:p>
      <w:r>
        <w:t xml:space="preserve">7. </w:t>
        <w:tab/>
        <w:tab/>
        <w:tab/>
        <w:tab/>
        <w:tab/>
        <w:tab/>
        <w:t>Are you proud you became a faggot in 7th grade?  It is either faggot (elegant metaphor) or homosexual (in polite circles). "Gay" is kike newspeak designed to confuse the masses. Rescue terms from the memory hole! https://gab.ai/Discriminator/posts/37973804</w:t>
      </w:r>
    </w:p>
    <w:p>
      <w:r>
        <w:rPr>
          <w:b/>
          <w:u w:val="single"/>
        </w:rPr>
        <w:t>106059</w:t>
      </w:r>
    </w:p>
    <w:p>
      <w:r>
        <w:t xml:space="preserve">8. </w:t>
        <w:tab/>
        <w:tab/>
        <w:tab/>
        <w:tab/>
        <w:tab/>
        <w:tab/>
        <w:tab/>
        <w:t>Billy Boy is Boring, Billy knows only one word, maybe 2. Kike and Faggot.    Feel sorry for Billy peeps 🤣</w:t>
      </w:r>
    </w:p>
    <w:p>
      <w:r>
        <w:rPr>
          <w:b/>
          <w:u w:val="single"/>
        </w:rPr>
        <w:t>106060</w:t>
      </w:r>
    </w:p>
    <w:p>
      <w:r>
        <w:t>1. Get in the oven, MGTOW loser</w:t>
      </w:r>
    </w:p>
    <w:p>
      <w:r>
        <w:rPr>
          <w:b/>
          <w:u w:val="single"/>
        </w:rPr>
        <w:t>106061</w:t>
      </w:r>
    </w:p>
    <w:p>
      <w:r>
        <w:t xml:space="preserve">2. </w:t>
        <w:tab/>
        <w:t>Looks like some faggot is out there trying to earn their rainbow star...  Dont worry, ol Bu's got you covered... Here ya go... you deserve it...</w:t>
      </w:r>
    </w:p>
    <w:p>
      <w:r>
        <w:rPr>
          <w:b/>
          <w:u w:val="single"/>
        </w:rPr>
        <w:t>106062</w:t>
      </w:r>
    </w:p>
    <w:p>
      <w:r>
        <w:t xml:space="preserve">3. </w:t>
        <w:tab/>
        <w:tab/>
        <w:t>Shout out to Tel Aviv!</w:t>
      </w:r>
    </w:p>
    <w:p>
      <w:r>
        <w:rPr>
          <w:b/>
          <w:u w:val="single"/>
        </w:rPr>
        <w:t>106063</w:t>
      </w:r>
    </w:p>
    <w:p>
      <w:r>
        <w:t xml:space="preserve">4. </w:t>
        <w:tab/>
        <w:tab/>
        <w:t>I don't always quote a repost of my own reply, but when i do it's just so jewfags know i meant it...   Somefuckinspicwithabottleofmexicanpiss.jpg</w:t>
      </w:r>
    </w:p>
    <w:p>
      <w:r>
        <w:rPr>
          <w:b/>
          <w:u w:val="single"/>
        </w:rPr>
        <w:t>106064</w:t>
      </w:r>
    </w:p>
    <w:p>
      <w:r>
        <w:t>1.</w:t>
      </w:r>
    </w:p>
    <w:p>
      <w:r>
        <w:rPr>
          <w:b/>
          <w:u w:val="single"/>
        </w:rPr>
        <w:t>106065</w:t>
      </w:r>
    </w:p>
    <w:p>
      <w:r>
        <w:t xml:space="preserve">2. </w:t>
        <w:tab/>
        <w:t>What a bunch of retarded apes...</w:t>
      </w:r>
    </w:p>
    <w:p>
      <w:r>
        <w:rPr>
          <w:b/>
          <w:u w:val="single"/>
        </w:rPr>
        <w:t>106066</w:t>
      </w:r>
    </w:p>
    <w:p>
      <w:r>
        <w:t>1. That is true, mute all you like, you cant accept facts. I am not interested in the white nigger level of "we wuz kangs" shit you are promoting.</w:t>
      </w:r>
    </w:p>
    <w:p>
      <w:r>
        <w:rPr>
          <w:b/>
          <w:u w:val="single"/>
        </w:rPr>
        <w:t>106067</w:t>
      </w:r>
    </w:p>
    <w:p>
      <w:r>
        <w:t>1. #JordanHunt Arrested, Charged w/ 8 Counts Of Assault   https://www.spencerfernando.com/2018/10/06/jordan-hunt-arrested-charged-with-eight-counts-of-assault/    #Toronto #Canada 🇨🇦 #CanFam</w:t>
      </w:r>
    </w:p>
    <w:p>
      <w:r>
        <w:rPr>
          <w:b/>
          <w:u w:val="single"/>
        </w:rPr>
        <w:t>106068</w:t>
      </w:r>
    </w:p>
    <w:p>
      <w:r>
        <w:t xml:space="preserve">2. </w:t>
        <w:tab/>
        <w:t>What a brave faggot punk he is, cowards</w:t>
      </w:r>
    </w:p>
    <w:p>
      <w:r>
        <w:rPr>
          <w:b/>
          <w:u w:val="single"/>
        </w:rPr>
        <w:t>106069</w:t>
      </w:r>
    </w:p>
    <w:p>
      <w:r>
        <w:t>1. Commies are calling for "Kill" teams to deal with us. Little Antifa children may soon learn that they are the real pawns in this high stakes game for power. Watch yourselves people, it's crazy time coming. Please share this. CIVIL WAR ALERT !!! https://www.youtube.com/watch?v=UGHy03beuf4</w:t>
      </w:r>
    </w:p>
    <w:p>
      <w:r>
        <w:rPr>
          <w:b/>
          <w:u w:val="single"/>
        </w:rPr>
        <w:t>106070</w:t>
      </w:r>
    </w:p>
    <w:p>
      <w:r>
        <w:t xml:space="preserve">2. </w:t>
        <w:tab/>
        <w:t>""CIVIL WAR ALERT"s" like this are dumb as fuck. Selling ourselves short here. First respond should be to push pressure on law enforcement and other authorities to do their job and prosecute. Calling for civil war etc is falling for the trap of the Commies. Sadly most patriotic pundits can be pretty retarded like that.</w:t>
      </w:r>
    </w:p>
    <w:p>
      <w:r>
        <w:rPr>
          <w:b/>
          <w:u w:val="single"/>
        </w:rPr>
        <w:t>106071</w:t>
      </w:r>
    </w:p>
    <w:p>
      <w:r>
        <w:t>1. De big man has spoken!  He noes dae way!</w:t>
      </w:r>
    </w:p>
    <w:p>
      <w:r>
        <w:rPr>
          <w:b/>
          <w:u w:val="single"/>
        </w:rPr>
        <w:t>106072</w:t>
      </w:r>
    </w:p>
    <w:p>
      <w:r>
        <w:t xml:space="preserve">2. </w:t>
        <w:tab/>
        <w:t>Is the BBC Pidgin site ... with its Africanized baby talk...racist?    https://www.bbc.com/pidgin/world</w:t>
      </w:r>
    </w:p>
    <w:p>
      <w:r>
        <w:rPr>
          <w:b/>
          <w:u w:val="single"/>
        </w:rPr>
        <w:t>106073</w:t>
      </w:r>
    </w:p>
    <w:p>
      <w:r>
        <w:t xml:space="preserve">3. </w:t>
        <w:tab/>
        <w:tab/>
        <w:t>Isn’t it just as hard to learn to read that nigger bullshit as it is to learn to read actual English?</w:t>
      </w:r>
    </w:p>
    <w:p>
      <w:r>
        <w:rPr>
          <w:b/>
          <w:u w:val="single"/>
        </w:rPr>
        <w:t>106074</w:t>
      </w:r>
    </w:p>
    <w:p>
      <w:r>
        <w:t>1. That faggot loves black cock</w:t>
      </w:r>
    </w:p>
    <w:p>
      <w:r>
        <w:rPr>
          <w:b/>
          <w:u w:val="single"/>
        </w:rPr>
        <w:t>106075</w:t>
      </w:r>
    </w:p>
    <w:p>
      <w:r>
        <w:t>1. I'll wish it out loud.  I hope that snaggle tooth, nasty ass looking cunt is fucking dead.  And I hope it was extremely painful.  I may even pray tonight for her to languish in a more vegetative state than normal, then die after she shits herself a few times.</w:t>
      </w:r>
    </w:p>
    <w:p>
      <w:r>
        <w:rPr>
          <w:b/>
          <w:u w:val="single"/>
        </w:rPr>
        <w:t>106076</w:t>
      </w:r>
    </w:p>
    <w:p>
      <w:r>
        <w:t>1. Bloody hell! Here I am, watching my beloved Leafs against the Capitals. On comes a commercial for Air Transat. The only couple they show? A bloody Nigger with this White, blue-eyed blonde bitch. I am sick of this racism, this attempt at #WhiteGenocide.</w:t>
      </w:r>
    </w:p>
    <w:p>
      <w:r>
        <w:rPr>
          <w:b/>
          <w:u w:val="single"/>
        </w:rPr>
        <w:t>106077</w:t>
      </w:r>
    </w:p>
    <w:p>
      <w:r>
        <w:t>1. Brett Kavanaugh is a fucking faggot.  He for "spanked" real good at his frat house.  They took turns pounding his butt until he cried.</w:t>
      </w:r>
    </w:p>
    <w:p>
      <w:r>
        <w:rPr>
          <w:b/>
          <w:u w:val="single"/>
        </w:rPr>
        <w:t>106078</w:t>
      </w:r>
    </w:p>
    <w:p>
      <w:r>
        <w:t xml:space="preserve">2. </w:t>
        <w:tab/>
        <w:t>Hay special ed why ask a question or make a statement . Then answer it that's retarded tranny b</w:t>
      </w:r>
    </w:p>
    <w:p>
      <w:r>
        <w:rPr>
          <w:b/>
          <w:u w:val="single"/>
        </w:rPr>
        <w:t>106079</w:t>
      </w:r>
    </w:p>
    <w:p>
      <w:r>
        <w:t>1. there are reasons (medical etc) that make it impossible to have a child, I can think of no reason to ever fuck a nigger</w:t>
      </w:r>
    </w:p>
    <w:p>
      <w:r>
        <w:rPr>
          <w:b/>
          <w:u w:val="single"/>
        </w:rPr>
        <w:t>106080</w:t>
      </w:r>
    </w:p>
    <w:p>
      <w:r>
        <w:t>1. For Leftists who think the content of islamic texts are 'open to interpretation or debate', this issue has been clarified by shaykh muhammad saalih al-munajjid for everyone. Its not.   https://islamqa.info/en/answers/122964/ruling-on-discussions-in-chat-rooms-about-religious-matters-and-polls-concerning-them</w:t>
      </w:r>
    </w:p>
    <w:p>
      <w:r>
        <w:rPr>
          <w:b/>
          <w:u w:val="single"/>
        </w:rPr>
        <w:t>106081</w:t>
      </w:r>
    </w:p>
    <w:p>
      <w:r>
        <w:t xml:space="preserve">2. </w:t>
        <w:tab/>
        <w:t>Leftards think that their own interpretation of Islam is real i.e. it is not a political force which spreads itself through violence and fear.  Problem is that when they learn the truth, its too late for them and the rest of us who have been telling them for years</w:t>
      </w:r>
    </w:p>
    <w:p>
      <w:r>
        <w:rPr>
          <w:b/>
          <w:u w:val="single"/>
        </w:rPr>
        <w:t>106082</w:t>
      </w:r>
    </w:p>
    <w:p>
      <w:r>
        <w:t xml:space="preserve">3. </w:t>
        <w:tab/>
        <w:tab/>
        <w:t>This Erdogan cunt is the ultimate scum of the earth, even worse the Maxime Waters... The piece of sheit is out to set Turkey back 150 years, undoing the ground breaking work Ataturk did... You know the Greek chap who introduced women voting (for instance) around 1925 in Turkey even before it was even conceived in the rest of Europe.</w:t>
      </w:r>
    </w:p>
    <w:p>
      <w:r>
        <w:rPr>
          <w:b/>
          <w:u w:val="single"/>
        </w:rPr>
        <w:t>106083</w:t>
      </w:r>
    </w:p>
    <w:p>
      <w:r>
        <w:t>1. The last time i looked BRITAIN was a christian country....not a half-way house for every cunt who think they have "human rights"....fuck off back to where yous came from you no-good sponging bastards.....</w:t>
      </w:r>
    </w:p>
    <w:p>
      <w:r>
        <w:rPr>
          <w:b/>
          <w:u w:val="single"/>
        </w:rPr>
        <w:t>106084</w:t>
      </w:r>
    </w:p>
    <w:p>
      <w:r>
        <w:t xml:space="preserve">2. </w:t>
        <w:tab/>
        <w:t>British zionists Paid off governments</w:t>
      </w:r>
    </w:p>
    <w:p>
      <w:r>
        <w:rPr>
          <w:b/>
          <w:u w:val="single"/>
        </w:rPr>
        <w:t>106085</w:t>
      </w:r>
    </w:p>
    <w:p>
      <w:r>
        <w:t xml:space="preserve">3. </w:t>
        <w:tab/>
        <w:t>Can't get any clearer than that!</w:t>
      </w:r>
    </w:p>
    <w:p>
      <w:r>
        <w:rPr>
          <w:b/>
          <w:u w:val="single"/>
        </w:rPr>
        <w:t>106086</w:t>
      </w:r>
    </w:p>
    <w:p>
      <w:r>
        <w:t xml:space="preserve">4. </w:t>
        <w:tab/>
        <w:tab/>
        <w:t>Thats whats wrong with this government....they cant speak clearly....</w:t>
      </w:r>
    </w:p>
    <w:p>
      <w:r>
        <w:rPr>
          <w:b/>
          <w:u w:val="single"/>
        </w:rPr>
        <w:t>106087</w:t>
      </w:r>
    </w:p>
    <w:p>
      <w:r>
        <w:t xml:space="preserve">5. </w:t>
        <w:tab/>
        <w:tab/>
        <w:t>Better still, they refuse to speak clearly. A corrupt government is complicit in the down fall of their country. Perhaps that is why there is such a rise in leaders similar in style and nature as Trump. 'Give it to me straight', that's what the pple are voting for.</w:t>
      </w:r>
    </w:p>
    <w:p>
      <w:r>
        <w:rPr>
          <w:b/>
          <w:u w:val="single"/>
        </w:rPr>
        <w:t>106088</w:t>
      </w:r>
    </w:p>
    <w:p>
      <w:r>
        <w:t xml:space="preserve">6. </w:t>
        <w:tab/>
        <w:tab/>
        <w:t>Exactly....atleast trump has a set of balls and speaks his mind...and gets results......</w:t>
      </w:r>
    </w:p>
    <w:p>
      <w:r>
        <w:rPr>
          <w:b/>
          <w:u w:val="single"/>
        </w:rPr>
        <w:t>106089</w:t>
      </w:r>
    </w:p>
    <w:p>
      <w:r>
        <w:t xml:space="preserve">7. </w:t>
        <w:tab/>
        <w:t>Been planning it for one hundred years</w:t>
      </w:r>
    </w:p>
    <w:p>
      <w:r>
        <w:rPr>
          <w:b/>
          <w:u w:val="single"/>
        </w:rPr>
        <w:t>106090</w:t>
      </w:r>
    </w:p>
    <w:p>
      <w:r>
        <w:t xml:space="preserve">8. </w:t>
        <w:tab/>
        <w:t>Never a truer statement have i seen.</w:t>
      </w:r>
    </w:p>
    <w:p>
      <w:r>
        <w:rPr>
          <w:b/>
          <w:u w:val="single"/>
        </w:rPr>
        <w:t>106091</w:t>
      </w:r>
    </w:p>
    <w:p>
      <w:r>
        <w:t xml:space="preserve">9. </w:t>
        <w:tab/>
        <w:tab/>
        <w:t>✌🇬🇧👍</w:t>
      </w:r>
    </w:p>
    <w:p>
      <w:r>
        <w:rPr>
          <w:b/>
          <w:u w:val="single"/>
        </w:rPr>
        <w:t>106092</w:t>
      </w:r>
    </w:p>
    <w:p>
      <w:r>
        <w:t xml:space="preserve">10. </w:t>
        <w:tab/>
        <w:t>If they want "human rights" how about they start acting human?</w:t>
      </w:r>
    </w:p>
    <w:p>
      <w:r>
        <w:rPr>
          <w:b/>
          <w:u w:val="single"/>
        </w:rPr>
        <w:t>106093</w:t>
      </w:r>
    </w:p>
    <w:p>
      <w:r>
        <w:t xml:space="preserve">11. </w:t>
        <w:tab/>
        <w:tab/>
        <w:t>That ship sailed long ago.....its damage limitation now....?</w:t>
      </w:r>
    </w:p>
    <w:p>
      <w:r>
        <w:rPr>
          <w:b/>
          <w:u w:val="single"/>
        </w:rPr>
        <w:t>106094</w:t>
      </w:r>
    </w:p>
    <w:p>
      <w:r>
        <w:t xml:space="preserve">12. </w:t>
        <w:tab/>
        <w:tab/>
        <w:t>Shame that ship didn't take them all back to Africa or M.E.!</w:t>
      </w:r>
    </w:p>
    <w:p>
      <w:r>
        <w:rPr>
          <w:b/>
          <w:u w:val="single"/>
        </w:rPr>
        <w:t>106095</w:t>
      </w:r>
    </w:p>
    <w:p>
      <w:r>
        <w:t xml:space="preserve">13. </w:t>
        <w:tab/>
        <w:tab/>
        <w:t>Bomber and a parachute each....</w:t>
      </w:r>
    </w:p>
    <w:p>
      <w:r>
        <w:rPr>
          <w:b/>
          <w:u w:val="single"/>
        </w:rPr>
        <w:t>106096</w:t>
      </w:r>
    </w:p>
    <w:p>
      <w:r>
        <w:t xml:space="preserve">14. </w:t>
        <w:tab/>
        <w:t>👏👏👏👏👏👏</w:t>
      </w:r>
    </w:p>
    <w:p>
      <w:r>
        <w:rPr>
          <w:b/>
          <w:u w:val="single"/>
        </w:rPr>
        <w:t>106097</w:t>
      </w:r>
    </w:p>
    <w:p>
      <w:r>
        <w:t>1. CNN FULL RETARD RACIST   https://mobile.twitter.com/RealCandaceO/status/1050045731812401153</w:t>
      </w:r>
    </w:p>
    <w:p>
      <w:r>
        <w:rPr>
          <w:b/>
          <w:u w:val="single"/>
        </w:rPr>
        <w:t>106098</w:t>
      </w:r>
    </w:p>
    <w:p>
      <w:r>
        <w:t xml:space="preserve">2. </w:t>
        <w:tab/>
        <w:t>#cnn is #racism</w:t>
      </w:r>
    </w:p>
    <w:p>
      <w:r>
        <w:rPr>
          <w:b/>
          <w:u w:val="single"/>
        </w:rPr>
        <w:t>106099</w:t>
      </w:r>
    </w:p>
    <w:p>
      <w:r>
        <w:t xml:space="preserve">3. </w:t>
        <w:tab/>
        <w:t>There is nothing wrong with being racist. I personally welcome CNN to the fold, we can talk about how much we hate niggers and 'tokenism' together!</w:t>
      </w:r>
    </w:p>
    <w:p>
      <w:r>
        <w:rPr>
          <w:b/>
          <w:u w:val="single"/>
        </w:rPr>
        <w:t>106100</w:t>
      </w:r>
    </w:p>
    <w:p>
      <w:r>
        <w:t>1. Please delete your Voltaire quote.     You don't know what it means.     Freedom is freedom.     Words are words.     They're just words.</w:t>
      </w:r>
    </w:p>
    <w:p>
      <w:r>
        <w:rPr>
          <w:b/>
          <w:u w:val="single"/>
        </w:rPr>
        <w:t>106101</w:t>
      </w:r>
    </w:p>
    <w:p>
      <w:r>
        <w:t xml:space="preserve">2. </w:t>
        <w:tab/>
        <w:t>@GreenFaux You're welcomed to call me a spic and a faggot as much as you want, I won't do anything about it. It's actually better to know if people have some issue against you.</w:t>
      </w:r>
    </w:p>
    <w:p>
      <w:r>
        <w:rPr>
          <w:b/>
          <w:u w:val="single"/>
        </w:rPr>
        <w:t>106102</w:t>
      </w:r>
    </w:p>
    <w:p>
      <w:r>
        <w:t>1. I'm disgusted by the Left's obsession with telling Americans, Whites, Men, or anyone else that they think has a penis that they're not allowed to have an opinion or else they consider them to be a overly privileged, sexist, bigot, devil of the worst order.</w:t>
      </w:r>
    </w:p>
    <w:p>
      <w:r>
        <w:rPr>
          <w:b/>
          <w:u w:val="single"/>
        </w:rPr>
        <w:t>106103</w:t>
      </w:r>
    </w:p>
    <w:p>
      <w:r>
        <w:t xml:space="preserve">2. </w:t>
        <w:tab/>
        <w:t>So pay NO ATTENTION to the stupid asses. I don't !</w:t>
      </w:r>
    </w:p>
    <w:p>
      <w:r>
        <w:rPr>
          <w:b/>
          <w:u w:val="single"/>
        </w:rPr>
        <w:t>106104</w:t>
      </w:r>
    </w:p>
    <w:p>
      <w:r>
        <w:t xml:space="preserve">3. </w:t>
        <w:tab/>
        <w:tab/>
        <w:t>Maybe when you're done high-fiving yourself like a leftist retard you might tell me precisely what you disagree with. If you have a valid point certainly then you can tell me what it is.</w:t>
      </w:r>
    </w:p>
    <w:p>
      <w:r>
        <w:rPr>
          <w:b/>
          <w:u w:val="single"/>
        </w:rPr>
        <w:t>106105</w:t>
      </w:r>
    </w:p>
    <w:p>
      <w:r>
        <w:t>1. If Robert Deniro's mud kids look retarded and wrong, imagine what Johnny Rotten with AIDS and his Predator looking negress have to offer genetically.. ya really want that to spawn? lol</w:t>
      </w:r>
    </w:p>
    <w:p>
      <w:r>
        <w:rPr>
          <w:b/>
          <w:u w:val="single"/>
        </w:rPr>
        <w:t>106106</w:t>
      </w:r>
    </w:p>
    <w:p>
      <w:r>
        <w:t>1. https://www.youtube.com/watch?time_continue=5&amp;v=BeUbeB4oC_s just letting #ANTIFA and the rest of the lefties know, im getting sick of this shit. I just looked up black hole coffee shop, to see if it was in Dallas. lucky for this cunt its in Houston. was gonna put on a Cruz shit and see if I could catch him for a talk. knuckle hugs for this motherfucker.</w:t>
      </w:r>
    </w:p>
    <w:p>
      <w:r>
        <w:rPr>
          <w:b/>
          <w:u w:val="single"/>
        </w:rPr>
        <w:t>106107</w:t>
      </w:r>
    </w:p>
    <w:p>
      <w:r>
        <w:t>1. Elections don't matter. If they did they would not be allowed to exist anymore.   If you're still falling for that con, you fully deserve to get fucked over by your "party of choice".   You asked for it at that point.</w:t>
      </w:r>
    </w:p>
    <w:p>
      <w:r>
        <w:rPr>
          <w:b/>
          <w:u w:val="single"/>
        </w:rPr>
        <w:t>106108</w:t>
      </w:r>
    </w:p>
    <w:p>
      <w:r>
        <w:t xml:space="preserve">2. </w:t>
        <w:tab/>
        <w:t>If they "don't matter", then it shouldn't matter, to anyone, if we vote in them, right?</w:t>
      </w:r>
    </w:p>
    <w:p>
      <w:r>
        <w:rPr>
          <w:b/>
          <w:u w:val="single"/>
        </w:rPr>
        <w:t>106109</w:t>
      </w:r>
    </w:p>
    <w:p>
      <w:r>
        <w:t xml:space="preserve">3. </w:t>
        <w:tab/>
        <w:tab/>
        <w:t>It matters, you fucking retard because you put your vote in the ballot and felt satisfied that you did all you could by voting your way out of a genocide. Well we don't want people feeling fake satisfaction, we want to increase the social pressure needed for a radical change and that means destroying the illusion of participation.</w:t>
      </w:r>
    </w:p>
    <w:p>
      <w:r>
        <w:rPr>
          <w:b/>
          <w:u w:val="single"/>
        </w:rPr>
        <w:t>106110</w:t>
      </w:r>
    </w:p>
    <w:p>
      <w:r>
        <w:t>1. His name was Brandon Arndt. He helped his black elderly neighbor only to be killed for his good deeds. Perhaps no one ever gave him this sage advice, avoid the groid.   https://stuffblackpeopledontlike.blogspot.com/2018/10/his-name-is-brandon-arndt-white-man-who.html?m=1</w:t>
      </w:r>
    </w:p>
    <w:p>
      <w:r>
        <w:rPr>
          <w:b/>
          <w:u w:val="single"/>
        </w:rPr>
        <w:t>106111</w:t>
      </w:r>
    </w:p>
    <w:p>
      <w:r>
        <w:t xml:space="preserve">2. </w:t>
        <w:tab/>
        <w:t>there's only one name for Youths like this....</w:t>
      </w:r>
    </w:p>
    <w:p>
      <w:r>
        <w:rPr>
          <w:b/>
          <w:u w:val="single"/>
        </w:rPr>
        <w:t>106112</w:t>
      </w:r>
    </w:p>
    <w:p>
      <w:r>
        <w:t xml:space="preserve">3. </w:t>
        <w:tab/>
        <w:tab/>
        <w:t>Based nigger telling the truth... color me surprised. :)</w:t>
      </w:r>
    </w:p>
    <w:p>
      <w:r>
        <w:rPr>
          <w:b/>
          <w:u w:val="single"/>
        </w:rPr>
        <w:t>106113</w:t>
      </w:r>
    </w:p>
    <w:p>
      <w:r>
        <w:t>1. If you're White and refuse to talk about race, that is your right.  However, if you also say you are strictly about merit, then unless you confront every non-White with the same vehemence that they cannot be about their races either, you're either a hypocrite or a unwitting leftist stooge.  You pick.</w:t>
      </w:r>
    </w:p>
    <w:p>
      <w:r>
        <w:rPr>
          <w:b/>
          <w:u w:val="single"/>
        </w:rPr>
        <w:t>106114</w:t>
      </w:r>
    </w:p>
    <w:p>
      <w:r>
        <w:t xml:space="preserve">2. </w:t>
        <w:tab/>
        <w:t>WHY should we WHITES NOT talk about RACE ??????    WE TALK ABOUT those things, being interesting for us ! :-)</w:t>
      </w:r>
    </w:p>
    <w:p>
      <w:r>
        <w:rPr>
          <w:b/>
          <w:u w:val="single"/>
        </w:rPr>
        <w:t>106115</w:t>
      </w:r>
    </w:p>
    <w:p>
      <w:r>
        <w:t xml:space="preserve">3. </w:t>
        <w:tab/>
        <w:tab/>
        <w:t>If your goal is to influence opinion face to face, you talk to people about what they are ready to hear, in a way that creates credibility and lets them grow into ideas.  So if you go full retard and "Name the Jew" when they would have heard everything if you said "globalist" interchangably, you are being selfish.</w:t>
      </w:r>
    </w:p>
    <w:p>
      <w:r>
        <w:rPr>
          <w:b/>
          <w:u w:val="single"/>
        </w:rPr>
        <w:t>106116</w:t>
      </w:r>
    </w:p>
    <w:p>
      <w:r>
        <w:t>1. If I lived in Georgia, I would vote against Stacey Abrams   https://www.nytimes.com/2018/10/22/us/politics/abrams-flag-burning-georgia.html</w:t>
      </w:r>
    </w:p>
    <w:p>
      <w:r>
        <w:rPr>
          <w:b/>
          <w:u w:val="single"/>
        </w:rPr>
        <w:t>106117</w:t>
      </w:r>
    </w:p>
    <w:p>
      <w:r>
        <w:t xml:space="preserve">2. </w:t>
        <w:tab/>
        <w:t>Pretty sure she violated a state statute. But hey these politicians get to break the law all they want. We can get charged for statutes that haven't been used in decades for politically motivated reasons and nobody says a fucking thing meanwhile this nigger is burning her state flag whilst trying to run for the governorship of that same state. What the literal fuck. Why are we allowing this to happen and not revolting?</w:t>
      </w:r>
    </w:p>
    <w:p>
      <w:r>
        <w:rPr>
          <w:b/>
          <w:u w:val="single"/>
        </w:rPr>
        <w:t>106118</w:t>
      </w:r>
    </w:p>
    <w:p>
      <w:r>
        <w:t>1. Nigger you don't get to decide what free speech is, you're as bad as those scumcuck commie liberals.  Go eat shit until you die from infection.</w:t>
      </w:r>
    </w:p>
    <w:p>
      <w:r>
        <w:rPr>
          <w:b/>
          <w:u w:val="single"/>
        </w:rPr>
        <w:t>106119</w:t>
      </w:r>
    </w:p>
    <w:p>
      <w:r>
        <w:t>1. The pagan movement makes no distinction between Christians who work with other faiths for leftist goals like open borders and diversity (Christian Hindus) and Christians.  Remember, Jews hate Christianity because the WORD. “Never associate with a racial alien..drive them out of your lands before you..” based af.  Also Pagans =CryptoFeminism</w:t>
      </w:r>
    </w:p>
    <w:p>
      <w:r>
        <w:rPr>
          <w:b/>
          <w:u w:val="single"/>
        </w:rPr>
        <w:t>106120</w:t>
      </w:r>
    </w:p>
    <w:p>
      <w:r>
        <w:t xml:space="preserve">2. </w:t>
        <w:tab/>
        <w:t>No, actually you kinda seem like a bitter lonely man...  I don't care about your opinion, respectfully...  Please don't follow me, don't know why you want to....if you message me or follow me again I'll just mute / block your account.  Thanks. Goodbye.</w:t>
      </w:r>
    </w:p>
    <w:p>
      <w:r>
        <w:rPr>
          <w:b/>
          <w:u w:val="single"/>
        </w:rPr>
        <w:t>106121</w:t>
      </w:r>
    </w:p>
    <w:p>
      <w:r>
        <w:t xml:space="preserve">3. </w:t>
        <w:tab/>
        <w:tab/>
        <w:t>You have a safespace already, Feminist. It’s called Twitter</w:t>
      </w:r>
    </w:p>
    <w:p>
      <w:r>
        <w:rPr>
          <w:b/>
          <w:u w:val="single"/>
        </w:rPr>
        <w:t>106122</w:t>
      </w:r>
    </w:p>
    <w:p>
      <w:r>
        <w:t xml:space="preserve">4. </w:t>
        <w:tab/>
        <w:tab/>
        <w:tab/>
        <w:t>Is this really how our men should be spending their time.....  My safe space is Gab. You're pretty creepy and obsessive.  This conversation is over lol, stop stalking me.</w:t>
      </w:r>
    </w:p>
    <w:p>
      <w:r>
        <w:rPr>
          <w:b/>
          <w:u w:val="single"/>
        </w:rPr>
        <w:t>106123</w:t>
      </w:r>
    </w:p>
    <w:p>
      <w:r>
        <w:t xml:space="preserve">5. </w:t>
        <w:tab/>
        <w:tab/>
        <w:tab/>
        <w:tab/>
        <w:t>True White Nigger - delete your account and run along and fellate your rabbi.</w:t>
      </w:r>
    </w:p>
    <w:p>
      <w:r>
        <w:rPr>
          <w:b/>
          <w:u w:val="single"/>
        </w:rPr>
        <w:t>106124</w:t>
      </w:r>
    </w:p>
    <w:p>
      <w:r>
        <w:t>1. Why leaving Islam needs to be normalized https://www.youtube.com/watch?v=mb1ieYh4lpc</w:t>
      </w:r>
    </w:p>
    <w:p>
      <w:r>
        <w:rPr>
          <w:b/>
          <w:u w:val="single"/>
        </w:rPr>
        <w:t>106125</w:t>
      </w:r>
    </w:p>
    <w:p>
      <w:r>
        <w:t xml:space="preserve">2. </w:t>
        <w:tab/>
        <w:t>I think it is disgusting that if a Muslim wishes to leave Islam they face honour killing by their family that is not the behaviour of a religion that is the behaviour of a cult</w:t>
      </w:r>
    </w:p>
    <w:p>
      <w:r>
        <w:rPr>
          <w:b/>
          <w:u w:val="single"/>
        </w:rPr>
        <w:t>106126</w:t>
      </w:r>
    </w:p>
    <w:p>
      <w:r>
        <w:t xml:space="preserve">3. </w:t>
        <w:tab/>
        <w:tab/>
        <w:t>imagine if christians did that,, then we wouldnt be in this mess.</w:t>
      </w:r>
    </w:p>
    <w:p>
      <w:r>
        <w:rPr>
          <w:b/>
          <w:u w:val="single"/>
        </w:rPr>
        <w:t>106127</w:t>
      </w:r>
    </w:p>
    <w:p>
      <w:r>
        <w:t xml:space="preserve">4. </w:t>
        <w:tab/>
        <w:tab/>
        <w:tab/>
        <w:t>the more I read those muzzie bad posts the more I realize that people have no point,no intentions,no plan,no nothing</w:t>
      </w:r>
    </w:p>
    <w:p>
      <w:r>
        <w:rPr>
          <w:b/>
          <w:u w:val="single"/>
        </w:rPr>
        <w:t>106128</w:t>
      </w:r>
    </w:p>
    <w:p>
      <w:r>
        <w:t xml:space="preserve">5. </w:t>
        <w:tab/>
        <w:tab/>
        <w:tab/>
        <w:tab/>
        <w:t>"islam bad. no disney world, no miley cyrus, no sexbots."</w:t>
      </w:r>
    </w:p>
    <w:p>
      <w:r>
        <w:rPr>
          <w:b/>
          <w:u w:val="single"/>
        </w:rPr>
        <w:t>106129</w:t>
      </w:r>
    </w:p>
    <w:p>
      <w:r>
        <w:t xml:space="preserve">6. </w:t>
        <w:tab/>
        <w:tab/>
        <w:tab/>
        <w:tab/>
        <w:t>If white nationalists had brains (they don't) they'd embrace those boomer themes</w:t>
      </w:r>
    </w:p>
    <w:p>
      <w:r>
        <w:rPr>
          <w:b/>
          <w:u w:val="single"/>
        </w:rPr>
        <w:t>106130</w:t>
      </w:r>
    </w:p>
    <w:p>
      <w:r>
        <w:t>1. I was banned from Twitter for calling retarded people retarded.....i think I'm in love with you</w:t>
      </w:r>
    </w:p>
    <w:p>
      <w:r>
        <w:rPr>
          <w:b/>
          <w:u w:val="single"/>
        </w:rPr>
        <w:t>106131</w:t>
      </w:r>
    </w:p>
    <w:p>
      <w:r>
        <w:t>1. @Sopwith you think spamming my email is trolling??? Stupid faggot with 4 swipes to the right everything was gone. Again you are a failure if you thing that's trolling.</w:t>
      </w:r>
    </w:p>
    <w:p>
      <w:r>
        <w:rPr>
          <w:b/>
          <w:u w:val="single"/>
        </w:rPr>
        <w:t>106132</w:t>
      </w:r>
    </w:p>
    <w:p>
      <w:r>
        <w:t xml:space="preserve">2. </w:t>
        <w:tab/>
        <w:t>Really ;) I pwn you faggot bitch ;)</w:t>
      </w:r>
    </w:p>
    <w:p>
      <w:r>
        <w:rPr>
          <w:b/>
          <w:u w:val="single"/>
        </w:rPr>
        <w:t>106133</w:t>
      </w:r>
    </w:p>
    <w:p>
      <w:r>
        <w:t xml:space="preserve">3. </w:t>
        <w:tab/>
        <w:tab/>
        <w:t>LMFAO Yes spamming is a total pwn in your taysachs ridden mind maybe.</w:t>
      </w:r>
    </w:p>
    <w:p>
      <w:r>
        <w:rPr>
          <w:b/>
          <w:u w:val="single"/>
        </w:rPr>
        <w:t>106134</w:t>
      </w:r>
    </w:p>
    <w:p>
      <w:r>
        <w:t xml:space="preserve">4. </w:t>
        <w:tab/>
        <w:tab/>
        <w:tab/>
        <w:t>I hear alot of crying from nazi faggot Adrian. ;)</w:t>
      </w:r>
    </w:p>
    <w:p>
      <w:r>
        <w:rPr>
          <w:b/>
          <w:u w:val="single"/>
        </w:rPr>
        <w:t>106135</w:t>
      </w:r>
    </w:p>
    <w:p>
      <w:r>
        <w:t xml:space="preserve">5. </w:t>
        <w:tab/>
        <w:tab/>
        <w:tab/>
        <w:tab/>
        <w:t>If you say so baby rapist. ;)</w:t>
      </w:r>
    </w:p>
    <w:p>
      <w:r>
        <w:rPr>
          <w:b/>
          <w:u w:val="single"/>
        </w:rPr>
        <w:t>106136</w:t>
      </w:r>
    </w:p>
    <w:p>
      <w:r>
        <w:t>1. That's news to me that GAB is ALT right. If freedom is ALT right then count me in   Does that mean Twitter is ALT left (its just trash)   I guess that means I need to support Mr. Bolsonaro   So with that said boa sorte, Mr. Bolsonaro  https://www.bloomberg.com/news/articles/2018-10-04/u-s-alt-right-website-lures-brazil-bolsonaro-s-supporters</w:t>
      </w:r>
    </w:p>
    <w:p>
      <w:r>
        <w:rPr>
          <w:b/>
          <w:u w:val="single"/>
        </w:rPr>
        <w:t>106137</w:t>
      </w:r>
    </w:p>
    <w:p>
      <w:r>
        <w:t xml:space="preserve">2. </w:t>
        <w:tab/>
        <w:t>No it doesn't mean twitter is alt-left - it means GAB is racist, anti-Semitic and white supremacist - Attacks on Trump Echo Smears of John Birch Society https://tinyurl.com/y86kuqq7   the CFR is dividing the left &amp; right - they are progressives &amp; get more USA destruction with the alt-left in power - they are the globalist ruling elite https://cfrmedia.com/</w:t>
      </w:r>
    </w:p>
    <w:p>
      <w:r>
        <w:rPr>
          <w:b/>
          <w:u w:val="single"/>
        </w:rPr>
        <w:t>106138</w:t>
      </w:r>
    </w:p>
    <w:p>
      <w:r>
        <w:t xml:space="preserve">3. </w:t>
        <w:tab/>
        <w:tab/>
        <w:t>You retarded cuck. How does it feel now that your butt buddy Marty is gone?</w:t>
      </w:r>
    </w:p>
    <w:p>
      <w:r>
        <w:rPr>
          <w:b/>
          <w:u w:val="single"/>
        </w:rPr>
        <w:t>106139</w:t>
      </w:r>
    </w:p>
    <w:p>
      <w:r>
        <w:t>1. My friend here looks great, and it's a good reminder of how utterly irrelevant you are. Where are you in the national stage? Oh that's right! Nowhere!  How many followers you bleeding these days? I keep seeing your numbers sliding! Not a surprise; pretty much everyone despises you!  Why, most of your posts don't even break 5 upvotes! Meanwhile, I get hundreds of upvotes here, and millions of hits on my site.   Amazing how, even though you're "powered" by Adderall, you never seem to accomplish anything! Pathetic! Why, you couldn't even pull off your "Q troll" successfully, because literally no one believed you!   Precisely ZERO converts! Not surprising coming from a ZERO like you!</w:t>
      </w:r>
    </w:p>
    <w:p>
      <w:r>
        <w:rPr>
          <w:b/>
          <w:u w:val="single"/>
        </w:rPr>
        <w:t>106140</w:t>
      </w:r>
    </w:p>
    <w:p>
      <w:r>
        <w:t xml:space="preserve">2. </w:t>
        <w:tab/>
        <w:t>Why do you give Microchip the time of day?</w:t>
      </w:r>
    </w:p>
    <w:p>
      <w:r>
        <w:rPr>
          <w:b/>
          <w:u w:val="single"/>
        </w:rPr>
        <w:t>106141</w:t>
      </w:r>
    </w:p>
    <w:p>
      <w:r>
        <w:t xml:space="preserve">3. </w:t>
        <w:tab/>
        <w:tab/>
        <w:t>Because @Microchip is in his dreams,and under his skin permeating every fiber of his being. @NeonRevolt if you were on fire I'd throw gas on you then call the Fire Dept to report a 5 alarm fire across town... You got owned you faggot moneygrubbing cunt. https://www.youtube.com/watch?v=A_m4V7GhXOk&amp;feature=youtu.be</w:t>
      </w:r>
    </w:p>
    <w:p>
      <w:r>
        <w:rPr>
          <w:b/>
          <w:u w:val="single"/>
        </w:rPr>
        <w:t>106142</w:t>
      </w:r>
    </w:p>
    <w:p>
      <w:r>
        <w:t>1. Finally, Leftist women realize they really are only valuable for one thing - and even then, just barely.</w:t>
      </w:r>
    </w:p>
    <w:p>
      <w:r>
        <w:rPr>
          <w:b/>
          <w:u w:val="single"/>
        </w:rPr>
        <w:t>106143</w:t>
      </w:r>
    </w:p>
    <w:p>
      <w:r>
        <w:t xml:space="preserve">2. </w:t>
        <w:tab/>
        <w:t>What about women who supported Kavanaugh?  C'mon, you gutless harlot. You know you want some man-jawed dyke dressed like a Nazi to nail your nipples to a table and sodomize you in the ass with a spiked strap on. I mean, I'll only do it if I can seal you in my storm cellar and drop zyklon B in as 'aftercare', but I know it's true.</w:t>
      </w:r>
    </w:p>
    <w:p>
      <w:r>
        <w:rPr>
          <w:b/>
          <w:u w:val="single"/>
        </w:rPr>
        <w:t>106144</w:t>
      </w:r>
    </w:p>
    <w:p>
      <w:r>
        <w:t>1. reminder that all the false idols crumbled before the one true god</w:t>
      </w:r>
    </w:p>
    <w:p>
      <w:r>
        <w:rPr>
          <w:b/>
          <w:u w:val="single"/>
        </w:rPr>
        <w:t>106145</w:t>
      </w:r>
    </w:p>
    <w:p>
      <w:r>
        <w:t xml:space="preserve">2. </w:t>
        <w:tab/>
        <w:t>Just a reminder that your 'god' is some long dead jew, if he ever existed.   And European civilization was destroyed  by  Christians in name of your  alien, desert 'god'.   Thanks for proving that Christianity is an enemy to Europe.   Christianity and  islam are indeed identical in your hatred for civilization and beauty</w:t>
      </w:r>
    </w:p>
    <w:p>
      <w:r>
        <w:rPr>
          <w:b/>
          <w:u w:val="single"/>
        </w:rPr>
        <w:t>106146</w:t>
      </w:r>
    </w:p>
    <w:p>
      <w:r>
        <w:t xml:space="preserve">3. </w:t>
        <w:tab/>
        <w:tab/>
        <w:t>Pagans and Christians must forget past transgression and work togather to get rid of (((them))) and Muzzies off Europe  only when the dust settles THEN you can go at each other's throat   case closed.</w:t>
      </w:r>
    </w:p>
    <w:p>
      <w:r>
        <w:rPr>
          <w:b/>
          <w:u w:val="single"/>
        </w:rPr>
        <w:t>106147</w:t>
      </w:r>
    </w:p>
    <w:p>
      <w:r>
        <w:t>4.</w:t>
      </w:r>
    </w:p>
    <w:p>
      <w:r>
        <w:rPr>
          <w:b/>
          <w:u w:val="single"/>
        </w:rPr>
        <w:t>106148</w:t>
      </w:r>
    </w:p>
    <w:p>
      <w:r>
        <w:t xml:space="preserve">5. </w:t>
        <w:tab/>
        <w:tab/>
        <w:tab/>
        <w:tab/>
        <w:t>thats the gayest thing ive seen today</w:t>
      </w:r>
    </w:p>
    <w:p>
      <w:r>
        <w:rPr>
          <w:b/>
          <w:u w:val="single"/>
        </w:rPr>
        <w:t>106149</w:t>
      </w:r>
    </w:p>
    <w:p>
      <w:r>
        <w:t xml:space="preserve">6. </w:t>
        <w:tab/>
        <w:tab/>
        <w:tab/>
        <w:tab/>
        <w:tab/>
        <w:t>Why?</w:t>
      </w:r>
    </w:p>
    <w:p>
      <w:r>
        <w:rPr>
          <w:b/>
          <w:u w:val="single"/>
        </w:rPr>
        <w:t>106150</w:t>
      </w:r>
    </w:p>
    <w:p>
      <w:r>
        <w:t xml:space="preserve">7. </w:t>
        <w:tab/>
        <w:tab/>
        <w:tab/>
        <w:tab/>
        <w:tab/>
        <w:tab/>
        <w:t>Because the pagans can't even share gab with us without a huge amount of faggotry taking place.</w:t>
      </w:r>
    </w:p>
    <w:p>
      <w:r>
        <w:rPr>
          <w:b/>
          <w:u w:val="single"/>
        </w:rPr>
        <w:t>106151</w:t>
      </w:r>
    </w:p>
    <w:p>
      <w:r>
        <w:t xml:space="preserve">8. </w:t>
        <w:tab/>
        <w:tab/>
        <w:tab/>
        <w:tab/>
        <w:tab/>
        <w:tab/>
        <w:tab/>
        <w:t>Apparently?</w:t>
      </w:r>
    </w:p>
    <w:p>
      <w:r>
        <w:rPr>
          <w:b/>
          <w:u w:val="single"/>
        </w:rPr>
        <w:t>106152</w:t>
      </w:r>
    </w:p>
    <w:p>
      <w:r>
        <w:t xml:space="preserve">9. </w:t>
        <w:tab/>
        <w:tab/>
        <w:tab/>
        <w:tab/>
        <w:tab/>
        <w:tab/>
        <w:tab/>
        <w:tab/>
        <w:t>Dude I even watched someone only yesterday try to extend an olive brand to them and posting all these nazi/pagan style memes... and the replies were just acidic.   They just cannot seem to co-exist with us and frankly - hitler mentioned them specifically in mein kampf, and warned against trying to co-exist with them.   The Jews loved them then for their divisive shenanigans and it's no different now.</w:t>
      </w:r>
    </w:p>
    <w:p>
      <w:r>
        <w:rPr>
          <w:b/>
          <w:u w:val="single"/>
        </w:rPr>
        <w:t>106153</w:t>
      </w:r>
    </w:p>
    <w:p>
      <w:r>
        <w:t xml:space="preserve">10. </w:t>
        <w:tab/>
        <w:tab/>
        <w:tab/>
        <w:tab/>
        <w:tab/>
        <w:tab/>
        <w:tab/>
        <w:tab/>
        <w:tab/>
        <w:t>I hate to go all NAXALT but I definitely know exceptions and I have to wonder which one is the exception?  It is possible this is a squeaky wheel situation but I agree that seems unlikely.  I will say I'm often amused that they assume they are numerically Superior and have the wherewithal to dictate who's in and who's out?</w:t>
      </w:r>
    </w:p>
    <w:p>
      <w:r>
        <w:rPr>
          <w:b/>
          <w:u w:val="single"/>
        </w:rPr>
        <w:t>106154</w:t>
      </w:r>
    </w:p>
    <w:p>
      <w:r>
        <w:t xml:space="preserve">11. </w:t>
        <w:tab/>
        <w:tab/>
        <w:tab/>
        <w:tab/>
        <w:tab/>
        <w:tab/>
        <w:tab/>
        <w:tab/>
        <w:tab/>
        <w:tab/>
        <w:t>I get it.. and I also know exceptions, but I can't be bothered with it.   It's like being a national socialist and also playing tennis. It's irrelevant.   I don't need national socialist tennis players either.</w:t>
      </w:r>
    </w:p>
    <w:p>
      <w:r>
        <w:rPr>
          <w:b/>
          <w:u w:val="single"/>
        </w:rPr>
        <w:t>106155</w:t>
      </w:r>
    </w:p>
    <w:p>
      <w:r>
        <w:t xml:space="preserve">12. </w:t>
        <w:tab/>
        <w:tab/>
        <w:tab/>
        <w:tab/>
        <w:tab/>
        <w:tab/>
        <w:tab/>
        <w:tab/>
        <w:tab/>
        <w:tab/>
        <w:tab/>
        <w:t>I do hear you.  But guys like @CharlieFarnsbarns and @VitkiGone give me hope.</w:t>
      </w:r>
    </w:p>
    <w:p>
      <w:r>
        <w:rPr>
          <w:b/>
          <w:u w:val="single"/>
        </w:rPr>
        <w:t>106156</w:t>
      </w:r>
    </w:p>
    <w:p>
      <w:r>
        <w:t xml:space="preserve">13. </w:t>
        <w:tab/>
        <w:tab/>
        <w:tab/>
        <w:tab/>
        <w:tab/>
        <w:tab/>
        <w:tab/>
        <w:tab/>
        <w:tab/>
        <w:tab/>
        <w:tab/>
        <w:tab/>
        <w:t>Yep the exceptions are very small though unfortunately...   I know @WilliamPierceLovesYou is a good one. And I'm sure there are others.. Just hating on Christians in total is stupid.</w:t>
      </w:r>
    </w:p>
    <w:p>
      <w:r>
        <w:rPr>
          <w:b/>
          <w:u w:val="single"/>
        </w:rPr>
        <w:t>106157</w:t>
      </w:r>
    </w:p>
    <w:p>
      <w:r>
        <w:t xml:space="preserve">14. </w:t>
        <w:tab/>
        <w:tab/>
        <w:tab/>
        <w:tab/>
        <w:tab/>
        <w:tab/>
        <w:tab/>
        <w:tab/>
        <w:tab/>
        <w:tab/>
        <w:tab/>
        <w:tab/>
        <w:tab/>
        <w:t>The unwillingness to acknowledge Fashy Christians at all and the historical dishonesty is disheartening.  I said to someone not too long ago if you want to hate on Christianity is it too much to ask you do so on the facts?  E.G. pretending as if Christianity were always as it is today?</w:t>
      </w:r>
    </w:p>
    <w:p>
      <w:r>
        <w:rPr>
          <w:b/>
          <w:u w:val="single"/>
        </w:rPr>
        <w:t>106158</w:t>
      </w:r>
    </w:p>
    <w:p>
      <w:r>
        <w:t xml:space="preserve">15. </w:t>
        <w:tab/>
        <w:tab/>
        <w:tab/>
        <w:tab/>
        <w:tab/>
        <w:tab/>
        <w:tab/>
        <w:tab/>
        <w:tab/>
        <w:tab/>
        <w:tab/>
        <w:tab/>
        <w:tab/>
        <w:tab/>
        <w:t>Theres no such thing as a fash christian, its a universalist religion   You christcucks are thicker then a pile of rocks</w:t>
      </w:r>
    </w:p>
    <w:p>
      <w:r>
        <w:rPr>
          <w:b/>
          <w:u w:val="single"/>
        </w:rPr>
        <w:t>106159</w:t>
      </w:r>
    </w:p>
    <w:p>
      <w:r>
        <w:t xml:space="preserve">16. </w:t>
        <w:tab/>
        <w:tab/>
        <w:tab/>
        <w:tab/>
        <w:tab/>
        <w:tab/>
        <w:tab/>
        <w:tab/>
        <w:tab/>
        <w:tab/>
        <w:tab/>
        <w:tab/>
        <w:tab/>
        <w:tab/>
        <w:tab/>
        <w:t>The fact that this retarded comment got 3 upvotes means that 3 people in here need to strongly consider suicide.</w:t>
      </w:r>
    </w:p>
    <w:p>
      <w:r>
        <w:rPr>
          <w:b/>
          <w:u w:val="single"/>
        </w:rPr>
        <w:t>106160</w:t>
      </w:r>
    </w:p>
    <w:p>
      <w:r>
        <w:t>1. Why do beta leftist faggot cucks think "hypocrite" is synonymous with "checkmate"? Cringe.</w:t>
      </w:r>
    </w:p>
    <w:p>
      <w:r>
        <w:rPr>
          <w:b/>
          <w:u w:val="single"/>
        </w:rPr>
        <w:t>106161</w:t>
      </w:r>
    </w:p>
    <w:p>
      <w:r>
        <w:t>1. What a faggot normie try hard.. Ohh they got to be wojack's empty brother hey? Who the fuck made you big boss? Whats a nazi meme video? FUCKEN feminist vegan dope fiend Hitler FAPPING to a sand nigger nazi banging Eva? Fuck outta here globalist pig dog.. Go back to reddit.</w:t>
      </w:r>
    </w:p>
    <w:p>
      <w:r>
        <w:rPr>
          <w:b/>
          <w:u w:val="single"/>
        </w:rPr>
        <w:t>106162</w:t>
      </w:r>
    </w:p>
    <w:p>
      <w:r>
        <w:t>1. "I do not know what type of Christ you serve or what type of Christianity you participate in, but my God is not the commercial panzy god you see peddled in these panzy commercial churches! A reckoning is coming! Wake up sheeples!" Serve the KING of Kings and LORD of Lords!" @lf6</w:t>
      </w:r>
    </w:p>
    <w:p>
      <w:r>
        <w:rPr>
          <w:b/>
          <w:u w:val="single"/>
        </w:rPr>
        <w:t>106163</w:t>
      </w:r>
    </w:p>
    <w:p>
      <w:r>
        <w:t xml:space="preserve">2. </w:t>
        <w:tab/>
        <w:t>Fuck Christ</w:t>
      </w:r>
    </w:p>
    <w:p>
      <w:r>
        <w:rPr>
          <w:b/>
          <w:u w:val="single"/>
        </w:rPr>
        <w:t>106164</w:t>
      </w:r>
    </w:p>
    <w:p>
      <w:r>
        <w:t xml:space="preserve">3. </w:t>
        <w:tab/>
        <w:tab/>
        <w:t>We fight for the same cause turd.</w:t>
      </w:r>
    </w:p>
    <w:p>
      <w:r>
        <w:rPr>
          <w:b/>
          <w:u w:val="single"/>
        </w:rPr>
        <w:t>106165</w:t>
      </w:r>
    </w:p>
    <w:p>
      <w:r>
        <w:t xml:space="preserve">4. </w:t>
        <w:tab/>
        <w:tab/>
        <w:tab/>
        <w:t>Comments are such garbage that I can't even tell who you are replying to. I for one do not fight for Christian affinity scams.</w:t>
      </w:r>
    </w:p>
    <w:p>
      <w:r>
        <w:rPr>
          <w:b/>
          <w:u w:val="single"/>
        </w:rPr>
        <w:t>106166</w:t>
      </w:r>
    </w:p>
    <w:p>
      <w:r>
        <w:t xml:space="preserve">5. </w:t>
        <w:tab/>
        <w:tab/>
        <w:tab/>
        <w:tab/>
        <w:t>well you can at least respect it without being such a douchebag</w:t>
      </w:r>
    </w:p>
    <w:p>
      <w:r>
        <w:rPr>
          <w:b/>
          <w:u w:val="single"/>
        </w:rPr>
        <w:t>106167</w:t>
      </w:r>
    </w:p>
    <w:p>
      <w:r>
        <w:t xml:space="preserve">6. </w:t>
        <w:tab/>
        <w:tab/>
        <w:tab/>
        <w:tab/>
        <w:tab/>
        <w:t>If you respect Gab you would shut down your spambots and followbots and upvotebots and apologize to all Gab users and to Andrew, who you have put in a very awkward position by literally being the biggest TOS abuser on his platform, and this after he gave you a totally unjustifiable blue checkmark.</w:t>
      </w:r>
    </w:p>
    <w:p>
      <w:r>
        <w:rPr>
          <w:b/>
          <w:u w:val="single"/>
        </w:rPr>
        <w:t>106168</w:t>
      </w:r>
    </w:p>
    <w:p>
      <w:r>
        <w:t xml:space="preserve">7. </w:t>
        <w:tab/>
        <w:tab/>
        <w:tab/>
        <w:tab/>
        <w:tab/>
        <w:tab/>
        <w:t>Well, lets see....bots attack with porn, child abuse, and the list can go on and on...... I did not start this war. My time combating this wicked puke should be thanked.... so buzz off penis helmet</w:t>
      </w:r>
    </w:p>
    <w:p>
      <w:r>
        <w:rPr>
          <w:b/>
          <w:u w:val="single"/>
        </w:rPr>
        <w:t>106169</w:t>
      </w:r>
    </w:p>
    <w:p>
      <w:r>
        <w:t xml:space="preserve">8. </w:t>
        <w:tab/>
        <w:tab/>
        <w:tab/>
        <w:tab/>
        <w:tab/>
        <w:tab/>
        <w:tab/>
        <w:t>You were running your upvote botnet long before the tranny spamming kid attacked. That's why I was ready when you returned the day after the wedding.   I don't like spammers.</w:t>
      </w:r>
    </w:p>
    <w:p>
      <w:r>
        <w:rPr>
          <w:b/>
          <w:u w:val="single"/>
        </w:rPr>
        <w:t>106170</w:t>
      </w:r>
    </w:p>
    <w:p>
      <w:r>
        <w:t xml:space="preserve">9. </w:t>
        <w:tab/>
        <w:tab/>
        <w:tab/>
        <w:tab/>
        <w:tab/>
        <w:tab/>
        <w:tab/>
        <w:tab/>
        <w:t>yet you spam the comment sections religiously with your vile... get our of here lol</w:t>
      </w:r>
    </w:p>
    <w:p>
      <w:r>
        <w:rPr>
          <w:b/>
          <w:u w:val="single"/>
        </w:rPr>
        <w:t>106171</w:t>
      </w:r>
    </w:p>
    <w:p>
      <w:r>
        <w:t xml:space="preserve">10. </w:t>
        <w:tab/>
        <w:tab/>
        <w:tab/>
        <w:tab/>
        <w:tab/>
        <w:tab/>
        <w:tab/>
        <w:tab/>
        <w:tab/>
        <w:t>I post by hand. You run a followbot and an upvote bot, both abuses of Gab's TOS.</w:t>
      </w:r>
    </w:p>
    <w:p>
      <w:r>
        <w:rPr>
          <w:b/>
          <w:u w:val="single"/>
        </w:rPr>
        <w:t>106172</w:t>
      </w:r>
    </w:p>
    <w:p>
      <w:r>
        <w:t xml:space="preserve">11. </w:t>
        <w:tab/>
        <w:tab/>
        <w:tab/>
        <w:tab/>
        <w:tab/>
        <w:tab/>
        <w:tab/>
        <w:tab/>
        <w:tab/>
        <w:tab/>
        <w:t>you are still a spammer</w:t>
      </w:r>
    </w:p>
    <w:p>
      <w:r>
        <w:rPr>
          <w:b/>
          <w:u w:val="single"/>
        </w:rPr>
        <w:t>106173</w:t>
      </w:r>
    </w:p>
    <w:p>
      <w:r>
        <w:t xml:space="preserve">12. </w:t>
        <w:tab/>
        <w:tab/>
        <w:tab/>
        <w:tab/>
        <w:tab/>
        <w:tab/>
        <w:tab/>
        <w:tab/>
        <w:tab/>
        <w:tab/>
        <w:tab/>
        <w:t>If I were a spammer I'd be long gone.</w:t>
      </w:r>
    </w:p>
    <w:p>
      <w:r>
        <w:rPr>
          <w:b/>
          <w:u w:val="single"/>
        </w:rPr>
        <w:t>106174</w:t>
      </w:r>
    </w:p>
    <w:p>
      <w:r>
        <w:t xml:space="preserve">13. </w:t>
        <w:tab/>
        <w:tab/>
        <w:tab/>
        <w:tab/>
        <w:tab/>
        <w:tab/>
        <w:tab/>
        <w:tab/>
        <w:tab/>
        <w:tab/>
        <w:tab/>
        <w:tab/>
        <w:t>yeah, because you live in comic books and fight for your worthless drivel</w:t>
      </w:r>
    </w:p>
    <w:p>
      <w:r>
        <w:rPr>
          <w:b/>
          <w:u w:val="single"/>
        </w:rPr>
        <w:t>106175</w:t>
      </w:r>
    </w:p>
    <w:p>
      <w:r>
        <w:t xml:space="preserve">14. </w:t>
        <w:tab/>
        <w:tab/>
        <w:tab/>
        <w:tab/>
        <w:tab/>
        <w:tab/>
        <w:tab/>
        <w:tab/>
        <w:tab/>
        <w:tab/>
        <w:tab/>
        <w:tab/>
        <w:tab/>
        <w:t>No, because a spammer who isn't a friend of the admins would not be tolerated.   I mean they banned ONEWAYDOTCOM just for posting a video!</w:t>
      </w:r>
    </w:p>
    <w:p>
      <w:r>
        <w:rPr>
          <w:b/>
          <w:u w:val="single"/>
        </w:rPr>
        <w:t>106176</w:t>
      </w:r>
    </w:p>
    <w:p>
      <w:r>
        <w:t xml:space="preserve">15. </w:t>
        <w:tab/>
        <w:tab/>
        <w:tab/>
        <w:tab/>
        <w:tab/>
        <w:tab/>
        <w:tab/>
        <w:tab/>
        <w:tab/>
        <w:tab/>
        <w:tab/>
        <w:tab/>
        <w:tab/>
        <w:tab/>
        <w:t>Ummm, I am sure their priorities are set upon the tranny and child porn to name a few. Bible traffic I am sure is dead last on the list genius</w:t>
      </w:r>
    </w:p>
    <w:p>
      <w:r>
        <w:rPr>
          <w:b/>
          <w:u w:val="single"/>
        </w:rPr>
        <w:t>106177</w:t>
      </w:r>
    </w:p>
    <w:p>
      <w:r>
        <w:t xml:space="preserve">16. </w:t>
        <w:tab/>
        <w:tab/>
        <w:tab/>
        <w:tab/>
        <w:tab/>
        <w:tab/>
        <w:tab/>
        <w:tab/>
        <w:tab/>
        <w:tab/>
        <w:tab/>
        <w:tab/>
        <w:tab/>
        <w:tab/>
        <w:tab/>
        <w:t>I am suggesting that YOU stop spamming willingly. Though of course your spam SHOULD be stopped, but we all know there are no mods.</w:t>
      </w:r>
    </w:p>
    <w:p>
      <w:r>
        <w:rPr>
          <w:b/>
          <w:u w:val="single"/>
        </w:rPr>
        <w:t>106178</w:t>
      </w:r>
    </w:p>
    <w:p>
      <w:r>
        <w:t xml:space="preserve">17. </w:t>
        <w:tab/>
        <w:tab/>
        <w:tab/>
        <w:tab/>
        <w:tab/>
        <w:tab/>
        <w:tab/>
        <w:tab/>
        <w:tab/>
        <w:tab/>
        <w:tab/>
        <w:tab/>
        <w:tab/>
        <w:tab/>
        <w:tab/>
        <w:tab/>
        <w:t>Well, I suggest you quit throwing blasphemy at my face and stop defaming @a and his family and I might slow it down a bit or take my social media hiatus which you rudley interupted.</w:t>
      </w:r>
    </w:p>
    <w:p>
      <w:r>
        <w:rPr>
          <w:b/>
          <w:u w:val="single"/>
        </w:rPr>
        <w:t>106179</w:t>
      </w:r>
    </w:p>
    <w:p>
      <w:r>
        <w:t xml:space="preserve">18. </w:t>
        <w:tab/>
        <w:tab/>
        <w:tab/>
        <w:tab/>
        <w:tab/>
        <w:tab/>
        <w:tab/>
        <w:tab/>
        <w:tab/>
        <w:tab/>
        <w:tab/>
        <w:tab/>
        <w:tab/>
        <w:tab/>
        <w:tab/>
        <w:tab/>
        <w:tab/>
        <w:t>How did I interrupt you if you were on hiatus, dummy?</w:t>
      </w:r>
    </w:p>
    <w:p>
      <w:r>
        <w:rPr>
          <w:b/>
          <w:u w:val="single"/>
        </w:rPr>
        <w:t>106180</w:t>
      </w:r>
    </w:p>
    <w:p>
      <w:r>
        <w:t xml:space="preserve">19. </w:t>
        <w:tab/>
        <w:tab/>
        <w:tab/>
        <w:tab/>
        <w:tab/>
        <w:tab/>
        <w:tab/>
        <w:tab/>
        <w:tab/>
        <w:tab/>
        <w:tab/>
        <w:tab/>
        <w:tab/>
        <w:tab/>
        <w:tab/>
        <w:tab/>
        <w:tab/>
        <w:tab/>
        <w:t>You keep tagging me in your retarded posts. So you want a fight and I give it to you... so keep it up</w:t>
      </w:r>
    </w:p>
    <w:p>
      <w:r>
        <w:rPr>
          <w:b/>
          <w:u w:val="single"/>
        </w:rPr>
        <w:t>106181</w:t>
      </w:r>
    </w:p>
    <w:p>
      <w:r>
        <w:t xml:space="preserve">20. </w:t>
        <w:tab/>
        <w:tab/>
        <w:tab/>
        <w:tab/>
        <w:tab/>
        <w:tab/>
        <w:tab/>
        <w:tab/>
        <w:tab/>
        <w:tab/>
        <w:tab/>
        <w:tab/>
        <w:tab/>
        <w:tab/>
        <w:tab/>
        <w:tab/>
        <w:tab/>
        <w:tab/>
        <w:tab/>
        <w:t>If you were on hiatus you never would have seen my tags, retard.</w:t>
      </w:r>
    </w:p>
    <w:p>
      <w:r>
        <w:rPr>
          <w:b/>
          <w:u w:val="single"/>
        </w:rPr>
        <w:t>106182</w:t>
      </w:r>
    </w:p>
    <w:p>
      <w:r>
        <w:t>1. hopefully she meant "the time for civilization is over"   bonus typo on Drudge: "civlity" :) "dang, she be all up in my civlity!"</w:t>
      </w:r>
    </w:p>
    <w:p>
      <w:r>
        <w:rPr>
          <w:b/>
          <w:u w:val="single"/>
        </w:rPr>
        <w:t>106183</w:t>
      </w:r>
    </w:p>
    <w:p>
      <w:r>
        <w:t xml:space="preserve">2. </w:t>
        <w:tab/>
        <w:t>She meant exactly what she said. More violence, more riots, more dead police officers and more black clothed, masked, marauding, senior citizen beating "non mobs" funded, sponsored, paid and bussed in by her favorite pathological benefactor, good old Nazi George.</w:t>
      </w:r>
    </w:p>
    <w:p>
      <w:r>
        <w:rPr>
          <w:b/>
          <w:u w:val="single"/>
        </w:rPr>
        <w:t>106184</w:t>
      </w:r>
    </w:p>
    <w:p>
      <w:r>
        <w:t xml:space="preserve">3. </w:t>
        <w:tab/>
        <w:tab/>
        <w:t>Soros is not a Nazi. He cannot possibly be one because his actions are the OPPOSITE of Nazism. Just because he once COLLABORATED with the Nazis does not make him a Nazi. He is a Marxist. Please search the internet for an education, yes?</w:t>
      </w:r>
    </w:p>
    <w:p>
      <w:r>
        <w:rPr>
          <w:b/>
          <w:u w:val="single"/>
        </w:rPr>
        <w:t>106185</w:t>
      </w:r>
    </w:p>
    <w:p>
      <w:r>
        <w:t xml:space="preserve">4. </w:t>
        <w:tab/>
        <w:tab/>
        <w:tab/>
        <w:t>LOL! will this “soros collaborated with nazis” lame meme ever died? It’s dumb, boring and most importantly false af.</w:t>
      </w:r>
    </w:p>
    <w:p>
      <w:r>
        <w:rPr>
          <w:b/>
          <w:u w:val="single"/>
        </w:rPr>
        <w:t>106186</w:t>
      </w:r>
    </w:p>
    <w:p>
      <w:r>
        <w:t xml:space="preserve">5. </w:t>
        <w:tab/>
        <w:tab/>
        <w:tab/>
        <w:tab/>
        <w:t>So, Soros never collaborated with the Nazis? It is all a lie??</w:t>
      </w:r>
    </w:p>
    <w:p>
      <w:r>
        <w:rPr>
          <w:b/>
          <w:u w:val="single"/>
        </w:rPr>
        <w:t>106187</w:t>
      </w:r>
    </w:p>
    <w:p>
      <w:r>
        <w:t xml:space="preserve">6. </w:t>
        <w:tab/>
        <w:tab/>
        <w:tab/>
        <w:tab/>
        <w:tab/>
        <w:t>Soros collaborated with the Nazi’s and turned Jews in to them. He boasted about it in an interview on 60 minutes. https://m.youtube.com/watch?v=vx0DYdHVGXg</w:t>
      </w:r>
    </w:p>
    <w:p>
      <w:r>
        <w:rPr>
          <w:b/>
          <w:u w:val="single"/>
        </w:rPr>
        <w:t>106188</w:t>
      </w:r>
    </w:p>
    <w:p>
      <w:r>
        <w:t xml:space="preserve">7. </w:t>
        <w:tab/>
        <w:tab/>
        <w:tab/>
        <w:tab/>
        <w:tab/>
        <w:tab/>
        <w:t>Pull your head out of your ass. Hitler was a puppet The Nazis were created by the same people who created communism. They were evil scum and useful idiots who served a purpose for their masters. Just like Antifa does today. Get over it.</w:t>
      </w:r>
    </w:p>
    <w:p>
      <w:r>
        <w:rPr>
          <w:b/>
          <w:u w:val="single"/>
        </w:rPr>
        <w:t>106189</w:t>
      </w:r>
    </w:p>
    <w:p>
      <w:r>
        <w:t xml:space="preserve">8. </w:t>
        <w:tab/>
        <w:tab/>
        <w:tab/>
        <w:tab/>
        <w:tab/>
        <w:tab/>
        <w:tab/>
        <w:t>So, the same people created Hitler to kill their fellow Communists?</w:t>
      </w:r>
    </w:p>
    <w:p>
      <w:r>
        <w:rPr>
          <w:b/>
          <w:u w:val="single"/>
        </w:rPr>
        <w:t>106190</w:t>
      </w:r>
    </w:p>
    <w:p>
      <w:r>
        <w:t xml:space="preserve">9. </w:t>
        <w:tab/>
        <w:tab/>
        <w:tab/>
        <w:tab/>
        <w:tab/>
        <w:tab/>
        <w:tab/>
        <w:tab/>
        <w:t>You don’t play much chess, do you?</w:t>
      </w:r>
    </w:p>
    <w:p>
      <w:r>
        <w:rPr>
          <w:b/>
          <w:u w:val="single"/>
        </w:rPr>
        <w:t>106191</w:t>
      </w:r>
    </w:p>
    <w:p>
      <w:r>
        <w:t xml:space="preserve">10. </w:t>
        <w:tab/>
        <w:tab/>
        <w:tab/>
        <w:tab/>
        <w:tab/>
        <w:tab/>
        <w:tab/>
        <w:tab/>
        <w:tab/>
        <w:t>Ah yes, the aged 'it was a chess game' argument. Uh huh.</w:t>
      </w:r>
    </w:p>
    <w:p>
      <w:r>
        <w:rPr>
          <w:b/>
          <w:u w:val="single"/>
        </w:rPr>
        <w:t>106192</w:t>
      </w:r>
    </w:p>
    <w:p>
      <w:r>
        <w:t xml:space="preserve">11. </w:t>
        <w:tab/>
        <w:tab/>
        <w:tab/>
        <w:tab/>
        <w:tab/>
        <w:tab/>
        <w:tab/>
        <w:tab/>
        <w:tab/>
        <w:tab/>
        <w:t>Dick head versus dick head.  So far the score is one to one.  Will either of them last until the final round? Stay tuned.</w:t>
      </w:r>
    </w:p>
    <w:p>
      <w:r>
        <w:rPr>
          <w:b/>
          <w:u w:val="single"/>
        </w:rPr>
        <w:t>106193</w:t>
      </w:r>
    </w:p>
    <w:p>
      <w:r>
        <w:t xml:space="preserve">12. </w:t>
        <w:tab/>
        <w:tab/>
        <w:tab/>
        <w:tab/>
        <w:tab/>
        <w:tab/>
        <w:tab/>
        <w:tab/>
        <w:tab/>
        <w:tab/>
        <w:tab/>
        <w:t>If we’re dick heads, you’re a pussy.</w:t>
      </w:r>
    </w:p>
    <w:p>
      <w:r>
        <w:rPr>
          <w:b/>
          <w:u w:val="single"/>
        </w:rPr>
        <w:t>106194</w:t>
      </w:r>
    </w:p>
    <w:p>
      <w:r>
        <w:t xml:space="preserve">13. </w:t>
        <w:tab/>
        <w:tab/>
        <w:tab/>
        <w:tab/>
        <w:tab/>
        <w:tab/>
        <w:tab/>
        <w:tab/>
        <w:tab/>
        <w:tab/>
        <w:tab/>
        <w:tab/>
        <w:t>Are you coming on to me?</w:t>
      </w:r>
    </w:p>
    <w:p>
      <w:r>
        <w:rPr>
          <w:b/>
          <w:u w:val="single"/>
        </w:rPr>
        <w:t>106195</w:t>
      </w:r>
    </w:p>
    <w:p>
      <w:r>
        <w:t xml:space="preserve">14. </w:t>
        <w:tab/>
        <w:tab/>
        <w:tab/>
        <w:tab/>
        <w:tab/>
        <w:tab/>
        <w:tab/>
        <w:tab/>
        <w:tab/>
        <w:tab/>
        <w:tab/>
        <w:tab/>
        <w:tab/>
        <w:t>In your gay dreams.</w:t>
      </w:r>
    </w:p>
    <w:p>
      <w:r>
        <w:rPr>
          <w:b/>
          <w:u w:val="single"/>
        </w:rPr>
        <w:t>106196</w:t>
      </w:r>
    </w:p>
    <w:p>
      <w:r>
        <w:t xml:space="preserve">15. </w:t>
        <w:tab/>
        <w:tab/>
        <w:tab/>
        <w:tab/>
        <w:tab/>
        <w:tab/>
        <w:tab/>
        <w:tab/>
        <w:tab/>
        <w:tab/>
        <w:tab/>
        <w:tab/>
        <w:tab/>
        <w:tab/>
        <w:t>You are gay? Remember what I do to faggots in here?</w:t>
      </w:r>
    </w:p>
    <w:p>
      <w:r>
        <w:rPr>
          <w:b/>
          <w:u w:val="single"/>
        </w:rPr>
        <w:t>106197</w:t>
      </w:r>
    </w:p>
    <w:p>
      <w:r>
        <w:t xml:space="preserve">16. </w:t>
        <w:tab/>
        <w:tab/>
        <w:tab/>
        <w:tab/>
        <w:tab/>
        <w:tab/>
        <w:tab/>
        <w:tab/>
        <w:tab/>
        <w:tab/>
        <w:tab/>
        <w:tab/>
        <w:tab/>
        <w:tab/>
        <w:tab/>
        <w:t>Actually you do nothing to gays in Gab. So pipe down Canuck.</w:t>
      </w:r>
    </w:p>
    <w:p>
      <w:r>
        <w:rPr>
          <w:b/>
          <w:u w:val="single"/>
        </w:rPr>
        <w:t>106198</w:t>
      </w:r>
    </w:p>
    <w:p>
      <w:r>
        <w:t xml:space="preserve">17. </w:t>
        <w:tab/>
        <w:tab/>
        <w:tab/>
        <w:tab/>
        <w:tab/>
        <w:tab/>
        <w:tab/>
        <w:tab/>
        <w:tab/>
        <w:tab/>
        <w:tab/>
        <w:tab/>
        <w:tab/>
        <w:tab/>
        <w:tab/>
        <w:tab/>
        <w:t>Ah, you wish to join the faggot?</w:t>
      </w:r>
    </w:p>
    <w:p>
      <w:r>
        <w:rPr>
          <w:b/>
          <w:u w:val="single"/>
        </w:rPr>
        <w:t>106199</w:t>
      </w:r>
    </w:p>
    <w:p>
      <w:r>
        <w:t xml:space="preserve">18. </w:t>
        <w:tab/>
        <w:tab/>
        <w:tab/>
        <w:tab/>
        <w:tab/>
        <w:tab/>
        <w:tab/>
        <w:tab/>
        <w:tab/>
        <w:tab/>
        <w:tab/>
        <w:tab/>
        <w:tab/>
        <w:tab/>
        <w:tab/>
        <w:tab/>
        <w:tab/>
        <w:t>Come back and talk when you Canuckistanians get rid of your retarded asshole leader, Justin Trudeau.</w:t>
      </w:r>
    </w:p>
    <w:p>
      <w:r>
        <w:rPr>
          <w:b/>
          <w:u w:val="single"/>
        </w:rPr>
        <w:t>106200</w:t>
      </w:r>
    </w:p>
    <w:p>
      <w:r>
        <w:t xml:space="preserve">19. </w:t>
        <w:tab/>
        <w:tab/>
        <w:tab/>
        <w:tab/>
        <w:tab/>
        <w:tab/>
        <w:tab/>
        <w:tab/>
        <w:tab/>
        <w:tab/>
        <w:tab/>
        <w:tab/>
        <w:tab/>
        <w:tab/>
        <w:tab/>
        <w:tab/>
        <w:tab/>
        <w:tab/>
        <w:t>I will indeed.</w:t>
      </w:r>
    </w:p>
    <w:p>
      <w:r>
        <w:rPr>
          <w:b/>
          <w:u w:val="single"/>
        </w:rPr>
        <w:t>106201</w:t>
      </w:r>
    </w:p>
    <w:p>
      <w:r>
        <w:t>1. They can’t relate emotionally with others. Makes perfect sense, add psychotropic drugs MK-ULTRA and boom mass killer!</w:t>
      </w:r>
    </w:p>
    <w:p>
      <w:r>
        <w:rPr>
          <w:b/>
          <w:u w:val="single"/>
        </w:rPr>
        <w:t>106202</w:t>
      </w:r>
    </w:p>
    <w:p>
      <w:r>
        <w:t xml:space="preserve">2. </w:t>
        <w:tab/>
        <w:t>Dylann Roof caused our Civil War monuments to come down even though he was an Aspie, by definition a sociopath, and too socially retarded to truly understand ANY kind of politics.   Their psychiatrists should be telling every damn one of them to stay away from politics. Why aren't Aspies banned from firearms?</w:t>
      </w:r>
    </w:p>
    <w:p>
      <w:r>
        <w:rPr>
          <w:b/>
          <w:u w:val="single"/>
        </w:rPr>
        <w:t>106203</w:t>
      </w:r>
    </w:p>
    <w:p>
      <w:r>
        <w:t>1. David Hogue, Design Lead at Google: You do not believe in God.   You do not believe Hell exists.   Both do.</w:t>
      </w:r>
    </w:p>
    <w:p>
      <w:r>
        <w:rPr>
          <w:b/>
          <w:u w:val="single"/>
        </w:rPr>
        <w:t>106204</w:t>
      </w:r>
    </w:p>
    <w:p>
      <w:r>
        <w:t xml:space="preserve">2. </w:t>
        <w:tab/>
        <w:t>David Hogue is obviously a fucking prick, yes I believe a retarded women was raped 40 years ago and waited for this very opportune moment to confront her accuser. Now I'm pissing my pants at the thought, incredulously as it may seem that there is no evidence, that the accused is deemed innocent. How could that happen.</w:t>
      </w:r>
    </w:p>
    <w:p>
      <w:r>
        <w:rPr>
          <w:b/>
          <w:u w:val="single"/>
        </w:rPr>
        <w:t>106205</w:t>
      </w:r>
    </w:p>
    <w:p>
      <w:r>
        <w:t xml:space="preserve">3. </w:t>
        <w:tab/>
        <w:tab/>
        <w:t>What is this the demonrats insurance policy ?   🤣🤣🤣🤣🤣🤣😎</w:t>
      </w:r>
    </w:p>
    <w:p>
      <w:r>
        <w:rPr>
          <w:b/>
          <w:u w:val="single"/>
        </w:rPr>
        <w:t>106206</w:t>
      </w:r>
    </w:p>
    <w:p>
      <w:r>
        <w:t>1. Kid Rock - Hillbilly Stomp  https://youtu.be/TvjAmPHhHPY</w:t>
      </w:r>
    </w:p>
    <w:p>
      <w:r>
        <w:rPr>
          <w:b/>
          <w:u w:val="single"/>
        </w:rPr>
        <w:t>106207</w:t>
      </w:r>
    </w:p>
    <w:p>
      <w:r>
        <w:t>1. RT @V_of_Europe:    Straight-A Student, 21, kidnapped, raped and murdered by South African gang https://kek.gg/u/yw6G</w:t>
      </w:r>
    </w:p>
    <w:p>
      <w:r>
        <w:rPr>
          <w:b/>
          <w:u w:val="single"/>
        </w:rPr>
        <w:t>106208</w:t>
      </w:r>
    </w:p>
    <w:p>
      <w:r>
        <w:t xml:space="preserve">2. </w:t>
        <w:tab/>
        <w:t>The comments here are definitely something else. Anyways, towards the story, why would anyone go to South Africa? It's under the rule of a genicidal communist party. That's just an insane idea.</w:t>
      </w:r>
    </w:p>
    <w:p>
      <w:r>
        <w:rPr>
          <w:b/>
          <w:u w:val="single"/>
        </w:rPr>
        <w:t>106209</w:t>
      </w:r>
    </w:p>
    <w:p>
      <w:r>
        <w:t xml:space="preserve">3. </w:t>
        <w:tab/>
        <w:tab/>
        <w:t>More specifically, it's full of Blacks. Why would any White person choose to be around Blacks unless they have been conditioned to believe that race doesn't matter?   I can guarantee race matters to the Nigger rapists who took turns penetrating her White vagina. It mattered to them very much.</w:t>
      </w:r>
    </w:p>
    <w:p>
      <w:r>
        <w:rPr>
          <w:b/>
          <w:u w:val="single"/>
        </w:rPr>
        <w:t>106210</w:t>
      </w:r>
    </w:p>
    <w:p>
      <w:r>
        <w:t>1. The weird thing is that cops usually just detonate the things with a bomb disposal robot, instead of risking taking them apart and studying them.    It has a bad smell</w:t>
      </w:r>
    </w:p>
    <w:p>
      <w:r>
        <w:rPr>
          <w:b/>
          <w:u w:val="single"/>
        </w:rPr>
        <w:t>106211</w:t>
      </w:r>
    </w:p>
    <w:p>
      <w:r>
        <w:t xml:space="preserve">2. </w:t>
        <w:tab/>
        <w:t>Anyone falling for the jewish hoax? Yes? Then you are a retarded moron.</w:t>
      </w:r>
    </w:p>
    <w:p>
      <w:r>
        <w:rPr>
          <w:b/>
          <w:u w:val="single"/>
        </w:rPr>
        <w:t>106212</w:t>
      </w:r>
    </w:p>
    <w:p>
      <w:r>
        <w:t xml:space="preserve">3. </w:t>
        <w:tab/>
        <w:tab/>
        <w:t>I'm going to do some Jewish Hoaxes soon. Tomorrow probably</w:t>
      </w:r>
    </w:p>
    <w:p>
      <w:r>
        <w:rPr>
          <w:b/>
          <w:u w:val="single"/>
        </w:rPr>
        <w:t>106213</w:t>
      </w:r>
    </w:p>
    <w:p>
      <w:r>
        <w:t>1. Libs going to teach lions to be vegans 😂😂😂</w:t>
      </w:r>
    </w:p>
    <w:p>
      <w:r>
        <w:rPr>
          <w:b/>
          <w:u w:val="single"/>
        </w:rPr>
        <w:t>106214</w:t>
      </w:r>
    </w:p>
    <w:p>
      <w:r>
        <w:t xml:space="preserve">2. </w:t>
        <w:tab/>
        <w:t>What a fucking retarded statement. They really think they can change natural order.</w:t>
      </w:r>
    </w:p>
    <w:p>
      <w:r>
        <w:rPr>
          <w:b/>
          <w:u w:val="single"/>
        </w:rPr>
        <w:t>106215</w:t>
      </w:r>
    </w:p>
    <w:p>
      <w:r>
        <w:t>1. #GabFam   I figure I'll give the child the music she truly deserves as an NPC. This one's for you @Clarence_Spangle I'll let you think about what comes next &gt;:)   Britney Spears - Oops!...I Did It Again   https://youtu.be/CduA0TULnow</w:t>
      </w:r>
    </w:p>
    <w:p>
      <w:r>
        <w:rPr>
          <w:b/>
          <w:u w:val="single"/>
        </w:rPr>
        <w:t>106216</w:t>
      </w:r>
    </w:p>
    <w:p>
      <w:r>
        <w:t xml:space="preserve">2. </w:t>
        <w:tab/>
        <w:t>kangaroo dick sucking aussie hippy faggot</w:t>
      </w:r>
    </w:p>
    <w:p>
      <w:r>
        <w:rPr>
          <w:b/>
          <w:u w:val="single"/>
        </w:rPr>
        <w:t>106217</w:t>
      </w:r>
    </w:p>
    <w:p>
      <w:r>
        <w:t xml:space="preserve">3. </w:t>
        <w:tab/>
        <w:tab/>
        <w:t>https://youtu.be/gitP2m2yHoA</w:t>
      </w:r>
    </w:p>
    <w:p>
      <w:r>
        <w:rPr>
          <w:b/>
          <w:u w:val="single"/>
        </w:rPr>
        <w:t>106218</w:t>
      </w:r>
    </w:p>
    <w:p>
      <w:r>
        <w:t>1. ANTIFI ASSHOLE.</w:t>
      </w:r>
    </w:p>
    <w:p>
      <w:r>
        <w:rPr>
          <w:b/>
          <w:u w:val="single"/>
        </w:rPr>
        <w:t>106219</w:t>
      </w:r>
    </w:p>
    <w:p>
      <w:r>
        <w:t xml:space="preserve">2. </w:t>
        <w:tab/>
        <w:t>Real tough cunt</w:t>
      </w:r>
    </w:p>
    <w:p>
      <w:r>
        <w:rPr>
          <w:b/>
          <w:u w:val="single"/>
        </w:rPr>
        <w:t>106220</w:t>
      </w:r>
    </w:p>
    <w:p>
      <w:r>
        <w:t xml:space="preserve">3. </w:t>
        <w:tab/>
        <w:tab/>
        <w:t>Im so afraid.</w:t>
      </w:r>
    </w:p>
    <w:p>
      <w:r>
        <w:rPr>
          <w:b/>
          <w:u w:val="single"/>
        </w:rPr>
        <w:t>106221</w:t>
      </w:r>
    </w:p>
    <w:p>
      <w:r>
        <w:t xml:space="preserve">4. </w:t>
        <w:tab/>
        <w:tab/>
        <w:t>needs raped</w:t>
      </w:r>
    </w:p>
    <w:p>
      <w:r>
        <w:rPr>
          <w:b/>
          <w:u w:val="single"/>
        </w:rPr>
        <w:t>106222</w:t>
      </w:r>
    </w:p>
    <w:p>
      <w:r>
        <w:t>1. MAGA---like a dick in the face to retarded liberals...yeah....just like that</w:t>
      </w:r>
    </w:p>
    <w:p>
      <w:r>
        <w:rPr>
          <w:b/>
          <w:u w:val="single"/>
        </w:rPr>
        <w:t>106223</w:t>
      </w:r>
    </w:p>
    <w:p>
      <w:r>
        <w:t>1. Now has the cunt may the prat got the message now the eu Nazie leader s as drop breixt in November now fucking walk away or fuck ing sake that prat may she fucking loser we want out no fucking deal s with eu she that fuck ing dum</w:t>
      </w:r>
    </w:p>
    <w:p>
      <w:r>
        <w:rPr>
          <w:b/>
          <w:u w:val="single"/>
        </w:rPr>
        <w:t>106224</w:t>
      </w:r>
    </w:p>
    <w:p>
      <w:r>
        <w:t>1. Serious question. Why are Jewish groups using their trucks to transport invaders to our border? "Because you're antisemitic" is not an answer. Let's be adults about this. Who is funding this? #Caravan</w:t>
      </w:r>
    </w:p>
    <w:p>
      <w:r>
        <w:rPr>
          <w:b/>
          <w:u w:val="single"/>
        </w:rPr>
        <w:t>106225</w:t>
      </w:r>
    </w:p>
    <w:p>
      <w:r>
        <w:t xml:space="preserve">2. </w:t>
        <w:tab/>
        <w:t>It's soros. If you don't know that, you are just a shill for the muzzies.</w:t>
      </w:r>
    </w:p>
    <w:p>
      <w:r>
        <w:rPr>
          <w:b/>
          <w:u w:val="single"/>
        </w:rPr>
        <w:t>106226</w:t>
      </w:r>
    </w:p>
    <w:p>
      <w:r>
        <w:t xml:space="preserve">3. </w:t>
        <w:tab/>
        <w:tab/>
        <w:t>Look, this whole shtick that Soros is a Nazi that hates white people is retarded and needs to stop. He identifies as Jewish first and has said so many times. ADL defends him also and says attacks against him are antisemitic. Source of pic: https://www.nytimes.com/2018/07/17/magazine/george-soros-democrat-open-society.html</w:t>
      </w:r>
    </w:p>
    <w:p>
      <w:r>
        <w:rPr>
          <w:b/>
          <w:u w:val="single"/>
        </w:rPr>
        <w:t>106227</w:t>
      </w:r>
    </w:p>
    <w:p>
      <w:r>
        <w:t>1. https://www.foxnews.com/politics/gen-john-kelly-called-elizabeth-warren-impolite-arrogant-woman-after-insulting-conversation</w:t>
      </w:r>
    </w:p>
    <w:p>
      <w:r>
        <w:rPr>
          <w:b/>
          <w:u w:val="single"/>
        </w:rPr>
        <w:t>106228</w:t>
      </w:r>
    </w:p>
    <w:p>
      <w:r>
        <w:t xml:space="preserve">2. </w:t>
        <w:tab/>
        <w:t>Thats p/c for nasty cunt !!!</w:t>
      </w:r>
    </w:p>
    <w:p>
      <w:r>
        <w:rPr>
          <w:b/>
          <w:u w:val="single"/>
        </w:rPr>
        <w:t>106229</w:t>
      </w:r>
    </w:p>
    <w:p>
      <w:r>
        <w:t>1. God hates you if you are cruel to animals.</w:t>
      </w:r>
    </w:p>
    <w:p>
      <w:r>
        <w:rPr>
          <w:b/>
          <w:u w:val="single"/>
        </w:rPr>
        <w:t>106230</w:t>
      </w:r>
    </w:p>
    <w:p>
      <w:r>
        <w:t xml:space="preserve">2. </w:t>
        <w:tab/>
        <w:t>Define ‘cruel.’ We (humans) are God’s most precious creation. That’s why you see a dead dog on the side of the road you keep driving. But a person? You’ll stop every time to see if they’re okay</w:t>
      </w:r>
    </w:p>
    <w:p>
      <w:r>
        <w:rPr>
          <w:b/>
          <w:u w:val="single"/>
        </w:rPr>
        <w:t>106231</w:t>
      </w:r>
    </w:p>
    <w:p>
      <w:r>
        <w:t xml:space="preserve">3. </w:t>
        <w:tab/>
        <w:tab/>
        <w:t>I would not stop for a nigger or a Latino, but I'd stop for an injured animal every time.  That should tell you that there are millions of people who consider the low IQ Beaner and Niggah lower than most animals.</w:t>
      </w:r>
    </w:p>
    <w:p>
      <w:r>
        <w:rPr>
          <w:b/>
          <w:u w:val="single"/>
        </w:rPr>
        <w:t>106232</w:t>
      </w:r>
    </w:p>
    <w:p>
      <w:r>
        <w:t>1. There should be a test that if you turn into a nigger by having weed, you will be executed.</w:t>
      </w:r>
    </w:p>
    <w:p>
      <w:r>
        <w:rPr>
          <w:b/>
          <w:u w:val="single"/>
        </w:rPr>
        <w:t>106233</w:t>
      </w:r>
    </w:p>
    <w:p>
      <w:r>
        <w:t>1. A tiny example of why I hate the rat faced swarthy skinned nation wrecking lying ass kikes so goddamn much.    Funny, I didn't used to. I was a normie. Then I noticed Uncle A was right, especially in Mein Kampf Vol 1 Chapter 2.</w:t>
      </w:r>
    </w:p>
    <w:p>
      <w:r>
        <w:rPr>
          <w:b/>
          <w:u w:val="single"/>
        </w:rPr>
        <w:t>106234</w:t>
      </w:r>
    </w:p>
    <w:p>
      <w:r>
        <w:t xml:space="preserve">2. </w:t>
        <w:tab/>
        <w:t>I hate that jew bitch, excuse my french. She’s in denial about her ppl &amp; she tries to claim she’s white. She’s a product of race mixing. She says she’s pro-white, but then won’t acknowledge what her ppl have done. She doesn’t even know abt the history of her own ppl. It’s disgusting what the jews have done to their own. They’ve sacrificed their own to kill whites.</w:t>
      </w:r>
    </w:p>
    <w:p>
      <w:r>
        <w:rPr>
          <w:b/>
          <w:u w:val="single"/>
        </w:rPr>
        <w:t>106235</w:t>
      </w:r>
    </w:p>
    <w:p>
      <w:r>
        <w:t xml:space="preserve">3. </w:t>
        <w:tab/>
        <w:tab/>
        <w:t>I've dealt with that Steven Van Zandt looking ass kikeress since 2016 Twitter when she was shilling for fuckin' Ted Cruz and us "Trumpists" then were on the warpath. She's a shiesty conniving cunt that deserves all the video game related scenarios I can think of.</w:t>
      </w:r>
    </w:p>
    <w:p>
      <w:r>
        <w:rPr>
          <w:b/>
          <w:u w:val="single"/>
        </w:rPr>
        <w:t>106236</w:t>
      </w:r>
    </w:p>
    <w:p>
      <w:r>
        <w:t>1. Might have been a nigger. Arizona isn't nigger free anymore.</w:t>
      </w:r>
    </w:p>
    <w:p>
      <w:r>
        <w:rPr>
          <w:b/>
          <w:u w:val="single"/>
        </w:rPr>
        <w:t>106237</w:t>
      </w:r>
    </w:p>
    <w:p>
      <w:r>
        <w:t>1. Scomo, you got it right, Our Embassy to Jerusalem the Israeli's Capital, it was is and will always be.  Arafat the Egyptian billionaire now rotting in hell, that cunt is no Palestian, there is no Palestine, it is British Raj Created in 47, and the left over Arabs  call themselves something that never ever exzizted</w:t>
      </w:r>
    </w:p>
    <w:p>
      <w:r>
        <w:rPr>
          <w:b/>
          <w:u w:val="single"/>
        </w:rPr>
        <w:t>106238</w:t>
      </w:r>
    </w:p>
    <w:p>
      <w:r>
        <w:t>1. Gab Nazi:  "Jews control the world"   Me: Actually Jews only represent 0.2% of the world's population and besides.  Muslims make up 24% of the population.  Do Jews control them too?   Gab Nazi:  ".........KIKE !"</w:t>
      </w:r>
    </w:p>
    <w:p>
      <w:r>
        <w:rPr>
          <w:b/>
          <w:u w:val="single"/>
        </w:rPr>
        <w:t>106239</w:t>
      </w:r>
    </w:p>
    <w:p>
      <w:r>
        <w:t xml:space="preserve">2. </w:t>
        <w:tab/>
        <w:t>So what if their faggot ass population is (((small)))? Those filthy kikes control the Media, Hollywood, Academia, the banks, and the U.S. government! Plus, they're the ones that bring the Muzzies in. Kikes are evil and deserve to be thrown into volcanoes.</w:t>
      </w:r>
    </w:p>
    <w:p>
      <w:r>
        <w:rPr>
          <w:b/>
          <w:u w:val="single"/>
        </w:rPr>
        <w:t>106240</w:t>
      </w:r>
    </w:p>
    <w:p>
      <w:r>
        <w:t xml:space="preserve">3. </w:t>
        <w:tab/>
        <w:tab/>
        <w:t>Hell Jack, there's probably a Jew hiding in your closet as we speak!</w:t>
      </w:r>
    </w:p>
    <w:p>
      <w:r>
        <w:rPr>
          <w:b/>
          <w:u w:val="single"/>
        </w:rPr>
        <w:t>106241</w:t>
      </w:r>
    </w:p>
    <w:p>
      <w:r>
        <w:t xml:space="preserve">4. </w:t>
        <w:tab/>
        <w:tab/>
        <w:tab/>
        <w:t>A lot of Jews are hiding in closets all over, because they're the biggest faggots in the world!  https://www.bostonglobe.com/lifestyle/travel/2016/03/17/welcome-tel-aviv-gayest-city-earth/y9V15VazXhtSjXVSo9gT9K/story.html</w:t>
      </w:r>
    </w:p>
    <w:p>
      <w:r>
        <w:rPr>
          <w:b/>
          <w:u w:val="single"/>
        </w:rPr>
        <w:t>106242</w:t>
      </w:r>
    </w:p>
    <w:p>
      <w:r>
        <w:t>1. Not bad for a corporal of humble background.    https://TheGreatestStoryNeverTold.tv</w:t>
      </w:r>
    </w:p>
    <w:p>
      <w:r>
        <w:rPr>
          <w:b/>
          <w:u w:val="single"/>
        </w:rPr>
        <w:t>106243</w:t>
      </w:r>
    </w:p>
    <w:p>
      <w:r>
        <w:t xml:space="preserve">2. </w:t>
        <w:tab/>
        <w:t>.@TruthWillOut. FUCK you and your bogus ass film made by a homosexual soccer player #DennisWise. in the UK!  #FuckHitler #FuckYouRacistNaziAsshole</w:t>
      </w:r>
    </w:p>
    <w:p>
      <w:r>
        <w:rPr>
          <w:b/>
          <w:u w:val="single"/>
        </w:rPr>
        <w:t>106244</w:t>
      </w:r>
    </w:p>
    <w:p>
      <w:r>
        <w:t xml:space="preserve">3. </w:t>
        <w:tab/>
        <w:tab/>
        <w:t>.@Intellgncisnotregurgtaton Further more, I could care less for your left/right politics! if UR an asshole, ur going 2 get called out! There is NO debate when UR only focus is "kill the jews", "white power", etc. that is fucking retarded u fucking moron &amp; nobody wants to hear it anymore!</w:t>
      </w:r>
    </w:p>
    <w:p>
      <w:r>
        <w:rPr>
          <w:b/>
          <w:u w:val="single"/>
        </w:rPr>
        <w:t>106245</w:t>
      </w:r>
    </w:p>
    <w:p>
      <w:r>
        <w:t>1.</w:t>
      </w:r>
    </w:p>
    <w:p>
      <w:r>
        <w:rPr>
          <w:b/>
          <w:u w:val="single"/>
        </w:rPr>
        <w:t>106246</w:t>
      </w:r>
    </w:p>
    <w:p>
      <w:r>
        <w:t xml:space="preserve">2. </w:t>
        <w:tab/>
        <w:t>Rachel &amp; Christina should wallow in their commiseration with John Lennon's "Woman is the nigger of the world"</w:t>
      </w:r>
    </w:p>
    <w:p>
      <w:r>
        <w:rPr>
          <w:b/>
          <w:u w:val="single"/>
        </w:rPr>
        <w:t>106247</w:t>
      </w:r>
    </w:p>
    <w:p>
      <w:r>
        <w:t>1. Nobody LISTENED to her.    She's burned out. That's all.    It's time for fresh blood in that position. She became Trump for two years, and now she needs to step away. It's exhausting to do what HE does. Government officials must know when they're done. She knows it's time to stop.    AND.    She credits Jared Kushner for much of her success. He crafted Trump's election strategy and Middle Eastern strategy. Kushner is another Trump.    Note that Haley's resignation came as a total surprise. There were no leaks.    "The leaks are real; the news is fake."    Nothing REAL ever leaks.    https://www.youtube.com/watch?v=hEENopuCdzc</w:t>
      </w:r>
    </w:p>
    <w:p>
      <w:r>
        <w:rPr>
          <w:b/>
          <w:u w:val="single"/>
        </w:rPr>
        <w:t>106248</w:t>
      </w:r>
    </w:p>
    <w:p>
      <w:r>
        <w:t xml:space="preserve">2. </w:t>
        <w:tab/>
        <w:t>Keep sucking on Kushner's jewish zionist cock you dumb faggot neocon prick.</w:t>
      </w:r>
    </w:p>
    <w:p>
      <w:r>
        <w:rPr>
          <w:b/>
          <w:u w:val="single"/>
        </w:rPr>
        <w:t>106249</w:t>
      </w:r>
    </w:p>
    <w:p>
      <w:r>
        <w:t xml:space="preserve">3. </w:t>
        <w:tab/>
        <w:tab/>
        <w:t>Your easily triggered! 😂😂😂😂</w:t>
      </w:r>
    </w:p>
    <w:p>
      <w:r>
        <w:rPr>
          <w:b/>
          <w:u w:val="single"/>
        </w:rPr>
        <w:t>106250</w:t>
      </w:r>
    </w:p>
    <w:p>
      <w:r>
        <w:t xml:space="preserve">4. </w:t>
        <w:tab/>
        <w:tab/>
        <w:t>Not at all, whore.</w:t>
      </w:r>
    </w:p>
    <w:p>
      <w:r>
        <w:rPr>
          <w:b/>
          <w:u w:val="single"/>
        </w:rPr>
        <w:t>106251</w:t>
      </w:r>
    </w:p>
    <w:p>
      <w:r>
        <w:t xml:space="preserve">5. </w:t>
        <w:tab/>
        <w:tab/>
        <w:t>How do you know Alice is a whore?</w:t>
      </w:r>
    </w:p>
    <w:p>
      <w:r>
        <w:rPr>
          <w:b/>
          <w:u w:val="single"/>
        </w:rPr>
        <w:t>106252</w:t>
      </w:r>
    </w:p>
    <w:p>
      <w:r>
        <w:t xml:space="preserve">6. </w:t>
        <w:tab/>
        <w:tab/>
        <w:t>.</w:t>
      </w:r>
    </w:p>
    <w:p>
      <w:r>
        <w:rPr>
          <w:b/>
          <w:u w:val="single"/>
        </w:rPr>
        <w:t>106253</w:t>
      </w:r>
    </w:p>
    <w:p>
      <w:r>
        <w:t xml:space="preserve">7. </w:t>
        <w:tab/>
        <w:tab/>
        <w:t>Kudos to the adults in the room. The LEGO hurlers must be absolute peaches in real life. 😬</w:t>
      </w:r>
    </w:p>
    <w:p>
      <w:r>
        <w:rPr>
          <w:b/>
          <w:u w:val="single"/>
        </w:rPr>
        <w:t>106254</w:t>
      </w:r>
    </w:p>
    <w:p>
      <w:r>
        <w:t xml:space="preserve">8. </w:t>
        <w:tab/>
        <w:tab/>
        <w:t>GFY meth head.</w:t>
      </w:r>
    </w:p>
    <w:p>
      <w:r>
        <w:rPr>
          <w:b/>
          <w:u w:val="single"/>
        </w:rPr>
        <w:t>106255</w:t>
      </w:r>
    </w:p>
    <w:p>
      <w:r>
        <w:t xml:space="preserve">9. </w:t>
        <w:tab/>
        <w:tab/>
        <w:t>To bad Kushner’s the Man</w:t>
      </w:r>
    </w:p>
    <w:p>
      <w:r>
        <w:rPr>
          <w:b/>
          <w:u w:val="single"/>
        </w:rPr>
        <w:t>106256</w:t>
      </w:r>
    </w:p>
    <w:p>
      <w:r>
        <w:t xml:space="preserve">10. </w:t>
        <w:tab/>
        <w:tab/>
        <w:t>You are a retard.</w:t>
      </w:r>
    </w:p>
    <w:p>
      <w:r>
        <w:rPr>
          <w:b/>
          <w:u w:val="single"/>
        </w:rPr>
        <w:t>106257</w:t>
      </w:r>
    </w:p>
    <w:p>
      <w:r>
        <w:t xml:space="preserve">11. </w:t>
        <w:tab/>
        <w:tab/>
        <w:t>My IQ is so far above your own. Peasant.</w:t>
      </w:r>
    </w:p>
    <w:p>
      <w:r>
        <w:rPr>
          <w:b/>
          <w:u w:val="single"/>
        </w:rPr>
        <w:t>106258</w:t>
      </w:r>
    </w:p>
    <w:p>
      <w:r>
        <w:t xml:space="preserve">12. </w:t>
        <w:tab/>
        <w:tab/>
        <w:t>That fucks you in the ass.</w:t>
      </w:r>
    </w:p>
    <w:p>
      <w:r>
        <w:rPr>
          <w:b/>
          <w:u w:val="single"/>
        </w:rPr>
        <w:t>106259</w:t>
      </w:r>
    </w:p>
    <w:p>
      <w:r>
        <w:t>1. Good idea for a poll thanks to a left-winger who wants to "Smash Islamophobia", the fake word they created to stop criticism of Islam. Let's see how racially diverse Gab is. What race are you?</w:t>
      </w:r>
    </w:p>
    <w:p>
      <w:r>
        <w:rPr>
          <w:b/>
          <w:u w:val="single"/>
        </w:rPr>
        <w:t>106260</w:t>
      </w:r>
    </w:p>
    <w:p>
      <w:r>
        <w:t xml:space="preserve">2. </w:t>
        <w:tab/>
        <w:t>Hey @Smash_Islamophobia Where are you today? The poll I did for your benefit isn't benefiting you very well. 91% white people on Gab so far. Just like I told you, the vast majority here are white. Agreed now? ;)</w:t>
      </w:r>
    </w:p>
    <w:p>
      <w:r>
        <w:rPr>
          <w:b/>
          <w:u w:val="single"/>
        </w:rPr>
        <w:t>106261</w:t>
      </w:r>
    </w:p>
    <w:p>
      <w:r>
        <w:t xml:space="preserve">3. </w:t>
        <w:tab/>
        <w:tab/>
        <w:t>American.</w:t>
      </w:r>
    </w:p>
    <w:p>
      <w:r>
        <w:rPr>
          <w:b/>
          <w:u w:val="single"/>
        </w:rPr>
        <w:t>106262</w:t>
      </w:r>
    </w:p>
    <w:p>
      <w:r>
        <w:t xml:space="preserve">4. </w:t>
        <w:tab/>
        <w:tab/>
        <w:tab/>
        <w:t>Yeah and American naturally. Gab is wrongly seen as a Far Right site because of these racist twats. Hardly the place to attract blacks, Asians and Jews is it. But evidently I had to "prove" that to him. So I bloody have lol</w:t>
      </w:r>
    </w:p>
    <w:p>
      <w:r>
        <w:rPr>
          <w:b/>
          <w:u w:val="single"/>
        </w:rPr>
        <w:t>106263</w:t>
      </w:r>
    </w:p>
    <w:p>
      <w:r>
        <w:t xml:space="preserve">5. </w:t>
        <w:tab/>
        <w:tab/>
        <w:tab/>
        <w:tab/>
        <w:t>It may have a lot of Neo-Nazis on board, however, is free speech a far-right thing? I don't think so...</w:t>
      </w:r>
    </w:p>
    <w:p>
      <w:r>
        <w:rPr>
          <w:b/>
          <w:u w:val="single"/>
        </w:rPr>
        <w:t>106264</w:t>
      </w:r>
    </w:p>
    <w:p>
      <w:r>
        <w:t xml:space="preserve">6. </w:t>
        <w:tab/>
        <w:tab/>
        <w:tab/>
        <w:tab/>
        <w:tab/>
        <w:t>Free speech is a normal thing. The only types who don't want it are socialists because it fooks up their ideology completely. National Socialists are just greedy socialists who want their socialism just for themselves and not other races. Take that away and you have lots of little antisemitic Corbyns on here :)</w:t>
      </w:r>
    </w:p>
    <w:p>
      <w:r>
        <w:rPr>
          <w:b/>
          <w:u w:val="single"/>
        </w:rPr>
        <w:t>106265</w:t>
      </w:r>
    </w:p>
    <w:p>
      <w:r>
        <w:t xml:space="preserve">7. </w:t>
        <w:tab/>
        <w:tab/>
        <w:tab/>
        <w:tab/>
        <w:tab/>
        <w:tab/>
        <w:t>I'm sick and tired of you fucks saying nationalism is about race. Nationalism is about country and culture. To preserve the America way of life is nationalism. Don't have shit to do with race. You come to this country you leave your culture where you come from. You embrace American culture or get the Fuck out.</w:t>
      </w:r>
    </w:p>
    <w:p>
      <w:r>
        <w:rPr>
          <w:b/>
          <w:u w:val="single"/>
        </w:rPr>
        <w:t>106266</w:t>
      </w:r>
    </w:p>
    <w:p>
      <w:r>
        <w:t xml:space="preserve">8. </w:t>
        <w:tab/>
        <w:tab/>
        <w:tab/>
        <w:tab/>
        <w:tab/>
        <w:tab/>
        <w:tab/>
        <w:t>I agree. It's the National Socialists who don't. For them white cultures are only for whites. The black girl I'm seeing is as British as me. Just watch! That'll get them all going again lol</w:t>
      </w:r>
    </w:p>
    <w:p>
      <w:r>
        <w:rPr>
          <w:b/>
          <w:u w:val="single"/>
        </w:rPr>
        <w:t>106267</w:t>
      </w:r>
    </w:p>
    <w:p>
      <w:r>
        <w:t xml:space="preserve">9. </w:t>
        <w:tab/>
        <w:tab/>
        <w:tab/>
        <w:tab/>
        <w:tab/>
        <w:tab/>
        <w:tab/>
        <w:tab/>
        <w:t>If anyone can be British then it's as meaningless as being the fan of a sports team you socially constructed half-wit.</w:t>
      </w:r>
    </w:p>
    <w:p>
      <w:r>
        <w:rPr>
          <w:b/>
          <w:u w:val="single"/>
        </w:rPr>
        <w:t>106268</w:t>
      </w:r>
    </w:p>
    <w:p>
      <w:r>
        <w:t xml:space="preserve">10. </w:t>
        <w:tab/>
        <w:tab/>
        <w:tab/>
        <w:tab/>
        <w:tab/>
        <w:tab/>
        <w:tab/>
        <w:tab/>
        <w:tab/>
        <w:t>You have to be born here or go through nationalisation you fooking waste of carbon atoms.</w:t>
      </w:r>
    </w:p>
    <w:p>
      <w:r>
        <w:rPr>
          <w:b/>
          <w:u w:val="single"/>
        </w:rPr>
        <w:t>106269</w:t>
      </w:r>
    </w:p>
    <w:p>
      <w:r>
        <w:t xml:space="preserve">11. </w:t>
        <w:tab/>
        <w:tab/>
        <w:tab/>
        <w:tab/>
        <w:tab/>
        <w:tab/>
        <w:tab/>
        <w:tab/>
        <w:tab/>
        <w:tab/>
        <w:t>So if you moved to China, you would magically become Chinese? If you moved to Nigeria, you would immediately transform into a Nigerian? An interesting hypothesis. Are you able to postulate a potential mechanism for this alchemy?</w:t>
      </w:r>
    </w:p>
    <w:p>
      <w:r>
        <w:rPr>
          <w:b/>
          <w:u w:val="single"/>
        </w:rPr>
        <w:t>106270</w:t>
      </w:r>
    </w:p>
    <w:p>
      <w:r>
        <w:t xml:space="preserve">12. </w:t>
        <w:tab/>
        <w:tab/>
        <w:tab/>
        <w:tab/>
        <w:tab/>
        <w:tab/>
        <w:tab/>
        <w:tab/>
        <w:tab/>
        <w:tab/>
        <w:tab/>
        <w:t>Are you fooking mental. Already made you look a twat the other day and you're back for more. I said you have to be BORN in Britain or go through the nationalisation process. Not just turn up at Heathrow airport dickhead lol</w:t>
      </w:r>
    </w:p>
    <w:p>
      <w:r>
        <w:rPr>
          <w:b/>
          <w:u w:val="single"/>
        </w:rPr>
        <w:t>106271</w:t>
      </w:r>
    </w:p>
    <w:p>
      <w:r>
        <w:t xml:space="preserve">13. </w:t>
        <w:tab/>
        <w:tab/>
        <w:tab/>
        <w:tab/>
        <w:tab/>
        <w:tab/>
        <w:tab/>
        <w:tab/>
        <w:tab/>
        <w:tab/>
        <w:tab/>
        <w:tab/>
        <w:t>So if an African with a full term pregnancy takes a flight into London and gives birth in an NHS hospital an hour later that child is now British? This is a fascinating worldview you have.</w:t>
      </w:r>
    </w:p>
    <w:p>
      <w:r>
        <w:rPr>
          <w:b/>
          <w:u w:val="single"/>
        </w:rPr>
        <w:t>106272</w:t>
      </w:r>
    </w:p>
    <w:p>
      <w:r>
        <w:t xml:space="preserve">14. </w:t>
        <w:tab/>
        <w:tab/>
        <w:tab/>
        <w:tab/>
        <w:tab/>
        <w:tab/>
        <w:tab/>
        <w:tab/>
        <w:tab/>
        <w:tab/>
        <w:tab/>
        <w:tab/>
        <w:tab/>
        <w:t>With BRITISH parents. Like the black girl I see. She is as British as me, despite what the racist twats here say :)</w:t>
      </w:r>
    </w:p>
    <w:p>
      <w:r>
        <w:rPr>
          <w:b/>
          <w:u w:val="single"/>
        </w:rPr>
        <w:t>106273</w:t>
      </w:r>
    </w:p>
    <w:p>
      <w:r>
        <w:t xml:space="preserve">15. </w:t>
        <w:tab/>
        <w:tab/>
        <w:tab/>
        <w:tab/>
        <w:tab/>
        <w:tab/>
        <w:tab/>
        <w:tab/>
        <w:tab/>
        <w:tab/>
        <w:tab/>
        <w:tab/>
        <w:tab/>
        <w:tab/>
        <w:t>She's just a nigger with British documents, unless you believe in Cheddar Mang.</w:t>
      </w:r>
    </w:p>
    <w:p>
      <w:r>
        <w:rPr>
          <w:b/>
          <w:u w:val="single"/>
        </w:rPr>
        <w:t>106274</w:t>
      </w:r>
    </w:p>
    <w:p>
      <w:r>
        <w:t>1. Chelsea Clinton mulling a run for political office — if someone 'steps down or retires'   https://www.elpasotimes.com/story/news/politics/2018/10/25/chelsea-clinton-possible-candidate-right-circumstances/1763065002/ via @lohud</w:t>
      </w:r>
    </w:p>
    <w:p>
      <w:r>
        <w:rPr>
          <w:b/>
          <w:u w:val="single"/>
        </w:rPr>
        <w:t>106275</w:t>
      </w:r>
    </w:p>
    <w:p>
      <w:r>
        <w:t xml:space="preserve">2. </w:t>
        <w:tab/>
        <w:t>Don t bother CUNT</w:t>
      </w:r>
    </w:p>
    <w:p>
      <w:r>
        <w:rPr>
          <w:b/>
          <w:u w:val="single"/>
        </w:rPr>
        <w:t>106276</w:t>
      </w:r>
    </w:p>
    <w:p>
      <w:r>
        <w:t>1. "The concept of a ban button for you as a user would be simple: if you ban someone from your Gab content, they can no longer comment on your posts. They can still view your public content, because it is public. They can still quote your public content and give their own commentary to their own followers."   - I like it.</w:t>
      </w:r>
    </w:p>
    <w:p>
      <w:r>
        <w:rPr>
          <w:b/>
          <w:u w:val="single"/>
        </w:rPr>
        <w:t>106277</w:t>
      </w:r>
    </w:p>
    <w:p>
      <w:r>
        <w:t xml:space="preserve">2. </w:t>
        <w:tab/>
        <w:t>Allowing them to use Quote is how I got slammed one time with nothing but Trash Porn by them attaching the shit to every one of my Posts.so that even though I had the person Muted every one of my followers had to see the shit and it wasn't just one Post it was hundreds ...No this is a dumb ass Idea !!!!!</w:t>
      </w:r>
    </w:p>
    <w:p>
      <w:r>
        <w:rPr>
          <w:b/>
          <w:u w:val="single"/>
        </w:rPr>
        <w:t>106278</w:t>
      </w:r>
    </w:p>
    <w:p>
      <w:r>
        <w:t xml:space="preserve">3. </w:t>
        <w:tab/>
        <w:tab/>
        <w:t>"if you ban someone from your Gab content, they can no longer comment on your posts."   Thus making it to where those spam faggots can't leech off your audience.</w:t>
      </w:r>
    </w:p>
    <w:p>
      <w:r>
        <w:rPr>
          <w:b/>
          <w:u w:val="single"/>
        </w:rPr>
        <w:t>106279</w:t>
      </w:r>
    </w:p>
    <w:p>
      <w:r>
        <w:t xml:space="preserve">4. </w:t>
        <w:tab/>
        <w:tab/>
        <w:tab/>
        <w:t>Now see how your post is under mine? That is what they do except they attach a Damn Porn picture to your post using the same Quote Option I just did ...and everyone of your followers will then see that post regardless of whether you have them muted or not</w:t>
      </w:r>
    </w:p>
    <w:p>
      <w:r>
        <w:rPr>
          <w:b/>
          <w:u w:val="single"/>
        </w:rPr>
        <w:t>106280</w:t>
      </w:r>
    </w:p>
    <w:p>
      <w:r>
        <w:t xml:space="preserve">5. </w:t>
        <w:tab/>
        <w:tab/>
        <w:tab/>
        <w:tab/>
        <w:t>How about you remove user from following you and unfollow them, can they still "quote" you?</w:t>
      </w:r>
    </w:p>
    <w:p>
      <w:r>
        <w:rPr>
          <w:b/>
          <w:u w:val="single"/>
        </w:rPr>
        <w:t>106281</w:t>
      </w:r>
    </w:p>
    <w:p>
      <w:r>
        <w:t xml:space="preserve">6. </w:t>
        <w:tab/>
        <w:tab/>
        <w:tab/>
        <w:tab/>
        <w:tab/>
        <w:t>STEVE AND EVERYONE ELSE WHO HATES THIS  "FREE SPEECH" PLATFORM - TAKE YOUR COMPLAINTS UP WITH THE SUPREME COURT. I AM NOT THEM.  I DO NOT DEFEND, LIKE OR OTHERWISE PROMOTE TRANNY PORN OR ANY KIND OF PORN, PERSONAL ATTACKS, OR OTHERWISE, SO SHUT THE FUCK UP WITH YOUR "ACCUSATIONS."   IF YOU ARE SO UNHAPPY WITH GAB, GET THE FUCK OFF GAB. GO BACK TO THE TWAT BIRD OR PEDOBOOK WHERE THEY PROMOTE PEDOPHILIA, MURDER, I DON'T CARE WHAT ELSE, I AM DONE WITH YOUR HARASSMENT OF ME OVER YOUR BULLSHIT.  I WAS BEING CIVIL, BUT I AM DONE.   AND YOU WON'T BE POSTING ANY SICK PIX IN MY CONTENT BECAUSE YOU ARE MUTED. I WILL MUTE YOU ALL AND CONTINUE TO DO SO BECAUSE HERE, AT LEAST I HAVE FREEDOM OF ASSOCIATION SO FUCK THE FUCK OFF.   BUHBYE.</w:t>
      </w:r>
    </w:p>
    <w:p>
      <w:r>
        <w:rPr>
          <w:b/>
          <w:u w:val="single"/>
        </w:rPr>
        <w:t>106282</w:t>
      </w:r>
    </w:p>
    <w:p>
      <w:r>
        <w:t>1. that god is such a cunt, fucking with our environment, he gone and changed the climate   #autumn</w:t>
      </w:r>
    </w:p>
    <w:p>
      <w:r>
        <w:rPr>
          <w:b/>
          <w:u w:val="single"/>
        </w:rPr>
        <w:t>106283</w:t>
      </w:r>
    </w:p>
    <w:p>
      <w:r>
        <w:t xml:space="preserve">2. </w:t>
        <w:tab/>
        <w:t>Nothing to do with god it the mad scientist that play with the climate that think there god it globalist that do it not god god is only trying make thing right it weather weapons that the globalist have and it being shown how the us those weapons on has and the planet</w:t>
      </w:r>
    </w:p>
    <w:p>
      <w:r>
        <w:rPr>
          <w:b/>
          <w:u w:val="single"/>
        </w:rPr>
        <w:t>106284</w:t>
      </w:r>
    </w:p>
    <w:p>
      <w:r>
        <w:t xml:space="preserve">3. </w:t>
        <w:tab/>
        <w:tab/>
        <w:t>oh, the countdown to some little cunt to bring up fucking someones mum</w:t>
      </w:r>
    </w:p>
    <w:p>
      <w:r>
        <w:rPr>
          <w:b/>
          <w:u w:val="single"/>
        </w:rPr>
        <w:t>106285</w:t>
      </w:r>
    </w:p>
    <w:p>
      <w:r>
        <w:t>1.</w:t>
      </w:r>
    </w:p>
    <w:p>
      <w:r>
        <w:rPr>
          <w:b/>
          <w:u w:val="single"/>
        </w:rPr>
        <w:t>106286</w:t>
      </w:r>
    </w:p>
    <w:p>
      <w:r>
        <w:t xml:space="preserve">2. </w:t>
        <w:tab/>
        <w:t>she apologized for calling a guy who tried to rape and rob her, nigger in testimony to the district attorney 18 yrs ago. What fucking planet are we on..</w:t>
      </w:r>
    </w:p>
    <w:p>
      <w:r>
        <w:rPr>
          <w:b/>
          <w:u w:val="single"/>
        </w:rPr>
        <w:t>106287</w:t>
      </w:r>
    </w:p>
    <w:p>
      <w:r>
        <w:t>1. The D stands for Deutscher you mamzer retard lmao</w:t>
      </w:r>
    </w:p>
    <w:p>
      <w:r>
        <w:rPr>
          <w:b/>
          <w:u w:val="single"/>
        </w:rPr>
        <w:t>106288</w:t>
      </w:r>
    </w:p>
    <w:p>
      <w:r>
        <w:t>1. Minneapolis Police Will Not Investigate Keith Ellison Due to ‘Conflict of Interest’     https://www.breitbart.com/big-government/2018/10/04/minneapolis-police-will-not-investigate-keith-ellison-due-conflict-interest/</w:t>
      </w:r>
    </w:p>
    <w:p>
      <w:r>
        <w:rPr>
          <w:b/>
          <w:u w:val="single"/>
        </w:rPr>
        <w:t>106289</w:t>
      </w:r>
    </w:p>
    <w:p>
      <w:r>
        <w:t xml:space="preserve">2. </w:t>
        <w:tab/>
        <w:t>nigger fears</w:t>
      </w:r>
    </w:p>
    <w:p>
      <w:r>
        <w:rPr>
          <w:b/>
          <w:u w:val="single"/>
        </w:rPr>
        <w:t>106290</w:t>
      </w:r>
    </w:p>
    <w:p>
      <w:r>
        <w:t>1. Southampton student union leader wants to paint over ww1 mural   this evil white hating, man hating Muppet wants to deface a mural dedicated to the fallen of world war one .   the mural in Southampton university has offended her cultural Marxist ideas and she wants it gone.   #politics #Uk #News #Britain #britfam   https://www.youtube.com/watch?v=54onzbipwKQ</w:t>
      </w:r>
    </w:p>
    <w:p>
      <w:r>
        <w:rPr>
          <w:b/>
          <w:u w:val="single"/>
        </w:rPr>
        <w:t>106291</w:t>
      </w:r>
    </w:p>
    <w:p>
      <w:r>
        <w:t xml:space="preserve">2. </w:t>
        <w:tab/>
        <w:t>She's twat of the highest order i don't know about you Rev but i wish these sjw's would just piss off they are the most racist cunt's i've ever seen what a bunch of self entitled little kid's</w:t>
      </w:r>
    </w:p>
    <w:p>
      <w:r>
        <w:rPr>
          <w:b/>
          <w:u w:val="single"/>
        </w:rPr>
        <w:t>106292</w:t>
      </w:r>
    </w:p>
    <w:p>
      <w:r>
        <w:t>1. New York Times pond scum.</w:t>
      </w:r>
    </w:p>
    <w:p>
      <w:r>
        <w:rPr>
          <w:b/>
          <w:u w:val="single"/>
        </w:rPr>
        <w:t>106293</w:t>
      </w:r>
    </w:p>
    <w:p>
      <w:r>
        <w:t xml:space="preserve">2. </w:t>
        <w:tab/>
        <w:t>Every time I see a four-eyed, pink-haired loud-mouthed commie Korean cunt I thank God for white women.</w:t>
      </w:r>
    </w:p>
    <w:p>
      <w:r>
        <w:rPr>
          <w:b/>
          <w:u w:val="single"/>
        </w:rPr>
        <w:t>106294</w:t>
      </w:r>
    </w:p>
    <w:p>
      <w:r>
        <w:t>1. how many jews have pagans burned at the stake ?</w:t>
      </w:r>
    </w:p>
    <w:p>
      <w:r>
        <w:rPr>
          <w:b/>
          <w:u w:val="single"/>
        </w:rPr>
        <w:t>106295</w:t>
      </w:r>
    </w:p>
    <w:p>
      <w:r>
        <w:t xml:space="preserve">2. </w:t>
        <w:tab/>
        <w:t>How many whites have christians burnt at the stake?</w:t>
      </w:r>
    </w:p>
    <w:p>
      <w:r>
        <w:rPr>
          <w:b/>
          <w:u w:val="single"/>
        </w:rPr>
        <w:t>106296</w:t>
      </w:r>
    </w:p>
    <w:p>
      <w:r>
        <w:t xml:space="preserve">3. </w:t>
        <w:tab/>
        <w:tab/>
        <w:t>well technically none.  a whole heap of heretics but  sort of no christians whatsoever.  ex christians sure. torched loads of them.</w:t>
      </w:r>
    </w:p>
    <w:p>
      <w:r>
        <w:rPr>
          <w:b/>
          <w:u w:val="single"/>
        </w:rPr>
        <w:t>106297</w:t>
      </w:r>
    </w:p>
    <w:p>
      <w:r>
        <w:t xml:space="preserve">4. </w:t>
        <w:tab/>
        <w:tab/>
        <w:tab/>
        <w:t>So none of the white heretics &amp; white pagans you guys burnt at the stake, &amp; massacred were white ...</w:t>
      </w:r>
    </w:p>
    <w:p>
      <w:r>
        <w:rPr>
          <w:b/>
          <w:u w:val="single"/>
        </w:rPr>
        <w:t>106298</w:t>
      </w:r>
    </w:p>
    <w:p>
      <w:r>
        <w:t xml:space="preserve">5. </w:t>
        <w:tab/>
        <w:tab/>
        <w:tab/>
        <w:tab/>
        <w:t>Bit strange that he/she claims no Christians too. A whole heap of the people burned alive and hanged for witchcraft during the Protestant Reformation were Catholics.</w:t>
      </w:r>
    </w:p>
    <w:p>
      <w:r>
        <w:rPr>
          <w:b/>
          <w:u w:val="single"/>
        </w:rPr>
        <w:t>106299</w:t>
      </w:r>
    </w:p>
    <w:p>
      <w:r>
        <w:t xml:space="preserve">6. </w:t>
        <w:tab/>
        <w:tab/>
        <w:tab/>
        <w:tab/>
        <w:tab/>
        <w:t>lol, we're talking about CI's, thicker then even regular christians ...   CI's are some of the most retarded idiots on the planet, all they do is lie &amp; bullshit, thats their entire strategy after their entire evidence for CI got nuked &amp; Rekt! in the CQ   They got Rekt! so hard, they dont even admit theyre christian identerians anymore, top kek ...</w:t>
      </w:r>
    </w:p>
    <w:p>
      <w:r>
        <w:rPr>
          <w:b/>
          <w:u w:val="single"/>
        </w:rPr>
        <w:t>106300</w:t>
      </w:r>
    </w:p>
    <w:p>
      <w:r>
        <w:t xml:space="preserve">7. </w:t>
        <w:tab/>
        <w:tab/>
        <w:tab/>
        <w:tab/>
        <w:tab/>
        <w:tab/>
        <w:t>Yeah bro, they got rekt!</w:t>
      </w:r>
    </w:p>
    <w:p>
      <w:r>
        <w:rPr>
          <w:b/>
          <w:u w:val="single"/>
        </w:rPr>
        <w:t>106301</w:t>
      </w:r>
    </w:p>
    <w:p>
      <w:r>
        <w:t xml:space="preserve">8. </w:t>
        <w:tab/>
        <w:tab/>
        <w:tab/>
        <w:tab/>
        <w:tab/>
        <w:tab/>
        <w:tab/>
        <w:t>I do believe that you'll find that those miserable, Jew-led faggots aren't in our camp.   This is more like comparing soy milk to whole milk. One calls itself milk, but really it's a cheap substitute that isn't really all that good for you.</w:t>
      </w:r>
    </w:p>
    <w:p>
      <w:r>
        <w:rPr>
          <w:b/>
          <w:u w:val="single"/>
        </w:rPr>
        <w:t>106302</w:t>
      </w:r>
    </w:p>
    <w:p>
      <w:r>
        <w:t xml:space="preserve">9. </w:t>
        <w:tab/>
        <w:tab/>
        <w:tab/>
        <w:tab/>
        <w:tab/>
        <w:tab/>
        <w:tab/>
        <w:tab/>
        <w:t>Yo, Bro,.ease up on the faggot stuff.</w:t>
      </w:r>
    </w:p>
    <w:p>
      <w:r>
        <w:rPr>
          <w:b/>
          <w:u w:val="single"/>
        </w:rPr>
        <w:t>106303</w:t>
      </w:r>
    </w:p>
    <w:p>
      <w:r>
        <w:t>1. Pompeo is no better than Tillerson, still forcing Obama's militant faggot agenda on the other nations.  https://www.thenewamerican.com/usnews/foreign-policy/item/30247-secretary-of-state-pompeo-continues-obama-s-lgbt-imperialism</w:t>
      </w:r>
    </w:p>
    <w:p>
      <w:r>
        <w:rPr>
          <w:b/>
          <w:u w:val="single"/>
        </w:rPr>
        <w:t>106304</w:t>
      </w:r>
    </w:p>
    <w:p>
      <w:r>
        <w:t xml:space="preserve">2. </w:t>
        <w:tab/>
        <w:t>@HERALDofYAH @srhholdem2233 @blazinherb @Screw-z-jews @Escoffier @JonKragen @A_I_P @WADL @DolfysGasNGrill @lostpassword - "Openly celebrating homosexual 'pride' month and flying [faggot] rainbow flags at US embassies around the world- Pompeo´s State Department has been haranguing governments worldwide to embrace the 'LGBT movement'."</w:t>
      </w:r>
    </w:p>
    <w:p>
      <w:r>
        <w:rPr>
          <w:b/>
          <w:u w:val="single"/>
        </w:rPr>
        <w:t>106305</w:t>
      </w:r>
    </w:p>
    <w:p>
      <w:r>
        <w:t xml:space="preserve">3. </w:t>
        <w:tab/>
        <w:tab/>
        <w:t>I don't care how people choose to live their life.  I just don't want them trying to force me into thinking it is normal.  Do what you like and leave me alone.</w:t>
      </w:r>
    </w:p>
    <w:p>
      <w:r>
        <w:rPr>
          <w:b/>
          <w:u w:val="single"/>
        </w:rPr>
        <w:t>106306</w:t>
      </w:r>
    </w:p>
    <w:p>
      <w:r>
        <w:t xml:space="preserve">4. </w:t>
        <w:tab/>
        <w:tab/>
        <w:tab/>
        <w:t>JUST STAY AWAY FROM ME.... NO LAW WILL MAKE ME CONDONE WHAT YOU DO/ARE...</w:t>
      </w:r>
    </w:p>
    <w:p>
      <w:r>
        <w:rPr>
          <w:b/>
          <w:u w:val="single"/>
        </w:rPr>
        <w:t>106307</w:t>
      </w:r>
    </w:p>
    <w:p>
      <w:r>
        <w:t xml:space="preserve">5. </w:t>
        <w:tab/>
        <w:tab/>
        <w:t>Ms. Westcott - My dear lady..... You stole my thunder. James Douglass</w:t>
      </w:r>
    </w:p>
    <w:p>
      <w:r>
        <w:rPr>
          <w:b/>
          <w:u w:val="single"/>
        </w:rPr>
        <w:t>106308</w:t>
      </w:r>
    </w:p>
    <w:p>
      <w:r>
        <w:t xml:space="preserve">6. </w:t>
        <w:tab/>
        <w:tab/>
        <w:t>mike pompeo pedo agenda confirmed.</w:t>
      </w:r>
    </w:p>
    <w:p>
      <w:r>
        <w:rPr>
          <w:b/>
          <w:u w:val="single"/>
        </w:rPr>
        <w:t>106309</w:t>
      </w:r>
    </w:p>
    <w:p>
      <w:r>
        <w:t xml:space="preserve">7. </w:t>
        <w:tab/>
        <w:tab/>
        <w:t>So Pompous Pompeo is a pansy too?   Hey you stupid Trumpanzees, how is your orange clown any different from having  Hillary as president?</w:t>
      </w:r>
    </w:p>
    <w:p>
      <w:r>
        <w:rPr>
          <w:b/>
          <w:u w:val="single"/>
        </w:rPr>
        <w:t>106310</w:t>
      </w:r>
    </w:p>
    <w:p>
      <w:r>
        <w:t>1. The one thing that was driving me nuts was being targeted with fairy gay faggot tranny porn. Thankfully, that has stopped.</w:t>
      </w:r>
    </w:p>
    <w:p>
      <w:r>
        <w:rPr>
          <w:b/>
          <w:u w:val="single"/>
        </w:rPr>
        <w:t>106311</w:t>
      </w:r>
    </w:p>
    <w:p>
      <w:r>
        <w:t>1. Gab Nazi:  "Jews control the world"   Me: Actually Jews only represent 0.2% of the world's population and besides.  Muslims make up 24% of the population.  Do Jews control them too?   Gab Nazi:  ".........KIKE !"</w:t>
      </w:r>
    </w:p>
    <w:p>
      <w:r>
        <w:rPr>
          <w:b/>
          <w:u w:val="single"/>
        </w:rPr>
        <w:t>106312</w:t>
      </w:r>
    </w:p>
    <w:p>
      <w:r>
        <w:t xml:space="preserve">2. </w:t>
        <w:tab/>
        <w:t>I believe in fighting all the filthy despicable askeNAZI JEWS also!  But I look at FACTS which is something a RETARD such as yourself has no CLUE!</w:t>
      </w:r>
    </w:p>
    <w:p>
      <w:r>
        <w:rPr>
          <w:b/>
          <w:u w:val="single"/>
        </w:rPr>
        <w:t>106313</w:t>
      </w:r>
    </w:p>
    <w:p>
      <w:r>
        <w:t xml:space="preserve">3. </w:t>
        <w:tab/>
        <w:tab/>
        <w:t>LOL   you're a legend in your own mind aren't ya David</w:t>
      </w:r>
    </w:p>
    <w:p>
      <w:r>
        <w:rPr>
          <w:b/>
          <w:u w:val="single"/>
        </w:rPr>
        <w:t>106314</w:t>
      </w:r>
    </w:p>
    <w:p>
      <w:r>
        <w:t xml:space="preserve">4. </w:t>
        <w:tab/>
        <w:tab/>
        <w:tab/>
        <w:t>Unlike you, I actually have a functioning mind!  Since your head is up your ass you haven't had oxygen for a long time!</w:t>
      </w:r>
    </w:p>
    <w:p>
      <w:r>
        <w:rPr>
          <w:b/>
          <w:u w:val="single"/>
        </w:rPr>
        <w:t>106315</w:t>
      </w:r>
    </w:p>
    <w:p>
      <w:r>
        <w:t xml:space="preserve">5. </w:t>
        <w:tab/>
        <w:tab/>
        <w:tab/>
        <w:tab/>
        <w:t>you have the intellect of a cockroach</w:t>
      </w:r>
    </w:p>
    <w:p>
      <w:r>
        <w:rPr>
          <w:b/>
          <w:u w:val="single"/>
        </w:rPr>
        <w:t>106316</w:t>
      </w:r>
    </w:p>
    <w:p>
      <w:r>
        <w:t xml:space="preserve">6. </w:t>
        <w:tab/>
        <w:tab/>
        <w:tab/>
        <w:tab/>
        <w:tab/>
        <w:t>Stop being a faggot and stand up for your race, white man.</w:t>
      </w:r>
    </w:p>
    <w:p>
      <w:r>
        <w:rPr>
          <w:b/>
          <w:u w:val="single"/>
        </w:rPr>
        <w:t>106317</w:t>
      </w:r>
    </w:p>
    <w:p>
      <w:r>
        <w:t xml:space="preserve">7. </w:t>
        <w:tab/>
        <w:tab/>
        <w:tab/>
        <w:tab/>
        <w:tab/>
        <w:tab/>
        <w:t>I've been standing up for the caucasian race since the 70's   where the fuck have you been?</w:t>
      </w:r>
    </w:p>
    <w:p>
      <w:r>
        <w:rPr>
          <w:b/>
          <w:u w:val="single"/>
        </w:rPr>
        <w:t>106318</w:t>
      </w:r>
    </w:p>
    <w:p>
      <w:r>
        <w:t>1. I will call it what it us - a destabilizing army! If they get through, we are DONE!</w:t>
      </w:r>
    </w:p>
    <w:p>
      <w:r>
        <w:rPr>
          <w:b/>
          <w:u w:val="single"/>
        </w:rPr>
        <w:t>106319</w:t>
      </w:r>
    </w:p>
    <w:p>
      <w:r>
        <w:t xml:space="preserve">2. </w:t>
        <w:tab/>
        <w:t>I hate this nigger bitch so much.</w:t>
      </w:r>
    </w:p>
    <w:p>
      <w:r>
        <w:rPr>
          <w:b/>
          <w:u w:val="single"/>
        </w:rPr>
        <w:t>106320</w:t>
      </w:r>
    </w:p>
    <w:p>
      <w:r>
        <w:t>1. Welcome to Gab @Penfar! Just be sure to mute those racist comments that are actually liberals trying to infiltrate and discredit the platform.  "This is why we can't have anything nice."</w:t>
      </w:r>
    </w:p>
    <w:p>
      <w:r>
        <w:rPr>
          <w:b/>
          <w:u w:val="single"/>
        </w:rPr>
        <w:t>106321</w:t>
      </w:r>
    </w:p>
    <w:p>
      <w:r>
        <w:t xml:space="preserve">2. </w:t>
        <w:tab/>
        <w:t>Stop being a faggot and stand up for your race, white man.</w:t>
      </w:r>
    </w:p>
    <w:p>
      <w:r>
        <w:rPr>
          <w:b/>
          <w:u w:val="single"/>
        </w:rPr>
        <w:t>106322</w:t>
      </w:r>
    </w:p>
    <w:p>
      <w:r>
        <w:t>1. Vegans Are Malnourished – BLOOD IS GOOD FOR US!!!   http://truth.prabhupada.org.uk/vegans-are-malnourished-blood-is-good-for-us</w:t>
      </w:r>
    </w:p>
    <w:p>
      <w:r>
        <w:rPr>
          <w:b/>
          <w:u w:val="single"/>
        </w:rPr>
        <w:t>106323</w:t>
      </w:r>
    </w:p>
    <w:p>
      <w:r>
        <w:t xml:space="preserve">2. </w:t>
        <w:tab/>
        <w:t>Excuse me, but WHAT?!!!   I have MET people who KNEW Prabhupāda in the 1950s.   And several who knew him in the 60s and 70s.   Blood?!!!   I don't remember ever hearing about the need to consume BLOOD!   Kṣatriyas perhaps are allowed to consume meat, but brahmacārīs, gṛihasthas, or sannyāsīs?!   Absolutely NOT!   Only in a life or death situation should they do so.</w:t>
      </w:r>
    </w:p>
    <w:p>
      <w:r>
        <w:rPr>
          <w:b/>
          <w:u w:val="single"/>
        </w:rPr>
        <w:t>106324</w:t>
      </w:r>
    </w:p>
    <w:p>
      <w:r>
        <w:t xml:space="preserve">3. </w:t>
        <w:tab/>
        <w:tab/>
        <w:t>"Kṣatriyas perhaps are allowed to consume meat, but brahmacārīs, gṛihasthas, or sannyāsīs?!" These are all different categories,retard. It's like saying "married men, baseball, vegetables and time." Compare varnas to varnas and ashramas to ashramas,nigger.</w:t>
      </w:r>
    </w:p>
    <w:p>
      <w:r>
        <w:rPr>
          <w:b/>
          <w:u w:val="single"/>
        </w:rPr>
        <w:t>106325</w:t>
      </w:r>
    </w:p>
    <w:p>
      <w:r>
        <w:t xml:space="preserve">4. </w:t>
        <w:tab/>
        <w:tab/>
        <w:tab/>
        <w:t>Yes, Prabhupāda said that kṣatriyas are in some cases allowed to consume meat.   You are one seriously retarded motherfucker, @DJWossy.   I wish you all the worst.   Fuck you and all your degenerate ancestors!</w:t>
      </w:r>
    </w:p>
    <w:p>
      <w:r>
        <w:rPr>
          <w:b/>
          <w:u w:val="single"/>
        </w:rPr>
        <w:t>106326</w:t>
      </w:r>
    </w:p>
    <w:p>
      <w:r>
        <w:t xml:space="preserve">5. </w:t>
        <w:tab/>
        <w:tab/>
        <w:tab/>
        <w:tab/>
        <w:t>Do you not know the difference between a varna and an ashrama lol? the ass burgers are eating you alive</w:t>
      </w:r>
    </w:p>
    <w:p>
      <w:r>
        <w:rPr>
          <w:b/>
          <w:u w:val="single"/>
        </w:rPr>
        <w:t>106327</w:t>
      </w:r>
    </w:p>
    <w:p>
      <w:r>
        <w:t>1. When he's not busy sucking nigger toes...........</w:t>
      </w:r>
    </w:p>
    <w:p>
      <w:r>
        <w:rPr>
          <w:b/>
          <w:u w:val="single"/>
        </w:rPr>
        <w:t>106328</w:t>
      </w:r>
    </w:p>
    <w:p>
      <w:r>
        <w:t xml:space="preserve">2. </w:t>
        <w:tab/>
        <w:t>Unimaginable the sick thoughts going through his head. Pedophile loving scumbag.</w:t>
      </w:r>
    </w:p>
    <w:p>
      <w:r>
        <w:rPr>
          <w:b/>
          <w:u w:val="single"/>
        </w:rPr>
        <w:t>106329</w:t>
      </w:r>
    </w:p>
    <w:p>
      <w:r>
        <w:t xml:space="preserve">3. </w:t>
        <w:tab/>
        <w:t>Or as the Podestas call it: "Walnut Pasta" 🤢</w:t>
      </w:r>
    </w:p>
    <w:p>
      <w:r>
        <w:rPr>
          <w:b/>
          <w:u w:val="single"/>
        </w:rPr>
        <w:t>106330</w:t>
      </w:r>
    </w:p>
    <w:p>
      <w:r>
        <w:t>1. We have some improvements to the mute button coming in the next week or so. They include:   Timed mutes: decide how long you want the mute to last for.   Disassociation: the muted person can no longer leave comments on your posts, but can still see your public content and quote your posts to their own followers.    Force Unfollow: the muted person can no longer follow you (we already have this, but are making it easier to access while muting.)    When you mute someone there will be a series of these prompts.    How long do you want to mute this person for?   Do you not want this person commenting on your posts?   Do you not want this person to follow you?    After many discussions with the community we believe this is the best middleground between freedom of speech and freedom of association. Ultimately it gives you more control over your own experience and thus more individual liberty.</w:t>
      </w:r>
    </w:p>
    <w:p>
      <w:r>
        <w:rPr>
          <w:b/>
          <w:u w:val="single"/>
        </w:rPr>
        <w:t>106331</w:t>
      </w:r>
    </w:p>
    <w:p>
      <w:r>
        <w:t xml:space="preserve">2. </w:t>
        <w:tab/>
        <w:t>2) You can easily see muted posts by looking in your spam folder.  3) Hopefully this four step procedure will not happen every time you just want to mute a larper.</w:t>
      </w:r>
    </w:p>
    <w:p>
      <w:r>
        <w:rPr>
          <w:b/>
          <w:u w:val="single"/>
        </w:rPr>
        <w:t>106332</w:t>
      </w:r>
    </w:p>
    <w:p>
      <w:r>
        <w:t xml:space="preserve">3. </w:t>
        <w:tab/>
        <w:tab/>
        <w:t>You're a faggot boomer.</w:t>
      </w:r>
    </w:p>
    <w:p>
      <w:r>
        <w:rPr>
          <w:b/>
          <w:u w:val="single"/>
        </w:rPr>
        <w:t>106333</w:t>
      </w:r>
    </w:p>
    <w:p>
      <w:r>
        <w:t>1. Genre: Electronic   Sub-genre: Breakbeat   Artist: Neel Kolhatkar   Song: The sickest cunt (enkay1er)   https://www.youtube.com/watch?v=RsZ16OTRk1Q&amp;t=0s&amp;list=PLpuAoqE-LIzc_Fc9p0Xz3aaeR_fqEEGVk&amp;index=41</w:t>
      </w:r>
    </w:p>
    <w:p>
      <w:r>
        <w:rPr>
          <w:b/>
          <w:u w:val="single"/>
        </w:rPr>
        <w:t>106334</w:t>
      </w:r>
    </w:p>
    <w:p>
      <w:r>
        <w:t>1. An elderly White man accidentally bumped into this guy’s daughter, so he naturally blamed Trump.   This is peak NPC logic right here.</w:t>
      </w:r>
    </w:p>
    <w:p>
      <w:r>
        <w:rPr>
          <w:b/>
          <w:u w:val="single"/>
        </w:rPr>
        <w:t>106335</w:t>
      </w:r>
    </w:p>
    <w:p>
      <w:r>
        <w:t xml:space="preserve">2. </w:t>
        <w:tab/>
        <w:t>"Knocking her to the ground with a bloody nose." Really? When my kids were small they fell all the time and never got a bloody nose. Talk about embellishing, drama queen 🙄</w:t>
      </w:r>
    </w:p>
    <w:p>
      <w:r>
        <w:rPr>
          <w:b/>
          <w:u w:val="single"/>
        </w:rPr>
        <w:t>106336</w:t>
      </w:r>
    </w:p>
    <w:p>
      <w:r>
        <w:t xml:space="preserve">3. </w:t>
        <w:tab/>
        <w:tab/>
        <w:t>As if that faggot has a a kid.</w:t>
      </w:r>
    </w:p>
    <w:p>
      <w:r>
        <w:rPr>
          <w:b/>
          <w:u w:val="single"/>
        </w:rPr>
        <w:t>106337</w:t>
      </w:r>
    </w:p>
    <w:p>
      <w:r>
        <w:t>1. Ol Hollian will have the shortest PRO membership stint in the history of Gab from the looks of it. Sad.</w:t>
      </w:r>
    </w:p>
    <w:p>
      <w:r>
        <w:rPr>
          <w:b/>
          <w:u w:val="single"/>
        </w:rPr>
        <w:t>106338</w:t>
      </w:r>
    </w:p>
    <w:p>
      <w:r>
        <w:t xml:space="preserve">2. </w:t>
        <w:tab/>
        <w:t>See, I told you so.</w:t>
      </w:r>
    </w:p>
    <w:p>
      <w:r>
        <w:rPr>
          <w:b/>
          <w:u w:val="single"/>
        </w:rPr>
        <w:t>106339</w:t>
      </w:r>
    </w:p>
    <w:p>
      <w:r>
        <w:t xml:space="preserve">3. </w:t>
        <w:tab/>
        <w:tab/>
        <w:t>For the record, if gab struggles going forward it wasn’t because of any malfeasance like you predicted. Factors beyond his control are at work.</w:t>
      </w:r>
    </w:p>
    <w:p>
      <w:r>
        <w:rPr>
          <w:b/>
          <w:u w:val="single"/>
        </w:rPr>
        <w:t>106340</w:t>
      </w:r>
    </w:p>
    <w:p>
      <w:r>
        <w:t xml:space="preserve">4. </w:t>
        <w:tab/>
        <w:tab/>
        <w:tab/>
        <w:t>I laid out more than one fail scenario.   I called it on Azure, and this is the SAME ATTACK VECTOR. He had ONE MILLION BUCKS to work with to build infrastructure. He got married instead.   Torba should have read less philosophy and more science fiction.</w:t>
      </w:r>
    </w:p>
    <w:p>
      <w:r>
        <w:rPr>
          <w:b/>
          <w:u w:val="single"/>
        </w:rPr>
        <w:t>106341</w:t>
      </w:r>
    </w:p>
    <w:p>
      <w:r>
        <w:t xml:space="preserve">5. </w:t>
        <w:tab/>
        <w:tab/>
        <w:tab/>
        <w:tab/>
        <w:t>@a is a retard and thought he could hang with Zuckerberg and Dorsey becuse they are retards like him because hubris.</w:t>
      </w:r>
    </w:p>
    <w:p>
      <w:r>
        <w:rPr>
          <w:b/>
          <w:u w:val="single"/>
        </w:rPr>
        <w:t>106342</w:t>
      </w:r>
    </w:p>
    <w:p>
      <w:r>
        <w:t xml:space="preserve">6. </w:t>
        <w:tab/>
        <w:tab/>
        <w:tab/>
        <w:tab/>
        <w:tab/>
        <w:t>Replace Zuck and Dorsey with Trump and Parscale and you're not wrong.</w:t>
      </w:r>
    </w:p>
    <w:p>
      <w:r>
        <w:rPr>
          <w:b/>
          <w:u w:val="single"/>
        </w:rPr>
        <w:t>106343</w:t>
      </w:r>
    </w:p>
    <w:p>
      <w:r>
        <w:t>1. Hey white boys, I'm here to tell you that you racists don't own Gab, pick a fight with this Jew! 👍</w:t>
      </w:r>
    </w:p>
    <w:p>
      <w:r>
        <w:rPr>
          <w:b/>
          <w:u w:val="single"/>
        </w:rPr>
        <w:t>106344</w:t>
      </w:r>
    </w:p>
    <w:p>
      <w:r>
        <w:t xml:space="preserve">2. </w:t>
        <w:tab/>
        <w:t>So what ya got nothing better to do?</w:t>
      </w:r>
    </w:p>
    <w:p>
      <w:r>
        <w:rPr>
          <w:b/>
          <w:u w:val="single"/>
        </w:rPr>
        <w:t>106345</w:t>
      </w:r>
    </w:p>
    <w:p>
      <w:r>
        <w:t xml:space="preserve">3. </w:t>
        <w:tab/>
        <w:tab/>
        <w:t>I assume the " D C " stands for DICKHEAD CUNT ?  Ya mom says high</w:t>
      </w:r>
    </w:p>
    <w:p>
      <w:r>
        <w:rPr>
          <w:b/>
          <w:u w:val="single"/>
        </w:rPr>
        <w:t>106346</w:t>
      </w:r>
    </w:p>
    <w:p>
      <w:r>
        <w:t>1. It's over boys</w:t>
      </w:r>
    </w:p>
    <w:p>
      <w:r>
        <w:rPr>
          <w:b/>
          <w:u w:val="single"/>
        </w:rPr>
        <w:t>106347</w:t>
      </w:r>
    </w:p>
    <w:p>
      <w:r>
        <w:t xml:space="preserve">2. </w:t>
        <w:tab/>
        <w:t>It's Fetal-Alcohol Harry Potter.   He wants to resist us.</w:t>
      </w:r>
    </w:p>
    <w:p>
      <w:r>
        <w:rPr>
          <w:b/>
          <w:u w:val="single"/>
        </w:rPr>
        <w:t>106348</w:t>
      </w:r>
    </w:p>
    <w:p>
      <w:r>
        <w:t xml:space="preserve">3. </w:t>
        <w:tab/>
        <w:tab/>
        <w:t>This is the whitest nigger I've everseen.  ✊ #wiggers</w:t>
      </w:r>
    </w:p>
    <w:p>
      <w:r>
        <w:rPr>
          <w:b/>
          <w:u w:val="single"/>
        </w:rPr>
        <w:t>106349</w:t>
      </w:r>
    </w:p>
    <w:p>
      <w:r>
        <w:t>1. Oppressed woman   caustic femininity   https://www.liveleak.com/view?t=s3cBg_1538753912</w:t>
      </w:r>
    </w:p>
    <w:p>
      <w:r>
        <w:rPr>
          <w:b/>
          <w:u w:val="single"/>
        </w:rPr>
        <w:t>106350</w:t>
      </w:r>
    </w:p>
    <w:p>
      <w:r>
        <w:t xml:space="preserve">2. </w:t>
        <w:tab/>
        <w:t>I would accidentally give her an elbow to the mouth while trying to get away.</w:t>
      </w:r>
    </w:p>
    <w:p>
      <w:r>
        <w:rPr>
          <w:b/>
          <w:u w:val="single"/>
        </w:rPr>
        <w:t>106351</w:t>
      </w:r>
    </w:p>
    <w:p>
      <w:r>
        <w:t xml:space="preserve">3. </w:t>
        <w:tab/>
        <w:tab/>
        <w:t>cunt punt</w:t>
      </w:r>
    </w:p>
    <w:p>
      <w:r>
        <w:rPr>
          <w:b/>
          <w:u w:val="single"/>
        </w:rPr>
        <w:t>106352</w:t>
      </w:r>
    </w:p>
    <w:p>
      <w:r>
        <w:t>1. So my Twitter account has been suspended No explanation. I suppose some twat has been offended</w:t>
      </w:r>
    </w:p>
    <w:p>
      <w:r>
        <w:rPr>
          <w:b/>
          <w:u w:val="single"/>
        </w:rPr>
        <w:t>106353</w:t>
      </w:r>
    </w:p>
    <w:p>
      <w:r>
        <w:t>1. Anti-racism is a codeword for anti-white.   If whites are to survive, then we must, just as all other races do, advocate and stand up for our race.     #AltRight #ProudBoys #NewRight #MAGA #Pegida #AfD #Orban #Putin #Brexit #BritFam #QAnon #Q  #WhiteGenocide #svpol</w:t>
      </w:r>
    </w:p>
    <w:p>
      <w:r>
        <w:rPr>
          <w:b/>
          <w:u w:val="single"/>
        </w:rPr>
        <w:t>106354</w:t>
      </w:r>
    </w:p>
    <w:p>
      <w:r>
        <w:t xml:space="preserve">2. </w:t>
        <w:tab/>
        <w:t>WN is cancer. we need unity, we have unity, and identitarians like you aren't helping. no one is stopping you from having kids with who you want, except groups like YOURS!  WN is anti-liberty, anti-choice, and has only brought ruin to whites, see Hitler's vision of Germany.</w:t>
      </w:r>
    </w:p>
    <w:p>
      <w:r>
        <w:rPr>
          <w:b/>
          <w:u w:val="single"/>
        </w:rPr>
        <w:t>106355</w:t>
      </w:r>
    </w:p>
    <w:p>
      <w:r>
        <w:t xml:space="preserve">3. </w:t>
        <w:tab/>
        <w:tab/>
        <w:t>@deepblu Stop being a faggot and stand up for your race, white man</w:t>
      </w:r>
    </w:p>
    <w:p>
      <w:r>
        <w:rPr>
          <w:b/>
          <w:u w:val="single"/>
        </w:rPr>
        <w:t>106356</w:t>
      </w:r>
    </w:p>
    <w:p>
      <w:r>
        <w:t>1. This kid!!  ugh</w:t>
      </w:r>
    </w:p>
    <w:p>
      <w:r>
        <w:rPr>
          <w:b/>
          <w:u w:val="single"/>
        </w:rPr>
        <w:t>106357</w:t>
      </w:r>
    </w:p>
    <w:p>
      <w:r>
        <w:t xml:space="preserve">2. </w:t>
        <w:tab/>
        <w:t>Yeah he is a retard</w:t>
      </w:r>
    </w:p>
    <w:p>
      <w:r>
        <w:rPr>
          <w:b/>
          <w:u w:val="single"/>
        </w:rPr>
        <w:t>106358</w:t>
      </w:r>
    </w:p>
    <w:p>
      <w:r>
        <w:t>1. Those ladies are in for a big shock, Glenn didn't get shot, the one who was supposed to shoot him got shot by Glenn's son.  The cunt lives on. #Hollyoaks</w:t>
      </w:r>
    </w:p>
    <w:p>
      <w:r>
        <w:rPr>
          <w:b/>
          <w:u w:val="single"/>
        </w:rPr>
        <w:t>106359</w:t>
      </w:r>
    </w:p>
    <w:p>
      <w:r>
        <w:t>1. Good times. I was there watching it all. I remember how the networks removed part of the video showing the cops beating the shit out of him. They carefully made certain the portion showing the Nigger attacking the cops was never shown on television.</w:t>
      </w:r>
    </w:p>
    <w:p>
      <w:r>
        <w:rPr>
          <w:b/>
          <w:u w:val="single"/>
        </w:rPr>
        <w:t>106360</w:t>
      </w:r>
    </w:p>
    <w:p>
      <w:r>
        <w:t>1.</w:t>
      </w:r>
    </w:p>
    <w:p>
      <w:r>
        <w:rPr>
          <w:b/>
          <w:u w:val="single"/>
        </w:rPr>
        <w:t>106361</w:t>
      </w:r>
    </w:p>
    <w:p>
      <w:r>
        <w:t xml:space="preserve">2. </w:t>
        <w:tab/>
        <w:t>Is Jared Kushner the Jewish Messiah?</w:t>
      </w:r>
    </w:p>
    <w:p>
      <w:r>
        <w:rPr>
          <w:b/>
          <w:u w:val="single"/>
        </w:rPr>
        <w:t>106362</w:t>
      </w:r>
    </w:p>
    <w:p>
      <w:r>
        <w:t xml:space="preserve">3. </w:t>
        <w:tab/>
        <w:tab/>
        <w:t>No ...he's trump's nigger in the woodpile</w:t>
      </w:r>
    </w:p>
    <w:p>
      <w:r>
        <w:rPr>
          <w:b/>
          <w:u w:val="single"/>
        </w:rPr>
        <w:t>106363</w:t>
      </w:r>
    </w:p>
    <w:p>
      <w:r>
        <w:t xml:space="preserve">4. </w:t>
        <w:tab/>
        <w:tab/>
        <w:tab/>
        <w:t>JARED IS A FREQUENT UTILIZER OF MR. T'S WELL WORN PUPPET HOLE  with a nod and a wink just that quick he takes control.</w:t>
      </w:r>
    </w:p>
    <w:p>
      <w:r>
        <w:rPr>
          <w:b/>
          <w:u w:val="single"/>
        </w:rPr>
        <w:t>106364</w:t>
      </w:r>
    </w:p>
    <w:p>
      <w:r>
        <w:t>1. Deranged faggot pretending to be a woman takes to Twitter to speak for women on the #Collins vote for #Kavanaugh    https://twitter.com/cmclymer/status/1048300792422322176</w:t>
      </w:r>
    </w:p>
    <w:p>
      <w:r>
        <w:rPr>
          <w:b/>
          <w:u w:val="single"/>
        </w:rPr>
        <w:t>106365</w:t>
      </w:r>
    </w:p>
    <w:p>
      <w:r>
        <w:t xml:space="preserve">2. </w:t>
        <w:tab/>
        <w:t>Settle down Chuck.</w:t>
      </w:r>
    </w:p>
    <w:p>
      <w:r>
        <w:rPr>
          <w:b/>
          <w:u w:val="single"/>
        </w:rPr>
        <w:t>106366</w:t>
      </w:r>
    </w:p>
    <w:p>
      <w:r>
        <w:t>1. YENTA TEXT</w:t>
      </w:r>
    </w:p>
    <w:p>
      <w:r>
        <w:rPr>
          <w:b/>
          <w:u w:val="single"/>
        </w:rPr>
        <w:t>106367</w:t>
      </w:r>
    </w:p>
    <w:p>
      <w:r>
        <w:t xml:space="preserve">2. </w:t>
        <w:tab/>
        <w:t>I don’t recall this jew cunt speaking out about Christian church shootings.</w:t>
      </w:r>
    </w:p>
    <w:p>
      <w:r>
        <w:rPr>
          <w:b/>
          <w:u w:val="single"/>
        </w:rPr>
        <w:t>106368</w:t>
      </w:r>
    </w:p>
    <w:p>
      <w:r>
        <w:t>1. American dream? More like a nigger nightmare</w:t>
      </w:r>
    </w:p>
    <w:p>
      <w:r>
        <w:rPr>
          <w:b/>
          <w:u w:val="single"/>
        </w:rPr>
        <w:t>106369</w:t>
      </w:r>
    </w:p>
    <w:p>
      <w:r>
        <w:t>1. A prime example of a Useful Idiot.</w:t>
      </w:r>
    </w:p>
    <w:p>
      <w:r>
        <w:rPr>
          <w:b/>
          <w:u w:val="single"/>
        </w:rPr>
        <w:t>106370</w:t>
      </w:r>
    </w:p>
    <w:p>
      <w:r>
        <w:t xml:space="preserve">2. </w:t>
        <w:tab/>
        <w:t>Degenerate faggot</w:t>
      </w:r>
    </w:p>
    <w:p>
      <w:r>
        <w:rPr>
          <w:b/>
          <w:u w:val="single"/>
        </w:rPr>
        <w:t>106371</w:t>
      </w:r>
    </w:p>
    <w:p>
      <w:r>
        <w:t>1. Thread by @DrDannielle   It’s lunchtime . Thursday, October 18, 2018  -  Saudi Arabia and Turkey.   https://threadreaderapp.com/thread/1052977903389077504.html?refreshed=1539942482   Day 15.1 Brennan's CIA Cabal Mad About Khashoggi Jihad Land Grab Machine Broken - YouTube  https://www.youtube.com/watch?v=FIpuReVtYtc   CrossTalk on Khashoggi: Search for justice - YouTube  https://www.youtube.com/watch?v=JuDmXcIs3tg   Saudis transfer $100M to US Gov, as suspect in Khashoggi murder dies in "car accident" - YouTube  https://www.youtube.com/watch?v=dDXOTjaY374   Nolte: Establishment Media's Concern for Jamal Khashoggi Is Fake News | Breitbart  https://www.breitbart.com/the-media/2018/10/18/nolte-establishment-medias-concern-for-jamal-khashoggi-is-fake-news/   Virgil: Media, Dems, and Deep Staters Try to Tank Trump's America First Saudi Policy  https://www.breitbart.com/middle-east/2018/10/18/virgil-media-dems-and-deep-staters-try-to-tank-trumps-america-first-saudi-policy/   Washington Post Smears Front Page to Cover Up Facts About Khashoggi  https://www.frontpagemag.com/point/271685/washington-post-smears-front-page-cover-facts-daniel-greenfield   Why Is Khashoggi Being Made The Defining Issue Of U.S. Foreign Policy?  http://thefederalist.com/2018/10/19/khashoggi-made-defining-issue-u-s-foreign-policy/   #WWG1WGA @POTUS #QAnon #QArmy #WWG1WGA #MAGA #PatriotsUnited #AmericaFirst #TheMoreYouKnow #FISA   🐸@pedro_tisovec🐸 @AnonAmsterdam🐸 @Kanai🐸 @ISA-BELLA 🐸@gysgtofmarines88🐸 @Shazi🐸   @MicroRando🐸 @GodsTruthWar🐸 @Gypsy124🐸 @BlueGood🐸🐸 @VortexQ🐸 @StandingStrong  @JohnCoctoston 🐸🐸@KJK 🐸@BovineX🐸 @Spacecowboy777🐸 @vanderfk 🐸  @Knight-of-the-Republic🐸 @Maka🐸 @LilLilu 🐸@PeaceNotWar🐸 @Willuc20‍ 🐸   🐸@1776Ninja‍ 🐸@BlueGood‍ 🐸‍ @Gypsy124‍🐸 @noglobalistslave‍ 🐸@TheOriginal13🐸  @CosmoCat‍🐸 @VortexQ🐸‍ @Kryptex‍🐸 @Shepherd‍ 🐸@InTheMatrix🐸 @RBril🐸   🐸 ‍@Rad-er-Cad‍🐸 @Bill71🐸 @F16VIPER01🐸 @WRSA 🐸@Zakford🐸@mysticphoeniix🐸   #Military @VortexQ @1776Ninja 🐸 @NeonRevolt @BlueGood 🐸@Spacecowboy777🐸   🐸@AnonAmsterdam 🐸 @Spaceshot76 🐸 @INetCoder‍ 🐸 @TinAnneCity‍ 🐸 @LilLilu 🐸  @juniper96734 🐸‍ @Odonata_Anon‍ 🐸 @red_cord‍ 🐸 @Breaking_Spectre‍ 🐸 @KJK    🐸@Knight-of-the-Republic 🐸 @leamorabito 🐸 @Willuc2 🐸 @LadyMarianne 🐸 @Trillium   @BlueBell @TheNiceTerrier @KimFoote @TrustGodWWG1WGA @12gaPATRIOT @JudyAdams64   @Static_Anonymity @ReverseTHIS @Girlwithaclue   @broncomomjsk @ISA-BELLA @KhadaffiDuck @WonderfullyDeplorable @Sorrel   @1013Lana @MeetingHImInTheAir @SpunCopper @kasikirby   #ShareFreely #MAGA   #QAnon FollowTheWhiteRabbit #REDPILL   #WWG1WGA #GreatAwakening</w:t>
      </w:r>
    </w:p>
    <w:p>
      <w:r>
        <w:rPr>
          <w:b/>
          <w:u w:val="single"/>
        </w:rPr>
        <w:t>106372</w:t>
      </w:r>
    </w:p>
    <w:p>
      <w:r>
        <w:t xml:space="preserve">2. </w:t>
        <w:tab/>
        <w:t>1) Total smear job against the Saudis, and I'm betting it has EVERYTHING to do with the new regime's relationship with Trump. The intent is to stir up the leftist hornet's nest - watch, there's a shitstorm coming as they remember the 9/11 terrorists were Saudis.   But - Uh-oh! They were also Muslims! We can't be Islamophobic! What's a progressive retard to do?!</w:t>
      </w:r>
    </w:p>
    <w:p>
      <w:r>
        <w:rPr>
          <w:b/>
          <w:u w:val="single"/>
        </w:rPr>
        <w:t>106373</w:t>
      </w:r>
    </w:p>
    <w:p>
      <w:r>
        <w:t xml:space="preserve">3. </w:t>
        <w:tab/>
        <w:tab/>
        <w:t>Funny fuckin hypocrite conundrums the pinkos find themselves in.</w:t>
      </w:r>
    </w:p>
    <w:p>
      <w:r>
        <w:rPr>
          <w:b/>
          <w:u w:val="single"/>
        </w:rPr>
        <w:t>106374</w:t>
      </w:r>
    </w:p>
    <w:p>
      <w:r>
        <w:t xml:space="preserve">4. </w:t>
        <w:tab/>
        <w:tab/>
        <w:t>Nuke that shithole</w:t>
      </w:r>
    </w:p>
    <w:p>
      <w:r>
        <w:rPr>
          <w:b/>
          <w:u w:val="single"/>
        </w:rPr>
        <w:t>106375</w:t>
      </w:r>
    </w:p>
    <w:p>
      <w:r>
        <w:t xml:space="preserve">5. </w:t>
        <w:tab/>
        <w:tab/>
        <w:t>prove it  getting tired of talk no action</w:t>
      </w:r>
    </w:p>
    <w:p>
      <w:r>
        <w:rPr>
          <w:b/>
          <w:u w:val="single"/>
        </w:rPr>
        <w:t>106376</w:t>
      </w:r>
    </w:p>
    <w:p>
      <w:r>
        <w:t>1. It's really super that were at a stage of the game where faggot men can physically attack women &amp; the cops don't want to mess with it.    It's really odd how the group that pretends to be all about girl power &amp; protecting women suddenly stop doing that if you don't agree with them.   "A police car arrived, five to ten minutes later. The policemen rolled down their window but did not exit their vehicle.   I approached them and told them I was just assaulted and explained the situation. I showed them the video. They replied, “What do you want us to do about it?”.    https://www.lifesitenews.com/opinion/im-a-pro-life-woman.-this-man-just-round-kicked-me-in-public-for-my-beliefs</w:t>
      </w:r>
    </w:p>
    <w:p>
      <w:r>
        <w:rPr>
          <w:b/>
          <w:u w:val="single"/>
        </w:rPr>
        <w:t>106377</w:t>
      </w:r>
    </w:p>
    <w:p>
      <w:r>
        <w:t xml:space="preserve">2. </w:t>
        <w:tab/>
        <w:t>That violence and hate is how they show love, at least according to them, you just don't understand true love.</w:t>
      </w:r>
    </w:p>
    <w:p>
      <w:r>
        <w:rPr>
          <w:b/>
          <w:u w:val="single"/>
        </w:rPr>
        <w:t>106378</w:t>
      </w:r>
    </w:p>
    <w:p>
      <w:r>
        <w:t xml:space="preserve">3. </w:t>
        <w:tab/>
        <w:tab/>
        <w:t>LOL... not trying to sound like an internet badass- but I would love for this to happen to me.  I think I would like to show some love back- in the form of an uppercut to his weak ass jaw.</w:t>
      </w:r>
    </w:p>
    <w:p>
      <w:r>
        <w:rPr>
          <w:b/>
          <w:u w:val="single"/>
        </w:rPr>
        <w:t>106379</w:t>
      </w:r>
    </w:p>
    <w:p>
      <w:r>
        <w:t xml:space="preserve">4. </w:t>
        <w:tab/>
        <w:tab/>
        <w:t>You show them love back, they charge you.   Look at the guys in North Carolina?   One of them was hit with a bat, one sprayed with a flame thrower, none did any damage to anyone, and all 4 are facing serious prison time for defending themselves.</w:t>
      </w:r>
    </w:p>
    <w:p>
      <w:r>
        <w:rPr>
          <w:b/>
          <w:u w:val="single"/>
        </w:rPr>
        <w:t>106380</w:t>
      </w:r>
    </w:p>
    <w:p>
      <w:r>
        <w:t xml:space="preserve">5. </w:t>
        <w:tab/>
        <w:tab/>
        <w:t>I got a pussy pass though.  TBH- the right (as much as we're all about trad &amp; gender roles) need to start using the lefts tactics. The right tries to play a fair game against people who only know how to cheat &amp; it's fucking us.</w:t>
      </w:r>
    </w:p>
    <w:p>
      <w:r>
        <w:rPr>
          <w:b/>
          <w:u w:val="single"/>
        </w:rPr>
        <w:t>106381</w:t>
      </w:r>
    </w:p>
    <w:p>
      <w:r>
        <w:t xml:space="preserve">6. </w:t>
        <w:tab/>
        <w:tab/>
        <w:t>We damn should have been using the courts against them for the last 50 years, should have filed millions of cases to get AA, roevswade, etc overtruned, bogged down, they got so sick of the paper work, they finally gave up.</w:t>
      </w:r>
    </w:p>
    <w:p>
      <w:r>
        <w:rPr>
          <w:b/>
          <w:u w:val="single"/>
        </w:rPr>
        <w:t>106382</w:t>
      </w:r>
    </w:p>
    <w:p>
      <w:r>
        <w:t xml:space="preserve">7. </w:t>
        <w:tab/>
        <w:tab/>
        <w:t>That’s why you flee after getting them back and don’t turn yourself in.</w:t>
      </w:r>
    </w:p>
    <w:p>
      <w:r>
        <w:rPr>
          <w:b/>
          <w:u w:val="single"/>
        </w:rPr>
        <w:t>106383</w:t>
      </w:r>
    </w:p>
    <w:p>
      <w:r>
        <w:t xml:space="preserve">8. </w:t>
        <w:tab/>
        <w:t>#8chan thread - https://8ch.net/pol/res/12230791.html #abortion #violence #left #politics</w:t>
      </w:r>
    </w:p>
    <w:p>
      <w:r>
        <w:rPr>
          <w:b/>
          <w:u w:val="single"/>
        </w:rPr>
        <w:t>106384</w:t>
      </w:r>
    </w:p>
    <w:p>
      <w:r>
        <w:t xml:space="preserve">9. </w:t>
        <w:tab/>
        <w:tab/>
        <w:t>Hahaha!</w:t>
      </w:r>
    </w:p>
    <w:p>
      <w:r>
        <w:rPr>
          <w:b/>
          <w:u w:val="single"/>
        </w:rPr>
        <w:t>106385</w:t>
      </w:r>
    </w:p>
    <w:p>
      <w:r>
        <w:t xml:space="preserve">10. </w:t>
        <w:tab/>
        <w:tab/>
        <w:tab/>
        <w:t>Hope she files assault charges!</w:t>
      </w:r>
    </w:p>
    <w:p>
      <w:r>
        <w:rPr>
          <w:b/>
          <w:u w:val="single"/>
        </w:rPr>
        <w:t>106386</w:t>
      </w:r>
    </w:p>
    <w:p>
      <w:r>
        <w:t>1. EINHERJER - NIDSTONG   https://www.youtube.com/watch?v=ILKU8ibGYvc</w:t>
      </w:r>
    </w:p>
    <w:p>
      <w:r>
        <w:rPr>
          <w:b/>
          <w:u w:val="single"/>
        </w:rPr>
        <w:t>106387</w:t>
      </w:r>
    </w:p>
    <w:p>
      <w:r>
        <w:t xml:space="preserve">2. </w:t>
        <w:tab/>
        <w:t>Dont run lil bitch, dont talk shit if u just gonna run away,, scared to let ur wannabe kkk buddys know u gettin out trashed talked? or the fact i made u bow down twice... kiss my feet boy tell daddy ur sorry</w:t>
      </w:r>
    </w:p>
    <w:p>
      <w:r>
        <w:rPr>
          <w:b/>
          <w:u w:val="single"/>
        </w:rPr>
        <w:t>106388</w:t>
      </w:r>
    </w:p>
    <w:p>
      <w:r>
        <w:t xml:space="preserve">3. </w:t>
        <w:tab/>
        <w:tab/>
        <w:t>nigger</w:t>
      </w:r>
    </w:p>
    <w:p>
      <w:r>
        <w:rPr>
          <w:b/>
          <w:u w:val="single"/>
        </w:rPr>
        <w:t>106389</w:t>
      </w:r>
    </w:p>
    <w:p>
      <w:r>
        <w:t>1. Birmingham UK: Householders who have caught burglars themselves eventually being told to let them go after calling the police - because there were no available officers to attend.   they are too busy trying to find hurty words on face book and twat er.   if the police no longer do they job they should people will have to take the law in to their own hands this will not end well.   #politics #police #uk #britfam  https://www.birminghammail.co.uk/news/midlands-news/revealed-cuts-hit-police-failing-15234535</w:t>
      </w:r>
    </w:p>
    <w:p>
      <w:r>
        <w:rPr>
          <w:b/>
          <w:u w:val="single"/>
        </w:rPr>
        <w:t>106390</w:t>
      </w:r>
    </w:p>
    <w:p>
      <w:r>
        <w:t>1. You can follow Tommy's trial via Ezra Levant's Twitter feed ( see below )   ---------------------------------------------------------------------------------------------------   Ezra Levant 🍁‏Verified account @ezralevant   Huge crowd gathered outside the Old Bailey court in London in advance of Tommy Robinson’s trial. Follow me on Twitter for real-time updates; I’ll post videos at http://www.TommyTrial.com  when I can.</w:t>
      </w:r>
    </w:p>
    <w:p>
      <w:r>
        <w:rPr>
          <w:b/>
          <w:u w:val="single"/>
        </w:rPr>
        <w:t>106391</w:t>
      </w:r>
    </w:p>
    <w:p>
      <w:r>
        <w:t xml:space="preserve">2. </w:t>
        <w:tab/>
        <w:t>It's ok that you npc's dislike my comment. But you are attacking the symptom of having been conquered by your Jewish overlords instead of removing the disease. Then you attack me as if I don't have your best interest in mind. It's astonishing to say the least.</w:t>
      </w:r>
    </w:p>
    <w:p>
      <w:r>
        <w:rPr>
          <w:b/>
          <w:u w:val="single"/>
        </w:rPr>
        <w:t>106392</w:t>
      </w:r>
    </w:p>
    <w:p>
      <w:r>
        <w:t xml:space="preserve">3. </w:t>
        <w:tab/>
        <w:tab/>
        <w:t xml:space="preserve"> So are you just a retard or a troll?</w:t>
      </w:r>
    </w:p>
    <w:p>
      <w:r>
        <w:rPr>
          <w:b/>
          <w:u w:val="single"/>
        </w:rPr>
        <w:t>106393</w:t>
      </w:r>
    </w:p>
    <w:p>
      <w:r>
        <w:t>1. 100%#WHITETRIBALISM #RETRIBALIZE #PGTOW #FOLKRIGHT  #VOLKISH #SLAVA#FOLKFIRST #HEATHENS #WEARENOTSEMITES</w:t>
      </w:r>
    </w:p>
    <w:p>
      <w:r>
        <w:rPr>
          <w:b/>
          <w:u w:val="single"/>
        </w:rPr>
        <w:t>106394</w:t>
      </w:r>
    </w:p>
    <w:p>
      <w:r>
        <w:t xml:space="preserve">2. </w:t>
        <w:tab/>
        <w:t>Robert, how is your moral fagging going? When will you stand and protect our white right wing trad women? Carolyn attacked them.</w:t>
      </w:r>
    </w:p>
    <w:p>
      <w:r>
        <w:rPr>
          <w:b/>
          <w:u w:val="single"/>
        </w:rPr>
        <w:t>106395</w:t>
      </w:r>
    </w:p>
    <w:p>
      <w:r>
        <w:t xml:space="preserve">3. </w:t>
        <w:tab/>
        <w:tab/>
        <w:t>I already told before ,I don't believe you are a White man ,and ask any woman on here if I don't respect and treat them with dignity ,so go suck a nigger dick kike</w:t>
      </w:r>
    </w:p>
    <w:p>
      <w:r>
        <w:rPr>
          <w:b/>
          <w:u w:val="single"/>
        </w:rPr>
        <w:t>106396</w:t>
      </w:r>
    </w:p>
    <w:p>
      <w:r>
        <w:t>1. When Ben Sasse finally spoke up, he said Trump should've nominated a woman. What a faggot</w:t>
      </w:r>
    </w:p>
    <w:p>
      <w:r>
        <w:rPr>
          <w:b/>
          <w:u w:val="single"/>
        </w:rPr>
        <w:t>106397</w:t>
      </w:r>
    </w:p>
    <w:p>
      <w:r>
        <w:t xml:space="preserve">2. </w:t>
        <w:tab/>
        <w:t>Should've nominated someone who has a vagina. Vaginas are proven to give people strong, political acuity and qualifications.</w:t>
      </w:r>
    </w:p>
    <w:p>
      <w:r>
        <w:rPr>
          <w:b/>
          <w:u w:val="single"/>
        </w:rPr>
        <w:t>106398</w:t>
      </w:r>
    </w:p>
    <w:p>
      <w:r>
        <w:t xml:space="preserve">3. </w:t>
        <w:tab/>
        <w:t>Of course Sasse would want to be nominated</w:t>
      </w:r>
    </w:p>
    <w:p>
      <w:r>
        <w:rPr>
          <w:b/>
          <w:u w:val="single"/>
        </w:rPr>
        <w:t>106399</w:t>
      </w:r>
    </w:p>
    <w:p>
      <w:r>
        <w:t xml:space="preserve">4. </w:t>
        <w:tab/>
        <w:t>#WhatAFag    https://youtu.be/fdSu6amfYcA</w:t>
      </w:r>
    </w:p>
    <w:p>
      <w:r>
        <w:rPr>
          <w:b/>
          <w:u w:val="single"/>
        </w:rPr>
        <w:t>106400</w:t>
      </w:r>
    </w:p>
    <w:p>
      <w:r>
        <w:t xml:space="preserve">5. </w:t>
        <w:tab/>
        <w:t>#WhatAFag!  https://youtu.be/fdSu6amfYcA</w:t>
      </w:r>
    </w:p>
    <w:p>
      <w:r>
        <w:rPr>
          <w:b/>
          <w:u w:val="single"/>
        </w:rPr>
        <w:t>106401</w:t>
      </w:r>
    </w:p>
    <w:p>
      <w:r>
        <w:t xml:space="preserve">6. </w:t>
        <w:tab/>
        <w:t>He is my senator. he embarrasses me nearly every time he speaks.</w:t>
      </w:r>
    </w:p>
    <w:p>
      <w:r>
        <w:rPr>
          <w:b/>
          <w:u w:val="single"/>
        </w:rPr>
        <w:t>106402</w:t>
      </w:r>
    </w:p>
    <w:p>
      <w:r>
        <w:t xml:space="preserve">7. </w:t>
        <w:tab/>
        <w:tab/>
        <w:t>Sasse is up for re-election in 2020. Have you heard anything about a potential primary challenger?</w:t>
      </w:r>
    </w:p>
    <w:p>
      <w:r>
        <w:rPr>
          <w:b/>
          <w:u w:val="single"/>
        </w:rPr>
        <w:t>106403</w:t>
      </w:r>
    </w:p>
    <w:p>
      <w:r>
        <w:t xml:space="preserve">8. </w:t>
        <w:tab/>
        <w:tab/>
        <w:t>not yet, but I am not even sure if Sasse is going to run for re election.  He might just chicken out like Flake.</w:t>
      </w:r>
    </w:p>
    <w:p>
      <w:r>
        <w:rPr>
          <w:b/>
          <w:u w:val="single"/>
        </w:rPr>
        <w:t>106404</w:t>
      </w:r>
    </w:p>
    <w:p>
      <w:r>
        <w:t xml:space="preserve">9. </w:t>
        <w:tab/>
        <w:t>Sasse is too dumb to be read into the vast right wing conspiracy. Too dumb to even spend the 10 minutes it takes to figure it out either. Collins was read into it. COLLINS of all people was read into the conspiracy to solidify her vote.</w:t>
      </w:r>
    </w:p>
    <w:p>
      <w:r>
        <w:rPr>
          <w:b/>
          <w:u w:val="single"/>
        </w:rPr>
        <w:t>106405</w:t>
      </w:r>
    </w:p>
    <w:p>
      <w:r>
        <w:t>1. My very first post on GAB! Facebook I'm phasing you out.</w:t>
      </w:r>
    </w:p>
    <w:p>
      <w:r>
        <w:rPr>
          <w:b/>
          <w:u w:val="single"/>
        </w:rPr>
        <w:t>106406</w:t>
      </w:r>
    </w:p>
    <w:p>
      <w:r>
        <w:t xml:space="preserve">2. </w:t>
        <w:tab/>
        <w:t>Welcome. Be warned there are some sparkle faggot Nazi's. Either way we welcome all speech except the kill Jews and others people for no reason kinda shit.</w:t>
      </w:r>
    </w:p>
    <w:p>
      <w:r>
        <w:rPr>
          <w:b/>
          <w:u w:val="single"/>
        </w:rPr>
        <w:t>106407</w:t>
      </w:r>
    </w:p>
    <w:p>
      <w:r>
        <w:t xml:space="preserve">3. </w:t>
        <w:tab/>
        <w:tab/>
        <w:t>No reason? I’d say killing Christians &amp; causing white genocide through middle eastern apartheid inciting muslims to take “refuge” in white countries is a damn good reason to kill jews. Also jews writing all gun control, pushing race mixing, controlling 96% of global media controlling the narrative on every channel, &amp; usury are other REALLY good reasons.</w:t>
      </w:r>
    </w:p>
    <w:p>
      <w:r>
        <w:rPr>
          <w:b/>
          <w:u w:val="single"/>
        </w:rPr>
        <w:t>106408</w:t>
      </w:r>
    </w:p>
    <w:p>
      <w:r>
        <w:t xml:space="preserve">4. </w:t>
        <w:tab/>
        <w:tab/>
        <w:t>Denial is a bitch, huh?</w:t>
      </w:r>
    </w:p>
    <w:p>
      <w:r>
        <w:rPr>
          <w:b/>
          <w:u w:val="single"/>
        </w:rPr>
        <w:t>106409</w:t>
      </w:r>
    </w:p>
    <w:p>
      <w:r>
        <w:t xml:space="preserve">5. </w:t>
        <w:tab/>
        <w:tab/>
        <w:t>Denial is a bitch when you threaten to kill an entire race. I have no need to talk to someone who will go out of there way to push out people who have every right as a human being to be who they are. You're entire Nazi bullshit is just an assumption that all Jews are evil and trying to take over(even though a few are we can agree on that). Best of luck to you and your family</w:t>
      </w:r>
    </w:p>
    <w:p>
      <w:r>
        <w:rPr>
          <w:b/>
          <w:u w:val="single"/>
        </w:rPr>
        <w:t>106410</w:t>
      </w:r>
    </w:p>
    <w:p>
      <w:r>
        <w:t xml:space="preserve">6. </w:t>
        <w:tab/>
        <w:tab/>
        <w:t>Ok let's settle this here. Yes, there are certain Jews who are doing bad. And christians are being defiled and called evil thanks to leftists and the Soros Rothschild propaganda machine. But must it be very jew? Every single Jew innocent or not you want to kill. I'm not sure what else I can say, so I'll leave you with a good bye and best of luck to you.</w:t>
      </w:r>
    </w:p>
    <w:p>
      <w:r>
        <w:rPr>
          <w:b/>
          <w:u w:val="single"/>
        </w:rPr>
        <w:t>106411</w:t>
      </w:r>
    </w:p>
    <w:p>
      <w:r>
        <w:t>1. Well fuck me silly. Just out of jail.  Minor shit  Listen people I’m a biker from hell. A shout out.   We must start breaking bones everywhere. Starting with the queer nigger loving soy boy faggots  Big one come in pairs the little ones come in bunches I’ll kill all you fuckers. I measure 22 inches from tit to tit and my breath smells like panther shit. I’m a bad mofucker</w:t>
      </w:r>
    </w:p>
    <w:p>
      <w:r>
        <w:rPr>
          <w:b/>
          <w:u w:val="single"/>
        </w:rPr>
        <w:t>106412</w:t>
      </w:r>
    </w:p>
    <w:p>
      <w:r>
        <w:t>1. https://www.breitbart.com/big-government/2018/09/30/chobani-ceo-refugees-humanity-first/</w:t>
      </w:r>
    </w:p>
    <w:p>
      <w:r>
        <w:rPr>
          <w:b/>
          <w:u w:val="single"/>
        </w:rPr>
        <w:t>106413</w:t>
      </w:r>
    </w:p>
    <w:p>
      <w:r>
        <w:t xml:space="preserve">2. </w:t>
        <w:tab/>
        <w:t>fuck off retard</w:t>
      </w:r>
    </w:p>
    <w:p>
      <w:r>
        <w:rPr>
          <w:b/>
          <w:u w:val="single"/>
        </w:rPr>
        <w:t>106414</w:t>
      </w:r>
    </w:p>
    <w:p>
      <w:r>
        <w:t>1. George Soros and Hillary Clinton have been successful in getting their invading hoard out of the news.  Exactly as they planned.  With help of course from their privately owned criminally retarded MSM - Marxist State Media........</w:t>
      </w:r>
    </w:p>
    <w:p>
      <w:r>
        <w:rPr>
          <w:b/>
          <w:u w:val="single"/>
        </w:rPr>
        <w:t>106415</w:t>
      </w:r>
    </w:p>
    <w:p>
      <w:r>
        <w:t>1. Yeah, he wasn't any of those things, but he was an egomaniacal retard who manipulated people into performing mass genocide and started a war that killed millions before his inability to lead caused him to commit suicide like a coward.</w:t>
      </w:r>
    </w:p>
    <w:p>
      <w:r>
        <w:rPr>
          <w:b/>
          <w:u w:val="single"/>
        </w:rPr>
        <w:t>106416</w:t>
      </w:r>
    </w:p>
    <w:p>
      <w:r>
        <w:t>1. I am a black/native american dude and I find Nazi's disgusting, but I would and have strongly defended their right to free speech and expression. But some on the right draw the line at cartoon porn because it's icky to them. Grow a backbone, Conservative SJW's.</w:t>
      </w:r>
    </w:p>
    <w:p>
      <w:r>
        <w:rPr>
          <w:b/>
          <w:u w:val="single"/>
        </w:rPr>
        <w:t>106417</w:t>
      </w:r>
    </w:p>
    <w:p>
      <w:r>
        <w:t xml:space="preserve">2. </w:t>
        <w:tab/>
        <w:t>A nigger trying to be subversive by appealing to a nazi's free speech to defend degenerates screaming because their kiddy porn got taken away, imagine my shock</w:t>
      </w:r>
    </w:p>
    <w:p>
      <w:r>
        <w:rPr>
          <w:b/>
          <w:u w:val="single"/>
        </w:rPr>
        <w:t>106418</w:t>
      </w:r>
    </w:p>
    <w:p>
      <w:r>
        <w:t>1. Share if you think Feminism is a mental illness.</w:t>
      </w:r>
    </w:p>
    <w:p>
      <w:r>
        <w:rPr>
          <w:b/>
          <w:u w:val="single"/>
        </w:rPr>
        <w:t>106419</w:t>
      </w:r>
    </w:p>
    <w:p>
      <w:r>
        <w:t xml:space="preserve">2. </w:t>
        <w:tab/>
        <w:t>People want to ask God the meaning of life,  I’d just like to ask God, what really went wrong with these emotional cripples?</w:t>
      </w:r>
    </w:p>
    <w:p>
      <w:r>
        <w:rPr>
          <w:b/>
          <w:u w:val="single"/>
        </w:rPr>
        <w:t>106420</w:t>
      </w:r>
    </w:p>
    <w:p>
      <w:r>
        <w:t xml:space="preserve">3. </w:t>
        <w:tab/>
        <w:tab/>
        <w:t>That's Abby Browne. Orbital level retard at the best of times.</w:t>
      </w:r>
    </w:p>
    <w:p>
      <w:r>
        <w:rPr>
          <w:b/>
          <w:u w:val="single"/>
        </w:rPr>
        <w:t>106421</w:t>
      </w:r>
    </w:p>
    <w:p>
      <w:r>
        <w:t>1. She says: "If you breastfeed your sons, you are training them to be rapists when they grow up. You're basically teaching them that they can touch a woman's body whenever they want. If you oppose rape, stop breastfeeding boys!"   Her profile says: "Scholar. Activist. The first openly LGBTQIA+ Muslim Imam(ah), fighting for intersectional feminist social justice."   I said: 👀 🤣 **speechless**</w:t>
      </w:r>
    </w:p>
    <w:p>
      <w:r>
        <w:rPr>
          <w:b/>
          <w:u w:val="single"/>
        </w:rPr>
        <w:t>106422</w:t>
      </w:r>
    </w:p>
    <w:p>
      <w:r>
        <w:t xml:space="preserve">2. </w:t>
        <w:tab/>
        <w:t>Another nutcase Muzzie who is probably a victim of inbreeding in her own family.  Breast feeding was the original baby bottle given by God all in its original packaging and no refrigeration required.</w:t>
      </w:r>
    </w:p>
    <w:p>
      <w:r>
        <w:rPr>
          <w:b/>
          <w:u w:val="single"/>
        </w:rPr>
        <w:t>106423</w:t>
      </w:r>
    </w:p>
    <w:p>
      <w:r>
        <w:t>1. &gt;Future generations of communist agitators, race traitors and multi kulti organizers. &gt;Haven't done anything. Retard alert.</w:t>
      </w:r>
    </w:p>
    <w:p>
      <w:r>
        <w:rPr>
          <w:b/>
          <w:u w:val="single"/>
        </w:rPr>
        <w:t>106424</w:t>
      </w:r>
    </w:p>
    <w:p>
      <w:r>
        <w:t>1.</w:t>
      </w:r>
    </w:p>
    <w:p>
      <w:r>
        <w:rPr>
          <w:b/>
          <w:u w:val="single"/>
        </w:rPr>
        <w:t>106425</w:t>
      </w:r>
    </w:p>
    <w:p>
      <w:r>
        <w:t xml:space="preserve">2. </w:t>
        <w:tab/>
        <w:t>Fuck you Obi Wan...you're a FAG ON DOPE   #starwarsquoteparaphrasing 😆</w:t>
      </w:r>
    </w:p>
    <w:p>
      <w:r>
        <w:rPr>
          <w:b/>
          <w:u w:val="single"/>
        </w:rPr>
        <w:t>106426</w:t>
      </w:r>
    </w:p>
    <w:p>
      <w:r>
        <w:t>3.</w:t>
      </w:r>
    </w:p>
    <w:p>
      <w:r>
        <w:rPr>
          <w:b/>
          <w:u w:val="single"/>
        </w:rPr>
        <w:t>106427</w:t>
      </w:r>
    </w:p>
    <w:p>
      <w:r>
        <w:t xml:space="preserve">4. </w:t>
        <w:tab/>
        <w:tab/>
        <w:tab/>
        <w:t>Is that supposed to be #GeneSimmons?   #KISS my ass! 😆</w:t>
      </w:r>
    </w:p>
    <w:p>
      <w:r>
        <w:rPr>
          <w:b/>
          <w:u w:val="single"/>
        </w:rPr>
        <w:t>106428</w:t>
      </w:r>
    </w:p>
    <w:p>
      <w:r>
        <w:t>5.</w:t>
      </w:r>
    </w:p>
    <w:p>
      <w:r>
        <w:rPr>
          <w:b/>
          <w:u w:val="single"/>
        </w:rPr>
        <w:t>106429</w:t>
      </w:r>
    </w:p>
    <w:p>
      <w:r>
        <w:t xml:space="preserve">6. </w:t>
        <w:tab/>
        <w:tab/>
        <w:tab/>
        <w:tab/>
        <w:tab/>
        <w:t>This is the bullshit you are allowed to DV without being a down voting faggot because you are down voting a CUCK FAGGOT so go to his page and DOWN VOTE AWAY! Let's see how many down votes he can get for this "good night white pride" meme! It's at 3 now and I'll be hopefully watching that number climb! Btw I already muted his ass!   (Do it in HIS post and not this one pl &amp; ty 😉)</w:t>
      </w:r>
    </w:p>
    <w:p>
      <w:r>
        <w:rPr>
          <w:b/>
          <w:u w:val="single"/>
        </w:rPr>
        <w:t>106430</w:t>
      </w:r>
    </w:p>
    <w:p>
      <w:r>
        <w:t xml:space="preserve">7. </w:t>
        <w:tab/>
        <w:tab/>
        <w:tab/>
        <w:tab/>
        <w:tab/>
        <w:tab/>
        <w:t>Nationalist Snowflake</w:t>
      </w:r>
    </w:p>
    <w:p>
      <w:r>
        <w:rPr>
          <w:b/>
          <w:u w:val="single"/>
        </w:rPr>
        <w:t>106431</w:t>
      </w:r>
    </w:p>
    <w:p>
      <w:r>
        <w:t xml:space="preserve">8. </w:t>
        <w:tab/>
        <w:tab/>
        <w:tab/>
        <w:tab/>
        <w:tab/>
        <w:tab/>
        <w:tab/>
        <w:t>Sad you display alot of triggering why do you engage in this "giving them attention syndrom".Just by answering you seem to prove is point of the snowflake part.</w:t>
      </w:r>
    </w:p>
    <w:p>
      <w:r>
        <w:rPr>
          <w:b/>
          <w:u w:val="single"/>
        </w:rPr>
        <w:t>106432</w:t>
      </w:r>
    </w:p>
    <w:p>
      <w:r>
        <w:t>1. Wow, people on here sure are dumb. I feel that the right is becoming more and more retarded as time goes on</w:t>
      </w:r>
    </w:p>
    <w:p>
      <w:r>
        <w:rPr>
          <w:b/>
          <w:u w:val="single"/>
        </w:rPr>
        <w:t>106433</w:t>
      </w:r>
    </w:p>
    <w:p>
      <w:r>
        <w:t>1. National Socialists! This is Joker @DaJ0k3r  A real Muslim Islamo-Marxist of the ResistingHate set of twats. Famous on Twitter for saying he wants to rape and kill all white women. Feel free to let him know what you think about that. He hides behind a private account here. Why? No-one's going to get him banned. What a coward lol</w:t>
      </w:r>
    </w:p>
    <w:p>
      <w:r>
        <w:rPr>
          <w:b/>
          <w:u w:val="single"/>
        </w:rPr>
        <w:t>106434</w:t>
      </w:r>
    </w:p>
    <w:p>
      <w:r>
        <w:t xml:space="preserve">2. </w:t>
        <w:tab/>
        <w:t>Are you afraid of your wife's black boyfriend?</w:t>
      </w:r>
    </w:p>
    <w:p>
      <w:r>
        <w:rPr>
          <w:b/>
          <w:u w:val="single"/>
        </w:rPr>
        <w:t>106435</w:t>
      </w:r>
    </w:p>
    <w:p>
      <w:r>
        <w:t xml:space="preserve">3. </w:t>
        <w:tab/>
        <w:tab/>
        <w:t>I'm not married. Next :)</w:t>
      </w:r>
    </w:p>
    <w:p>
      <w:r>
        <w:rPr>
          <w:b/>
          <w:u w:val="single"/>
        </w:rPr>
        <w:t>106436</w:t>
      </w:r>
    </w:p>
    <w:p>
      <w:r>
        <w:t xml:space="preserve">4. </w:t>
        <w:tab/>
        <w:tab/>
        <w:tab/>
        <w:t>I would imagine you aren't married because you have such an insufferable personality.</w:t>
      </w:r>
    </w:p>
    <w:p>
      <w:r>
        <w:rPr>
          <w:b/>
          <w:u w:val="single"/>
        </w:rPr>
        <w:t>106437</w:t>
      </w:r>
    </w:p>
    <w:p>
      <w:r>
        <w:t xml:space="preserve">5. </w:t>
        <w:tab/>
        <w:tab/>
        <w:tab/>
        <w:tab/>
        <w:t>I'm a lovely bloke. Marriage ties you down to just one woman and I need sharing lol</w:t>
      </w:r>
    </w:p>
    <w:p>
      <w:r>
        <w:rPr>
          <w:b/>
          <w:u w:val="single"/>
        </w:rPr>
        <w:t>106438</w:t>
      </w:r>
    </w:p>
    <w:p>
      <w:r>
        <w:t xml:space="preserve">6. </w:t>
        <w:tab/>
        <w:tab/>
        <w:tab/>
        <w:tab/>
        <w:tab/>
        <w:t>The only sharing you need is your body parts after they have been removed from your body.</w:t>
      </w:r>
    </w:p>
    <w:p>
      <w:r>
        <w:rPr>
          <w:b/>
          <w:u w:val="single"/>
        </w:rPr>
        <w:t>106439</w:t>
      </w:r>
    </w:p>
    <w:p>
      <w:r>
        <w:t xml:space="preserve">7. </w:t>
        <w:tab/>
        <w:tab/>
        <w:tab/>
        <w:tab/>
        <w:tab/>
        <w:tab/>
        <w:t>Bless him! Poor Adrian is cross because I repeatedly bang his head against a lamp post lol</w:t>
      </w:r>
    </w:p>
    <w:p>
      <w:r>
        <w:rPr>
          <w:b/>
          <w:u w:val="single"/>
        </w:rPr>
        <w:t>106440</w:t>
      </w:r>
    </w:p>
    <w:p>
      <w:r>
        <w:t xml:space="preserve">8. </w:t>
        <w:tab/>
        <w:tab/>
        <w:tab/>
        <w:tab/>
        <w:tab/>
        <w:tab/>
        <w:tab/>
        <w:t>LMFAO Really??? Says the man that never could explain why people never mixed even though we have had open travel for hundreds of years. Yea keep telling yourself you win because no one else believes it.</w:t>
      </w:r>
    </w:p>
    <w:p>
      <w:r>
        <w:rPr>
          <w:b/>
          <w:u w:val="single"/>
        </w:rPr>
        <w:t>106441</w:t>
      </w:r>
    </w:p>
    <w:p>
      <w:r>
        <w:t xml:space="preserve">9. </w:t>
        <w:tab/>
        <w:tab/>
        <w:tab/>
        <w:tab/>
        <w:tab/>
        <w:tab/>
        <w:tab/>
        <w:tab/>
        <w:t>You want your arse slapped on this again?   People haven't had open travel globally for 100s of years. It was expensive and took months on ships idiot. Only explorers, merchants and people emigrating did it. Easy cheap travel for the masses only came about with commercial airflight. Why is this so hard for you to grasp?</w:t>
      </w:r>
    </w:p>
    <w:p>
      <w:r>
        <w:rPr>
          <w:b/>
          <w:u w:val="single"/>
        </w:rPr>
        <w:t>106442</w:t>
      </w:r>
    </w:p>
    <w:p>
      <w:r>
        <w:t xml:space="preserve">10. </w:t>
        <w:tab/>
        <w:tab/>
        <w:tab/>
        <w:tab/>
        <w:tab/>
        <w:tab/>
        <w:tab/>
        <w:tab/>
        <w:tab/>
        <w:t>Yet somehow people traveled. There were major trade roads and routes that anyone could use. LOL And yes they have been around for 100s of years. You are still conflating modern travel with free travel.</w:t>
      </w:r>
    </w:p>
    <w:p>
      <w:r>
        <w:rPr>
          <w:b/>
          <w:u w:val="single"/>
        </w:rPr>
        <w:t>106443</w:t>
      </w:r>
    </w:p>
    <w:p>
      <w:r>
        <w:t xml:space="preserve">11. </w:t>
        <w:tab/>
        <w:tab/>
        <w:tab/>
        <w:tab/>
        <w:tab/>
        <w:tab/>
        <w:tab/>
        <w:tab/>
        <w:tab/>
        <w:tab/>
        <w:t>This is debating with a fooking school kid. Yes, people travelled 100s of years ago as I said. For races to mix and interbreed significantly you need MASS transportation. Tens of millions travelling as we have now. Britain was almost 100% white in Victorian times. Now it's 88%. You lot are panicking that it's going to increase even more.</w:t>
      </w:r>
    </w:p>
    <w:p>
      <w:r>
        <w:rPr>
          <w:b/>
          <w:u w:val="single"/>
        </w:rPr>
        <w:t>106444</w:t>
      </w:r>
    </w:p>
    <w:p>
      <w:r>
        <w:t xml:space="preserve">12. </w:t>
        <w:tab/>
        <w:tab/>
        <w:tab/>
        <w:tab/>
        <w:tab/>
        <w:tab/>
        <w:tab/>
        <w:tab/>
        <w:tab/>
        <w:tab/>
        <w:tab/>
        <w:t>Britian SHOULD be 100% white. It's a white country just like all of Europe and the white tribes that make them up. People were traveling in the thousands with armies into different countries while invading but still never race mixed.</w:t>
      </w:r>
    </w:p>
    <w:p>
      <w:r>
        <w:rPr>
          <w:b/>
          <w:u w:val="single"/>
        </w:rPr>
        <w:t>106445</w:t>
      </w:r>
    </w:p>
    <w:p>
      <w:r>
        <w:t xml:space="preserve">13. </w:t>
        <w:tab/>
        <w:tab/>
        <w:tab/>
        <w:tab/>
        <w:tab/>
        <w:tab/>
        <w:tab/>
        <w:tab/>
        <w:tab/>
        <w:tab/>
        <w:tab/>
        <w:tab/>
        <w:t>Thousands! You need 10s of millions travelling regularly to get significant race mixing that leads to marriage and kids idiot.   If people in the past travelled as you say and race mixing DIDN'T happen, why are you so terrified of mass immigration NOW? I'm against it, but you lot are terrified of it lol   Hatchet blow to the neck :)</w:t>
      </w:r>
    </w:p>
    <w:p>
      <w:r>
        <w:rPr>
          <w:b/>
          <w:u w:val="single"/>
        </w:rPr>
        <w:t>106446</w:t>
      </w:r>
    </w:p>
    <w:p>
      <w:r>
        <w:t xml:space="preserve">14. </w:t>
        <w:tab/>
        <w:tab/>
        <w:tab/>
        <w:tab/>
        <w:tab/>
        <w:tab/>
        <w:tab/>
        <w:tab/>
        <w:tab/>
        <w:tab/>
        <w:tab/>
        <w:tab/>
        <w:tab/>
        <w:t>LMFAO Are you kidding me??? 😂🤣😂🤣😂 They didnt mix because they KNEW the people in foreign lands weren't like them and immigration is a lie. Why are you allowing people in that dont have the same beliefs or values as you? That is the most idiotic thing I've ever seen.</w:t>
      </w:r>
    </w:p>
    <w:p>
      <w:r>
        <w:rPr>
          <w:b/>
          <w:u w:val="single"/>
        </w:rPr>
        <w:t>106447</w:t>
      </w:r>
    </w:p>
    <w:p>
      <w:r>
        <w:t xml:space="preserve">15. </w:t>
        <w:tab/>
        <w:tab/>
        <w:tab/>
        <w:tab/>
        <w:tab/>
        <w:tab/>
        <w:tab/>
        <w:tab/>
        <w:tab/>
        <w:tab/>
        <w:tab/>
        <w:tab/>
        <w:tab/>
        <w:tab/>
        <w:t>Haha Still won't have it. They didn't mix because most people didn't travel to far off exotic lands idiot.</w:t>
      </w:r>
    </w:p>
    <w:p>
      <w:r>
        <w:rPr>
          <w:b/>
          <w:u w:val="single"/>
        </w:rPr>
        <w:t>106448</w:t>
      </w:r>
    </w:p>
    <w:p>
      <w:r>
        <w:t xml:space="preserve">16. </w:t>
        <w:tab/>
        <w:tab/>
        <w:tab/>
        <w:tab/>
        <w:tab/>
        <w:tab/>
        <w:tab/>
        <w:tab/>
        <w:tab/>
        <w:tab/>
        <w:tab/>
        <w:tab/>
        <w:tab/>
        <w:tab/>
        <w:tab/>
        <w:t>It is just a fact that people of ALL races prefer their own race. MOST whites select whites. MOST blacks select blacks. MOST Asians select Asians, etc, etc, etc. It is inborn preference identifiable from infanthood onwards. It is visible in dating apps. It is patently obvious even with neopolitan cities of many races/ethnicities. Like prefers like overwhelmingly.</w:t>
      </w:r>
    </w:p>
    <w:p>
      <w:r>
        <w:rPr>
          <w:b/>
          <w:u w:val="single"/>
        </w:rPr>
        <w:t>106449</w:t>
      </w:r>
    </w:p>
    <w:p>
      <w:r>
        <w:t xml:space="preserve">17. </w:t>
        <w:tab/>
        <w:tab/>
        <w:tab/>
        <w:tab/>
        <w:tab/>
        <w:tab/>
        <w:tab/>
        <w:tab/>
        <w:tab/>
        <w:tab/>
        <w:tab/>
        <w:tab/>
        <w:tab/>
        <w:tab/>
        <w:tab/>
        <w:tab/>
        <w:t>Agreed. So no real need to worry about the white race dying out. Stop wasting time on Gab and have more babies lol</w:t>
      </w:r>
    </w:p>
    <w:p>
      <w:r>
        <w:rPr>
          <w:b/>
          <w:u w:val="single"/>
        </w:rPr>
        <w:t>106450</w:t>
      </w:r>
    </w:p>
    <w:p>
      <w:r>
        <w:t xml:space="preserve">18. </w:t>
        <w:tab/>
        <w:tab/>
        <w:tab/>
        <w:tab/>
        <w:tab/>
        <w:tab/>
        <w:tab/>
        <w:tab/>
        <w:tab/>
        <w:tab/>
        <w:tab/>
        <w:tab/>
        <w:tab/>
        <w:tab/>
        <w:tab/>
        <w:tab/>
        <w:tab/>
        <w:t>No the fact that we have Jews like you pushing for the genocide of 1 race is something that needs to be worried about. You openly advocate for mixing. You have a monkey as a girlfriend. Mixing races will make the things uniquely different about those races disappear and you are ok with that. It's ok to like all races  but you dont have to support the mixing of them.</w:t>
      </w:r>
    </w:p>
    <w:p>
      <w:r>
        <w:rPr>
          <w:b/>
          <w:u w:val="single"/>
        </w:rPr>
        <w:t>106451</w:t>
      </w:r>
    </w:p>
    <w:p>
      <w:r>
        <w:t xml:space="preserve">19. </w:t>
        <w:tab/>
        <w:tab/>
        <w:tab/>
        <w:tab/>
        <w:tab/>
        <w:tab/>
        <w:tab/>
        <w:tab/>
        <w:tab/>
        <w:tab/>
        <w:tab/>
        <w:tab/>
        <w:tab/>
        <w:tab/>
        <w:tab/>
        <w:tab/>
        <w:tab/>
        <w:tab/>
        <w:t>Yet again, this is why I make a twat of you so easily lad. You don't actually look at what I say. I do not agree with mass immigration and forced race mixing. I said it a few posts ago. Look! I also said we need to have more babies. I was merely stating the fact that people didn't travel as much in the past so there was less race mixing. Facts are not your mate are they.</w:t>
      </w:r>
    </w:p>
    <w:p>
      <w:r>
        <w:rPr>
          <w:b/>
          <w:u w:val="single"/>
        </w:rPr>
        <w:t>106452</w:t>
      </w:r>
    </w:p>
    <w:p>
      <w:r>
        <w:t xml:space="preserve">20. </w:t>
        <w:tab/>
        <w:tab/>
        <w:tab/>
        <w:tab/>
        <w:tab/>
        <w:tab/>
        <w:tab/>
        <w:tab/>
        <w:tab/>
        <w:tab/>
        <w:tab/>
        <w:tab/>
        <w:tab/>
        <w:tab/>
        <w:tab/>
        <w:tab/>
        <w:tab/>
        <w:tab/>
        <w:tab/>
        <w:t>Buy people did travel. They took over countries and still never mixed.    https://archive.fo/Cqf47</w:t>
      </w:r>
    </w:p>
    <w:p>
      <w:r>
        <w:rPr>
          <w:b/>
          <w:u w:val="single"/>
        </w:rPr>
        <w:t>106453</w:t>
      </w:r>
    </w:p>
    <w:p>
      <w:r>
        <w:t>1. If you are unhappy with the state of things in your country, you take it up with your Government   Or you run for office yourself. Start a movement. Facilitate change   You don't just march off to another country &amp; demand they let you in, let you vote, pay for all of your Health Care, Food, Education &amp; Housing, while you squeeze out 5 more kids.   #BuildTheWall</w:t>
      </w:r>
    </w:p>
    <w:p>
      <w:r>
        <w:rPr>
          <w:b/>
          <w:u w:val="single"/>
        </w:rPr>
        <w:t>106454</w:t>
      </w:r>
    </w:p>
    <w:p>
      <w:r>
        <w:t xml:space="preserve">2. </w:t>
        <w:tab/>
        <w:t>Imagine, Hillbilly Clinton would roll out the red carpet!</w:t>
      </w:r>
    </w:p>
    <w:p>
      <w:r>
        <w:rPr>
          <w:b/>
          <w:u w:val="single"/>
        </w:rPr>
        <w:t>106455</w:t>
      </w:r>
    </w:p>
    <w:p>
      <w:r>
        <w:t>1. And here it is folks what studies find...... sigh</w:t>
      </w:r>
    </w:p>
    <w:p>
      <w:r>
        <w:rPr>
          <w:b/>
          <w:u w:val="single"/>
        </w:rPr>
        <w:t>106456</w:t>
      </w:r>
    </w:p>
    <w:p>
      <w:r>
        <w:t xml:space="preserve">2. </w:t>
        <w:tab/>
        <w:t>NIGGER IQ</w:t>
      </w:r>
    </w:p>
    <w:p>
      <w:r>
        <w:rPr>
          <w:b/>
          <w:u w:val="single"/>
        </w:rPr>
        <w:t>106457</w:t>
      </w:r>
    </w:p>
    <w:p>
      <w:r>
        <w:t xml:space="preserve">3. </w:t>
        <w:tab/>
        <w:tab/>
        <w:t>Keep lots of mud huts handy.</w:t>
      </w:r>
    </w:p>
    <w:p>
      <w:r>
        <w:rPr>
          <w:b/>
          <w:u w:val="single"/>
        </w:rPr>
        <w:t>106458</w:t>
      </w:r>
    </w:p>
    <w:p>
      <w:r>
        <w:t xml:space="preserve">4. </w:t>
        <w:tab/>
        <w:tab/>
        <w:tab/>
        <w:t>All Western aid should be suspended to Africans until they agree to sterilization after one niglet</w:t>
      </w:r>
    </w:p>
    <w:p>
      <w:r>
        <w:rPr>
          <w:b/>
          <w:u w:val="single"/>
        </w:rPr>
        <w:t>106459</w:t>
      </w:r>
    </w:p>
    <w:p>
      <w:r>
        <w:t>1. YOU IGNORANT DISEASED DNA    GOD IS GOING  TO SHOWER  YOU WITH DEATH</w:t>
      </w:r>
    </w:p>
    <w:p>
      <w:r>
        <w:rPr>
          <w:b/>
          <w:u w:val="single"/>
        </w:rPr>
        <w:t>106460</w:t>
      </w:r>
    </w:p>
    <w:p>
      <w:r>
        <w:t xml:space="preserve">2. </w:t>
        <w:tab/>
        <w:t>YOU CARNIVAL BABY SHIT OUT BY A CARNIVAL INFECTED  CRACK CUNT</w:t>
      </w:r>
    </w:p>
    <w:p>
      <w:r>
        <w:rPr>
          <w:b/>
          <w:u w:val="single"/>
        </w:rPr>
        <w:t>106461</w:t>
      </w:r>
    </w:p>
    <w:p>
      <w:r>
        <w:t>1. Absolutely, you retarded anti-science niggerlover.</w:t>
      </w:r>
    </w:p>
    <w:p>
      <w:r>
        <w:rPr>
          <w:b/>
          <w:u w:val="single"/>
        </w:rPr>
        <w:t>106462</w:t>
      </w:r>
    </w:p>
    <w:p>
      <w:r>
        <w:t>1. she filed for divorced. apparently, the nigger baby is more important to her.</w:t>
      </w:r>
    </w:p>
    <w:p>
      <w:r>
        <w:rPr>
          <w:b/>
          <w:u w:val="single"/>
        </w:rPr>
        <w:t>106463</w:t>
      </w:r>
    </w:p>
    <w:p>
      <w:r>
        <w:t>1. Fuck that supreme court retard shit blowing the #AltRight off of Main Stream MEDIA these days... well i guess its right though the #AltRight got it place in it all even tho we are no longer protruding a part in polling on internet unless its #AltRight Thinking.. boy all these election reflection coming up for where there a new silent majority to trigger leftist</w:t>
      </w:r>
    </w:p>
    <w:p>
      <w:r>
        <w:rPr>
          <w:b/>
          <w:u w:val="single"/>
        </w:rPr>
        <w:t>106464</w:t>
      </w:r>
    </w:p>
    <w:p>
      <w:r>
        <w:t>1. Does anyone know this woman? Can you help her please...   She needs her meds.</w:t>
      </w:r>
    </w:p>
    <w:p>
      <w:r>
        <w:rPr>
          <w:b/>
          <w:u w:val="single"/>
        </w:rPr>
        <w:t>106465</w:t>
      </w:r>
    </w:p>
    <w:p>
      <w:r>
        <w:t xml:space="preserve">2. </w:t>
        <w:tab/>
        <w:t>Dyke probably thought she could go down on the statue!</w:t>
      </w:r>
    </w:p>
    <w:p>
      <w:r>
        <w:rPr>
          <w:b/>
          <w:u w:val="single"/>
        </w:rPr>
        <w:t>106466</w:t>
      </w:r>
    </w:p>
    <w:p>
      <w:r>
        <w:t xml:space="preserve">3. </w:t>
        <w:tab/>
        <w:tab/>
        <w:t>😜</w:t>
      </w:r>
    </w:p>
    <w:p>
      <w:r>
        <w:rPr>
          <w:b/>
          <w:u w:val="single"/>
        </w:rPr>
        <w:t>106467</w:t>
      </w:r>
    </w:p>
    <w:p>
      <w:r>
        <w:t>1. An attention-starved thot felt stressed, so she stripped naked and smeared period blood all over herself before posting pictures online to feel “empowered.”</w:t>
      </w:r>
    </w:p>
    <w:p>
      <w:r>
        <w:rPr>
          <w:b/>
          <w:u w:val="single"/>
        </w:rPr>
        <w:t>106468</w:t>
      </w:r>
    </w:p>
    <w:p>
      <w:r>
        <w:t xml:space="preserve">2. </w:t>
        <w:tab/>
        <w:t>Painting with blood from her own menstruation to get attention is so stupidly retarded and disgusting that she should be look for a good psychologist to help her.</w:t>
      </w:r>
    </w:p>
    <w:p>
      <w:r>
        <w:rPr>
          <w:b/>
          <w:u w:val="single"/>
        </w:rPr>
        <w:t>106469</w:t>
      </w:r>
    </w:p>
    <w:p>
      <w:r>
        <w:t>1. One of the most retarded black retards on two feet.   Tell me again how blacks aren't racist.   What a sack of shit.  https://youtu.be/lIcZiOVmYmg  https://youtu.be/lIcZiOVmYmg</w:t>
      </w:r>
    </w:p>
    <w:p>
      <w:r>
        <w:rPr>
          <w:b/>
          <w:u w:val="single"/>
        </w:rPr>
        <w:t>106470</w:t>
      </w:r>
    </w:p>
    <w:p>
      <w:r>
        <w:t xml:space="preserve">2. </w:t>
        <w:tab/>
        <w:t>👏🏽👏🏽</w:t>
      </w:r>
    </w:p>
    <w:p>
      <w:r>
        <w:rPr>
          <w:b/>
          <w:u w:val="single"/>
        </w:rPr>
        <w:t>106471</w:t>
      </w:r>
    </w:p>
    <w:p>
      <w:r>
        <w:t xml:space="preserve">3. </w:t>
        <w:tab/>
        <w:t>beause the sicko leftie scum say you cannot be racist to white people</w:t>
      </w:r>
    </w:p>
    <w:p>
      <w:r>
        <w:rPr>
          <w:b/>
          <w:u w:val="single"/>
        </w:rPr>
        <w:t>106472</w:t>
      </w:r>
    </w:p>
    <w:p>
      <w:r>
        <w:t>1. We have a two front war that has been raging for almost 2 decades.   Meanwhile. All the low IQ tv worshipping sub humans think abortion is the most important topic ever in politics.</w:t>
      </w:r>
    </w:p>
    <w:p>
      <w:r>
        <w:rPr>
          <w:b/>
          <w:u w:val="single"/>
        </w:rPr>
        <w:t>106473</w:t>
      </w:r>
    </w:p>
    <w:p>
      <w:r>
        <w:t xml:space="preserve">2. </w:t>
        <w:tab/>
        <w:t>You also have to watch Mia Love. She is a fake Conservative.  Not much choice in that race but she is a Rino at best.</w:t>
      </w:r>
    </w:p>
    <w:p>
      <w:r>
        <w:rPr>
          <w:b/>
          <w:u w:val="single"/>
        </w:rPr>
        <w:t>106474</w:t>
      </w:r>
    </w:p>
    <w:p>
      <w:r>
        <w:t xml:space="preserve">3. </w:t>
        <w:tab/>
        <w:tab/>
        <w:t>I remember, about 6 years ago, Mia was around and the most retarded liberal freak's loved her.  I never bothered to look into it.  All I know is that the university was pushing her.</w:t>
      </w:r>
    </w:p>
    <w:p>
      <w:r>
        <w:rPr>
          <w:b/>
          <w:u w:val="single"/>
        </w:rPr>
        <w:t>106475</w:t>
      </w:r>
    </w:p>
    <w:p>
      <w:r>
        <w:t>1. White House Confident FBI Investigation Clears Way For Kavanaugh Vote   https://i.imgtc.com/BXYKWv5.jpg  https://kek.gg/u/z4q2</w:t>
      </w:r>
    </w:p>
    <w:p>
      <w:r>
        <w:rPr>
          <w:b/>
          <w:u w:val="single"/>
        </w:rPr>
        <w:t>106476</w:t>
      </w:r>
    </w:p>
    <w:p>
      <w:r>
        <w:t xml:space="preserve">2. </w:t>
        <w:tab/>
        <w:t>Cunt News Network's anchors always look unhappy, never see them smiling nor with anything intelligent to say, just that same dumbed down stupid pasty look on their faces!</w:t>
      </w:r>
    </w:p>
    <w:p>
      <w:r>
        <w:rPr>
          <w:b/>
          <w:u w:val="single"/>
        </w:rPr>
        <w:t>106477</w:t>
      </w:r>
    </w:p>
    <w:p>
      <w:r>
        <w:t>1. Whoopi Goldberg Says Actresses Used Sex With Ugly Men To Get Ahead  https://iotwreport.com/whoopi-goldberg-says-actresses-used-sex-with-ugly-men-to-get-ahead/</w:t>
      </w:r>
    </w:p>
    <w:p>
      <w:r>
        <w:rPr>
          <w:b/>
          <w:u w:val="single"/>
        </w:rPr>
        <w:t>106478</w:t>
      </w:r>
    </w:p>
    <w:p>
      <w:r>
        <w:t xml:space="preserve">2. </w:t>
        <w:tab/>
        <w:t>karen is an ignorant nigger</w:t>
      </w:r>
    </w:p>
    <w:p>
      <w:r>
        <w:rPr>
          <w:b/>
          <w:u w:val="single"/>
        </w:rPr>
        <w:t>106479</w:t>
      </w:r>
    </w:p>
    <w:p>
      <w:r>
        <w:t>1. Cunt</w:t>
      </w:r>
    </w:p>
    <w:p>
      <w:r>
        <w:rPr>
          <w:b/>
          <w:u w:val="single"/>
        </w:rPr>
        <w:t>106480</w:t>
      </w:r>
    </w:p>
    <w:p>
      <w:r>
        <w:t>1. The tactically prudent thing for the White Right to do is sit out this midterm.    A faction which delivers votes for a coalition that's actively and openly screwing it while blowing off its promises surrenders its potential influence.    I voted for a White Duterte, and all I got was this Orange Jeb.</w:t>
      </w:r>
    </w:p>
    <w:p>
      <w:r>
        <w:rPr>
          <w:b/>
          <w:u w:val="single"/>
        </w:rPr>
        <w:t>106481</w:t>
      </w:r>
    </w:p>
    <w:p>
      <w:r>
        <w:t xml:space="preserve">2. </w:t>
        <w:tab/>
        <w:t>stfu retarded white nigger</w:t>
      </w:r>
    </w:p>
    <w:p>
      <w:r>
        <w:rPr>
          <w:b/>
          <w:u w:val="single"/>
        </w:rPr>
        <w:t>106482</w:t>
      </w:r>
    </w:p>
    <w:p>
      <w:r>
        <w:t>1. We need to declare "WAR" on the NWO COMMUNISTS USA INVASION   https://www.infowars.com/watch-live-un-funded-caravan-a-trojan-horse-for-600-million-migrant-invasion-of-us-united-states-now-under-un-military-attack/</w:t>
      </w:r>
    </w:p>
    <w:p>
      <w:r>
        <w:rPr>
          <w:b/>
          <w:u w:val="single"/>
        </w:rPr>
        <w:t>106483</w:t>
      </w:r>
    </w:p>
    <w:p>
      <w:r>
        <w:t xml:space="preserve">2. </w:t>
        <w:tab/>
        <w:t>ID KILL TO PROTECT USA BORDERS OVER SAND NIGGER BORDERS  ANY DAY!  BE ADVISED BEANER PEOPLE.</w:t>
      </w:r>
    </w:p>
    <w:p>
      <w:r>
        <w:rPr>
          <w:b/>
          <w:u w:val="single"/>
        </w:rPr>
        <w:t>106484</w:t>
      </w:r>
    </w:p>
    <w:p>
      <w:r>
        <w:t>1. he's right, most you faggot are just pretending. you don't got the balls to do shit and even IF you did, the majority of whites would be on the front line, sticking your fat, floppy asses into the short coffins. more of us than you and you salty fucks talk about it offline. you know you aint SHIT. WN is cancer.</w:t>
      </w:r>
    </w:p>
    <w:p>
      <w:r>
        <w:rPr>
          <w:b/>
          <w:u w:val="single"/>
        </w:rPr>
        <w:t>106485</w:t>
      </w:r>
    </w:p>
    <w:p>
      <w:r>
        <w:t>1. Right?  I'm legitimately scared... If I was in one of those southern states I would be losing my shit.  Arizona &amp; Texas are fuuuckked.    We need a leader or something.  We can't just keep sitting here doing nothing because we're losing the fucking numbers game.  Before we know it, there won't be enough of us left to do shit even if we wanted to.</w:t>
      </w:r>
    </w:p>
    <w:p>
      <w:r>
        <w:rPr>
          <w:b/>
          <w:u w:val="single"/>
        </w:rPr>
        <w:t>106486</w:t>
      </w:r>
    </w:p>
    <w:p>
      <w:r>
        <w:t xml:space="preserve">2. </w:t>
        <w:tab/>
        <w:t>It occurred to me, instead of standing in direct opposition of this tidal wave, how if we got out and pushed.  The part that grieves me the most is, the Republicans, who say they want to CONSERVE America, are the ones who let this sub human trash in for profit.  The Dems do it bc they're emotional globohomos. But the repubs love "cheap labor."</w:t>
      </w:r>
    </w:p>
    <w:p>
      <w:r>
        <w:rPr>
          <w:b/>
          <w:u w:val="single"/>
        </w:rPr>
        <w:t>106487</w:t>
      </w:r>
    </w:p>
    <w:p>
      <w:r>
        <w:t xml:space="preserve">3. </w:t>
        <w:tab/>
        <w:tab/>
        <w:t>That's the point I'm trying to make dood. We can't do pistols at dawn, if we don't get them out the dresser first.  Which party will hasten the cleansing racial fire that we all agree needs to burn?  The middle of the road faggot repubs? Or the childish foolish monkey overloards?  You also must accept that any cop that doesn't stand with us, must perrish.</w:t>
      </w:r>
    </w:p>
    <w:p>
      <w:r>
        <w:rPr>
          <w:b/>
          <w:u w:val="single"/>
        </w:rPr>
        <w:t>106488</w:t>
      </w:r>
    </w:p>
    <w:p>
      <w:r>
        <w:t>1. I absolutely hate this fake POS! https://www.dailymail.co.uk/femail/article-6310533/Meghan-describes-importance-scholarships-students-passionate-speech-Fiji.html   &amp; I am still baffled as to why the RF allowed this unsuitable marriage. Was it because she was already pregnant when they married!?</w:t>
      </w:r>
    </w:p>
    <w:p>
      <w:r>
        <w:rPr>
          <w:b/>
          <w:u w:val="single"/>
        </w:rPr>
        <w:t>106489</w:t>
      </w:r>
    </w:p>
    <w:p>
      <w:r>
        <w:t xml:space="preserve">2. </w:t>
        <w:tab/>
        <w:t>Low class skank. I'm told it is the height of bad manners to announce something big at someone else's wedding. Wow everyone look at me I'm pregnant! Upstage, upstage.......</w:t>
      </w:r>
    </w:p>
    <w:p>
      <w:r>
        <w:rPr>
          <w:b/>
          <w:u w:val="single"/>
        </w:rPr>
        <w:t>106490</w:t>
      </w:r>
    </w:p>
    <w:p>
      <w:r>
        <w:t xml:space="preserve">3. </w:t>
        <w:tab/>
        <w:tab/>
        <w:t>Very bad manners indeed, as she was trying to steal the attention away from Eugenie on her wedding day. I am really surprized the Queen allowed this! Meghan also works for the globalist UN!</w:t>
      </w:r>
    </w:p>
    <w:p>
      <w:r>
        <w:rPr>
          <w:b/>
          <w:u w:val="single"/>
        </w:rPr>
        <w:t>106491</w:t>
      </w:r>
    </w:p>
    <w:p>
      <w:r>
        <w:t xml:space="preserve">4. </w:t>
        <w:tab/>
        <w:tab/>
        <w:tab/>
        <w:t>The Monarchy can now claim reparations as they will have nigger blood.</w:t>
      </w:r>
    </w:p>
    <w:p>
      <w:r>
        <w:rPr>
          <w:b/>
          <w:u w:val="single"/>
        </w:rPr>
        <w:t>106492</w:t>
      </w:r>
    </w:p>
    <w:p>
      <w:r>
        <w:t>1. Tucker Carlson Tonight 10/1/18 | Breaking Fox News | October 1, 2018   Muslim Ellison's lawyers deny his accuser's assertion   Tucker FOX   https://www.youtube.com/watch?v=n-Zesvhq8us</w:t>
      </w:r>
    </w:p>
    <w:p>
      <w:r>
        <w:rPr>
          <w:b/>
          <w:u w:val="single"/>
        </w:rPr>
        <w:t>106493</w:t>
      </w:r>
    </w:p>
    <w:p>
      <w:r>
        <w:t xml:space="preserve">2. </w:t>
        <w:tab/>
        <w:t>Can't wait to hear this excuse. The real reason is ELLISON IS A POC MUSLIM &amp; LIKES TO BEAT HIS PROPERTY TOO!</w:t>
      </w:r>
    </w:p>
    <w:p>
      <w:r>
        <w:rPr>
          <w:b/>
          <w:u w:val="single"/>
        </w:rPr>
        <w:t>106494</w:t>
      </w:r>
    </w:p>
    <w:p>
      <w:r>
        <w:t xml:space="preserve">3. </w:t>
        <w:tab/>
        <w:tab/>
        <w:t>The Dems wouldn't say a word if he was involved with a 9-year old girl, either. He's a scumbag Muzzie who MUST NOT be voted in.</w:t>
      </w:r>
    </w:p>
    <w:p>
      <w:r>
        <w:rPr>
          <w:b/>
          <w:u w:val="single"/>
        </w:rPr>
        <w:t>106495</w:t>
      </w:r>
    </w:p>
    <w:p>
      <w:r>
        <w:t>1.</w:t>
      </w:r>
    </w:p>
    <w:p>
      <w:r>
        <w:rPr>
          <w:b/>
          <w:u w:val="single"/>
        </w:rPr>
        <w:t>106496</w:t>
      </w:r>
    </w:p>
    <w:p>
      <w:r>
        <w:t xml:space="preserve">2. </w:t>
        <w:tab/>
        <w:t>Martha Stewart's bed partner...she likes the retard look with her men!</w:t>
      </w:r>
    </w:p>
    <w:p>
      <w:r>
        <w:rPr>
          <w:b/>
          <w:u w:val="single"/>
        </w:rPr>
        <w:t>106497</w:t>
      </w:r>
    </w:p>
    <w:p>
      <w:r>
        <w:t>1. Blumenthal releases statement about Kavanaguh.</w:t>
      </w:r>
    </w:p>
    <w:p>
      <w:r>
        <w:rPr>
          <w:b/>
          <w:u w:val="single"/>
        </w:rPr>
        <w:t>106498</w:t>
      </w:r>
    </w:p>
    <w:p>
      <w:r>
        <w:t xml:space="preserve">2. </w:t>
        <w:tab/>
        <w:t>Whatever a Jew accuses someone of they are guilty!  Jews are subversive LIARS!</w:t>
      </w:r>
    </w:p>
    <w:p>
      <w:r>
        <w:rPr>
          <w:b/>
          <w:u w:val="single"/>
        </w:rPr>
        <w:t>106499</w:t>
      </w:r>
    </w:p>
    <w:p>
      <w:r>
        <w:t xml:space="preserve">3. </w:t>
        <w:tab/>
        <w:tab/>
        <w:t>Democrats are just have Jewified minds!  They are all brainwashed retarded monkey brains!  All Jews and Democrats are human sewage!</w:t>
      </w:r>
    </w:p>
    <w:p>
      <w:r>
        <w:rPr>
          <w:b/>
          <w:u w:val="single"/>
        </w:rPr>
        <w:t>106500</w:t>
      </w:r>
    </w:p>
    <w:p>
      <w:r>
        <w:t>1. Hey cunt fuck off Trump lover</w:t>
      </w:r>
    </w:p>
    <w:p>
      <w:r>
        <w:rPr>
          <w:b/>
          <w:u w:val="single"/>
        </w:rPr>
        <w:t>106501</w:t>
      </w:r>
    </w:p>
    <w:p>
      <w:r>
        <w:t>1. RT @PoliticalShort:    Democrat Mayor of Portland stands by #Antifa, believes in the mob, not the rule of law. Only matter of time before someone is going to get killed if you continue to allow anarchy like this to thrive in the streets. https://kek.gg/u/8Srs</w:t>
      </w:r>
    </w:p>
    <w:p>
      <w:r>
        <w:rPr>
          <w:b/>
          <w:u w:val="single"/>
        </w:rPr>
        <w:t>106502</w:t>
      </w:r>
    </w:p>
    <w:p>
      <w:r>
        <w:t xml:space="preserve">2. </w:t>
        <w:tab/>
        <w:t>You know damn well if it's a Klantifa that's killed the PPD will be all over that shit.</w:t>
      </w:r>
    </w:p>
    <w:p>
      <w:r>
        <w:rPr>
          <w:b/>
          <w:u w:val="single"/>
        </w:rPr>
        <w:t>106503</w:t>
      </w:r>
    </w:p>
    <w:p>
      <w:r>
        <w:t xml:space="preserve">3. </w:t>
        <w:tab/>
        <w:tab/>
        <w:t>There is NO connection between the NIGGER LOVERS In Antifa and the GOOD MEN OF THE KKK. IDIOT.</w:t>
      </w:r>
    </w:p>
    <w:p>
      <w:r>
        <w:rPr>
          <w:b/>
          <w:u w:val="single"/>
        </w:rPr>
        <w:t>106504</w:t>
      </w:r>
    </w:p>
    <w:p>
      <w:r>
        <w:t>1. Famous nigger congress person speaks, in 1995.  Yes, she was a democrat.   https://youtu.be/gfuxXSxf5-4</w:t>
      </w:r>
    </w:p>
    <w:p>
      <w:r>
        <w:rPr>
          <w:b/>
          <w:u w:val="single"/>
        </w:rPr>
        <w:t>106505</w:t>
      </w:r>
    </w:p>
    <w:p>
      <w:r>
        <w:t>1. Looks more like a black nigger than a man.   https://twitter.com/willcockey/status/1054458043671420928</w:t>
      </w:r>
    </w:p>
    <w:p>
      <w:r>
        <w:rPr>
          <w:b/>
          <w:u w:val="single"/>
        </w:rPr>
        <w:t>106506</w:t>
      </w:r>
    </w:p>
    <w:p>
      <w:r>
        <w:t>1.</w:t>
      </w:r>
    </w:p>
    <w:p>
      <w:r>
        <w:rPr>
          <w:b/>
          <w:u w:val="single"/>
        </w:rPr>
        <w:t>106507</w:t>
      </w:r>
    </w:p>
    <w:p>
      <w:r>
        <w:t xml:space="preserve">2. </w:t>
        <w:tab/>
        <w:t>Smart good looking couple needs to find Jesus Christ I pray they do!</w:t>
      </w:r>
    </w:p>
    <w:p>
      <w:r>
        <w:rPr>
          <w:b/>
          <w:u w:val="single"/>
        </w:rPr>
        <w:t>106508</w:t>
      </w:r>
    </w:p>
    <w:p>
      <w:r>
        <w:t xml:space="preserve">3. </w:t>
        <w:tab/>
        <w:tab/>
        <w:t>There's a Hindu gentleman, a true gentleman, at the night-shift checkout in my neighborhood grocery story. Open about his faith but does not push. Remarkable ability to say the right thing. He warms more souls and heals more hearts with his gentle words than any human being I know. I'm a Christian but who am I to judge?</w:t>
      </w:r>
    </w:p>
    <w:p>
      <w:r>
        <w:rPr>
          <w:b/>
          <w:u w:val="single"/>
        </w:rPr>
        <w:t>106509</w:t>
      </w:r>
    </w:p>
    <w:p>
      <w:r>
        <w:t xml:space="preserve">4. </w:t>
        <w:tab/>
        <w:tab/>
        <w:tab/>
        <w:t>Shut the fuck up, Bradford, you virtue signaling, demoralized, pathetic, son of a bitch. You sound like the sort of guy to give your wife over to a nigger</w:t>
      </w:r>
    </w:p>
    <w:p>
      <w:r>
        <w:rPr>
          <w:b/>
          <w:u w:val="single"/>
        </w:rPr>
        <w:t>106510</w:t>
      </w:r>
    </w:p>
    <w:p>
      <w:r>
        <w:t>1. TIME TO #BoycotttRubyTues</w:t>
      </w:r>
    </w:p>
    <w:p>
      <w:r>
        <w:rPr>
          <w:b/>
          <w:u w:val="single"/>
        </w:rPr>
        <w:t>106511</w:t>
      </w:r>
    </w:p>
    <w:p>
      <w:r>
        <w:t xml:space="preserve">2. </w:t>
        <w:tab/>
        <w:t>What the fuck are you talking about?   Ive been to my ruby tuesday in trump shirt and maga hat idk how many times. Not only do they serve us, but they love us. We are treated as VIPs there.   Where the fuck are you getting this nonsense from?</w:t>
      </w:r>
    </w:p>
    <w:p>
      <w:r>
        <w:rPr>
          <w:b/>
          <w:u w:val="single"/>
        </w:rPr>
        <w:t>106512</w:t>
      </w:r>
    </w:p>
    <w:p>
      <w:r>
        <w:t xml:space="preserve">3. </w:t>
        <w:tab/>
        <w:tab/>
        <w:t>The world doesn't revolve around you...you can't even imagine that at one of their restaurants this could happen? Really?</w:t>
      </w:r>
    </w:p>
    <w:p>
      <w:r>
        <w:rPr>
          <w:b/>
          <w:u w:val="single"/>
        </w:rPr>
        <w:t>106513</w:t>
      </w:r>
    </w:p>
    <w:p>
      <w:r>
        <w:t xml:space="preserve">4. </w:t>
        <w:tab/>
        <w:tab/>
        <w:tab/>
        <w:t>Or literally every major chain under the sun???   Boycott wendys mcdonalds burger king kfc taco bell fuddruckers mission bbq over the border   Dude what other restaurants did I name?   Maybe Best Buy Walmart Target Grocery store Sheetz Speedway WaWa fuck it all gas stations.   How retarded are you?</w:t>
      </w:r>
    </w:p>
    <w:p>
      <w:r>
        <w:rPr>
          <w:b/>
          <w:u w:val="single"/>
        </w:rPr>
        <w:t>106514</w:t>
      </w:r>
    </w:p>
    <w:p>
      <w:r>
        <w:t xml:space="preserve">5. </w:t>
        <w:tab/>
        <w:tab/>
        <w:tab/>
        <w:tab/>
        <w:t>How retarded am I asks the ignorant illiterate who knows nothing about basic grammar. The world still doesn't revolve around you, hillbilly.</w:t>
      </w:r>
    </w:p>
    <w:p>
      <w:r>
        <w:rPr>
          <w:b/>
          <w:u w:val="single"/>
        </w:rPr>
        <w:t>106515</w:t>
      </w:r>
    </w:p>
    <w:p>
      <w:r>
        <w:t xml:space="preserve">6. </w:t>
        <w:tab/>
        <w:tab/>
        <w:tab/>
        <w:tab/>
        <w:tab/>
        <w:t>No u   And its ironic you insult me as such. You assume Id put effort into someone like you.   The world doesnt revolve around me, because I am a part of the world. You're just a retarded twat arguing with an autistic twat.   Good luck on the boycott. Ill counter it explicitly to piss you off.</w:t>
      </w:r>
    </w:p>
    <w:p>
      <w:r>
        <w:rPr>
          <w:b/>
          <w:u w:val="single"/>
        </w:rPr>
        <w:t>106516</w:t>
      </w:r>
    </w:p>
    <w:p>
      <w:r>
        <w:t xml:space="preserve">7. </w:t>
        <w:tab/>
        <w:tab/>
        <w:tab/>
        <w:tab/>
        <w:tab/>
        <w:tab/>
        <w:t>Ha ha...you're not very bright, are you. Bless your heart.</w:t>
      </w:r>
    </w:p>
    <w:p>
      <w:r>
        <w:rPr>
          <w:b/>
          <w:u w:val="single"/>
        </w:rPr>
        <w:t>106517</w:t>
      </w:r>
    </w:p>
    <w:p>
      <w:r>
        <w:t xml:space="preserve">8. </w:t>
        <w:tab/>
        <w:tab/>
        <w:tab/>
        <w:tab/>
        <w:tab/>
        <w:tab/>
        <w:tab/>
        <w:t>&gt;doesnt know who I am  😒😒😒😒😒😒😒</w:t>
      </w:r>
    </w:p>
    <w:p>
      <w:r>
        <w:rPr>
          <w:b/>
          <w:u w:val="single"/>
        </w:rPr>
        <w:t>106518</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106519</w:t>
      </w:r>
    </w:p>
    <w:p>
      <w:r>
        <w:t>1. The FBI affidavit used as an excuse to imprison Rise Above Movement members uses information sourced from a fucking Antifa blog to categorize the group.     It's laughable, it's a sham...it's happening.     This set up must be combated with every last legal resource dissidents can muster.</w:t>
      </w:r>
    </w:p>
    <w:p>
      <w:r>
        <w:rPr>
          <w:b/>
          <w:u w:val="single"/>
        </w:rPr>
        <w:t>106520</w:t>
      </w:r>
    </w:p>
    <w:p>
      <w:r>
        <w:t xml:space="preserve">2. </w:t>
        <w:tab/>
        <w:t>Did you know I had to fight through 3 bullshit politically motivated criminal trials after the rally? With almost nonexistent support from the community because people with platforms were suppressing the information? If so why didn't you speak up then?</w:t>
      </w:r>
    </w:p>
    <w:p>
      <w:r>
        <w:rPr>
          <w:b/>
          <w:u w:val="single"/>
        </w:rPr>
        <w:t>106521</w:t>
      </w:r>
    </w:p>
    <w:p>
      <w:r>
        <w:t xml:space="preserve">3. </w:t>
        <w:tab/>
        <w:tab/>
        <w:t>I haven't thrown anyone under the bus, suppressed information, havent attacked real world activists, or anything else you seem to be implying. If you have some personal grievance with me that I dont know of, PM me and we'll talk about it.</w:t>
      </w:r>
    </w:p>
    <w:p>
      <w:r>
        <w:rPr>
          <w:b/>
          <w:u w:val="single"/>
        </w:rPr>
        <w:t>106522</w:t>
      </w:r>
    </w:p>
    <w:p>
      <w:r>
        <w:t xml:space="preserve">4. </w:t>
        <w:tab/>
        <w:tab/>
        <w:tab/>
        <w:t>I'm not trying to make this about you. Just about every movement "leader" threw me under the bus &amp; refused to support me when I dealt with persecution after the rally. I sacrificed my entire life &amp; they treated my sacrifice like it meant nothing.   No support when I faced prison, tried to file lawsuits, faced down 20,000 Antifa at UTR 2. Its been total cowardice</w:t>
      </w:r>
    </w:p>
    <w:p>
      <w:r>
        <w:rPr>
          <w:b/>
          <w:u w:val="single"/>
        </w:rPr>
        <w:t>106523</w:t>
      </w:r>
    </w:p>
    <w:p>
      <w:r>
        <w:t xml:space="preserve">5. </w:t>
        <w:tab/>
        <w:tab/>
        <w:tab/>
        <w:tab/>
        <w:t>If you happen to see a serious legal effort against Charlottesville (in the near future) it will not be because of but in spite these people: Andrew Anglin, Mike Enoch, Richard Spencer, Michael Hill, etc.   All these people jumped ship &amp; tried to look out for themselves.    Those who don't like me saying so can kiss my ass. I've been fighting IRL w/ no support.</w:t>
      </w:r>
    </w:p>
    <w:p>
      <w:r>
        <w:rPr>
          <w:b/>
          <w:u w:val="single"/>
        </w:rPr>
        <w:t>106524</w:t>
      </w:r>
    </w:p>
    <w:p>
      <w:r>
        <w:t xml:space="preserve">6. </w:t>
        <w:tab/>
        <w:tab/>
        <w:tab/>
        <w:tab/>
        <w:tab/>
        <w:t>You should have tried harder to bring people in from an hour or two of Charlottesville. People who have a real connection to Lee, Jackson and old Virginia. Most of these other characters with the exception of the League of the South have no real connections.</w:t>
      </w:r>
    </w:p>
    <w:p>
      <w:r>
        <w:rPr>
          <w:b/>
          <w:u w:val="single"/>
        </w:rPr>
        <w:t>106525</w:t>
      </w:r>
    </w:p>
    <w:p>
      <w:r>
        <w:t xml:space="preserve">7. </w:t>
        <w:tab/>
        <w:tab/>
        <w:tab/>
        <w:tab/>
        <w:tab/>
        <w:tab/>
        <w:t>I should have worked on making traditional conservatives a little more bold like Trump does.   It was a huge mistake to think I could moderate the Alt-Right into a movement capable of mainstream political success.   I got into something I didn’t understand, clearly.   I got redpilled on 4Chan &amp; had no experience w/ the IRL groups.</w:t>
      </w:r>
    </w:p>
    <w:p>
      <w:r>
        <w:rPr>
          <w:b/>
          <w:u w:val="single"/>
        </w:rPr>
        <w:t>106526</w:t>
      </w:r>
    </w:p>
    <w:p>
      <w:r>
        <w:t xml:space="preserve">8. </w:t>
        <w:tab/>
        <w:tab/>
        <w:tab/>
        <w:tab/>
        <w:tab/>
        <w:tab/>
        <w:tab/>
        <w:t>Jason, you seem to have delusions of grandeur. You were never a thought leader in our movement. You organized a rally. And more recently a 2nd, Alt-Lite, one.  I admire your courage. I empathize with your persecution at the hands of our enemies. But many of our brothers have suffered far more severe and life-altering persecution than you have.</w:t>
      </w:r>
    </w:p>
    <w:p>
      <w:r>
        <w:rPr>
          <w:b/>
          <w:u w:val="single"/>
        </w:rPr>
        <w:t>106527</w:t>
      </w:r>
    </w:p>
    <w:p>
      <w:r>
        <w:t xml:space="preserve">9. </w:t>
        <w:tab/>
        <w:tab/>
        <w:tab/>
        <w:tab/>
        <w:tab/>
        <w:tab/>
        <w:tab/>
        <w:tab/>
        <w:t>The distinction between Alt-Lite/Alt-Right is retarded   It used to distinguish people who were willing to explicit advocate for white people   Then it became that &amp; willing to criticize Jews. Fine. Then you had to obsess over them in every facet of your life. Enough.   Associating white identitarianism w/ Nazism is a huge mistake of “thought leadership”</w:t>
      </w:r>
    </w:p>
    <w:p>
      <w:r>
        <w:rPr>
          <w:b/>
          <w:u w:val="single"/>
        </w:rPr>
        <w:t>106528</w:t>
      </w:r>
    </w:p>
    <w:p>
      <w:r>
        <w:t xml:space="preserve">10. </w:t>
        <w:tab/>
        <w:tab/>
        <w:tab/>
        <w:tab/>
        <w:tab/>
        <w:tab/>
        <w:tab/>
        <w:tab/>
        <w:tab/>
        <w:t>Wait....you believe that only the "Nazis" you hate combated Jewish malevolence?</w:t>
      </w:r>
    </w:p>
    <w:p>
      <w:r>
        <w:rPr>
          <w:b/>
          <w:u w:val="single"/>
        </w:rPr>
        <w:t>106529</w:t>
      </w:r>
    </w:p>
    <w:p>
      <w:r>
        <w:t xml:space="preserve">11. </w:t>
        <w:tab/>
        <w:tab/>
        <w:tab/>
        <w:tab/>
        <w:tab/>
        <w:tab/>
        <w:tab/>
        <w:tab/>
        <w:tab/>
        <w:t>The major difference between the alt-lite and the alt-right is that the alt-lite are Chinese.</w:t>
      </w:r>
    </w:p>
    <w:p>
      <w:r>
        <w:rPr>
          <w:b/>
          <w:u w:val="single"/>
        </w:rPr>
        <w:t>106530</w:t>
      </w:r>
    </w:p>
    <w:p>
      <w:r>
        <w:t xml:space="preserve">12. </w:t>
        <w:tab/>
        <w:tab/>
        <w:tab/>
        <w:tab/>
        <w:tab/>
        <w:tab/>
        <w:tab/>
        <w:tab/>
        <w:tab/>
        <w:t>Then don't misname your project "unite the right." Call it the Jason Kessler Party and spell out its position.</w:t>
      </w:r>
    </w:p>
    <w:p>
      <w:r>
        <w:rPr>
          <w:b/>
          <w:u w:val="single"/>
        </w:rPr>
        <w:t>106531</w:t>
      </w:r>
    </w:p>
    <w:p>
      <w:r>
        <w:t xml:space="preserve">13. </w:t>
        <w:tab/>
        <w:tab/>
        <w:tab/>
        <w:tab/>
        <w:tab/>
        <w:tab/>
        <w:tab/>
        <w:tab/>
        <w:tab/>
        <w:t>Dude your a cuck. Nazism? Literal Nationalist Socialist here, please explain to me what "Nazism" has to do with "obsessing over Jews in all facets of your life?" You need to stop associating calling out Jews legit crimes with antiwhite propaganda terms like "Nazism."</w:t>
      </w:r>
    </w:p>
    <w:p>
      <w:r>
        <w:rPr>
          <w:b/>
          <w:u w:val="single"/>
        </w:rPr>
        <w:t>106532</w:t>
      </w:r>
    </w:p>
    <w:p>
      <w:r>
        <w:t>1. i see you didnt do too well in grammar 101. good luck , hillbilly bob</w:t>
      </w:r>
    </w:p>
    <w:p>
      <w:r>
        <w:rPr>
          <w:b/>
          <w:u w:val="single"/>
        </w:rPr>
        <w:t>106533</w:t>
      </w:r>
    </w:p>
    <w:p>
      <w:r>
        <w:t>1. http://halturnerradioshow.com/index.php/news/world-news/3324-migrant-caravan-loots-robs-food-store-beats-up-owners-in-mexico    "Migrant Caravan" LOOTS / ROBS Food Store; Beats-up Owners in Mexico.  dragging its owner and employees out and BEATING THEM to steal food for their ongoing trek to the United States.</w:t>
      </w:r>
    </w:p>
    <w:p>
      <w:r>
        <w:rPr>
          <w:b/>
          <w:u w:val="single"/>
        </w:rPr>
        <w:t>106534</w:t>
      </w:r>
    </w:p>
    <w:p>
      <w:r>
        <w:t xml:space="preserve">2. </w:t>
        <w:tab/>
        <w:t>if this is happening now ? Mexico's  in for a nightmare when this brown-dem-bragade get turned around ...now they created their own civil war...hatred the only thing that last forever...</w:t>
      </w:r>
    </w:p>
    <w:p>
      <w:r>
        <w:rPr>
          <w:b/>
          <w:u w:val="single"/>
        </w:rPr>
        <w:t>106535</w:t>
      </w:r>
    </w:p>
    <w:p>
      <w:r>
        <w:t xml:space="preserve">3. </w:t>
        <w:tab/>
        <w:tab/>
        <w:t>Love certainly doesn't last forever - especially in my case, always some miserable cunt who'll fuck it up.</w:t>
      </w:r>
    </w:p>
    <w:p>
      <w:r>
        <w:rPr>
          <w:b/>
          <w:u w:val="single"/>
        </w:rPr>
        <w:t>106536</w:t>
      </w:r>
    </w:p>
    <w:p>
      <w:r>
        <w:t>1. Not saying this 2 be a cunt, but white kids need 2 get their shit together especially as the US becomes more mongrelized   They should not be that out of shape/defenseless   White men need 2 start being men again   Especially young white men who were unfortunately given a bad hand by previous generations who allowed themselves 2 give in 2 the disease of progressivism</w:t>
      </w:r>
    </w:p>
    <w:p>
      <w:r>
        <w:rPr>
          <w:b/>
          <w:u w:val="single"/>
        </w:rPr>
        <w:t>106537</w:t>
      </w:r>
    </w:p>
    <w:p>
      <w:r>
        <w:t xml:space="preserve">2. </w:t>
        <w:tab/>
        <w:t>whites are already conquered..already niggerized.. there is no white culture.. white kids and esp white girls are ape shit about nigger culture..white man loses..</w:t>
      </w:r>
    </w:p>
    <w:p>
      <w:r>
        <w:rPr>
          <w:b/>
          <w:u w:val="single"/>
        </w:rPr>
        <w:t>106538</w:t>
      </w:r>
    </w:p>
    <w:p>
      <w:r>
        <w:t>1. ancient  Aliens is beating CNN in the rating..who wants to watch very Fake news and their anchors hate America and all trump supporters</w:t>
      </w:r>
    </w:p>
    <w:p>
      <w:r>
        <w:rPr>
          <w:b/>
          <w:u w:val="single"/>
        </w:rPr>
        <w:t>106539</w:t>
      </w:r>
    </w:p>
    <w:p>
      <w:r>
        <w:t xml:space="preserve">2. </w:t>
        <w:tab/>
        <w:t>reruns of Dick Van Dyke are getting 3X the ratings of CNN... imagine 60 year old reruns being more relevant to TV viewers than Your Reporting of the news today, LMMFAO!</w:t>
      </w:r>
    </w:p>
    <w:p>
      <w:r>
        <w:rPr>
          <w:b/>
          <w:u w:val="single"/>
        </w:rPr>
        <w:t>106540</w:t>
      </w:r>
    </w:p>
    <w:p>
      <w:r>
        <w:t>3.</w:t>
      </w:r>
    </w:p>
    <w:p>
      <w:r>
        <w:rPr>
          <w:b/>
          <w:u w:val="single"/>
        </w:rPr>
        <w:t>106541</w:t>
      </w:r>
    </w:p>
    <w:p>
      <w:r>
        <w:t>1. 100%#WHITETRIBALISM #RETRIBALIZE #PGTOW #FOLKRIGHT  #VOLKISH #SLAVA #FOLKFIRST#HEATHENS #WEARENOTSEMITES</w:t>
      </w:r>
    </w:p>
    <w:p>
      <w:r>
        <w:rPr>
          <w:b/>
          <w:u w:val="single"/>
        </w:rPr>
        <w:t>106542</w:t>
      </w:r>
    </w:p>
    <w:p>
      <w:r>
        <w:t xml:space="preserve">2. </w:t>
        <w:tab/>
        <w:t>Hellenic and Romans? LOL! Are you kidding me?! Greeks and Italians are part of the "WHITE" Origins?! You people are blinded. Get back to LARPing in the woods and leave the heavy lifting to those with brains.</w:t>
      </w:r>
    </w:p>
    <w:p>
      <w:r>
        <w:rPr>
          <w:b/>
          <w:u w:val="single"/>
        </w:rPr>
        <w:t>106543</w:t>
      </w:r>
    </w:p>
    <w:p>
      <w:r>
        <w:t xml:space="preserve">3. </w:t>
        <w:tab/>
        <w:tab/>
        <w:t>Wow trying to make fun of Europeans ,While worshiping a SAND NIGGER religon and a SAND NIGGER, And Then LOL saying that Italians and greeks aren't White</w:t>
      </w:r>
    </w:p>
    <w:p>
      <w:r>
        <w:rPr>
          <w:b/>
          <w:u w:val="single"/>
        </w:rPr>
        <w:t>106544</w:t>
      </w:r>
    </w:p>
    <w:p>
      <w:r>
        <w:t>1. For 99 years, the US used slave labor - It ended in 1865   Yet, Affirmative Action has been penalizing/rewarding people that had NOTHING to do with slavery for the last 57 years.   .... Sorry, but this isn't my cross to bear - Time to stand on your own feet</w:t>
      </w:r>
    </w:p>
    <w:p>
      <w:r>
        <w:rPr>
          <w:b/>
          <w:u w:val="single"/>
        </w:rPr>
        <w:t>106545</w:t>
      </w:r>
    </w:p>
    <w:p>
      <w:r>
        <w:t xml:space="preserve">2. </w:t>
        <w:tab/>
        <w:t>Good post. I want to see mandatory meritocracy everywhere. Except cripples. If you are a certified cripple or retard you should maybe get extra help.</w:t>
      </w:r>
    </w:p>
    <w:p>
      <w:r>
        <w:rPr>
          <w:b/>
          <w:u w:val="single"/>
        </w:rPr>
        <w:t>106546</w:t>
      </w:r>
    </w:p>
    <w:p>
      <w:r>
        <w:t xml:space="preserve">3. </w:t>
        <w:tab/>
        <w:tab/>
        <w:t>Meritocracy leads to the importation of cheap foreign labor and free trade, cause niggers are better at manual labor at lower prices and chinks can do better electronics, etc, etc.</w:t>
      </w:r>
    </w:p>
    <w:p>
      <w:r>
        <w:rPr>
          <w:b/>
          <w:u w:val="single"/>
        </w:rPr>
        <w:t>106547</w:t>
      </w:r>
    </w:p>
    <w:p>
      <w:r>
        <w:t>1. Trump Slams ‘Very Unfair’ Drug Sentences https://reason.com/archives/2018/10/17/trump-slams-very-unfair-drug-sentences</w:t>
      </w:r>
    </w:p>
    <w:p>
      <w:r>
        <w:rPr>
          <w:b/>
          <w:u w:val="single"/>
        </w:rPr>
        <w:t>106548</w:t>
      </w:r>
    </w:p>
    <w:p>
      <w:r>
        <w:t xml:space="preserve">2. </w:t>
        <w:tab/>
        <w:t>A la Black vote.   I agree, bankers who rip off society for billions, with the help of the deep state, get paid big time while a nigger with a gram of crack may never see freedom again.</w:t>
      </w:r>
    </w:p>
    <w:p>
      <w:r>
        <w:rPr>
          <w:b/>
          <w:u w:val="single"/>
        </w:rPr>
        <w:t>106549</w:t>
      </w:r>
    </w:p>
    <w:p>
      <w:r>
        <w:t>1. Why would he argue with you retards?? He’s not like you, he doesn’t waste his time. This is why your completely retarded</w:t>
      </w:r>
    </w:p>
    <w:p>
      <w:r>
        <w:rPr>
          <w:b/>
          <w:u w:val="single"/>
        </w:rPr>
        <w:t>106550</w:t>
      </w:r>
    </w:p>
    <w:p>
      <w:r>
        <w:t>1. 🙄 Allowed on Twitter.</w:t>
      </w:r>
    </w:p>
    <w:p>
      <w:r>
        <w:rPr>
          <w:b/>
          <w:u w:val="single"/>
        </w:rPr>
        <w:t>106551</w:t>
      </w:r>
    </w:p>
    <w:p>
      <w:r>
        <w:t xml:space="preserve">2. </w:t>
        <w:tab/>
        <w:t>slanted eye whores are a product of nigger dicks during vietnam.</w:t>
      </w:r>
    </w:p>
    <w:p>
      <w:r>
        <w:rPr>
          <w:b/>
          <w:u w:val="single"/>
        </w:rPr>
        <w:t>106552</w:t>
      </w:r>
    </w:p>
    <w:p>
      <w:r>
        <w:t>1. Poll time. Let's see how many NatSocs we can force to lie lol   NatSocs! If you had to move to live in the Middle East permanently with your wife and kids, living totally under your host country's laws and customs, where would you prefer to go?</w:t>
      </w:r>
    </w:p>
    <w:p>
      <w:r>
        <w:rPr>
          <w:b/>
          <w:u w:val="single"/>
        </w:rPr>
        <w:t>106553</w:t>
      </w:r>
    </w:p>
    <w:p>
      <w:r>
        <w:t xml:space="preserve">2. </w:t>
        <w:tab/>
        <w:t>Johan. Your gotcha didn't work. We're not gonna choose Israel cos its richer or "da only democracy" in the Middle East. Israel is filled with Jews, stupid! I picked Iran btw.</w:t>
      </w:r>
    </w:p>
    <w:p>
      <w:r>
        <w:rPr>
          <w:b/>
          <w:u w:val="single"/>
        </w:rPr>
        <w:t>106554</w:t>
      </w:r>
    </w:p>
    <w:p>
      <w:r>
        <w:t xml:space="preserve">3. </w:t>
        <w:tab/>
        <w:tab/>
        <w:t>Good. SUre you'll look great in this :)</w:t>
      </w:r>
    </w:p>
    <w:p>
      <w:r>
        <w:rPr>
          <w:b/>
          <w:u w:val="single"/>
        </w:rPr>
        <w:t>106555</w:t>
      </w:r>
    </w:p>
    <w:p>
      <w:r>
        <w:t xml:space="preserve">4. </w:t>
        <w:tab/>
        <w:tab/>
        <w:tab/>
        <w:t>Course I would. When in Tehran, do as the Iranians do. Only in topsy-turvy world of Britain do the Brittons do as they're being commanded by the Muslims. Lol</w:t>
      </w:r>
    </w:p>
    <w:p>
      <w:r>
        <w:rPr>
          <w:b/>
          <w:u w:val="single"/>
        </w:rPr>
        <w:t>106556</w:t>
      </w:r>
    </w:p>
    <w:p>
      <w:r>
        <w:t xml:space="preserve">5. </w:t>
        <w:tab/>
        <w:tab/>
        <w:tab/>
        <w:tab/>
        <w:t>Good luck in a black burkha in 45 degree heat love. And no real Britons wear burkhas. We're Christian lol</w:t>
      </w:r>
    </w:p>
    <w:p>
      <w:r>
        <w:rPr>
          <w:b/>
          <w:u w:val="single"/>
        </w:rPr>
        <w:t>106557</w:t>
      </w:r>
    </w:p>
    <w:p>
      <w:r>
        <w:t xml:space="preserve">6. </w:t>
        <w:tab/>
        <w:tab/>
        <w:tab/>
        <w:tab/>
        <w:tab/>
        <w:t>Btw did you get your license for those plastic knives you're gonna be needing, mate?</w:t>
      </w:r>
    </w:p>
    <w:p>
      <w:r>
        <w:rPr>
          <w:b/>
          <w:u w:val="single"/>
        </w:rPr>
        <w:t>106558</w:t>
      </w:r>
    </w:p>
    <w:p>
      <w:r>
        <w:t xml:space="preserve">7. </w:t>
        <w:tab/>
        <w:tab/>
        <w:tab/>
        <w:tab/>
        <w:tab/>
        <w:tab/>
        <w:t>You don't need a license for plastic knives love.   And it's only illegal to carry a knife in public with no valid reason. You can still scoff your dinner with them :)</w:t>
      </w:r>
    </w:p>
    <w:p>
      <w:r>
        <w:rPr>
          <w:b/>
          <w:u w:val="single"/>
        </w:rPr>
        <w:t>106559</w:t>
      </w:r>
    </w:p>
    <w:p>
      <w:r>
        <w:t xml:space="preserve">8. </w:t>
        <w:tab/>
        <w:tab/>
        <w:tab/>
        <w:tab/>
        <w:tab/>
        <w:tab/>
        <w:tab/>
        <w:t>...it was a jab at you cucked Brits...anyway, I don't wanna laugh at your misfortunes tbqh. Glad to hear you can still buy plastic knives.</w:t>
      </w:r>
    </w:p>
    <w:p>
      <w:r>
        <w:rPr>
          <w:b/>
          <w:u w:val="single"/>
        </w:rPr>
        <w:t>106560</w:t>
      </w:r>
    </w:p>
    <w:p>
      <w:r>
        <w:t xml:space="preserve">9. </w:t>
        <w:tab/>
        <w:tab/>
        <w:tab/>
        <w:tab/>
        <w:tab/>
        <w:tab/>
        <w:tab/>
        <w:tab/>
        <w:t>Well that faggot @Titanic_Britain_Author is super cucked. He even dates Jamaican fatties.</w:t>
      </w:r>
    </w:p>
    <w:p>
      <w:r>
        <w:rPr>
          <w:b/>
          <w:u w:val="single"/>
        </w:rPr>
        <w:t>106561</w:t>
      </w:r>
    </w:p>
    <w:p>
      <w:r>
        <w:t>1. @lf6  If that's the case you could ignore me.   But you can't. I busted you, spammer, and you deleted every post you ever made. Indeed you've done it several times.   You're the most pwned faggot on Gab, hippie.</w:t>
      </w:r>
    </w:p>
    <w:p>
      <w:r>
        <w:rPr>
          <w:b/>
          <w:u w:val="single"/>
        </w:rPr>
        <w:t>106562</w:t>
      </w:r>
    </w:p>
    <w:p>
      <w:r>
        <w:t>1. https://www.mirror.co.uk/tv/tv-news/al-murray-people-hate-english-13407352?_ga=2.152551920.838297114.1540219021-717545534.1511962762    Why don't you ask the English what they don't like about The Scots, Irish and Welsh. That would only be fair.</w:t>
      </w:r>
    </w:p>
    <w:p>
      <w:r>
        <w:rPr>
          <w:b/>
          <w:u w:val="single"/>
        </w:rPr>
        <w:t>106563</w:t>
      </w:r>
    </w:p>
    <w:p>
      <w:r>
        <w:t xml:space="preserve">2. </w:t>
        <w:tab/>
        <w:t>What a twat that Al Murray is anyway</w:t>
      </w:r>
    </w:p>
    <w:p>
      <w:r>
        <w:rPr>
          <w:b/>
          <w:u w:val="single"/>
        </w:rPr>
        <w:t>106564</w:t>
      </w:r>
    </w:p>
    <w:p>
      <w:r>
        <w:t>1. Is she mental pop sing o conner has conveted to pedo women with silly evil name next time you convert make sure it's a object like a pallet or something because you never see a pallet been race to any one or rap or kill children and have woman and girls cunt s cut out so next time mental stars don't</w:t>
      </w:r>
    </w:p>
    <w:p>
      <w:r>
        <w:rPr>
          <w:b/>
          <w:u w:val="single"/>
        </w:rPr>
        <w:t>106565</w:t>
      </w:r>
    </w:p>
    <w:p>
      <w:r>
        <w:t>1.</w:t>
      </w:r>
    </w:p>
    <w:p>
      <w:r>
        <w:rPr>
          <w:b/>
          <w:u w:val="single"/>
        </w:rPr>
        <w:t>106566</w:t>
      </w:r>
    </w:p>
    <w:p>
      <w:r>
        <w:t xml:space="preserve">2. </w:t>
        <w:tab/>
        <w:t>Well, I notice that the local talk-radio republicucks are yakking 'bout antifa now.   Wake-up time?   We'll see...</w:t>
      </w:r>
    </w:p>
    <w:p>
      <w:r>
        <w:rPr>
          <w:b/>
          <w:u w:val="single"/>
        </w:rPr>
        <w:t>106567</w:t>
      </w:r>
    </w:p>
    <w:p>
      <w:r>
        <w:t xml:space="preserve">3. </w:t>
        <w:tab/>
        <w:tab/>
        <w:t>The GOP is spinning up a narrative about "mob violence" to scare their voters into turning out for the midterms. They haven't done anything about the mob in two years except use it as fodder in their campaign ads</w:t>
      </w:r>
    </w:p>
    <w:p>
      <w:r>
        <w:rPr>
          <w:b/>
          <w:u w:val="single"/>
        </w:rPr>
        <w:t>106568</w:t>
      </w:r>
    </w:p>
    <w:p>
      <w:r>
        <w:t xml:space="preserve">4. </w:t>
        <w:tab/>
        <w:tab/>
        <w:tab/>
        <w:t>Politicians are reactionary. They don't do anything on their own. They are responding to what their voters have been bitching at them about. Proactive politicians do not exist.</w:t>
      </w:r>
    </w:p>
    <w:p>
      <w:r>
        <w:rPr>
          <w:b/>
          <w:u w:val="single"/>
        </w:rPr>
        <w:t>106569</w:t>
      </w:r>
    </w:p>
    <w:p>
      <w:r>
        <w:t xml:space="preserve">5. </w:t>
        <w:tab/>
        <w:tab/>
        <w:tab/>
        <w:tab/>
        <w:t>The strategy here is to harness the backlash among cucked suburban Republicans over Kavanaugh and the anger of the Republican base over Antifa to boost GOP turnout in the midterms</w:t>
      </w:r>
    </w:p>
    <w:p>
      <w:r>
        <w:rPr>
          <w:b/>
          <w:u w:val="single"/>
        </w:rPr>
        <w:t>106570</w:t>
      </w:r>
    </w:p>
    <w:p>
      <w:r>
        <w:t xml:space="preserve">6. </w:t>
        <w:tab/>
        <w:tab/>
        <w:tab/>
        <w:tab/>
        <w:tab/>
        <w:t>What will that translate into policywise?   Is the GOP going to be "tough" on the mob? Please note their current policy agenda includes "prison reform" which is the exact opposite of their messaging. It is strongly supported by the Koch brothers</w:t>
      </w:r>
    </w:p>
    <w:p>
      <w:r>
        <w:rPr>
          <w:b/>
          <w:u w:val="single"/>
        </w:rPr>
        <w:t>106571</w:t>
      </w:r>
    </w:p>
    <w:p>
      <w:r>
        <w:t xml:space="preserve">7. </w:t>
        <w:tab/>
        <w:tab/>
        <w:tab/>
        <w:tab/>
        <w:tab/>
        <w:tab/>
        <w:t>Not if people like Hunter Wallace talk everyone who cares about using the GOP against the anti-white mob into removing themselves from electoral politics.   The problem with using the shortcomings of a political party as a means by which to scare people away from the process that determines its leadership and platform is that it results in the very shortcomings that one is criticizing.    If you want to meet your fate on the road you took to avoid it, abstain from electoral politics. As the agorists in the libertarian and anarcho-capitalist communities have demonstrated, abstinence is a great way to accomplish nothing while staying entirely irrelevant.</w:t>
      </w:r>
    </w:p>
    <w:p>
      <w:r>
        <w:rPr>
          <w:b/>
          <w:u w:val="single"/>
        </w:rPr>
        <w:t>106572</w:t>
      </w:r>
    </w:p>
    <w:p>
      <w:r>
        <w:t xml:space="preserve">8. </w:t>
        <w:tab/>
        <w:tab/>
        <w:tab/>
        <w:tab/>
        <w:tab/>
        <w:tab/>
        <w:tab/>
        <w:t>There is no border wall. Illegal aliens continue to pour over the border. The political capital was spent on tax cuts and deregulation and massive increases in military spending. The US embassy was moved to Jerusalem. Enormous sanctions were imposed on Russia. We attacked Syria twice</w:t>
      </w:r>
    </w:p>
    <w:p>
      <w:r>
        <w:rPr>
          <w:b/>
          <w:u w:val="single"/>
        </w:rPr>
        <w:t>106573</w:t>
      </w:r>
    </w:p>
    <w:p>
      <w:r>
        <w:t xml:space="preserve">9. </w:t>
        <w:tab/>
        <w:tab/>
        <w:tab/>
        <w:tab/>
        <w:tab/>
        <w:tab/>
        <w:tab/>
        <w:tab/>
        <w:t>Sounds to me like you're the one whose expectations regarding electoral politics aren't realistic.   It's understandable to have high time preference given the urgency of the situation but it's not reasonable to expect that there's an electoral solution.   It's also not reasonable to pretend like all electoral outcomes are the same absent an electoral solution.</w:t>
      </w:r>
    </w:p>
    <w:p>
      <w:r>
        <w:rPr>
          <w:b/>
          <w:u w:val="single"/>
        </w:rPr>
        <w:t>106574</w:t>
      </w:r>
    </w:p>
    <w:p>
      <w:r>
        <w:t xml:space="preserve">10. </w:t>
        <w:tab/>
        <w:tab/>
        <w:tab/>
        <w:tab/>
        <w:tab/>
        <w:tab/>
        <w:tab/>
        <w:tab/>
        <w:tab/>
        <w:t>No, I am the one being realistic here.   If the GOP wins in November,  it will not build the border wall or do anything at all about Antifa violence. Instead, it will do "prison reform" for the Koch brothers and try to push Tax Cuts 2 through the Senate. This is their actual legislative agenda, not the bullshit stunts which are nothing more than campaign rhetoric</w:t>
      </w:r>
    </w:p>
    <w:p>
      <w:r>
        <w:rPr>
          <w:b/>
          <w:u w:val="single"/>
        </w:rPr>
        <w:t>106575</w:t>
      </w:r>
    </w:p>
    <w:p>
      <w:r>
        <w:t xml:space="preserve">11. </w:t>
        <w:tab/>
        <w:tab/>
        <w:tab/>
        <w:tab/>
        <w:tab/>
        <w:tab/>
        <w:tab/>
        <w:tab/>
        <w:tab/>
        <w:tab/>
        <w:t>This is pessimistic speculation. All we can do is vote Republican and hope for the best.   Suppose there are 100 bad senators and you can replace 1 at a time with a good senator. The 99 would outnumber him, so you would say not to vote.   The rest of us would say, vote the 1 in, then 1 more, and some day, if the war hasn't started yet, we'll hit 51 good senators. All we can do.</w:t>
      </w:r>
    </w:p>
    <w:p>
      <w:r>
        <w:rPr>
          <w:b/>
          <w:u w:val="single"/>
        </w:rPr>
        <w:t>106576</w:t>
      </w:r>
    </w:p>
    <w:p>
      <w:r>
        <w:t xml:space="preserve">12. </w:t>
        <w:tab/>
        <w:tab/>
        <w:tab/>
        <w:tab/>
        <w:tab/>
        <w:tab/>
        <w:tab/>
        <w:tab/>
        <w:tab/>
        <w:tab/>
        <w:tab/>
        <w:t>I'm not going to argue about it because I think most people have made up their minds and I would rather not have a divisive fight over the GOP.   I will just explain my own decision: the Republican legislative agenda has no relationship to what I voted for in 2016 so that is why I don't really care</w:t>
      </w:r>
    </w:p>
    <w:p>
      <w:r>
        <w:rPr>
          <w:b/>
          <w:u w:val="single"/>
        </w:rPr>
        <w:t>106577</w:t>
      </w:r>
    </w:p>
    <w:p>
      <w:r>
        <w:t xml:space="preserve">13. </w:t>
        <w:tab/>
        <w:tab/>
        <w:tab/>
        <w:tab/>
        <w:tab/>
        <w:tab/>
        <w:tab/>
        <w:tab/>
        <w:tab/>
        <w:tab/>
        <w:tab/>
        <w:tab/>
        <w:t>Trump claims his agenda is to push The Wall after the midterms and that he only deferred to the cuckservatives one last time because they insisted on that midterm strategy.   If your agenda includes The Wall, vote GOP.</w:t>
      </w:r>
    </w:p>
    <w:p>
      <w:r>
        <w:rPr>
          <w:b/>
          <w:u w:val="single"/>
        </w:rPr>
        <w:t>106578</w:t>
      </w:r>
    </w:p>
    <w:p>
      <w:r>
        <w:t xml:space="preserve">14. </w:t>
        <w:tab/>
        <w:tab/>
        <w:tab/>
        <w:tab/>
        <w:tab/>
        <w:tab/>
        <w:tab/>
        <w:tab/>
        <w:tab/>
        <w:tab/>
        <w:tab/>
        <w:tab/>
        <w:tab/>
        <w:t>The Wall is nothing but bait on a hook.   Wasn't there an election two years ago about the Wall? Why hasn't the GOP Congress felt it necessary to fund the Wall for two years now ... or pass Kate's Law ... or the sanctuary cities bill? Why does it have to wait until AFTER the midterms?   Did Tax Cuts 2 have to wait until AFTER the midterms? Banking deregulation?</w:t>
      </w:r>
    </w:p>
    <w:p>
      <w:r>
        <w:rPr>
          <w:b/>
          <w:u w:val="single"/>
        </w:rPr>
        <w:t>106579</w:t>
      </w:r>
    </w:p>
    <w:p>
      <w:r>
        <w:t xml:space="preserve">15. </w:t>
        <w:tab/>
        <w:tab/>
        <w:tab/>
        <w:tab/>
        <w:tab/>
        <w:tab/>
        <w:tab/>
        <w:tab/>
        <w:tab/>
        <w:tab/>
        <w:tab/>
        <w:tab/>
        <w:tab/>
        <w:tab/>
        <w:t>Why does it have to be less than two years? Is two years your six million?</w:t>
      </w:r>
    </w:p>
    <w:p>
      <w:r>
        <w:rPr>
          <w:b/>
          <w:u w:val="single"/>
        </w:rPr>
        <w:t>106580</w:t>
      </w:r>
    </w:p>
    <w:p>
      <w:r>
        <w:t xml:space="preserve">16. </w:t>
        <w:tab/>
        <w:tab/>
        <w:tab/>
        <w:tab/>
        <w:tab/>
        <w:tab/>
        <w:tab/>
        <w:tab/>
        <w:tab/>
        <w:tab/>
        <w:tab/>
        <w:tab/>
        <w:tab/>
        <w:tab/>
        <w:tab/>
        <w:t>The GOP plays the games all the time.    For years, the GOP pretended to oppose DACA in the 2012 and 2014 election cycles. Even Jeff Flake voted against DACA. When Trump became president and Obama was no longer there to veto bills, the focus shifted to how to give amnesty to all these wonderful people</w:t>
      </w:r>
    </w:p>
    <w:p>
      <w:r>
        <w:rPr>
          <w:b/>
          <w:u w:val="single"/>
        </w:rPr>
        <w:t>106581</w:t>
      </w:r>
    </w:p>
    <w:p>
      <w:r>
        <w:t xml:space="preserve">17. </w:t>
        <w:tab/>
        <w:tab/>
        <w:tab/>
        <w:tab/>
        <w:tab/>
        <w:tab/>
        <w:tab/>
        <w:tab/>
        <w:tab/>
        <w:tab/>
        <w:tab/>
        <w:tab/>
        <w:tab/>
        <w:tab/>
        <w:tab/>
        <w:tab/>
        <w:t>It's not about the GOP. The GOP opposed Trump. The Wall is a Trump promise that he hasn't quite delivered in a mere TWO YEARS and still regularly promises.   It's far too soon to give up. After the midterms we'll see what happens, but something good has no chance of happening unless the GOP wins.</w:t>
      </w:r>
    </w:p>
    <w:p>
      <w:r>
        <w:rPr>
          <w:b/>
          <w:u w:val="single"/>
        </w:rPr>
        <w:t>106582</w:t>
      </w:r>
    </w:p>
    <w:p>
      <w:r>
        <w:t xml:space="preserve">18. </w:t>
        <w:tab/>
        <w:tab/>
        <w:tab/>
        <w:tab/>
        <w:tab/>
        <w:tab/>
        <w:tab/>
        <w:tab/>
        <w:tab/>
        <w:tab/>
        <w:tab/>
        <w:tab/>
        <w:tab/>
        <w:tab/>
        <w:tab/>
        <w:tab/>
        <w:tab/>
        <w:t>The Wall is another scam like the Federal Marriage Amendment. It is something the GOP can pretend to run on.   What has the GOP actually done with political power for the last 40 years? They've consistently used political power to cut taxes and deregulate big business. That's the agenda which they are tirelessly focused on and always advancing</w:t>
      </w:r>
    </w:p>
    <w:p>
      <w:r>
        <w:rPr>
          <w:b/>
          <w:u w:val="single"/>
        </w:rPr>
        <w:t>106583</w:t>
      </w:r>
    </w:p>
    <w:p>
      <w:r>
        <w:t xml:space="preserve">19. </w:t>
        <w:tab/>
        <w:tab/>
        <w:tab/>
        <w:tab/>
        <w:tab/>
        <w:tab/>
        <w:tab/>
        <w:tab/>
        <w:tab/>
        <w:tab/>
        <w:tab/>
        <w:tab/>
        <w:tab/>
        <w:tab/>
        <w:tab/>
        <w:tab/>
        <w:tab/>
        <w:tab/>
        <w:t>@eric_strikerDS Speaking of faggot shit, and the failure of the GOP to stand up against it- can't think of any public action that would attract more recruits for street actions than Blair Cottrell confronting a child groomer in public.   Suspect 'Drag Queen Storytime's are deliberately put in libraries to stigmatize disruption.   https://kek.gg/u/3Ntz</w:t>
      </w:r>
    </w:p>
    <w:p>
      <w:r>
        <w:rPr>
          <w:b/>
          <w:u w:val="single"/>
        </w:rPr>
        <w:t>106584</w:t>
      </w:r>
    </w:p>
    <w:p>
      <w:r>
        <w:t>1.</w:t>
      </w:r>
    </w:p>
    <w:p>
      <w:r>
        <w:rPr>
          <w:b/>
          <w:u w:val="single"/>
        </w:rPr>
        <w:t>106585</w:t>
      </w:r>
    </w:p>
    <w:p>
      <w:r>
        <w:t xml:space="preserve">2. </w:t>
        <w:tab/>
        <w:t>Cunt</w:t>
      </w:r>
    </w:p>
    <w:p>
      <w:r>
        <w:rPr>
          <w:b/>
          <w:u w:val="single"/>
        </w:rPr>
        <w:t>106586</w:t>
      </w:r>
    </w:p>
    <w:p>
      <w:r>
        <w:t>1. Alex Jones Caught with Tranny Porn on his Phone   https://nypost.com/2018/08/28/alex-jones-apparently-spotted-with-trans-porn-on-his-phone/</w:t>
      </w:r>
    </w:p>
    <w:p>
      <w:r>
        <w:rPr>
          <w:b/>
          <w:u w:val="single"/>
        </w:rPr>
        <w:t>106587</w:t>
      </w:r>
    </w:p>
    <w:p>
      <w:r>
        <w:t xml:space="preserve">2. </w:t>
        <w:tab/>
        <w:t>jealous?  or mad it wasn't you?</w:t>
      </w:r>
    </w:p>
    <w:p>
      <w:r>
        <w:rPr>
          <w:b/>
          <w:u w:val="single"/>
        </w:rPr>
        <w:t>106588</w:t>
      </w:r>
    </w:p>
    <w:p>
      <w:r>
        <w:t xml:space="preserve">3. </w:t>
        <w:tab/>
        <w:tab/>
        <w:t>Why are you a Faggot too? You degenerate?</w:t>
      </w:r>
    </w:p>
    <w:p>
      <w:r>
        <w:rPr>
          <w:b/>
          <w:u w:val="single"/>
        </w:rPr>
        <w:t>106589</w:t>
      </w:r>
    </w:p>
    <w:p>
      <w:r>
        <w:t>1. Chelsea Handler: My White Privilege Makes Me Feel ‘Very Gross’   https://kek.gg/u/nKCx</w:t>
      </w:r>
    </w:p>
    <w:p>
      <w:r>
        <w:rPr>
          <w:b/>
          <w:u w:val="single"/>
        </w:rPr>
        <w:t>106590</w:t>
      </w:r>
    </w:p>
    <w:p>
      <w:r>
        <w:t>2.</w:t>
      </w:r>
    </w:p>
    <w:p>
      <w:r>
        <w:rPr>
          <w:b/>
          <w:u w:val="single"/>
        </w:rPr>
        <w:t>106591</w:t>
      </w:r>
    </w:p>
    <w:p>
      <w:r>
        <w:t xml:space="preserve">3. </w:t>
        <w:tab/>
        <w:tab/>
        <w:t>At least she can never squirt spawn out of that filthy cunt of hers.  Who the hell would ever fuck her?  Puke...</w:t>
      </w:r>
    </w:p>
    <w:p>
      <w:r>
        <w:rPr>
          <w:b/>
          <w:u w:val="single"/>
        </w:rPr>
        <w:t>106592</w:t>
      </w:r>
    </w:p>
    <w:p>
      <w:r>
        <w:t>1. Real users finally outnumber the nazi trolls. Despite all efforts Gab has become a free speech platform for EVERYONE. Suck it up buttercup.</w:t>
      </w:r>
    </w:p>
    <w:p>
      <w:r>
        <w:rPr>
          <w:b/>
          <w:u w:val="single"/>
        </w:rPr>
        <w:t>106593</w:t>
      </w:r>
    </w:p>
    <w:p>
      <w:r>
        <w:t xml:space="preserve">2. </w:t>
        <w:tab/>
        <w:t>And ur a faggot troll</w:t>
      </w:r>
    </w:p>
    <w:p>
      <w:r>
        <w:rPr>
          <w:b/>
          <w:u w:val="single"/>
        </w:rPr>
        <w:t>106594</w:t>
      </w:r>
    </w:p>
    <w:p>
      <w:r>
        <w:t xml:space="preserve">3. </w:t>
        <w:tab/>
        <w:tab/>
        <w:t>So you're saying I troll faggots? Probably, when they say stupid stuff like this post.</w:t>
      </w:r>
    </w:p>
    <w:p>
      <w:r>
        <w:rPr>
          <w:b/>
          <w:u w:val="single"/>
        </w:rPr>
        <w:t>106595</w:t>
      </w:r>
    </w:p>
    <w:p>
      <w:r>
        <w:t>1. I agree. I am not really a sports fan. But I like MMA and Boxing. Muzzie and Dindu invasion has wrecked it all. Fedor and St. Pierre and Miocic (even Chael) all have more class than that fucking camel jockey!</w:t>
      </w:r>
    </w:p>
    <w:p>
      <w:r>
        <w:rPr>
          <w:b/>
          <w:u w:val="single"/>
        </w:rPr>
        <w:t>106596</w:t>
      </w:r>
    </w:p>
    <w:p>
      <w:r>
        <w:t>1. How the Italian police deal with Antifa.  Great, feel good video.  I could watch this all day.   https://www.youtube.com/watch?v=Ehnlx-3mPHY</w:t>
      </w:r>
    </w:p>
    <w:p>
      <w:r>
        <w:rPr>
          <w:b/>
          <w:u w:val="single"/>
        </w:rPr>
        <w:t>106597</w:t>
      </w:r>
    </w:p>
    <w:p>
      <w:r>
        <w:t xml:space="preserve">2. </w:t>
        <w:tab/>
        <w:t>Keeping order on the streets does not require the invocation of that puffed up prat Mussolini.</w:t>
      </w:r>
    </w:p>
    <w:p>
      <w:r>
        <w:rPr>
          <w:b/>
          <w:u w:val="single"/>
        </w:rPr>
        <w:t>106598</w:t>
      </w:r>
    </w:p>
    <w:p>
      <w:r>
        <w:t xml:space="preserve">3. </w:t>
        <w:tab/>
        <w:tab/>
        <w:t>Stfu faggot</w:t>
      </w:r>
    </w:p>
    <w:p>
      <w:r>
        <w:rPr>
          <w:b/>
          <w:u w:val="single"/>
        </w:rPr>
        <w:t>106599</w:t>
      </w:r>
    </w:p>
    <w:p>
      <w:r>
        <w:t>1. I am writing a petition and starting an llc org for the Preservation of Comic Book History which will hopefully and effectively, stop ALL new changes to any and all comic persona. this way, some kike cocksucker will never be able to make another Aquaman without blonde hair and blue eyes; Superman will never be a nigger; Batman will never be a faggot cocksucker; Batgirl and Wonder woman will never be dykes.  who is with me?</w:t>
      </w:r>
    </w:p>
    <w:p>
      <w:r>
        <w:rPr>
          <w:b/>
          <w:u w:val="single"/>
        </w:rPr>
        <w:t>106600</w:t>
      </w:r>
    </w:p>
    <w:p>
      <w:r>
        <w:t>1. These are the best countries to live and work in — and where to find a pay rise https://bloom.bg/2CDCqF5</w:t>
      </w:r>
    </w:p>
    <w:p>
      <w:r>
        <w:rPr>
          <w:b/>
          <w:u w:val="single"/>
        </w:rPr>
        <w:t>106601</w:t>
      </w:r>
    </w:p>
    <w:p>
      <w:r>
        <w:t xml:space="preserve">2. </w:t>
        <w:tab/>
        <w:t>Strange how no countries with large nigger populations made that list of desirable places to live and  work.</w:t>
      </w:r>
    </w:p>
    <w:p>
      <w:r>
        <w:rPr>
          <w:b/>
          <w:u w:val="single"/>
        </w:rPr>
        <w:t>106602</w:t>
      </w:r>
    </w:p>
    <w:p>
      <w:r>
        <w:t xml:space="preserve">3. </w:t>
        <w:tab/>
        <w:tab/>
        <w:t>Niggers and Amerindians.</w:t>
      </w:r>
    </w:p>
    <w:p>
      <w:r>
        <w:rPr>
          <w:b/>
          <w:u w:val="single"/>
        </w:rPr>
        <w:t>106603</w:t>
      </w:r>
    </w:p>
    <w:p>
      <w:r>
        <w:t>1. Twitter CEO Jack Dorsey says Twitter was never really about free speech and claims past statements suggesting otherwise were meant as a joke.   Report: https://www.infowars.com/twitter-ceo-jack-dorsey-admits-free-speech-is-a-joke/ 🤔🤔🤔</w:t>
      </w:r>
    </w:p>
    <w:p>
      <w:r>
        <w:rPr>
          <w:b/>
          <w:u w:val="single"/>
        </w:rPr>
        <w:t>106604</w:t>
      </w:r>
    </w:p>
    <w:p>
      <w:r>
        <w:t xml:space="preserve">2. </w:t>
        <w:tab/>
        <w:t>Wow what a fucking cunt he is. He's no Irishman.</w:t>
      </w:r>
    </w:p>
    <w:p>
      <w:r>
        <w:rPr>
          <w:b/>
          <w:u w:val="single"/>
        </w:rPr>
        <w:t>106605</w:t>
      </w:r>
    </w:p>
    <w:p>
      <w:r>
        <w:t xml:space="preserve">3. </w:t>
        <w:tab/>
        <w:tab/>
        <w:t>Well there ya go:."Kike is as Kike does!"</w:t>
      </w:r>
    </w:p>
    <w:p>
      <w:r>
        <w:rPr>
          <w:b/>
          <w:u w:val="single"/>
        </w:rPr>
        <w:t>106606</w:t>
      </w:r>
    </w:p>
    <w:p>
      <w:r>
        <w:t>1. Sneaky fox PT. ||    https://redd.it/9rkdjf</w:t>
      </w:r>
    </w:p>
    <w:p>
      <w:r>
        <w:rPr>
          <w:b/>
          <w:u w:val="single"/>
        </w:rPr>
        <w:t>106607</w:t>
      </w:r>
    </w:p>
    <w:p>
      <w:r>
        <w:t xml:space="preserve">2. </w:t>
        <w:tab/>
        <w:t>FAGGOT</w:t>
      </w:r>
    </w:p>
    <w:p>
      <w:r>
        <w:rPr>
          <w:b/>
          <w:u w:val="single"/>
        </w:rPr>
        <w:t>106608</w:t>
      </w:r>
    </w:p>
    <w:p>
      <w:r>
        <w:t>1. ...now that's funny...</w:t>
      </w:r>
    </w:p>
    <w:p>
      <w:r>
        <w:rPr>
          <w:b/>
          <w:u w:val="single"/>
        </w:rPr>
        <w:t>106609</w:t>
      </w:r>
    </w:p>
    <w:p>
      <w:r>
        <w:t xml:space="preserve">2. </w:t>
        <w:tab/>
        <w:t>Garth the faggot ass dick sucker, no thanks, this none singing faggot couldn't whip his way outa a pile of shit !!! ps fuck you GARTH BROOKS you anal licking faggot bitch !!!</w:t>
      </w:r>
    </w:p>
    <w:p>
      <w:r>
        <w:rPr>
          <w:b/>
          <w:u w:val="single"/>
        </w:rPr>
        <w:t>106610</w:t>
      </w:r>
    </w:p>
    <w:p>
      <w:r>
        <w:t>1. I will reply to you ONCE before I mute you.    The second we cannot get past skin color to see a good person, then this world is lost.  And he is a man who obviously loves his wife and loves the Constitution AND is willing to stand up for what he believes in.  It's you I feel sorry for.</w:t>
      </w:r>
    </w:p>
    <w:p>
      <w:r>
        <w:rPr>
          <w:b/>
          <w:u w:val="single"/>
        </w:rPr>
        <w:t>106611</w:t>
      </w:r>
    </w:p>
    <w:p>
      <w:r>
        <w:t xml:space="preserve">2. </w:t>
        <w:tab/>
        <w:t>You're worse than a Jew or a Nigger - you're a white man who is openly advocating White Genocide just because this negro came to Gab to parade his woman's miscegenation. What an evil asshole you are.   You are the very definition of neocon or RHINO who is willing to sell out his race because he believes white people are too weak to win on their own merit. We are not, but we are weakened by Boomer bullshitters such as yourself.    Believe me, "based" Niggers will not put your interests ahead of their own, which in the end are closely aligned with the Left and the Democrats. If pushed to it and forced to choose they will save their own before they'll lift a hand to save your life or the lives of your children.   @fireproof</w:t>
      </w:r>
    </w:p>
    <w:p>
      <w:r>
        <w:rPr>
          <w:b/>
          <w:u w:val="single"/>
        </w:rPr>
        <w:t>106612</w:t>
      </w:r>
    </w:p>
    <w:p>
      <w:r>
        <w:t xml:space="preserve">3. </w:t>
        <w:tab/>
        <w:tab/>
        <w:t>Very well said.</w:t>
      </w:r>
    </w:p>
    <w:p>
      <w:r>
        <w:rPr>
          <w:b/>
          <w:u w:val="single"/>
        </w:rPr>
        <w:t>106613</w:t>
      </w:r>
    </w:p>
    <w:p>
      <w:r>
        <w:t xml:space="preserve">4. </w:t>
        <w:tab/>
        <w:tab/>
        <w:t>virtue signalling to prove your "Pussy Correctness" is a fag level move. You have no idea what you are defending, and doing so out of ignorance is a sign of weak character and a parrot mindset. You got my mute, @fireproof</w:t>
      </w:r>
    </w:p>
    <w:p>
      <w:r>
        <w:rPr>
          <w:b/>
          <w:u w:val="single"/>
        </w:rPr>
        <w:t>106614</w:t>
      </w:r>
    </w:p>
    <w:p>
      <w:r>
        <w:t>1. Goddamn Filthy Black Nigger Beasts don't belong in White Societies.  I'm tired of seeing all these bullshit propaganda photos.  They are not us and it's time we rid ourselves of these fucking worthless and destructive parasites.</w:t>
      </w:r>
    </w:p>
    <w:p>
      <w:r>
        <w:rPr>
          <w:b/>
          <w:u w:val="single"/>
        </w:rPr>
        <w:t>106615</w:t>
      </w:r>
    </w:p>
    <w:p>
      <w:r>
        <w:t>1. Not even an hour into looking through gab I am floded with alt-right and Nazi values. Extremely sexist and homophobic comments as well as hella xenophobic shit. The reason most y'all come here is because any other place would judge you, which just so you know to judge someone based on what they say is not anti-free speech.</w:t>
      </w:r>
    </w:p>
    <w:p>
      <w:r>
        <w:rPr>
          <w:b/>
          <w:u w:val="single"/>
        </w:rPr>
        <w:t>106616</w:t>
      </w:r>
    </w:p>
    <w:p>
      <w:r>
        <w:t xml:space="preserve">2. </w:t>
        <w:tab/>
        <w:t>you are a niggerloving faggot.</w:t>
      </w:r>
    </w:p>
    <w:p>
      <w:r>
        <w:rPr>
          <w:b/>
          <w:u w:val="single"/>
        </w:rPr>
        <w:t>106617</w:t>
      </w:r>
    </w:p>
    <w:p>
      <w:r>
        <w:t xml:space="preserve">3. </w:t>
        <w:tab/>
        <w:tab/>
        <w:t>Hells yeah I am fucking Het Brit. I ain't black tho so I'd call myself a n-word or African peoples loving faggot</w:t>
      </w:r>
    </w:p>
    <w:p>
      <w:r>
        <w:rPr>
          <w:b/>
          <w:u w:val="single"/>
        </w:rPr>
        <w:t>106618</w:t>
      </w:r>
    </w:p>
    <w:p>
      <w:r>
        <w:t>1. @cashmoneyglock, @MAGAforSGV, @Ulfric, and @occdissent are, so far, my favorite accounts on here. IF you aren't following these people, you are a retard and can't be my friend. Follow them for excellent political and meta political analysis.    Also follow, @diejewdiee because he is funny. Lastly, check out @Oblivia when she comes back. Interesting lady.</w:t>
      </w:r>
    </w:p>
    <w:p>
      <w:r>
        <w:rPr>
          <w:b/>
          <w:u w:val="single"/>
        </w:rPr>
        <w:t>106619</w:t>
      </w:r>
    </w:p>
    <w:p>
      <w:r>
        <w:t>1. I notice you're still a nazi faggot ;)</w:t>
      </w:r>
    </w:p>
    <w:p>
      <w:r>
        <w:rPr>
          <w:b/>
          <w:u w:val="single"/>
        </w:rPr>
        <w:t>106620</w:t>
      </w:r>
    </w:p>
    <w:p>
      <w:r>
        <w:t>1. Twitter is made up of RACIST HATEFUL BIGOT JEWS and DEMOCRAT PIGS!  The vile RETARDED leftsts are intellectually incapable of forming a complete sentence!  The RACIST JEWS let them wallow in all their RACIST SEXIST morally degenerate sewage on Twatter!  They get to spew their RACIST SEXIST RETARDED bile all day long there! They have no intelligence so they do not find it easy here and run away like the little BIGOTS they all are!</w:t>
      </w:r>
    </w:p>
    <w:p>
      <w:r>
        <w:rPr>
          <w:b/>
          <w:u w:val="single"/>
        </w:rPr>
        <w:t>106621</w:t>
      </w:r>
    </w:p>
    <w:p>
      <w:r>
        <w:t>1. Hey Fucktard, a NATIONALIST is someone who is loyal to their country, which until recently, was a requirement of every country. Do you think we're retarded or can't remember yesterday? Is it okay for Israel to be Nationalists, or are they Nazis too?</w:t>
      </w:r>
    </w:p>
    <w:p>
      <w:r>
        <w:rPr>
          <w:b/>
          <w:u w:val="single"/>
        </w:rPr>
        <w:t>106622</w:t>
      </w:r>
    </w:p>
    <w:p>
      <w:r>
        <w:t>1.  I wasn't interested because he remained civil, but then he made that odd statement.  Given the low proportion of the US jewish population that joins the military compared to Whites and given that even israel has not been sending troops to fight in the Iraq wars or in Afghanistan. therefore this guy's comment that he had jews to the left and the right of him on the battlefield would be likely a nonsense. Then if you look at his account and see one straight down the line normie comment after another. Odds on that it's a hasbara. Unfortunately for the gameplan that they run by, we're not born again yesterday and actually don't take comments at face value, because unlike his (or her) comment, we actually do have jews on our left and right, all the time. lying about everything. At least it wasn't posting skat porn i suppose. " Rob Bee @RobBee2018 I don’t remember seeing you on the battlefield during our latest round of wars... no disrespect intended... however, I do recall seeing plenty of US Jewish Soldiers onmy left and right. Just sayin’."</w:t>
      </w:r>
    </w:p>
    <w:p>
      <w:r>
        <w:rPr>
          <w:b/>
          <w:u w:val="single"/>
        </w:rPr>
        <w:t>106623</w:t>
      </w:r>
    </w:p>
    <w:p>
      <w:r>
        <w:t xml:space="preserve">2. </w:t>
        <w:tab/>
        <w:t>Feel free to cite your source.  Did you serve?  I’m guessing not by your retarded statement.</w:t>
      </w:r>
    </w:p>
    <w:p>
      <w:r>
        <w:rPr>
          <w:b/>
          <w:u w:val="single"/>
        </w:rPr>
        <w:t>106624</w:t>
      </w:r>
    </w:p>
    <w:p>
      <w:r>
        <w:t xml:space="preserve">3. </w:t>
        <w:tab/>
        <w:tab/>
        <w:t>Ahh dear, they always make you have to cite sources when they're the ones making the extraordinary and completely unbelievable statement.   This is the internet, you can make anything up about your background mate. So when you make odd claims it brings out the suspicion and then when you try to presume people's backgrounds as a common tactic of shame policing to get people to shut up, that only further deepens the suspicion.    I read in your comments that you are interested in the problems in the US. Are you aware that they are mostly caused by jews, whom fund both major parties, run the big banks and the Federal Reserve, run the anti-white media and advertising complex and infest academia and lobbying? Do you agree with this contention?</w:t>
      </w:r>
    </w:p>
    <w:p>
      <w:r>
        <w:rPr>
          <w:b/>
          <w:u w:val="single"/>
        </w:rPr>
        <w:t>106625</w:t>
      </w:r>
    </w:p>
    <w:p>
      <w:r>
        <w:t xml:space="preserve">4. </w:t>
        <w:tab/>
        <w:tab/>
        <w:tab/>
        <w:t>Ah... my dear shit head hater... I actually carried a rifle and a rucksack and body armor with the American Flag on my right shoulder... so, I think I’m a little more qualified to d scribe who was on my left and right than you will ever be... so... go on back to worshiping your Hitler God. 👍</w:t>
      </w:r>
    </w:p>
    <w:p>
      <w:r>
        <w:rPr>
          <w:b/>
          <w:u w:val="single"/>
        </w:rPr>
        <w:t>106626</w:t>
      </w:r>
    </w:p>
    <w:p>
      <w:r>
        <w:t xml:space="preserve">5. </w:t>
        <w:tab/>
        <w:tab/>
        <w:tab/>
        <w:tab/>
        <w:t xml:space="preserve"> Yes, yes. on with the cliched hasbara replies that completely ignore the facts as they were stated to you which you did ask for but because they actually materialised you ignore them. It's a common ploy that we see here over and over. As Trump would say, Sad. Anyway, go in peace.</w:t>
      </w:r>
    </w:p>
    <w:p>
      <w:r>
        <w:rPr>
          <w:b/>
          <w:u w:val="single"/>
        </w:rPr>
        <w:t>106627</w:t>
      </w:r>
    </w:p>
    <w:p>
      <w:r>
        <w:t xml:space="preserve">6. </w:t>
        <w:tab/>
        <w:tab/>
        <w:tab/>
        <w:tab/>
        <w:t>Umm.., yeah... your a shit head.  Good night.</w:t>
      </w:r>
    </w:p>
    <w:p>
      <w:r>
        <w:rPr>
          <w:b/>
          <w:u w:val="single"/>
        </w:rPr>
        <w:t>106628</w:t>
      </w:r>
    </w:p>
    <w:p>
      <w:r>
        <w:t>1. UK School Makes 6-Year-Old Students Write Gay Love Letters   https://youtu.be/Xa_G5oGaplY</w:t>
      </w:r>
    </w:p>
    <w:p>
      <w:r>
        <w:rPr>
          <w:b/>
          <w:u w:val="single"/>
        </w:rPr>
        <w:t>106629</w:t>
      </w:r>
    </w:p>
    <w:p>
      <w:r>
        <w:t xml:space="preserve">2. </w:t>
        <w:tab/>
        <w:t>faggot</w:t>
      </w:r>
    </w:p>
    <w:p>
      <w:r>
        <w:rPr>
          <w:b/>
          <w:u w:val="single"/>
        </w:rPr>
        <w:t>106630</w:t>
      </w:r>
    </w:p>
    <w:p>
      <w:r>
        <w:t>1. Leslie Stahl is a fuckin cunt.  You can find her now on the cunt show 60 mins.</w:t>
      </w:r>
    </w:p>
    <w:p>
      <w:r>
        <w:rPr>
          <w:b/>
          <w:u w:val="single"/>
        </w:rPr>
        <w:t>106631</w:t>
      </w:r>
    </w:p>
    <w:p>
      <w:r>
        <w:t>1. .@COUNTRYLIVING101 &lt;----- This is an account of a total racist moron who has  sever mental issues, is a psychopath and actually thinks his posting of a gun on his faggot ass profile page is going to scare people.     #Douchebag    #Moron   #RacistAsshole    #LowLifePOS</w:t>
      </w:r>
    </w:p>
    <w:p>
      <w:r>
        <w:rPr>
          <w:b/>
          <w:u w:val="single"/>
        </w:rPr>
        <w:t>106632</w:t>
      </w:r>
    </w:p>
    <w:p>
      <w:r>
        <w:t>1. RT BillTufts    Refugees earn more than most Canadians after 25 years   https://vancouversun.com/opinion/columnists/douglas-todd-refugees-earn-more-than-most-canadians-after-25-years/ …  @Bird5Ca  https://twitter.com/BillTufts/status/1052925714167672833</w:t>
      </w:r>
    </w:p>
    <w:p>
      <w:r>
        <w:rPr>
          <w:b/>
          <w:u w:val="single"/>
        </w:rPr>
        <w:t>106633</w:t>
      </w:r>
    </w:p>
    <w:p>
      <w:r>
        <w:t xml:space="preserve">2. </w:t>
        <w:tab/>
        <w:t>All thanks to that fairy gay faggot PM, Justine Truedough.</w:t>
      </w:r>
    </w:p>
    <w:p>
      <w:r>
        <w:rPr>
          <w:b/>
          <w:u w:val="single"/>
        </w:rPr>
        <w:t>106634</w:t>
      </w:r>
    </w:p>
    <w:p>
      <w:r>
        <w:t>1. Praying Medic on Twitter: "Will the President declassify the FBI’s 37 secret pages of memos about Russia, Clintons and Uranium One? https://t.co/ZvAXRdbPcn" https://twitter.com/prayingmedic/status/1047149009603710976</w:t>
      </w:r>
    </w:p>
    <w:p>
      <w:r>
        <w:rPr>
          <w:b/>
          <w:u w:val="single"/>
        </w:rPr>
        <w:t>106635</w:t>
      </w:r>
    </w:p>
    <w:p>
      <w:r>
        <w:t xml:space="preserve">2. </w:t>
        <w:tab/>
        <w:t>THE CONTINUING FAGGOT HOOVER, ADULTEROUS, LEACHEROUS FBI... WILL PROTECT THE GLOBAL ELITEGOVCORP DEEP STATE AGAINST ALL ENEMIES FOREIGN AND DOMESTIC.  FM🇺🇸L</w:t>
      </w:r>
    </w:p>
    <w:p>
      <w:r>
        <w:rPr>
          <w:b/>
          <w:u w:val="single"/>
        </w:rPr>
        <w:t>106636</w:t>
      </w:r>
    </w:p>
    <w:p>
      <w:r>
        <w:t>1. I had you unfollowed. Now you learn your lesson faggot ;) @ArizMark14-88</w:t>
      </w:r>
    </w:p>
    <w:p>
      <w:r>
        <w:rPr>
          <w:b/>
          <w:u w:val="single"/>
        </w:rPr>
        <w:t>106637</w:t>
      </w:r>
    </w:p>
    <w:p>
      <w:r>
        <w:t xml:space="preserve">2. </w:t>
        <w:tab/>
        <w:t>Shots fired in the area of the 14-88 block of Sopwith.  Send amberlamps.  Oh shit, it's blue on blue.  Put a rush on that amberlamps.  We can rebuild him.  We have the technology.  All we need is about 6 gorillian dollars.</w:t>
      </w:r>
    </w:p>
    <w:p>
      <w:r>
        <w:rPr>
          <w:b/>
          <w:u w:val="single"/>
        </w:rPr>
        <w:t>106638</w:t>
      </w:r>
    </w:p>
    <w:p>
      <w:r>
        <w:t xml:space="preserve">3. </w:t>
        <w:tab/>
        <w:tab/>
        <w:t>You're funny. I am too. LOLzy</w:t>
      </w:r>
    </w:p>
    <w:p>
      <w:r>
        <w:rPr>
          <w:b/>
          <w:u w:val="single"/>
        </w:rPr>
        <w:t>106639</w:t>
      </w:r>
    </w:p>
    <w:p>
      <w:r>
        <w:t xml:space="preserve">4. </w:t>
        <w:tab/>
        <w:tab/>
        <w:t>LOL ;)</w:t>
      </w:r>
    </w:p>
    <w:p>
      <w:r>
        <w:rPr>
          <w:b/>
          <w:u w:val="single"/>
        </w:rPr>
        <w:t>106640</w:t>
      </w:r>
    </w:p>
    <w:p>
      <w:r>
        <w:t xml:space="preserve">5. </w:t>
        <w:tab/>
        <w:tab/>
        <w:tab/>
        <w:t>Are you done spamming me with invites to groups yet?  156 notifications is a bit much to join 2 groups.  Especially those 2.  I mean damn...</w:t>
      </w:r>
    </w:p>
    <w:p>
      <w:r>
        <w:rPr>
          <w:b/>
          <w:u w:val="single"/>
        </w:rPr>
        <w:t>106641</w:t>
      </w:r>
    </w:p>
    <w:p>
      <w:r>
        <w:t>6.</w:t>
      </w:r>
    </w:p>
    <w:p>
      <w:r>
        <w:rPr>
          <w:b/>
          <w:u w:val="single"/>
        </w:rPr>
        <w:t>106642</w:t>
      </w:r>
    </w:p>
    <w:p>
      <w:r>
        <w:t>1. White people have no reason to complain as long as the blacks are based and listen to Kanye! #MAGA #DemsAreTheRealRacists</w:t>
      </w:r>
    </w:p>
    <w:p>
      <w:r>
        <w:rPr>
          <w:b/>
          <w:u w:val="single"/>
        </w:rPr>
        <w:t>106643</w:t>
      </w:r>
    </w:p>
    <w:p>
      <w:r>
        <w:t xml:space="preserve">2. </w:t>
        <w:tab/>
        <w:t>Are &amp; ALWAYS Have been the REAL racists. I lived in Chicago as a child &amp; learned the HARD WAY !!!  Met Some GREAT People.  But the AVG Black is obsessed with Race.   White boy this, Cracker that.  Nigger please.</w:t>
      </w:r>
    </w:p>
    <w:p>
      <w:r>
        <w:rPr>
          <w:b/>
          <w:u w:val="single"/>
        </w:rPr>
        <w:t>106644</w:t>
      </w:r>
    </w:p>
    <w:p>
      <w:r>
        <w:t>1. https://www.theguardian.com/world/2018/oct/19/elin-ersson-swedish-student-video-grounded-deportation-flight-prosecution Finally, a bit of good news today. Girl who grounded a plane carrying a man being deported faces prosecution.</w:t>
      </w:r>
    </w:p>
    <w:p>
      <w:r>
        <w:rPr>
          <w:b/>
          <w:u w:val="single"/>
        </w:rPr>
        <w:t>106645</w:t>
      </w:r>
    </w:p>
    <w:p>
      <w:r>
        <w:t xml:space="preserve">2. </w:t>
        <w:tab/>
        <w:t>she also should be deported, to a muzzie country where she will be useful for at least a little while.</w:t>
      </w:r>
    </w:p>
    <w:p>
      <w:r>
        <w:rPr>
          <w:b/>
          <w:u w:val="single"/>
        </w:rPr>
        <w:t>106646</w:t>
      </w:r>
    </w:p>
    <w:p>
      <w:r>
        <w:t xml:space="preserve">3. </w:t>
        <w:tab/>
        <w:tab/>
        <w:t>Less than a day, by my reckoning!</w:t>
      </w:r>
    </w:p>
    <w:p>
      <w:r>
        <w:rPr>
          <w:b/>
          <w:u w:val="single"/>
        </w:rPr>
        <w:t>106647</w:t>
      </w:r>
    </w:p>
    <w:p>
      <w:r>
        <w:t xml:space="preserve">4. </w:t>
        <w:tab/>
        <w:tab/>
        <w:t>the only reply that matters "who cares"</w:t>
      </w:r>
    </w:p>
    <w:p>
      <w:r>
        <w:rPr>
          <w:b/>
          <w:u w:val="single"/>
        </w:rPr>
        <w:t>106648</w:t>
      </w:r>
    </w:p>
    <w:p>
      <w:r>
        <w:t>1. Trump knows not all Jews are equal.   #period   Don't be a CNN analyst and stereotype people into social groupings, please.   There's no reason a surfer can't wear a cowboy hat while surfing AND there's no reason a cowboy can't be naked in New York while playing guitar.   #NakedCowboy #BeachBoys #FTW</w:t>
      </w:r>
    </w:p>
    <w:p>
      <w:r>
        <w:rPr>
          <w:b/>
          <w:u w:val="single"/>
        </w:rPr>
        <w:t>106649</w:t>
      </w:r>
    </w:p>
    <w:p>
      <w:r>
        <w:t xml:space="preserve">2. </w:t>
        <w:tab/>
        <w:t>jews are equally bad</w:t>
      </w:r>
    </w:p>
    <w:p>
      <w:r>
        <w:rPr>
          <w:b/>
          <w:u w:val="single"/>
        </w:rPr>
        <w:t>106650</w:t>
      </w:r>
    </w:p>
    <w:p>
      <w:r>
        <w:t xml:space="preserve">3. </w:t>
        <w:tab/>
        <w:tab/>
        <w:t>Whatever.  You are a fucking RETARD as long as you wear the #RealSteel #robot #avatar mask on your profile.  You are a bitch until you prove yourself otherwise.  What a fucking moron.  Have you no respect for a classy avatar?  You are a peasant troll to me until you change your avatar.</w:t>
      </w:r>
    </w:p>
    <w:p>
      <w:r>
        <w:rPr>
          <w:b/>
          <w:u w:val="single"/>
        </w:rPr>
        <w:t>106651</w:t>
      </w:r>
    </w:p>
    <w:p>
      <w:r>
        <w:t xml:space="preserve">4. </w:t>
        <w:tab/>
        <w:tab/>
        <w:tab/>
        <w:t>Ur obviously a lunatic....just muted u for a year</w:t>
      </w:r>
    </w:p>
    <w:p>
      <w:r>
        <w:rPr>
          <w:b/>
          <w:u w:val="single"/>
        </w:rPr>
        <w:t>106652</w:t>
      </w:r>
    </w:p>
    <w:p>
      <w:r>
        <w:t xml:space="preserve">5. </w:t>
        <w:tab/>
        <w:tab/>
        <w:tab/>
        <w:tab/>
        <w:t>"Without the freedom to offend, it ceases to exist."   What a fucking hypocrite faggot.  Just banned himself from the most bitchin' spot on the #internet.   I love how 'artificial intelligence' learned to police itself.....</w:t>
      </w:r>
    </w:p>
    <w:p>
      <w:r>
        <w:rPr>
          <w:b/>
          <w:u w:val="single"/>
        </w:rPr>
        <w:t>106653</w:t>
      </w:r>
    </w:p>
    <w:p>
      <w:r>
        <w:t>1. Heard this today. Pretty funny.   Why are redneck murders so hard to solve? All the DNA is the same and there are no dental records. Jeff Foxworthy.</w:t>
      </w:r>
    </w:p>
    <w:p>
      <w:r>
        <w:rPr>
          <w:b/>
          <w:u w:val="single"/>
        </w:rPr>
        <w:t>106654</w:t>
      </w:r>
    </w:p>
    <w:p>
      <w:r>
        <w:t>1. .@CNN's Don Lemon Doubles Down On Racist Criticism Of Kanye - Calls WH Visit 'Minstrel Show' (VIDEO) https://americanlookout.com/cnns-don-lemon-doubles-down-on-racist-criticism-of-kanye-calls-wh-visit-minstrel-show-video/ via @amlookout</w:t>
      </w:r>
    </w:p>
    <w:p>
      <w:r>
        <w:rPr>
          <w:b/>
          <w:u w:val="single"/>
        </w:rPr>
        <w:t>106655</w:t>
      </w:r>
    </w:p>
    <w:p>
      <w:r>
        <w:t xml:space="preserve">2. </w:t>
        <w:tab/>
        <w:t>I still remember him on New Year's Eve whining about how he can't find a man. This faggot is hilarious.</w:t>
      </w:r>
    </w:p>
    <w:p>
      <w:r>
        <w:rPr>
          <w:b/>
          <w:u w:val="single"/>
        </w:rPr>
        <w:t>106656</w:t>
      </w:r>
    </w:p>
    <w:p>
      <w:r>
        <w:t>1. Cunt</w:t>
      </w:r>
    </w:p>
    <w:p>
      <w:r>
        <w:rPr>
          <w:b/>
          <w:u w:val="single"/>
        </w:rPr>
        <w:t>106657</w:t>
      </w:r>
    </w:p>
    <w:p>
      <w:r>
        <w:t>1. Confounding Footage Shows Weird 'Mystery Creature'   https://www.coasttocoastam.com/article/confounding-footage-shows-weird-mystery-creature/</w:t>
      </w:r>
    </w:p>
    <w:p>
      <w:r>
        <w:rPr>
          <w:b/>
          <w:u w:val="single"/>
        </w:rPr>
        <w:t>106658</w:t>
      </w:r>
    </w:p>
    <w:p>
      <w:r>
        <w:t xml:space="preserve">2. </w:t>
        <w:tab/>
        <w:t>probably some nigger car jacker..lol</w:t>
      </w:r>
    </w:p>
    <w:p>
      <w:r>
        <w:rPr>
          <w:b/>
          <w:u w:val="single"/>
        </w:rPr>
        <w:t>106659</w:t>
      </w:r>
    </w:p>
    <w:p>
      <w:r>
        <w:t>1. Circus Freak has complications involving pee pee removal surgery. What a surprise!  https://pagesix.com/2018/10/16/jazz-jennings-suffered-complications-following-gender-confirmation-surgery/</w:t>
      </w:r>
    </w:p>
    <w:p>
      <w:r>
        <w:rPr>
          <w:b/>
          <w:u w:val="single"/>
        </w:rPr>
        <w:t>106660</w:t>
      </w:r>
    </w:p>
    <w:p>
      <w:r>
        <w:t xml:space="preserve">2. </w:t>
        <w:tab/>
        <w:t>Its called Gender identity disorder. Which they recently changed to "Gender dysphoria" Because they want to remove the mental illness part. When are people going to wake up and say it like it is instead of placating to these mental patients? Don't muse mentally ill. Why do it with them gender tards? Boys have penises woman have vagina's! Kindergarten 101|</w:t>
      </w:r>
    </w:p>
    <w:p>
      <w:r>
        <w:rPr>
          <w:b/>
          <w:u w:val="single"/>
        </w:rPr>
        <w:t>106661</w:t>
      </w:r>
    </w:p>
    <w:p>
      <w:r>
        <w:t xml:space="preserve">3. </w:t>
        <w:tab/>
        <w:tab/>
        <w:t>I walked into the VA a month ago and there were rainbow-draped tables with faggot material and about 10 (faggot/dyke) representatives. Both sides of the hallway, so, it was actually a gauntlet. Everyone walking by was being passively 'interviewed'.  I went TF OFF on them. Told them to get their faggot shit TF out of our hospital. We're here for medical care, not faggot indoctrination. I told them to take their shit down to mental health where it belongs.  Guess who was escorted out by the VA PD?</w:t>
      </w:r>
    </w:p>
    <w:p>
      <w:r>
        <w:rPr>
          <w:b/>
          <w:u w:val="single"/>
        </w:rPr>
        <w:t>106662</w:t>
      </w:r>
    </w:p>
    <w:p>
      <w:r>
        <w:t>1. Child Sacrifice Aborted; Satanists Arrested; #Cargill, #Sinclair Executives Implicated   (Aug/2014)   https://beforeitsnews.com/v3/celebrities/2014/2467466.html   #Soros #PedoGate #McGill #Montreal #Canada🇨🇦 #CanFam#CIA #MKUltra</w:t>
      </w:r>
    </w:p>
    <w:p>
      <w:r>
        <w:rPr>
          <w:b/>
          <w:u w:val="single"/>
        </w:rPr>
        <w:t>106663</w:t>
      </w:r>
    </w:p>
    <w:p>
      <w:r>
        <w:t xml:space="preserve">2. </w:t>
        <w:tab/>
        <w:t>check your sources, this website beforeitsnews has articles about Reptillians and planet X etc. just look at their front page. Then most links reference other BS articles on the same website.</w:t>
      </w:r>
    </w:p>
    <w:p>
      <w:r>
        <w:rPr>
          <w:b/>
          <w:u w:val="single"/>
        </w:rPr>
        <w:t>106664</w:t>
      </w:r>
    </w:p>
    <w:p>
      <w:r>
        <w:t xml:space="preserve">3. </w:t>
        <w:tab/>
        <w:tab/>
        <w:t>I clicked one link that claimed to link to their source material and was instead directed to a kelly bluebook ad. beforeitsnews is like the online version of weekly world news. I'm just surprised it doesn't print stories about batboy. These credulous retard Qcultists will believe literally anything.</w:t>
      </w:r>
    </w:p>
    <w:p>
      <w:r>
        <w:rPr>
          <w:b/>
          <w:u w:val="single"/>
        </w:rPr>
        <w:t>106665</w:t>
      </w:r>
    </w:p>
    <w:p>
      <w:r>
        <w:t>1.</w:t>
      </w:r>
    </w:p>
    <w:p>
      <w:r>
        <w:rPr>
          <w:b/>
          <w:u w:val="single"/>
        </w:rPr>
        <w:t>106666</w:t>
      </w:r>
    </w:p>
    <w:p>
      <w:r>
        <w:t xml:space="preserve">2. </w:t>
        <w:tab/>
        <w:t>Since the 1970s feminists have become "political lesbians".   It's time for straight men to become "political homos".</w:t>
      </w:r>
    </w:p>
    <w:p>
      <w:r>
        <w:rPr>
          <w:b/>
          <w:u w:val="single"/>
        </w:rPr>
        <w:t>106667</w:t>
      </w:r>
    </w:p>
    <w:p>
      <w:r>
        <w:t xml:space="preserve">3. </w:t>
        <w:tab/>
        <w:tab/>
        <w:t>A political homo? I am not becoming a fairy gay faggot for anyone. Thank you very much.</w:t>
      </w:r>
    </w:p>
    <w:p>
      <w:r>
        <w:rPr>
          <w:b/>
          <w:u w:val="single"/>
        </w:rPr>
        <w:t>106668</w:t>
      </w:r>
    </w:p>
    <w:p>
      <w:r>
        <w:t xml:space="preserve">4. </w:t>
        <w:tab/>
        <w:tab/>
        <w:tab/>
        <w:t>Carry on living in fear of rape allegations.  Gay men are picky, so you'd probably be the good time had by no-one.</w:t>
      </w:r>
    </w:p>
    <w:p>
      <w:r>
        <w:rPr>
          <w:b/>
          <w:u w:val="single"/>
        </w:rPr>
        <w:t>106669</w:t>
      </w:r>
    </w:p>
    <w:p>
      <w:r>
        <w:t xml:space="preserve">5. </w:t>
        <w:tab/>
        <w:tab/>
        <w:tab/>
        <w:t>I don’t fear anything, and my ass is exit-only.  Plus, I’ve been married and faithful for almost 17 years - 19 if you include the two years we were engaged.  I don’t give a flying f*** about fairy gay faggots and what they do.</w:t>
      </w:r>
    </w:p>
    <w:p>
      <w:r>
        <w:rPr>
          <w:b/>
          <w:u w:val="single"/>
        </w:rPr>
        <w:t>106670</w:t>
      </w:r>
    </w:p>
    <w:p>
      <w:r>
        <w:t>1. WTF    Tired of this fucking redacted BS    Did tax dollars pay these shits ?   We The People have a right to know</w:t>
      </w:r>
    </w:p>
    <w:p>
      <w:r>
        <w:rPr>
          <w:b/>
          <w:u w:val="single"/>
        </w:rPr>
        <w:t>106671</w:t>
      </w:r>
    </w:p>
    <w:p>
      <w:r>
        <w:t xml:space="preserve">2. </w:t>
        <w:tab/>
        <w:t>That fucking cunt didn't give that shit up on her own...... Trump breached her ass and took that shit!</w:t>
      </w:r>
    </w:p>
    <w:p>
      <w:r>
        <w:rPr>
          <w:b/>
          <w:u w:val="single"/>
        </w:rPr>
        <w:t>106672</w:t>
      </w:r>
    </w:p>
    <w:p>
      <w:r>
        <w:t>1. O lobo se humilha ao se disfarçar de ovelha!   kkkkkkkkkkkkkk</w:t>
      </w:r>
    </w:p>
    <w:p>
      <w:r>
        <w:rPr>
          <w:b/>
          <w:u w:val="single"/>
        </w:rPr>
        <w:t>106673</w:t>
      </w:r>
    </w:p>
    <w:p>
      <w:r>
        <w:t xml:space="preserve">2. </w:t>
        <w:tab/>
        <w:t>A intenção deles não é enganar o povo,mas sim armar uma situação na qual os institutos d pesquisas possam dizer q "o Retard está crescendo com esta tática",p assim,poder "ganhar" nas urnas d forma à não ficar tão descarado a fraude...¬¬  https://youtu.be/AdvdqMe7AiE?t=152</w:t>
      </w:r>
    </w:p>
    <w:p>
      <w:r>
        <w:rPr>
          <w:b/>
          <w:u w:val="single"/>
        </w:rPr>
        <w:t>106674</w:t>
      </w:r>
    </w:p>
    <w:p>
      <w:r>
        <w:t>1. Leftists trying to take over Austria with protests against government   https://www.dw.com/en/austria-anti-government-protests-hope-to-break-populist-groundswell/a-45833441?maca=en-reddit-sharing    It's time for physical removal.</w:t>
      </w:r>
    </w:p>
    <w:p>
      <w:r>
        <w:rPr>
          <w:b/>
          <w:u w:val="single"/>
        </w:rPr>
        <w:t>106675</w:t>
      </w:r>
    </w:p>
    <w:p>
      <w:r>
        <w:t xml:space="preserve">2. </w:t>
        <w:tab/>
        <w:t>You'll end up removing half the population and getting 90% of the remaining half killed. When you have a chimpout, you go after the financiers. You know why I think Hitler was a toothless faggot who let his nation down? Because he didn't defang the Rothschild clan when he had a chance.</w:t>
      </w:r>
    </w:p>
    <w:p>
      <w:r>
        <w:rPr>
          <w:b/>
          <w:u w:val="single"/>
        </w:rPr>
        <w:t>106676</w:t>
      </w:r>
    </w:p>
    <w:p>
      <w:r>
        <w:t xml:space="preserve">3. </w:t>
        <w:tab/>
        <w:tab/>
        <w:t>Interesting. I would suggest always going for the most dangerous first, but this is consistent with physical removal. Leftists are a different species and need to live elsewhere.</w:t>
      </w:r>
    </w:p>
    <w:p>
      <w:r>
        <w:rPr>
          <w:b/>
          <w:u w:val="single"/>
        </w:rPr>
        <w:t>106677</w:t>
      </w:r>
    </w:p>
    <w:p>
      <w:r>
        <w:t xml:space="preserve">4. </w:t>
        <w:tab/>
        <w:tab/>
        <w:t>Always go after the money. Rampaging activists are disposable; bankers with access to billions aren't.</w:t>
      </w:r>
    </w:p>
    <w:p>
      <w:r>
        <w:rPr>
          <w:b/>
          <w:u w:val="single"/>
        </w:rPr>
        <w:t>106678</w:t>
      </w:r>
    </w:p>
    <w:p>
      <w:r>
        <w:t xml:space="preserve">5. </w:t>
        <w:tab/>
        <w:tab/>
        <w:t>I think that's the point of physical removal: get rid of the disposable and their masters.</w:t>
      </w:r>
    </w:p>
    <w:p>
      <w:r>
        <w:rPr>
          <w:b/>
          <w:u w:val="single"/>
        </w:rPr>
        <w:t>106679</w:t>
      </w:r>
    </w:p>
    <w:p>
      <w:r>
        <w:t xml:space="preserve">6. </w:t>
        <w:tab/>
        <w:tab/>
        <w:t>Will it make a difference if George Soros resides in Congo or Cambodia, as long as he has good food, air conditioning, a sat phone and an Internet cable? You can't get rid of the masters by removal - you must destroy their tools. And their primary tool is their money. RICO prosecution with asset freeze, that's what you need.</w:t>
      </w:r>
    </w:p>
    <w:p>
      <w:r>
        <w:rPr>
          <w:b/>
          <w:u w:val="single"/>
        </w:rPr>
        <w:t>106680</w:t>
      </w:r>
    </w:p>
    <w:p>
      <w:r>
        <w:t xml:space="preserve">7. </w:t>
        <w:tab/>
        <w:tab/>
        <w:t>I see these as two issues: (1) removing toxic people and bad genetics, and (2) changing laws to prevent international manipulation of your nation. Otherwise I agree.</w:t>
      </w:r>
    </w:p>
    <w:p>
      <w:r>
        <w:rPr>
          <w:b/>
          <w:u w:val="single"/>
        </w:rPr>
        <w:t>106681</w:t>
      </w:r>
    </w:p>
    <w:p>
      <w:r>
        <w:t xml:space="preserve">8. </w:t>
        <w:tab/>
        <w:tab/>
        <w:t>The place for toxic people is in prison, preferably with hard labor. The place for people with bad genetics is in their own countries but, if they happen to already be citizens, you're stuck with them. If they follow their genes, they'll join the toxic people; if they do not, they'll blend in and adapt.</w:t>
      </w:r>
    </w:p>
    <w:p>
      <w:r>
        <w:rPr>
          <w:b/>
          <w:u w:val="single"/>
        </w:rPr>
        <w:t>106682</w:t>
      </w:r>
    </w:p>
    <w:p>
      <w:r>
        <w:t xml:space="preserve">9. </w:t>
        <w:tab/>
        <w:tab/>
        <w:t>I cannot agree. It makes sense to remove all threats and ignore any laws which say otherwise, because those laws are obviously insane!</w:t>
      </w:r>
    </w:p>
    <w:p>
      <w:r>
        <w:rPr>
          <w:b/>
          <w:u w:val="single"/>
        </w:rPr>
        <w:t>106683</w:t>
      </w:r>
    </w:p>
    <w:p>
      <w:r>
        <w:t xml:space="preserve">10. </w:t>
        <w:tab/>
        <w:tab/>
        <w:t>First of all, "dura lex sed lex". If laws are insane, change them. The only way you get to void all laws is to descend into full anarchy and, as I wrote many times before, you may come to deeply regret that.  And second, without the financial might behind them, activists aren't even a threat. Where would Antifa be without Soros money?</w:t>
      </w:r>
    </w:p>
    <w:p>
      <w:r>
        <w:rPr>
          <w:b/>
          <w:u w:val="single"/>
        </w:rPr>
        <w:t>106684</w:t>
      </w:r>
    </w:p>
    <w:p>
      <w:r>
        <w:t>1. @Wren @peremersenne @markusenyart @Timber @Trumplican @Grubama @baerdric @FreeAgent355 @2sense @Lilgirl @rickybird @Luvvvbughugs @Moonbasking @Sockalexis @Lilly @NaturalSelection @haremesc @BewareOfFlatteries @AltruisticEnigma @NiggerologistPhD @olHip  @CrunchyBacon @KimFoote @EmilyAnderson @IlI @Luvmybykr @FEDUPCITIZEN7</w:t>
      </w:r>
    </w:p>
    <w:p>
      <w:r>
        <w:rPr>
          <w:b/>
          <w:u w:val="single"/>
        </w:rPr>
        <w:t>106685</w:t>
      </w:r>
    </w:p>
    <w:p>
      <w:r>
        <w:t xml:space="preserve">2. </w:t>
        <w:tab/>
        <w:t>right now you are accusing a person of a crime, slander, that has not committed, I don't know how I got on your fag list.....but you can go fuck yourself  I said white ppl should not be cared for by blacks....I said NOTHING about this company or the nigger in question.....I stand by that</w:t>
      </w:r>
    </w:p>
    <w:p>
      <w:r>
        <w:rPr>
          <w:b/>
          <w:u w:val="single"/>
        </w:rPr>
        <w:t>106686</w:t>
      </w:r>
    </w:p>
    <w:p>
      <w:r>
        <w:t>1. https://m.youtube.com/watch?v=ej-uOIfF31Y&amp;feature=youtu.be</w:t>
      </w:r>
    </w:p>
    <w:p>
      <w:r>
        <w:rPr>
          <w:b/>
          <w:u w:val="single"/>
        </w:rPr>
        <w:t>106687</w:t>
      </w:r>
    </w:p>
    <w:p>
      <w:r>
        <w:t xml:space="preserve">2. </w:t>
        <w:tab/>
        <w:t>Honestly. I hate them both. A Zionist shill and a faggot bugman</w:t>
      </w:r>
    </w:p>
    <w:p>
      <w:r>
        <w:rPr>
          <w:b/>
          <w:u w:val="single"/>
        </w:rPr>
        <w:t>106688</w:t>
      </w:r>
    </w:p>
    <w:p>
      <w:r>
        <w:t>1.</w:t>
      </w:r>
    </w:p>
    <w:p>
      <w:r>
        <w:rPr>
          <w:b/>
          <w:u w:val="single"/>
        </w:rPr>
        <w:t>106689</w:t>
      </w:r>
    </w:p>
    <w:p>
      <w:r>
        <w:t xml:space="preserve">2. </w:t>
        <w:tab/>
        <w:t>The cunt would too; as sure as night follows day.</w:t>
      </w:r>
    </w:p>
    <w:p>
      <w:r>
        <w:rPr>
          <w:b/>
          <w:u w:val="single"/>
        </w:rPr>
        <w:t>106690</w:t>
      </w:r>
    </w:p>
    <w:p>
      <w:r>
        <w:t>1. BREAKING NEWS !!!!   The Blasey Witch MADE IT ALL UP !!!!   https://www.teaparty.org/huge-christine-ford-published-2008-article-self-hypnosis-used-retrieve-create-artificial-situations-326679/</w:t>
      </w:r>
    </w:p>
    <w:p>
      <w:r>
        <w:rPr>
          <w:b/>
          <w:u w:val="single"/>
        </w:rPr>
        <w:t>106691</w:t>
      </w:r>
    </w:p>
    <w:p>
      <w:r>
        <w:t xml:space="preserve">2. </w:t>
        <w:tab/>
        <w:t>Of course she did with help from the Bolshevik Christ murdering Jews in congress and senate, also with help from the nigger , spics and Mooslims, all Jew tools</w:t>
      </w:r>
    </w:p>
    <w:p>
      <w:r>
        <w:rPr>
          <w:b/>
          <w:u w:val="single"/>
        </w:rPr>
        <w:t>106692</w:t>
      </w:r>
    </w:p>
    <w:p>
      <w:r>
        <w:t xml:space="preserve">3. </w:t>
        <w:tab/>
        <w:tab/>
        <w:t>You seem like a tool for fools!</w:t>
      </w:r>
    </w:p>
    <w:p>
      <w:r>
        <w:rPr>
          <w:b/>
          <w:u w:val="single"/>
        </w:rPr>
        <w:t>106693</w:t>
      </w:r>
    </w:p>
    <w:p>
      <w:r>
        <w:t xml:space="preserve">4. </w:t>
        <w:tab/>
        <w:tab/>
        <w:t>That truth will rip you a new asshole 😉</w:t>
      </w:r>
    </w:p>
    <w:p>
      <w:r>
        <w:rPr>
          <w:b/>
          <w:u w:val="single"/>
        </w:rPr>
        <w:t>106694</w:t>
      </w:r>
    </w:p>
    <w:p>
      <w:r>
        <w:t>1. So they start w a big bank, then all of a sudden shitty nigger banks pop back up like Washington mutual, then they sell Detroit back to niggers w tax payer subsidies, run it into the ground, and it starts all over. Ever weakening the dollar. This is so maddening.</w:t>
      </w:r>
    </w:p>
    <w:p>
      <w:r>
        <w:rPr>
          <w:b/>
          <w:u w:val="single"/>
        </w:rPr>
        <w:t>106695</w:t>
      </w:r>
    </w:p>
    <w:p>
      <w:r>
        <w:t>1. when it's corrupt western youth with imperialist propaganda, The Imperialists went full retard</w:t>
      </w:r>
    </w:p>
    <w:p>
      <w:r>
        <w:rPr>
          <w:b/>
          <w:u w:val="single"/>
        </w:rPr>
        <w:t>106696</w:t>
      </w:r>
    </w:p>
    <w:p>
      <w:r>
        <w:t>1. Hello, Gab wannabe Nazis....I know you're listening. There are 15,000,000 Jews worldwide. There are nearly 2 BILLION Muslims, whom you've seen on TV decapitating Christian social workers and missionaries. You guys never make a post that you don't call out a Jew. I'm thinking that you are massive cowards(Odin'sScrotum) to be so afraid of Woody Allen.</w:t>
      </w:r>
    </w:p>
    <w:p>
      <w:r>
        <w:rPr>
          <w:b/>
          <w:u w:val="single"/>
        </w:rPr>
        <w:t>106697</w:t>
      </w:r>
    </w:p>
    <w:p>
      <w:r>
        <w:t xml:space="preserve">2. </w:t>
        <w:tab/>
        <w:t>IT'S ALL PIG JEW TO ME</w:t>
      </w:r>
    </w:p>
    <w:p>
      <w:r>
        <w:rPr>
          <w:b/>
          <w:u w:val="single"/>
        </w:rPr>
        <w:t>106698</w:t>
      </w:r>
    </w:p>
    <w:p>
      <w:r>
        <w:t xml:space="preserve">3. </w:t>
        <w:tab/>
        <w:tab/>
        <w:t>Here is your sand nigger savior</w:t>
      </w:r>
    </w:p>
    <w:p>
      <w:r>
        <w:rPr>
          <w:b/>
          <w:u w:val="single"/>
        </w:rPr>
        <w:t>106699</w:t>
      </w:r>
    </w:p>
    <w:p>
      <w:r>
        <w:t>1. This I like......a whole lot.</w:t>
      </w:r>
    </w:p>
    <w:p>
      <w:r>
        <w:rPr>
          <w:b/>
          <w:u w:val="single"/>
        </w:rPr>
        <w:t>106700</w:t>
      </w:r>
    </w:p>
    <w:p>
      <w:r>
        <w:t xml:space="preserve">2. </w:t>
        <w:tab/>
        <w:t>Redneck Dildo</w:t>
      </w:r>
    </w:p>
    <w:p>
      <w:r>
        <w:rPr>
          <w:b/>
          <w:u w:val="single"/>
        </w:rPr>
        <w:t>106701</w:t>
      </w:r>
    </w:p>
    <w:p>
      <w:r>
        <w:t>1. Yeah.  Its funny that   YOU  got so triggered by something you saw on the internet that you've been crying like a little cunt about it for WEEKS.</w:t>
      </w:r>
    </w:p>
    <w:p>
      <w:r>
        <w:rPr>
          <w:b/>
          <w:u w:val="single"/>
        </w:rPr>
        <w:t>106702</w:t>
      </w:r>
    </w:p>
    <w:p>
      <w:r>
        <w:t>1. Nigger Kills 2 cops https://www.google.com/amp/s/m.huffpost.com/us/entry/us_5bb0d7c0e4b0c7575965f85a/amp</w:t>
      </w:r>
    </w:p>
    <w:p>
      <w:r>
        <w:rPr>
          <w:b/>
          <w:u w:val="single"/>
        </w:rPr>
        <w:t>106703</w:t>
      </w:r>
    </w:p>
    <w:p>
      <w:r>
        <w:t>1. #RedOctober #MAGA</w:t>
      </w:r>
    </w:p>
    <w:p>
      <w:r>
        <w:rPr>
          <w:b/>
          <w:u w:val="single"/>
        </w:rPr>
        <w:t>106704</w:t>
      </w:r>
    </w:p>
    <w:p>
      <w:r>
        <w:t xml:space="preserve">2. </w:t>
        <w:tab/>
        <w:t>No, no, no. You need to put it off to November! That's the soonest you want to look like a complete pathetic fucking rube when absolutely nothing happens!</w:t>
      </w:r>
    </w:p>
    <w:p>
      <w:r>
        <w:rPr>
          <w:b/>
          <w:u w:val="single"/>
        </w:rPr>
        <w:t>106705</w:t>
      </w:r>
    </w:p>
    <w:p>
      <w:r>
        <w:t xml:space="preserve">3. </w:t>
        <w:tab/>
        <w:tab/>
        <w:t>You</w:t>
      </w:r>
    </w:p>
    <w:p>
      <w:r>
        <w:rPr>
          <w:b/>
          <w:u w:val="single"/>
        </w:rPr>
        <w:t>106706</w:t>
      </w:r>
    </w:p>
    <w:p>
      <w:r>
        <w:t xml:space="preserve">4. </w:t>
        <w:tab/>
        <w:tab/>
        <w:tab/>
        <w:t>Shill is to the paranoid right as Russian bot is to the triggered left.</w:t>
      </w:r>
    </w:p>
    <w:p>
      <w:r>
        <w:rPr>
          <w:b/>
          <w:u w:val="single"/>
        </w:rPr>
        <w:t>106707</w:t>
      </w:r>
    </w:p>
    <w:p>
      <w:r>
        <w:t xml:space="preserve">5. </w:t>
        <w:tab/>
        <w:tab/>
        <w:tab/>
        <w:tab/>
        <w:t>An asshole either way right?  Fuckk off</w:t>
      </w:r>
    </w:p>
    <w:p>
      <w:r>
        <w:rPr>
          <w:b/>
          <w:u w:val="single"/>
        </w:rPr>
        <w:t>106708</w:t>
      </w:r>
    </w:p>
    <w:p>
      <w:r>
        <w:t xml:space="preserve">6. </w:t>
        <w:tab/>
        <w:tab/>
        <w:tab/>
        <w:tab/>
        <w:tab/>
        <w:t>Cry some more, Q-tard.</w:t>
      </w:r>
    </w:p>
    <w:p>
      <w:r>
        <w:rPr>
          <w:b/>
          <w:u w:val="single"/>
        </w:rPr>
        <w:t>106709</w:t>
      </w:r>
    </w:p>
    <w:p>
      <w:r>
        <w:t>1. Another story of how much of a cunt #twitter is to its users and I'm still wondering when Jack Dorsey will ever get fired for such. #droptwitter   https://youtu.be/iAD0NrJIEPo</w:t>
      </w:r>
    </w:p>
    <w:p>
      <w:r>
        <w:rPr>
          <w:b/>
          <w:u w:val="single"/>
        </w:rPr>
        <w:t>106710</w:t>
      </w:r>
    </w:p>
    <w:p>
      <w:r>
        <w:t xml:space="preserve">2. </w:t>
        <w:tab/>
        <w:t>I got banned for defending the second amendment. I had nearly 5,000 followers and never broke their TOS rules. It's outrageous that they did that to me.</w:t>
      </w:r>
    </w:p>
    <w:p>
      <w:r>
        <w:rPr>
          <w:b/>
          <w:u w:val="single"/>
        </w:rPr>
        <w:t>106711</w:t>
      </w:r>
    </w:p>
    <w:p>
      <w:r>
        <w:t>1. Imagine being this pathetic.</w:t>
      </w:r>
    </w:p>
    <w:p>
      <w:r>
        <w:rPr>
          <w:b/>
          <w:u w:val="single"/>
        </w:rPr>
        <w:t>106712</w:t>
      </w:r>
    </w:p>
    <w:p>
      <w:r>
        <w:t xml:space="preserve">2. </w:t>
        <w:tab/>
        <w:t>good,,she looks retarded anyways,,,lol</w:t>
      </w:r>
    </w:p>
    <w:p>
      <w:r>
        <w:rPr>
          <w:b/>
          <w:u w:val="single"/>
        </w:rPr>
        <w:t>106713</w:t>
      </w:r>
    </w:p>
    <w:p>
      <w:r>
        <w:t>1. Andrew Gillum calls for 'state of emergency' on Stand Your Ground law   https://www.tallahassee.com/story/news/2018/07/30/andrew-gillum-calls-state-emergency-stand-your-ground-law/866734002/</w:t>
      </w:r>
    </w:p>
    <w:p>
      <w:r>
        <w:rPr>
          <w:b/>
          <w:u w:val="single"/>
        </w:rPr>
        <w:t>106714</w:t>
      </w:r>
    </w:p>
    <w:p>
      <w:r>
        <w:t xml:space="preserve">2. </w:t>
        <w:tab/>
        <w:t>Lol! Gov Scott will laugh in his face. This Sand Nigger is going to lose anyway. DeSantis = Navy Veteran Gillum= Socialist Sand Nigger loser. VOTE DeSantis/Nunez!</w:t>
      </w:r>
    </w:p>
    <w:p>
      <w:r>
        <w:rPr>
          <w:b/>
          <w:u w:val="single"/>
        </w:rPr>
        <w:t>106715</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106716</w:t>
      </w:r>
    </w:p>
    <w:p>
      <w:r>
        <w:t xml:space="preserve">2. </w:t>
        <w:tab/>
        <w:t>Affirmative action teacher? BLM teacher?</w:t>
      </w:r>
    </w:p>
    <w:p>
      <w:r>
        <w:rPr>
          <w:b/>
          <w:u w:val="single"/>
        </w:rPr>
        <w:t>106717</w:t>
      </w:r>
    </w:p>
    <w:p>
      <w:r>
        <w:t xml:space="preserve">3. </w:t>
        <w:tab/>
        <w:tab/>
        <w:t>There's a word for both and that word is nigger</w:t>
      </w:r>
    </w:p>
    <w:p>
      <w:r>
        <w:rPr>
          <w:b/>
          <w:u w:val="single"/>
        </w:rPr>
        <w:t>106718</w:t>
      </w:r>
    </w:p>
    <w:p>
      <w:r>
        <w:t>1. There will always be the need for religion. Humanity needs an exemplar, something higher than themselves that they can try to aspire to.   What we don't need is clit-cutting infidel-killing skirt-raping building-crashing shitheel raghead religions.</w:t>
      </w:r>
    </w:p>
    <w:p>
      <w:r>
        <w:rPr>
          <w:b/>
          <w:u w:val="single"/>
        </w:rPr>
        <w:t>106719</w:t>
      </w:r>
    </w:p>
    <w:p>
      <w:r>
        <w:t xml:space="preserve">2. </w:t>
        <w:tab/>
        <w:t>The very nature of the religious figure as "exemplar" or "higher standard" has to be both rigid and flexible; it has to have room to grow, but the right lines along with which it has to grow from, much like how a vine aims high when clinging to a trellis.</w:t>
      </w:r>
    </w:p>
    <w:p>
      <w:r>
        <w:rPr>
          <w:b/>
          <w:u w:val="single"/>
        </w:rPr>
        <w:t>106720</w:t>
      </w:r>
    </w:p>
    <w:p>
      <w:r>
        <w:t xml:space="preserve">3. </w:t>
        <w:tab/>
        <w:t>This is why for all of Catholicism's stupidity by its clergy, the faith itself is still intact. The exemplars (Jesus Christ and Mary, foremost) are in the perfect spot of rigid and flexible, easy to learn and difficult to master.  But if your religion's exemplar is a pedophile warlord, well...</w:t>
      </w:r>
    </w:p>
    <w:p>
      <w:r>
        <w:rPr>
          <w:b/>
          <w:u w:val="single"/>
        </w:rPr>
        <w:t>106721</w:t>
      </w:r>
    </w:p>
    <w:p>
      <w:r>
        <w:t>1. fuck off you racist twat</w:t>
      </w:r>
    </w:p>
    <w:p>
      <w:r>
        <w:rPr>
          <w:b/>
          <w:u w:val="single"/>
        </w:rPr>
        <w:t>106722</w:t>
      </w:r>
    </w:p>
    <w:p>
      <w:r>
        <w:t>1. If I was filming say the next Joe Dirt movie, you know like a comedy spoof making fun of the Trump loving redneck gun toting variety spoof... this would be the exact van I would have Joe Dirt drive. HILARIOUS! 😂 😂 😂 🎥 🍿The set directors have done a great job! Well done!</w:t>
      </w:r>
    </w:p>
    <w:p>
      <w:r>
        <w:rPr>
          <w:b/>
          <w:u w:val="single"/>
        </w:rPr>
        <w:t>106723</w:t>
      </w:r>
    </w:p>
    <w:p>
      <w:r>
        <w:t xml:space="preserve">2. </w:t>
        <w:tab/>
        <w:t>THEY think the public are stupid. DemoRats would have long busted out every window in that van..</w:t>
      </w:r>
    </w:p>
    <w:p>
      <w:r>
        <w:rPr>
          <w:b/>
          <w:u w:val="single"/>
        </w:rPr>
        <w:t>106724</w:t>
      </w:r>
    </w:p>
    <w:p>
      <w:r>
        <w:t xml:space="preserve">3. </w:t>
        <w:tab/>
        <w:tab/>
        <w:t>WORD!</w:t>
      </w:r>
    </w:p>
    <w:p>
      <w:r>
        <w:rPr>
          <w:b/>
          <w:u w:val="single"/>
        </w:rPr>
        <w:t>106725</w:t>
      </w:r>
    </w:p>
    <w:p>
      <w:r>
        <w:t xml:space="preserve">4. </w:t>
        <w:tab/>
        <w:t>Do DNA and prints on the stickers...I wonder whose finger prints and DNA are on those?</w:t>
      </w:r>
    </w:p>
    <w:p>
      <w:r>
        <w:rPr>
          <w:b/>
          <w:u w:val="single"/>
        </w:rPr>
        <w:t>106726</w:t>
      </w:r>
    </w:p>
    <w:p>
      <w:r>
        <w:t xml:space="preserve">5. </w:t>
        <w:tab/>
        <w:t>Too obvious indeed... :)</w:t>
      </w:r>
    </w:p>
    <w:p>
      <w:r>
        <w:rPr>
          <w:b/>
          <w:u w:val="single"/>
        </w:rPr>
        <w:t>106727</w:t>
      </w:r>
    </w:p>
    <w:p>
      <w:r>
        <w:t xml:space="preserve">6. </w:t>
        <w:tab/>
        <w:t>I say a bit over done, I little subtlety goes a long way. Just maybe just a red van with MAGA/NRA sticker parked at a fire hydrant in front of a middle school in Florida?</w:t>
      </w:r>
    </w:p>
    <w:p>
      <w:r>
        <w:rPr>
          <w:b/>
          <w:u w:val="single"/>
        </w:rPr>
        <w:t>106728</w:t>
      </w:r>
    </w:p>
    <w:p>
      <w:r>
        <w:t xml:space="preserve">7. </w:t>
        <w:tab/>
        <w:tab/>
        <w:t>Their base isn't clever enough for subtleties.</w:t>
      </w:r>
    </w:p>
    <w:p>
      <w:r>
        <w:rPr>
          <w:b/>
          <w:u w:val="single"/>
        </w:rPr>
        <w:t>106729</w:t>
      </w:r>
    </w:p>
    <w:p>
      <w:r>
        <w:t xml:space="preserve">8. </w:t>
        <w:tab/>
        <w:t>His family says he was crazy and lived in his van for years. That does not look like an old lived in van. Unless he is Felix Unger.</w:t>
      </w:r>
    </w:p>
    <w:p>
      <w:r>
        <w:rPr>
          <w:b/>
          <w:u w:val="single"/>
        </w:rPr>
        <w:t>106730</w:t>
      </w:r>
    </w:p>
    <w:p>
      <w:r>
        <w:t xml:space="preserve">9. </w:t>
        <w:tab/>
        <w:tab/>
        <w:t>He kept his “house” very clean!</w:t>
      </w:r>
    </w:p>
    <w:p>
      <w:r>
        <w:rPr>
          <w:b/>
          <w:u w:val="single"/>
        </w:rPr>
        <w:t>106731</w:t>
      </w:r>
    </w:p>
    <w:p>
      <w:r>
        <w:t xml:space="preserve">10. </w:t>
        <w:tab/>
        <w:t>""HILARIOUS! 😂 😂 😂"" Brilliant! I'd GoFundMe for that!</w:t>
      </w:r>
    </w:p>
    <w:p>
      <w:r>
        <w:rPr>
          <w:b/>
          <w:u w:val="single"/>
        </w:rPr>
        <w:t>106732</w:t>
      </w:r>
    </w:p>
    <w:p>
      <w:r>
        <w:t>1. BS! The fundamental issue is nigger ineptitude !   https://sputniknews.com/africa/201810041068606104-Namibia-Accelerate-Land-Redistribution/</w:t>
      </w:r>
    </w:p>
    <w:p>
      <w:r>
        <w:rPr>
          <w:b/>
          <w:u w:val="single"/>
        </w:rPr>
        <w:t>106733</w:t>
      </w:r>
    </w:p>
    <w:p>
      <w:r>
        <w:t>1. #Police punch 14 year old girl on the ground twice in #CoralSprings, #Florida   https://youtu.be/4-FjyJsWvFY</w:t>
      </w:r>
    </w:p>
    <w:p>
      <w:r>
        <w:rPr>
          <w:b/>
          <w:u w:val="single"/>
        </w:rPr>
        <w:t>106734</w:t>
      </w:r>
    </w:p>
    <w:p>
      <w:r>
        <w:t xml:space="preserve">2. </w:t>
        <w:tab/>
        <w:t>Lets get the.police's version of events first</w:t>
      </w:r>
    </w:p>
    <w:p>
      <w:r>
        <w:rPr>
          <w:b/>
          <w:u w:val="single"/>
        </w:rPr>
        <w:t>106735</w:t>
      </w:r>
    </w:p>
    <w:p>
      <w:r>
        <w:t xml:space="preserve">3. </w:t>
        <w:tab/>
        <w:tab/>
        <w:t>Copsucker much?</w:t>
      </w:r>
    </w:p>
    <w:p>
      <w:r>
        <w:rPr>
          <w:b/>
          <w:u w:val="single"/>
        </w:rPr>
        <w:t>106736</w:t>
      </w:r>
    </w:p>
    <w:p>
      <w:r>
        <w:t xml:space="preserve">4. </w:t>
        <w:tab/>
        <w:tab/>
        <w:tab/>
        <w:t>ironically, it will be the cops you call when some nigger shoots your faggot bf when your dope deal goes bad. maybe they'll know who you are and just decide to NOT show up and let you deal with your own worthless shit? We can only hope</w:t>
      </w:r>
    </w:p>
    <w:p>
      <w:r>
        <w:rPr>
          <w:b/>
          <w:u w:val="single"/>
        </w:rPr>
        <w:t>106737</w:t>
      </w:r>
    </w:p>
    <w:p>
      <w:r>
        <w:t xml:space="preserve">5. </w:t>
        <w:tab/>
        <w:tab/>
        <w:tab/>
        <w:tab/>
        <w:t>Another sad little copsucker aren't ya boy!</w:t>
      </w:r>
    </w:p>
    <w:p>
      <w:r>
        <w:rPr>
          <w:b/>
          <w:u w:val="single"/>
        </w:rPr>
        <w:t>106738</w:t>
      </w:r>
    </w:p>
    <w:p>
      <w:r>
        <w:t xml:space="preserve">6. </w:t>
        <w:tab/>
        <w:tab/>
        <w:tab/>
        <w:tab/>
        <w:tab/>
        <w:t>copsucker? WOW! What a sweet intellect you have there. No one will ever accuse you of being a genius</w:t>
      </w:r>
    </w:p>
    <w:p>
      <w:r>
        <w:rPr>
          <w:b/>
          <w:u w:val="single"/>
        </w:rPr>
        <w:t>106739</w:t>
      </w:r>
    </w:p>
    <w:p>
      <w:r>
        <w:t xml:space="preserve">7. </w:t>
        <w:tab/>
        <w:tab/>
        <w:tab/>
        <w:tab/>
        <w:tab/>
        <w:tab/>
        <w:t>Several magnitudes better than being a low life scum sucking rat fuck rat bastard larcenous murderous POS fuckin pig though. Off you go now piggy, mind the gap between train and platform.</w:t>
      </w:r>
    </w:p>
    <w:p>
      <w:r>
        <w:rPr>
          <w:b/>
          <w:u w:val="single"/>
        </w:rPr>
        <w:t>106740</w:t>
      </w:r>
    </w:p>
    <w:p>
      <w:r>
        <w:t xml:space="preserve">8. </w:t>
        <w:tab/>
        <w:tab/>
        <w:tab/>
        <w:tab/>
        <w:tab/>
        <w:tab/>
        <w:tab/>
        <w:t>wow! You changed my mind! I don't know how I could have missed that intellectual prowess and literary ingenium! So tell me Jeffwey, how did you get those stretch marks around your mouth? Let me guess: your daddy! you know, if he paid you every time he fucked you, maybe you wouldn't be on welfare?</w:t>
      </w:r>
    </w:p>
    <w:p>
      <w:r>
        <w:rPr>
          <w:b/>
          <w:u w:val="single"/>
        </w:rPr>
        <w:t>106741</w:t>
      </w:r>
    </w:p>
    <w:p>
      <w:r>
        <w:t>1.</w:t>
      </w:r>
    </w:p>
    <w:p>
      <w:r>
        <w:rPr>
          <w:b/>
          <w:u w:val="single"/>
        </w:rPr>
        <w:t>106742</w:t>
      </w:r>
    </w:p>
    <w:p>
      <w:r>
        <w:t xml:space="preserve">2. </w:t>
        <w:tab/>
        <w:t>No. Garbage. The Deep State put that HOUSE NIGGER on the throne ... ass hats.</w:t>
      </w:r>
    </w:p>
    <w:p>
      <w:r>
        <w:rPr>
          <w:b/>
          <w:u w:val="single"/>
        </w:rPr>
        <w:t>106743</w:t>
      </w:r>
    </w:p>
    <w:p>
      <w:r>
        <w:t>1. Looks like the blacks got jealous that the Kavanaugh drama didn't have any "diversity", so their handlers gave them some BS mental gymnastics to make them feel important again.   But niggers do not matter.    They will never be important.</w:t>
      </w:r>
    </w:p>
    <w:p>
      <w:r>
        <w:rPr>
          <w:b/>
          <w:u w:val="single"/>
        </w:rPr>
        <w:t>106744</w:t>
      </w:r>
    </w:p>
    <w:p>
      <w:r>
        <w:t xml:space="preserve">2. </w:t>
        <w:tab/>
        <w:t>Exactly!. the nigger is useless. It does not matter at all. The nigger sucks the very life out of our White culture.</w:t>
      </w:r>
    </w:p>
    <w:p>
      <w:r>
        <w:rPr>
          <w:b/>
          <w:u w:val="single"/>
        </w:rPr>
        <w:t>106745</w:t>
      </w:r>
    </w:p>
    <w:p>
      <w:r>
        <w:t>1. You had it coming. Fucking nigger loving bitch...karma</w:t>
      </w:r>
    </w:p>
    <w:p>
      <w:r>
        <w:rPr>
          <w:b/>
          <w:u w:val="single"/>
        </w:rPr>
        <w:t>106746</w:t>
      </w:r>
    </w:p>
    <w:p>
      <w:r>
        <w:t xml:space="preserve">2. </w:t>
        <w:tab/>
        <w:t>If there's one thing Gab has provided,it's the ability to see just how much racism really does still exist.. FYI ~ (Karma follows Hatred)</w:t>
      </w:r>
    </w:p>
    <w:p>
      <w:r>
        <w:rPr>
          <w:b/>
          <w:u w:val="single"/>
        </w:rPr>
        <w:t>106747</w:t>
      </w:r>
    </w:p>
    <w:p>
      <w:r>
        <w:t>1. faggot</w:t>
      </w:r>
    </w:p>
    <w:p>
      <w:r>
        <w:rPr>
          <w:b/>
          <w:u w:val="single"/>
        </w:rPr>
        <w:t>106748</w:t>
      </w:r>
    </w:p>
    <w:p>
      <w:r>
        <w:t>1. Laura Ingraham:  ‏  Find this little slime. RePOST pls   https://twitter.com/DevinSenaUI/status/1047478113544888321</w:t>
      </w:r>
    </w:p>
    <w:p>
      <w:r>
        <w:rPr>
          <w:b/>
          <w:u w:val="single"/>
        </w:rPr>
        <w:t>106749</w:t>
      </w:r>
    </w:p>
    <w:p>
      <w:r>
        <w:t xml:space="preserve">2. </w:t>
        <w:tab/>
        <w:t>His name is: Jordan Hunt.  (aka. Jordan Cunt)   He's a hairdresser in Toronto.   https://humandefense.com/identified-man-who-roundhouse-kicked-pro-life-leader/</w:t>
      </w:r>
    </w:p>
    <w:p>
      <w:r>
        <w:rPr>
          <w:b/>
          <w:u w:val="single"/>
        </w:rPr>
        <w:t>106750</w:t>
      </w:r>
    </w:p>
    <w:p>
      <w:r>
        <w:t xml:space="preserve">3. </w:t>
        <w:tab/>
        <w:tab/>
        <w:t>If you are on Twitter, please tweet/report #JordanHunt to Toronto Police. The more the merrier. Include a link to the video showing the assault... Use these hashtags... #torontopolice #topoli #jordanhunt #prolife #abortion</w:t>
      </w:r>
    </w:p>
    <w:p>
      <w:r>
        <w:rPr>
          <w:b/>
          <w:u w:val="single"/>
        </w:rPr>
        <w:t>106751</w:t>
      </w:r>
    </w:p>
    <w:p>
      <w:r>
        <w:t xml:space="preserve">4. </w:t>
        <w:tab/>
        <w:tab/>
        <w:tab/>
        <w:t>Motherfucker is toast already! Faggot got shitcanned from his job</w:t>
      </w:r>
    </w:p>
    <w:p>
      <w:r>
        <w:rPr>
          <w:b/>
          <w:u w:val="single"/>
        </w:rPr>
        <w:t>106752</w:t>
      </w:r>
    </w:p>
    <w:p>
      <w:r>
        <w:t>1. RT ChuckCallesto    Just REMEMBER....  She will be ELECTED.....  Don't want this nonsense... VOTE...  Ocasio-Cortez Says Migrant Caravan Has “Legal Right” To Come To U.S...  https://ilovemyfreedom.org/ocasio-cortez-says-migrant-caravan-has-legal-right-to-come-to-u-s/?utm_source=star&amp;utm_medium=twit</w:t>
      </w:r>
    </w:p>
    <w:p>
      <w:r>
        <w:rPr>
          <w:b/>
          <w:u w:val="single"/>
        </w:rPr>
        <w:t>106753</w:t>
      </w:r>
    </w:p>
    <w:p>
      <w:r>
        <w:t xml:space="preserve">2. </w:t>
        <w:tab/>
        <w:t>Stunned cunt</w:t>
      </w:r>
    </w:p>
    <w:p>
      <w:r>
        <w:rPr>
          <w:b/>
          <w:u w:val="single"/>
        </w:rPr>
        <w:t>106754</w:t>
      </w:r>
    </w:p>
    <w:p>
      <w:r>
        <w:t>1. GFY Hulu.   We’ll wear whatever the hell we want, you dystopian scolds:   (N.B.: I used a pic from someone’s account instead of making my own. So in the comments, I have posted a link to the still-active URL as of this writing, and GuardAmerican’s own screen grab of the tweet.)</w:t>
      </w:r>
    </w:p>
    <w:p>
      <w:r>
        <w:rPr>
          <w:b/>
          <w:u w:val="single"/>
        </w:rPr>
        <w:t>106755</w:t>
      </w:r>
    </w:p>
    <w:p>
      <w:r>
        <w:t xml:space="preserve">2. </w:t>
        <w:tab/>
        <w:t>Let's all tell HULU that making fun of Niggers, Mudslime JIhadis and Mexican pieces of shit is OK.  Dress up as a Moozlum child rapist, a Nigger Gangsta with his white ho, or a Sombrero wearing, lazy drunken Mexifagifornian looking for a green card.  Great fun.</w:t>
      </w:r>
    </w:p>
    <w:p>
      <w:r>
        <w:rPr>
          <w:b/>
          <w:u w:val="single"/>
        </w:rPr>
        <w:t>106756</w:t>
      </w:r>
    </w:p>
    <w:p>
      <w:r>
        <w:t>1. Progressivism is a hateful and violent ideology   But Kathy Griffin was just joking about beheading Trump, right? Isn't that what we're supposed to believe at least?   https://twitter.com/TomArnold/status/1054190316901883904    #VoteRed</w:t>
      </w:r>
    </w:p>
    <w:p>
      <w:r>
        <w:rPr>
          <w:b/>
          <w:u w:val="single"/>
        </w:rPr>
        <w:t>106757</w:t>
      </w:r>
    </w:p>
    <w:p>
      <w:r>
        <w:t xml:space="preserve">2. </w:t>
        <w:tab/>
        <w:t>Nobody notices that retard Tom Arnold unless he says something that would get the average person arrested and thrown in Federal Prison.  He is still a nobody that I never notice except for his provocative criminal remarks.</w:t>
      </w:r>
    </w:p>
    <w:p>
      <w:r>
        <w:rPr>
          <w:b/>
          <w:u w:val="single"/>
        </w:rPr>
        <w:t>106758</w:t>
      </w:r>
    </w:p>
    <w:p>
      <w:r>
        <w:t xml:space="preserve">3. </w:t>
        <w:tab/>
        <w:tab/>
        <w:t>It's not really about him alone It's about the deafening silence from our supposed 'Moral Icons' &amp; 'Political Leaders' &amp; #FakeNews MSM IF Candice Owens or Ann Coulter were to say something anywhere close to that, you know all those groups of ppl would lose their minds</w:t>
      </w:r>
    </w:p>
    <w:p>
      <w:r>
        <w:rPr>
          <w:b/>
          <w:u w:val="single"/>
        </w:rPr>
        <w:t>106759</w:t>
      </w:r>
    </w:p>
    <w:p>
      <w:r>
        <w:t>1. The Trigger Effect   https://magazine.atavist.com/the-trigger-effect-scout-schultz-georgia-tech</w:t>
      </w:r>
    </w:p>
    <w:p>
      <w:r>
        <w:rPr>
          <w:b/>
          <w:u w:val="single"/>
        </w:rPr>
        <w:t>106760</w:t>
      </w:r>
    </w:p>
    <w:p>
      <w:r>
        <w:t xml:space="preserve">2. </w:t>
        <w:tab/>
        <w:t>Scout Schultz was a "White, bisexual, intersex, and nonbinary" Antifa that used "they" and "them" pronouns</w:t>
      </w:r>
    </w:p>
    <w:p>
      <w:r>
        <w:rPr>
          <w:b/>
          <w:u w:val="single"/>
        </w:rPr>
        <w:t>106761</w:t>
      </w:r>
    </w:p>
    <w:p>
      <w:r>
        <w:t xml:space="preserve">3. </w:t>
        <w:tab/>
        <w:tab/>
        <w:t>"They" committed suicide a year ago at Georgia Tech. Watch the video   https://www.youtube.com/watch?v=ZwpVxrm1shE</w:t>
      </w:r>
    </w:p>
    <w:p>
      <w:r>
        <w:rPr>
          <w:b/>
          <w:u w:val="single"/>
        </w:rPr>
        <w:t>106762</w:t>
      </w:r>
    </w:p>
    <w:p>
      <w:r>
        <w:t xml:space="preserve">4. </w:t>
        <w:tab/>
        <w:tab/>
        <w:tab/>
        <w:t>Listening to that faggot scream is like music.</w:t>
      </w:r>
    </w:p>
    <w:p>
      <w:r>
        <w:rPr>
          <w:b/>
          <w:u w:val="single"/>
        </w:rPr>
        <w:t>106763</w:t>
      </w:r>
    </w:p>
    <w:p>
      <w:r>
        <w:t>1. The absolute madman.</w:t>
      </w:r>
    </w:p>
    <w:p>
      <w:r>
        <w:rPr>
          <w:b/>
          <w:u w:val="single"/>
        </w:rPr>
        <w:t>106764</w:t>
      </w:r>
    </w:p>
    <w:p>
      <w:r>
        <w:t xml:space="preserve">2. </w:t>
        <w:tab/>
        <w:t>It's a shame the faggot went back to arguing for amnesty today.</w:t>
      </w:r>
    </w:p>
    <w:p>
      <w:r>
        <w:rPr>
          <w:b/>
          <w:u w:val="single"/>
        </w:rPr>
        <w:t>106765</w:t>
      </w:r>
    </w:p>
    <w:p>
      <w:r>
        <w:t xml:space="preserve">3. </w:t>
        <w:tab/>
        <w:tab/>
        <w:t>He's back to neocon war hawking in the ME too.  Wants Saudi Arabia to destabilize.  For what?  No real reason.  Someone goes missing in Turkey, no proof, wild accusations, nobody's talking.</w:t>
      </w:r>
    </w:p>
    <w:p>
      <w:r>
        <w:rPr>
          <w:b/>
          <w:u w:val="single"/>
        </w:rPr>
        <w:t>106766</w:t>
      </w:r>
    </w:p>
    <w:p>
      <w:r>
        <w:t>1. these ppl give retarded a whole new meaning..</w:t>
      </w:r>
    </w:p>
    <w:p>
      <w:r>
        <w:rPr>
          <w:b/>
          <w:u w:val="single"/>
        </w:rPr>
        <w:t>106767</w:t>
      </w:r>
    </w:p>
    <w:p>
      <w:r>
        <w:t>1. Who can take this shit Seriously ?</w:t>
      </w:r>
    </w:p>
    <w:p>
      <w:r>
        <w:rPr>
          <w:b/>
          <w:u w:val="single"/>
        </w:rPr>
        <w:t>106768</w:t>
      </w:r>
    </w:p>
    <w:p>
      <w:r>
        <w:t xml:space="preserve">2. </w:t>
        <w:tab/>
        <w:t>ROTFLOL sides hurting!</w:t>
      </w:r>
    </w:p>
    <w:p>
      <w:r>
        <w:rPr>
          <w:b/>
          <w:u w:val="single"/>
        </w:rPr>
        <w:t>106769</w:t>
      </w:r>
    </w:p>
    <w:p>
      <w:r>
        <w:t xml:space="preserve">3. </w:t>
        <w:tab/>
        <w:tab/>
        <w:t>DUMB TWAT</w:t>
      </w:r>
    </w:p>
    <w:p>
      <w:r>
        <w:rPr>
          <w:b/>
          <w:u w:val="single"/>
        </w:rPr>
        <w:t>106770</w:t>
      </w:r>
    </w:p>
    <w:p>
      <w:r>
        <w:t>1. Yes, #FolkRight is anti-Christian. Unabashedly. We don't turn the other cheek. The meek will inherit NOTHING.   Embrace your #Indigenous #Ethnic #Folkways. Eschew all forms of #Abrahamism.   "Where you see evil, speak out against it. And give NO TRUCE to your enemies."</w:t>
      </w:r>
    </w:p>
    <w:p>
      <w:r>
        <w:rPr>
          <w:b/>
          <w:u w:val="single"/>
        </w:rPr>
        <w:t>106771</w:t>
      </w:r>
    </w:p>
    <w:p>
      <w:r>
        <w:t xml:space="preserve">2. </w:t>
        <w:tab/>
        <w:t>Every week I'm berated by some #Christian for being "too anti-Christian", but what choice do I have?   #Christians routinely gloat about their purported success in destroying #Paganism, even though they have not managed to do it. They hate 10,000+ years of indigenous #White #European culture.   Am I supposed to support them, or stand idly by? Hell no!</w:t>
      </w:r>
    </w:p>
    <w:p>
      <w:r>
        <w:rPr>
          <w:b/>
          <w:u w:val="single"/>
        </w:rPr>
        <w:t>106772</w:t>
      </w:r>
    </w:p>
    <w:p>
      <w:r>
        <w:t xml:space="preserve">3. </w:t>
        <w:tab/>
        <w:tab/>
        <w:t>I do not see Christians gloating about killing pagans without some prior attacks levied on that Christian. Christians hate the Aztecs over their 10,000 years of human sacrifice and cannibalism. Is that wrong?</w:t>
      </w:r>
    </w:p>
    <w:p>
      <w:r>
        <w:rPr>
          <w:b/>
          <w:u w:val="single"/>
        </w:rPr>
        <w:t>106773</w:t>
      </w:r>
    </w:p>
    <w:p>
      <w:r>
        <w:t xml:space="preserve">4. </w:t>
        <w:tab/>
        <w:tab/>
        <w:tab/>
        <w:t>Critical thought. Critical thought is not an attack. By all means go claim injury. Claim injury for your god for all it does you or anyone such great things doesn't it. Such clumsily veiled "prior attacks levied" threats. Just don't be a retard and come up with these new-world xtian boogey men.</w:t>
      </w:r>
    </w:p>
    <w:p>
      <w:r>
        <w:rPr>
          <w:b/>
          <w:u w:val="single"/>
        </w:rPr>
        <w:t>106774</w:t>
      </w:r>
    </w:p>
    <w:p>
      <w:r>
        <w:t xml:space="preserve">5. </w:t>
        <w:tab/>
        <w:tab/>
        <w:tab/>
        <w:tab/>
        <w:t>I rarely see pagans attacking Christians with "critical thought". 99 times out of 100 pagans are attacking Christians using strawman antics that do little more than show the pagan has zero fucking clues about Christianity, or what Christians understand or believe. On the rare occasion that a pagan posts a legitimate critisism of Christians or their faith, Christians jump at the chance of defending their faith and do so with civility until the ad hominems and strawmanning commence. Then, righteous indignation prevails in the form of hostility and insults.</w:t>
      </w:r>
    </w:p>
    <w:p>
      <w:r>
        <w:rPr>
          <w:b/>
          <w:u w:val="single"/>
        </w:rPr>
        <w:t>106775</w:t>
      </w:r>
    </w:p>
    <w:p>
      <w:r>
        <w:t xml:space="preserve">6. </w:t>
        <w:tab/>
        <w:tab/>
        <w:tab/>
        <w:tab/>
        <w:tab/>
        <w:t>"fucking" "with civility ". Are you american?   You work on your image a bit. I don't need to discuss about anything near the mind let alone spirit with you.</w:t>
      </w:r>
    </w:p>
    <w:p>
      <w:r>
        <w:rPr>
          <w:b/>
          <w:u w:val="single"/>
        </w:rPr>
        <w:t>106776</w:t>
      </w:r>
    </w:p>
    <w:p>
      <w:r>
        <w:t xml:space="preserve">7. </w:t>
        <w:tab/>
        <w:tab/>
        <w:tab/>
        <w:tab/>
        <w:tab/>
        <w:tab/>
        <w:t>My image? Go fuck yourself, ya optics cucked faggot.  I don't need to qualify myself to you, or give a fuck when we get around to throwing fags like you off a fuckin' roof.</w:t>
      </w:r>
    </w:p>
    <w:p>
      <w:r>
        <w:rPr>
          <w:b/>
          <w:u w:val="single"/>
        </w:rPr>
        <w:t>106777</w:t>
      </w:r>
    </w:p>
    <w:p>
      <w:r>
        <w:t xml:space="preserve">8. </w:t>
        <w:tab/>
        <w:tab/>
        <w:tab/>
        <w:tab/>
        <w:tab/>
        <w:tab/>
        <w:tab/>
        <w:t>Your a kid and not aware of your own language. The only christian I read here is a cryptomuslim. Or some other sandbox semite. Great to know what passes for christian over the pond?</w:t>
      </w:r>
    </w:p>
    <w:p>
      <w:r>
        <w:rPr>
          <w:b/>
          <w:u w:val="single"/>
        </w:rPr>
        <w:t>106778</w:t>
      </w:r>
    </w:p>
    <w:p>
      <w:r>
        <w:t xml:space="preserve">9. </w:t>
        <w:tab/>
        <w:tab/>
        <w:tab/>
        <w:tab/>
        <w:tab/>
        <w:tab/>
        <w:tab/>
        <w:tab/>
        <w:t>Oh, the no true Scotsman, bullshit. "No real Christian would curse at strangers on Gab. Meek, meek, turn the other cheek, bullshit." Then, suggest that because I fail your no true scotsman fallacy, I must be a Muzzie or Jew?   Are you actually that fucking dumb?.</w:t>
      </w:r>
    </w:p>
    <w:p>
      <w:r>
        <w:rPr>
          <w:b/>
          <w:u w:val="single"/>
        </w:rPr>
        <w:t>106779</w:t>
      </w:r>
    </w:p>
    <w:p>
      <w:r>
        <w:t xml:space="preserve">10. </w:t>
        <w:tab/>
        <w:tab/>
        <w:tab/>
        <w:tab/>
        <w:tab/>
        <w:tab/>
        <w:tab/>
        <w:tab/>
        <w:tab/>
        <w:t>You come across as an american gasbag redneck xtian, throwing in a bunch of fucks here and there to supposedly make a point. Some people can use any word and have style. You seem to think it covers for all the things you promise, like kicking my ass around. Yet here I am, laughing at your Aztecfobia.</w:t>
      </w:r>
    </w:p>
    <w:p>
      <w:r>
        <w:rPr>
          <w:b/>
          <w:u w:val="single"/>
        </w:rPr>
        <w:t>106780</w:t>
      </w:r>
    </w:p>
    <w:p>
      <w:r>
        <w:t xml:space="preserve">11. </w:t>
        <w:tab/>
        <w:tab/>
        <w:tab/>
        <w:tab/>
        <w:tab/>
        <w:tab/>
        <w:tab/>
        <w:tab/>
        <w:tab/>
        <w:tab/>
        <w:t>Aztecphobia? Because I pointed at Aztec cannibalism and suggested it was wrong?  You're an utter retarded faggot.</w:t>
      </w:r>
    </w:p>
    <w:p>
      <w:r>
        <w:rPr>
          <w:b/>
          <w:u w:val="single"/>
        </w:rPr>
        <w:t>106781</w:t>
      </w:r>
    </w:p>
    <w:p>
      <w:r>
        <w:t xml:space="preserve">12. </w:t>
        <w:tab/>
        <w:tab/>
        <w:tab/>
        <w:tab/>
        <w:tab/>
        <w:tab/>
        <w:tab/>
        <w:tab/>
        <w:tab/>
        <w:tab/>
        <w:tab/>
        <w:t>You are so easy to bait, but bit a meagre catch. So catholic boy, whats next?</w:t>
      </w:r>
    </w:p>
    <w:p>
      <w:r>
        <w:rPr>
          <w:b/>
          <w:u w:val="single"/>
        </w:rPr>
        <w:t>106782</w:t>
      </w:r>
    </w:p>
    <w:p>
      <w:r>
        <w:t>1. Just a reminder</w:t>
      </w:r>
    </w:p>
    <w:p>
      <w:r>
        <w:rPr>
          <w:b/>
          <w:u w:val="single"/>
        </w:rPr>
        <w:t>106783</w:t>
      </w:r>
    </w:p>
    <w:p>
      <w:r>
        <w:t xml:space="preserve">2. </w:t>
        <w:tab/>
        <w:t>This was NOT Stevens. People actually need to verify their sources before posting. Come on, we’re better than this. https://rogerhollander.wordpress.com/2009/11/24/bagram-a-living-hell/</w:t>
      </w:r>
    </w:p>
    <w:p>
      <w:r>
        <w:rPr>
          <w:b/>
          <w:u w:val="single"/>
        </w:rPr>
        <w:t>106784</w:t>
      </w:r>
    </w:p>
    <w:p>
      <w:r>
        <w:t xml:space="preserve">3. </w:t>
        <w:tab/>
        <w:tab/>
        <w:t>Again ,your point is moot . A muzzie is a muzzie . Now again politely cause you use the term JEEESH move on bitch . Bake some cookies .</w:t>
      </w:r>
    </w:p>
    <w:p>
      <w:r>
        <w:rPr>
          <w:b/>
          <w:u w:val="single"/>
        </w:rPr>
        <w:t>106785</w:t>
      </w:r>
    </w:p>
    <w:p>
      <w:r>
        <w:t>1. #GabFam   Bit of Slipknot anyone?   Slipknot - Snuff   https://youtu.be/LXEKuttVRIo</w:t>
      </w:r>
    </w:p>
    <w:p>
      <w:r>
        <w:rPr>
          <w:b/>
          <w:u w:val="single"/>
        </w:rPr>
        <w:t>106786</w:t>
      </w:r>
    </w:p>
    <w:p>
      <w:r>
        <w:t xml:space="preserve">2. </w:t>
        <w:tab/>
        <w:t>slipknot is a bunch of leftwing commie faggots</w:t>
      </w:r>
    </w:p>
    <w:p>
      <w:r>
        <w:rPr>
          <w:b/>
          <w:u w:val="single"/>
        </w:rPr>
        <w:t>106787</w:t>
      </w:r>
    </w:p>
    <w:p>
      <w:r>
        <w:t xml:space="preserve">3. </w:t>
        <w:tab/>
        <w:tab/>
        <w:t>you're a jew sucking faggot</w:t>
      </w:r>
    </w:p>
    <w:p>
      <w:r>
        <w:rPr>
          <w:b/>
          <w:u w:val="single"/>
        </w:rPr>
        <w:t>106788</w:t>
      </w:r>
    </w:p>
    <w:p>
      <w:r>
        <w:t>1. Parents Outraged After Drag Queen Named "Jessica L'Whor" Speaks at Middle School For Career Day https://t.co/vfEqWNZLPG via @gatewaypundit</w:t>
      </w:r>
    </w:p>
    <w:p>
      <w:r>
        <w:rPr>
          <w:b/>
          <w:u w:val="single"/>
        </w:rPr>
        <w:t>106789</w:t>
      </w:r>
    </w:p>
    <w:p>
      <w:r>
        <w:t xml:space="preserve">2. </w:t>
        <w:tab/>
        <w:t>LIBTARDS THINK THIS RETARD IS A ROLE MODEL...LOL</w:t>
      </w:r>
    </w:p>
    <w:p>
      <w:r>
        <w:rPr>
          <w:b/>
          <w:u w:val="single"/>
        </w:rPr>
        <w:t>106790</w:t>
      </w:r>
    </w:p>
    <w:p>
      <w:r>
        <w:t>1. When the rolling snowball of insanity reaches full avalanche.</w:t>
      </w:r>
    </w:p>
    <w:p>
      <w:r>
        <w:rPr>
          <w:b/>
          <w:u w:val="single"/>
        </w:rPr>
        <w:t>106791</w:t>
      </w:r>
    </w:p>
    <w:p>
      <w:r>
        <w:t xml:space="preserve">2. </w:t>
        <w:tab/>
        <w:t>Who the hell is the raghead and why on earth is she smiling?</w:t>
      </w:r>
    </w:p>
    <w:p>
      <w:r>
        <w:rPr>
          <w:b/>
          <w:u w:val="single"/>
        </w:rPr>
        <w:t>106792</w:t>
      </w:r>
    </w:p>
    <w:p>
      <w:r>
        <w:t xml:space="preserve">3. </w:t>
        <w:tab/>
        <w:tab/>
        <w:t>Skin'ed O donut, happily waiting for her FGM sans aneasthesia.</w:t>
      </w:r>
    </w:p>
    <w:p>
      <w:r>
        <w:rPr>
          <w:b/>
          <w:u w:val="single"/>
        </w:rPr>
        <w:t>106793</w:t>
      </w:r>
    </w:p>
    <w:p>
      <w:r>
        <w:t xml:space="preserve">4. </w:t>
        <w:tab/>
        <w:tab/>
        <w:t>Damn!!! She hasn't aged well, and now she's a Muslim!?🤔 Lol Poor woman has definitely gone insane, wow!</w:t>
      </w:r>
    </w:p>
    <w:p>
      <w:r>
        <w:rPr>
          <w:b/>
          <w:u w:val="single"/>
        </w:rPr>
        <w:t>106794</w:t>
      </w:r>
    </w:p>
    <w:p>
      <w:r>
        <w:t xml:space="preserve">5. </w:t>
        <w:tab/>
        <w:tab/>
        <w:t>As she's too old to breed her worth in islam is less than a dead goat!</w:t>
      </w:r>
    </w:p>
    <w:p>
      <w:r>
        <w:rPr>
          <w:b/>
          <w:u w:val="single"/>
        </w:rPr>
        <w:t>106795</w:t>
      </w:r>
    </w:p>
    <w:p>
      <w:r>
        <w:t>1. The irony is these people isolate a child for having the ability to quickly perform an crappy maths of forms count, but dont fork out a harvard level physics sum no one could solve, Einstein was thrown from school deemed stupid and uneducate able retarded  #childgenius my ass your looking for children who are uneducateable</w:t>
      </w:r>
    </w:p>
    <w:p>
      <w:r>
        <w:rPr>
          <w:b/>
          <w:u w:val="single"/>
        </w:rPr>
        <w:t>106796</w:t>
      </w:r>
    </w:p>
    <w:p>
      <w:r>
        <w:t>1. Sexiest banana eating I've ever seen. #loli</w:t>
      </w:r>
    </w:p>
    <w:p>
      <w:r>
        <w:rPr>
          <w:b/>
          <w:u w:val="single"/>
        </w:rPr>
        <w:t>106797</w:t>
      </w:r>
    </w:p>
    <w:p>
      <w:r>
        <w:t xml:space="preserve">2. </w:t>
        <w:tab/>
        <w:t>nigger lover</w:t>
      </w:r>
    </w:p>
    <w:p>
      <w:r>
        <w:rPr>
          <w:b/>
          <w:u w:val="single"/>
        </w:rPr>
        <w:t>106798</w:t>
      </w:r>
    </w:p>
    <w:p>
      <w:r>
        <w:t>1. FL-27: New poll shows Democrat Shalala trailing GOP opponent in a district Trump lost by 20 points   https://www.miamiherald.com/news/politics-government/article219862165.html</w:t>
      </w:r>
    </w:p>
    <w:p>
      <w:r>
        <w:rPr>
          <w:b/>
          <w:u w:val="single"/>
        </w:rPr>
        <w:t>106799</w:t>
      </w:r>
    </w:p>
    <w:p>
      <w:r>
        <w:t xml:space="preserve">2. </w:t>
        <w:tab/>
        <w:t>Shalalalalala......wtf....who are these ppl?</w:t>
      </w:r>
    </w:p>
    <w:p>
      <w:r>
        <w:rPr>
          <w:b/>
          <w:u w:val="single"/>
        </w:rPr>
        <w:t>106800</w:t>
      </w:r>
    </w:p>
    <w:p>
      <w:r>
        <w:t xml:space="preserve">3. </w:t>
        <w:tab/>
        <w:tab/>
        <w:t>She ran HHS under Bill Clinton (1993-2001). She's a very attractive man.</w:t>
      </w:r>
    </w:p>
    <w:p>
      <w:r>
        <w:rPr>
          <w:b/>
          <w:u w:val="single"/>
        </w:rPr>
        <w:t>106801</w:t>
      </w:r>
    </w:p>
    <w:p>
      <w:r>
        <w:t xml:space="preserve">4. </w:t>
        <w:tab/>
        <w:tab/>
        <w:tab/>
        <w:t>why is he wearing Hillary's pantsuit?</w:t>
      </w:r>
    </w:p>
    <w:p>
      <w:r>
        <w:rPr>
          <w:b/>
          <w:u w:val="single"/>
        </w:rPr>
        <w:t>106802</w:t>
      </w:r>
    </w:p>
    <w:p>
      <w:r>
        <w:t xml:space="preserve">5. </w:t>
        <w:tab/>
        <w:tab/>
        <w:tab/>
        <w:tab/>
        <w:t>The Chairman Mao collection is very popular with DNC lesbians</w:t>
      </w:r>
    </w:p>
    <w:p>
      <w:r>
        <w:rPr>
          <w:b/>
          <w:u w:val="single"/>
        </w:rPr>
        <w:t>106803</w:t>
      </w:r>
    </w:p>
    <w:p>
      <w:r>
        <w:t xml:space="preserve">6. </w:t>
        <w:tab/>
        <w:tab/>
        <w:tab/>
        <w:tab/>
        <w:tab/>
        <w:t>"The Chairman Mao collection is very popular with DNC lesbians "  great.....and the hijab is taking off with the "fuck me, I'm a feminist" crowd.....(weird)  me, I prefer a pencil skirt......</w:t>
      </w:r>
    </w:p>
    <w:p>
      <w:r>
        <w:rPr>
          <w:b/>
          <w:u w:val="single"/>
        </w:rPr>
        <w:t>106804</w:t>
      </w:r>
    </w:p>
    <w:p>
      <w:r>
        <w:t xml:space="preserve">7. </w:t>
        <w:tab/>
        <w:tab/>
        <w:tab/>
        <w:tab/>
        <w:tab/>
        <w:tab/>
        <w:t>From the perspective of )))White((( women, the whole feminist project is one giant shit test, and White men have failed. White women will flock to the hijab if White men do not man the fuck up. I've seen a White dyke dump her GF to marry Mohammed.</w:t>
      </w:r>
    </w:p>
    <w:p>
      <w:r>
        <w:rPr>
          <w:b/>
          <w:u w:val="single"/>
        </w:rPr>
        <w:t>106805</w:t>
      </w:r>
    </w:p>
    <w:p>
      <w:r>
        <w:t xml:space="preserve">8. </w:t>
        <w:tab/>
        <w:tab/>
        <w:tab/>
        <w:tab/>
        <w:tab/>
        <w:tab/>
        <w:tab/>
        <w:t>we want an alpha male, to be sure....not a dickhead, but a confident man....   it does not surprise me at all that white women are wandering away from the fags in unicorn onesies and heading to the dark side  I watch this all the time.....we need our men back!</w:t>
      </w:r>
    </w:p>
    <w:p>
      <w:r>
        <w:rPr>
          <w:b/>
          <w:u w:val="single"/>
        </w:rPr>
        <w:t>106806</w:t>
      </w:r>
    </w:p>
    <w:p>
      <w:r>
        <w:t xml:space="preserve">9. </w:t>
        <w:tab/>
        <w:tab/>
        <w:tab/>
        <w:tab/>
        <w:tab/>
        <w:tab/>
        <w:tab/>
        <w:tab/>
        <w:t>Amen. It's coming.</w:t>
      </w:r>
    </w:p>
    <w:p>
      <w:r>
        <w:rPr>
          <w:b/>
          <w:u w:val="single"/>
        </w:rPr>
        <w:t>106807</w:t>
      </w:r>
    </w:p>
    <w:p>
      <w:r>
        <w:t xml:space="preserve">10. </w:t>
        <w:tab/>
        <w:tab/>
        <w:tab/>
        <w:tab/>
        <w:tab/>
        <w:tab/>
        <w:tab/>
        <w:tab/>
        <w:tab/>
        <w:t>Thank God....I am so sick of this fag shit</w:t>
      </w:r>
    </w:p>
    <w:p>
      <w:r>
        <w:rPr>
          <w:b/>
          <w:u w:val="single"/>
        </w:rPr>
        <w:t>106808</w:t>
      </w:r>
    </w:p>
    <w:p>
      <w:r>
        <w:t xml:space="preserve">11. </w:t>
        <w:tab/>
        <w:tab/>
        <w:tab/>
        <w:tab/>
        <w:tab/>
        <w:tab/>
        <w:tab/>
        <w:tab/>
        <w:tab/>
        <w:tab/>
        <w:t>Everyone is. You can feel the exhaustion from the left in how to top themselves.</w:t>
      </w:r>
    </w:p>
    <w:p>
      <w:r>
        <w:rPr>
          <w:b/>
          <w:u w:val="single"/>
        </w:rPr>
        <w:t>106809</w:t>
      </w:r>
    </w:p>
    <w:p>
      <w:r>
        <w:t xml:space="preserve">12. </w:t>
        <w:tab/>
        <w:tab/>
        <w:tab/>
        <w:tab/>
        <w:tab/>
        <w:tab/>
        <w:tab/>
        <w:tab/>
        <w:tab/>
        <w:tab/>
        <w:tab/>
        <w:t>what are they going to do...eat babi....oh wait....they already do that.......</w:t>
      </w:r>
    </w:p>
    <w:p>
      <w:r>
        <w:rPr>
          <w:b/>
          <w:u w:val="single"/>
        </w:rPr>
        <w:t>106810</w:t>
      </w:r>
    </w:p>
    <w:p>
      <w:r>
        <w:t xml:space="preserve">13. </w:t>
        <w:tab/>
        <w:tab/>
        <w:tab/>
        <w:tab/>
        <w:tab/>
        <w:tab/>
        <w:tab/>
        <w:tab/>
        <w:tab/>
        <w:tab/>
        <w:tab/>
        <w:tab/>
        <w:t>Any thoughts on Salon dot com et al dialing back their pedo acceptance project? I think Globohomo blinked. The US left outlawed the death penalty, and Tony Blair struck the death penalty from the books as the punishment for treason. Why - because they knew they deserved it.....thus the pedo project. These people are inculcated in a sick cult to assure that traitors are rare. It's how the jewish project which spawned it also operates.</w:t>
      </w:r>
    </w:p>
    <w:p>
      <w:r>
        <w:rPr>
          <w:b/>
          <w:u w:val="single"/>
        </w:rPr>
        <w:t>106811</w:t>
      </w:r>
    </w:p>
    <w:p>
      <w:r>
        <w:t xml:space="preserve">14. </w:t>
        <w:tab/>
        <w:tab/>
        <w:tab/>
        <w:tab/>
        <w:tab/>
        <w:tab/>
        <w:tab/>
        <w:tab/>
        <w:tab/>
        <w:tab/>
        <w:tab/>
        <w:tab/>
        <w:tab/>
        <w:t>I think they over played their hand on the pedo shit....pushed too fast too hard...   MAYBE waiting for the Millennial generation to be middle age would have been a better plan, get their kids instead....if they have any, because too many older ppl are alive who won't buy into that crap....</w:t>
      </w:r>
    </w:p>
    <w:p>
      <w:r>
        <w:rPr>
          <w:b/>
          <w:u w:val="single"/>
        </w:rPr>
        <w:t>106812</w:t>
      </w:r>
    </w:p>
    <w:p>
      <w:r>
        <w:t xml:space="preserve">15. </w:t>
        <w:tab/>
        <w:tab/>
        <w:tab/>
        <w:tab/>
        <w:tab/>
        <w:tab/>
        <w:tab/>
        <w:tab/>
        <w:tab/>
        <w:tab/>
        <w:tab/>
        <w:tab/>
        <w:tab/>
        <w:tab/>
        <w:t>God I hope you are right. I really hope people see that crap coming down the pike because it scares the crap out of me and I don't even have kids.</w:t>
      </w:r>
    </w:p>
    <w:p>
      <w:r>
        <w:rPr>
          <w:b/>
          <w:u w:val="single"/>
        </w:rPr>
        <w:t>106813</w:t>
      </w:r>
    </w:p>
    <w:p>
      <w:r>
        <w:t xml:space="preserve">16. </w:t>
        <w:tab/>
        <w:tab/>
        <w:tab/>
        <w:tab/>
        <w:tab/>
        <w:tab/>
        <w:tab/>
        <w:tab/>
        <w:tab/>
        <w:tab/>
        <w:tab/>
        <w:tab/>
        <w:tab/>
        <w:tab/>
        <w:tab/>
        <w:t>me either.....  I don't really care what consenting adults do....but you come for the kids and I will chop your fucking head off......</w:t>
      </w:r>
    </w:p>
    <w:p>
      <w:r>
        <w:rPr>
          <w:b/>
          <w:u w:val="single"/>
        </w:rPr>
        <w:t>106814</w:t>
      </w:r>
    </w:p>
    <w:p>
      <w:r>
        <w:t xml:space="preserve">17. </w:t>
        <w:tab/>
        <w:tab/>
        <w:tab/>
        <w:tab/>
        <w:tab/>
        <w:tab/>
        <w:tab/>
        <w:tab/>
        <w:tab/>
        <w:tab/>
        <w:tab/>
        <w:tab/>
        <w:tab/>
        <w:tab/>
        <w:tab/>
        <w:tab/>
        <w:t>It's terrible also when you self-analyze why it scares the hell out of you too.   It's because I have so little faith in the populace at large.</w:t>
      </w:r>
    </w:p>
    <w:p>
      <w:r>
        <w:rPr>
          <w:b/>
          <w:u w:val="single"/>
        </w:rPr>
        <w:t>106815</w:t>
      </w:r>
    </w:p>
    <w:p>
      <w:r>
        <w:t xml:space="preserve">18. </w:t>
        <w:tab/>
        <w:tab/>
        <w:tab/>
        <w:tab/>
        <w:tab/>
        <w:tab/>
        <w:tab/>
        <w:tab/>
        <w:tab/>
        <w:tab/>
        <w:tab/>
        <w:tab/>
        <w:tab/>
        <w:tab/>
        <w:tab/>
        <w:tab/>
        <w:tab/>
        <w:t>this video was enlightening...and terrifying  I woke up one day, and everyone was nuts....this might be why   https://www.youtube.com/watch?v=Qqbsj3D_014</w:t>
      </w:r>
    </w:p>
    <w:p>
      <w:r>
        <w:rPr>
          <w:b/>
          <w:u w:val="single"/>
        </w:rPr>
        <w:t>106816</w:t>
      </w:r>
    </w:p>
    <w:p>
      <w:r>
        <w:t xml:space="preserve">19. </w:t>
        <w:tab/>
        <w:tab/>
        <w:tab/>
        <w:tab/>
        <w:tab/>
        <w:tab/>
        <w:tab/>
        <w:tab/>
        <w:tab/>
        <w:tab/>
        <w:tab/>
        <w:tab/>
        <w:tab/>
        <w:tab/>
        <w:tab/>
        <w:tab/>
        <w:tab/>
        <w:tab/>
        <w:t>Here's another completely different group of academics from oxford...   https://www.news.com.au/world/it-should-be-ok-to-kill-newborns/news-story/b1bfbbf7518cc62d5239a84b2d2d957a</w:t>
      </w:r>
    </w:p>
    <w:p>
      <w:r>
        <w:rPr>
          <w:b/>
          <w:u w:val="single"/>
        </w:rPr>
        <w:t>106817</w:t>
      </w:r>
    </w:p>
    <w:p>
      <w:r>
        <w:t xml:space="preserve">20. </w:t>
        <w:tab/>
        <w:tab/>
        <w:tab/>
        <w:tab/>
        <w:tab/>
        <w:tab/>
        <w:tab/>
        <w:tab/>
        <w:tab/>
        <w:tab/>
        <w:tab/>
        <w:tab/>
        <w:tab/>
        <w:tab/>
        <w:tab/>
        <w:tab/>
        <w:tab/>
        <w:tab/>
        <w:tab/>
        <w:t>It should be ok to kill Leftist or Democrats at any time since they are all retarded anyway.  Whenever I see a Lefty I always think about the mother who made the WRONG CHOICE!</w:t>
      </w:r>
    </w:p>
    <w:p>
      <w:r>
        <w:rPr>
          <w:b/>
          <w:u w:val="single"/>
        </w:rPr>
        <w:t>106818</w:t>
      </w:r>
    </w:p>
    <w:p>
      <w:r>
        <w:t>1. You people look retarded to everyone on here — even some of the Christians have to be shaking their heads at you.    You've (((decided))), a man can only be:    1. Jeebus worshipper  2. Satanist  3. Atheist   This is on the level of a Jesus-rode-a-dinosaur-theme-park stupid.    I CHOOSE NONE OF YOUR OPTIONS. I'M NOT PLAYING YOUR GAME.</w:t>
      </w:r>
    </w:p>
    <w:p>
      <w:r>
        <w:rPr>
          <w:b/>
          <w:u w:val="single"/>
        </w:rPr>
        <w:t>106819</w:t>
      </w:r>
    </w:p>
    <w:p>
      <w:r>
        <w:t>1. the natural order has been disrupted for 2 reasons:  1: is to tax women  2:destroy the natural order  by taking away the importance of the nuclear family values and replacing it with state funded "surrogate provider" you've effectively turned women into coalburning nigger factories   Feminism is primarily a Jewish invention to destroy western values  (hell they don't even deny it)  https://www.jewishbookcouncil.org/_blog/The_ProsenPeople/post/the-forgotten-jewish-element-of-the-womens-liberation-movement/</w:t>
      </w:r>
    </w:p>
    <w:p>
      <w:r>
        <w:rPr>
          <w:b/>
          <w:u w:val="single"/>
        </w:rPr>
        <w:t>106820</w:t>
      </w:r>
    </w:p>
    <w:p>
      <w:r>
        <w:t>1. Whenever I see "pro-Israel" in someone's Gab profile, I cringe hardcore.</w:t>
      </w:r>
    </w:p>
    <w:p>
      <w:r>
        <w:rPr>
          <w:b/>
          <w:u w:val="single"/>
        </w:rPr>
        <w:t>106821</w:t>
      </w:r>
    </w:p>
    <w:p>
      <w:r>
        <w:t xml:space="preserve">2. </w:t>
        <w:tab/>
        <w:t>Can't get anymore cucked than that. Do they really believe that Jewish Zionists are our allies? That Israel is our friend? How retarded can you be?  Not even Canada is our "friend," yet somehow these complete foreigners are.</w:t>
      </w:r>
    </w:p>
    <w:p>
      <w:r>
        <w:rPr>
          <w:b/>
          <w:u w:val="single"/>
        </w:rPr>
        <w:t>106822</w:t>
      </w:r>
    </w:p>
    <w:p>
      <w:r>
        <w:t xml:space="preserve">3. </w:t>
        <w:tab/>
        <w:tab/>
        <w:t>Canada ought to be our friend. White Canadians are of good stock.</w:t>
      </w:r>
    </w:p>
    <w:p>
      <w:r>
        <w:rPr>
          <w:b/>
          <w:u w:val="single"/>
        </w:rPr>
        <w:t>106823</w:t>
      </w:r>
    </w:p>
    <w:p>
      <w:r>
        <w:t xml:space="preserve">4. </w:t>
        <w:tab/>
        <w:tab/>
        <w:t>Yeah I like our Canadian bros but most Canadians hate us.  Hell, most Americans hate us on this fringe against Israel.</w:t>
      </w:r>
    </w:p>
    <w:p>
      <w:r>
        <w:rPr>
          <w:b/>
          <w:u w:val="single"/>
        </w:rPr>
        <w:t>106824</w:t>
      </w:r>
    </w:p>
    <w:p>
      <w:r>
        <w:t xml:space="preserve">5. </w:t>
        <w:tab/>
        <w:tab/>
        <w:t>At least on Gab I can reply to them, unlike the cars I get behind w/ the 'I Stand with Israel' bumper sticker.  All I can do is pass them and hope they understand my #GTKRWN sticker</w:t>
      </w:r>
    </w:p>
    <w:p>
      <w:r>
        <w:rPr>
          <w:b/>
          <w:u w:val="single"/>
        </w:rPr>
        <w:t>106825</w:t>
      </w:r>
    </w:p>
    <w:p>
      <w:r>
        <w:t xml:space="preserve">6. </w:t>
        <w:tab/>
        <w:tab/>
        <w:t>Get an anti-Israel sticker.</w:t>
      </w:r>
    </w:p>
    <w:p>
      <w:r>
        <w:rPr>
          <w:b/>
          <w:u w:val="single"/>
        </w:rPr>
        <w:t>106826</w:t>
      </w:r>
    </w:p>
    <w:p>
      <w:r>
        <w:t>1.</w:t>
      </w:r>
    </w:p>
    <w:p>
      <w:r>
        <w:rPr>
          <w:b/>
          <w:u w:val="single"/>
        </w:rPr>
        <w:t>106827</w:t>
      </w:r>
    </w:p>
    <w:p>
      <w:r>
        <w:t xml:space="preserve">2. </w:t>
        <w:tab/>
        <w:t>Affirmative Action division reporting in. She's gonna be a three star general some day: Fat Nigger Woman.</w:t>
      </w:r>
    </w:p>
    <w:p>
      <w:r>
        <w:rPr>
          <w:b/>
          <w:u w:val="single"/>
        </w:rPr>
        <w:t>106828</w:t>
      </w:r>
    </w:p>
    <w:p>
      <w:r>
        <w:t xml:space="preserve">3. </w:t>
        <w:tab/>
        <w:tab/>
        <w:t>maybe 4 if she completes Operation MuffDive successfully...</w:t>
      </w:r>
    </w:p>
    <w:p>
      <w:r>
        <w:rPr>
          <w:b/>
          <w:u w:val="single"/>
        </w:rPr>
        <w:t>106829</w:t>
      </w:r>
    </w:p>
    <w:p>
      <w:r>
        <w:t>1. Sen. Cory Booker Admits Democrats Don't Care If Kavanaugh is Innocent   We all know that the Democrats are all about power. At times, they will run over anyone that gets in their way. This became abundantly clear Tuesday when Sen. Cory Booker opened his mouth and said exactly what we were all thinking. He claims that the Democrats don’t care if Kavanaugh is guilty or innocent. He just confirmed what we already know!   In a bizarre, very telling statement Tuesday, Senator Cory Booker (D-N.J.) appeared to state that it didn’t really matter to Democrats if Brett Kavanaugh were guilty or innocent. This statement sent shockwaves throughout the political community, as well as social media platforms.   If that is the case, then we need to stop the madness and confirm Brett Kavanaugh For Supreme Court Justice immediately.   Everytime Booker speaks, it is like a gold mine for us conservatives. “He used language that frankly shocked” Booker claimed in a statement. Booker went on to say in a statement to the media Tuesday that it didn’t matter whether Kavanaugh was guilty or innocent because he has shown himself to not be worthy of the “sacred institution” of the Supreme Court.   So, according to Booker, even if a man is accused of sexual assault, and he is innocent, he shouldn’t be upset. Keep in mind that these false allegations have ruined Kavanaugh’s life, and his families as well. Kavanaugh has spent the last 30 years making a good name for himself. His reputation is impeccable. That was until these false accusations came to the surface. The bullet hit its mark and did what it was intended to do–to ruin a good man’s name.   However, Booker didn’t stop there. “So my hope that beyond the vicious partisan rancor that is going on,” Booker said, “beyond the accusations, we don’t lose sight of what this moral moment is about in this country and ultimately ask ourselves the question is this the right person to sit on the highest court in the land for a lifetime appointment.”   As you may recall, the Senate Judiciary Committee submitted the case to the FBI for further investigation. However, this wasn’t good enough for the liberal mob.   They continue to move the goal post everytime we meet their demands. Don’t expect this to stop. They will continue to move the post until they get what they want–POWER.   As Sen. Lindsey Graham said last week when he was talking to the Democrat Senators, “all you want is power, and I pray to God you don’t get it!”   Folks, if these bandits who call themselves Democrats obtain power, that will be the end of our nation. You can bank on that. That is why you need to get out and vote this November. PUT AN END TO THIS MADNESS!!</w:t>
      </w:r>
    </w:p>
    <w:p>
      <w:r>
        <w:rPr>
          <w:b/>
          <w:u w:val="single"/>
        </w:rPr>
        <w:t>106830</w:t>
      </w:r>
    </w:p>
    <w:p>
      <w:r>
        <w:t xml:space="preserve">2. </w:t>
        <w:tab/>
        <w:t>Yeah! What Sheep-Dog said!   We American citizens need to band together and put these Democrats in the gutter where they belong!</w:t>
      </w:r>
    </w:p>
    <w:p>
      <w:r>
        <w:rPr>
          <w:b/>
          <w:u w:val="single"/>
        </w:rPr>
        <w:t>106831</w:t>
      </w:r>
    </w:p>
    <w:p>
      <w:r>
        <w:t xml:space="preserve">3. </w:t>
        <w:tab/>
        <w:tab/>
        <w:t>That nigger needs to be 6' UNDER the gutter.</w:t>
      </w:r>
    </w:p>
    <w:p>
      <w:r>
        <w:rPr>
          <w:b/>
          <w:u w:val="single"/>
        </w:rPr>
        <w:t>106832</w:t>
      </w:r>
    </w:p>
    <w:p>
      <w:r>
        <w:t xml:space="preserve">4. </w:t>
        <w:tab/>
        <w:tab/>
        <w:tab/>
        <w:t>Uh huh😎 Have gun will travel 😎</w:t>
      </w:r>
    </w:p>
    <w:p>
      <w:r>
        <w:rPr>
          <w:b/>
          <w:u w:val="single"/>
        </w:rPr>
        <w:t>106833</w:t>
      </w:r>
    </w:p>
    <w:p>
      <w:r>
        <w:t xml:space="preserve">5. </w:t>
        <w:tab/>
        <w:tab/>
        <w:tab/>
        <w:t>AGREED!! CATCH THEM IN PUBLIC PLACES AND DON'T STOP WITH CHANTING THEM OUT...GET IN THEIR FACES TOUCHING NOSES AND DARE EM TO DEFY THE AMERICAN PEOPLE AGAIN...NEXT MEETING THEY GO TO THE ER IF THEY DO!!</w:t>
      </w:r>
    </w:p>
    <w:p>
      <w:r>
        <w:rPr>
          <w:b/>
          <w:u w:val="single"/>
        </w:rPr>
        <w:t>106834</w:t>
      </w:r>
    </w:p>
    <w:p>
      <w:r>
        <w:t>1. The pagan movement makes no distinction between Christians who work with other faiths for leftist goals like open borders and diversity (Christian Hindus) and Christians.  Remember, Jews hate Christianity because the WORD. “Never associate with a racial alien..drive them out of your lands before you..” based af.  Also Pagans =CryptoFeminism</w:t>
      </w:r>
    </w:p>
    <w:p>
      <w:r>
        <w:rPr>
          <w:b/>
          <w:u w:val="single"/>
        </w:rPr>
        <w:t>106835</w:t>
      </w:r>
    </w:p>
    <w:p>
      <w:r>
        <w:t xml:space="preserve">2. </w:t>
        <w:tab/>
        <w:t>No, actually you kinda seem like a bitter lonely man...  I don't care about your opinion, respectfully...  Please don't follow me, don't know why you want to....if you message me or follow me again I'll just mute / block your account.  Thanks. Goodbye.</w:t>
      </w:r>
    </w:p>
    <w:p>
      <w:r>
        <w:rPr>
          <w:b/>
          <w:u w:val="single"/>
        </w:rPr>
        <w:t>106836</w:t>
      </w:r>
    </w:p>
    <w:p>
      <w:r>
        <w:t xml:space="preserve">3. </w:t>
        <w:tab/>
        <w:tab/>
        <w:t>You have a safespace already, Feminist. It’s called Twitter</w:t>
      </w:r>
    </w:p>
    <w:p>
      <w:r>
        <w:rPr>
          <w:b/>
          <w:u w:val="single"/>
        </w:rPr>
        <w:t>106837</w:t>
      </w:r>
    </w:p>
    <w:p>
      <w:r>
        <w:t xml:space="preserve">4. </w:t>
        <w:tab/>
        <w:tab/>
        <w:tab/>
        <w:t>Is this really how our men should be spending their time.....  My safe space is Gab. You're pretty creepy and obsessive.  This conversation is over lol, stop stalking me.</w:t>
      </w:r>
    </w:p>
    <w:p>
      <w:r>
        <w:rPr>
          <w:b/>
          <w:u w:val="single"/>
        </w:rPr>
        <w:t>106838</w:t>
      </w:r>
    </w:p>
    <w:p>
      <w:r>
        <w:t xml:space="preserve">5. </w:t>
        <w:tab/>
        <w:tab/>
        <w:tab/>
        <w:tab/>
        <w:t>Paganism has a feminist problem, and just as in greater Western society, the corrupted out of control females are damseling, making falelse accusations and being hysterical when shown logic and reason.    Paganism is riddled with SJWs, therefore #PaganismIsAntiWhite</w:t>
      </w:r>
    </w:p>
    <w:p>
      <w:r>
        <w:rPr>
          <w:b/>
          <w:u w:val="single"/>
        </w:rPr>
        <w:t>106839</w:t>
      </w:r>
    </w:p>
    <w:p>
      <w:r>
        <w:t xml:space="preserve">6. </w:t>
        <w:tab/>
        <w:tab/>
        <w:tab/>
        <w:tab/>
        <w:tab/>
        <w:t>Those are mostly leftist pagans. You know, the Universalist types.</w:t>
      </w:r>
    </w:p>
    <w:p>
      <w:r>
        <w:rPr>
          <w:b/>
          <w:u w:val="single"/>
        </w:rPr>
        <w:t>106840</w:t>
      </w:r>
    </w:p>
    <w:p>
      <w:r>
        <w:t xml:space="preserve">7. </w:t>
        <w:tab/>
        <w:tab/>
        <w:tab/>
        <w:tab/>
        <w:tab/>
        <w:tab/>
        <w:t>Nigger - you kistards need to follow your own advice, before you obsess over heathens. Unseat one jew from power, kristfag.</w:t>
      </w:r>
    </w:p>
    <w:p>
      <w:r>
        <w:rPr>
          <w:b/>
          <w:u w:val="single"/>
        </w:rPr>
        <w:t>106841</w:t>
      </w:r>
    </w:p>
    <w:p>
      <w:r>
        <w:t>1. Regardless of your politics, you should be outraged by the POTUS standing before a crowd and mocking a woman who claims she was sexually assaulted. @realDonaldTrump sought applause and laughter at her expense. Call him what he is - a misogynist pig with no respect for women.   Michael CIA HACK Avenatti   …..   Yawn....   DJT is up your deep state a**   U FEELING IT BRO?</w:t>
      </w:r>
    </w:p>
    <w:p>
      <w:r>
        <w:rPr>
          <w:b/>
          <w:u w:val="single"/>
        </w:rPr>
        <w:t>106842</w:t>
      </w:r>
    </w:p>
    <w:p>
      <w:r>
        <w:t xml:space="preserve">2. </w:t>
        <w:tab/>
        <w:t>Are you saying the retard lawyer wrote that? If so lol. That shit doesn't work on intelligent people.</w:t>
      </w:r>
    </w:p>
    <w:p>
      <w:r>
        <w:rPr>
          <w:b/>
          <w:u w:val="single"/>
        </w:rPr>
        <w:t>106843</w:t>
      </w:r>
    </w:p>
    <w:p>
      <w:r>
        <w:t>1. SCUMBAG MB ELLISON https://freebeacon.com/politics/ellison-im-considernig-resigning-dnc/amp/?__twitter_impression=true …</w:t>
      </w:r>
    </w:p>
    <w:p>
      <w:r>
        <w:rPr>
          <w:b/>
          <w:u w:val="single"/>
        </w:rPr>
        <w:t>106844</w:t>
      </w:r>
    </w:p>
    <w:p>
      <w:r>
        <w:t xml:space="preserve">2. </w:t>
        <w:tab/>
        <w:t>Oh...so he can devote all his time to running for the AG slot⁉️  Ellison is just a Muzzie 💩</w:t>
      </w:r>
    </w:p>
    <w:p>
      <w:r>
        <w:rPr>
          <w:b/>
          <w:u w:val="single"/>
        </w:rPr>
        <w:t>106845</w:t>
      </w:r>
    </w:p>
    <w:p>
      <w:r>
        <w:t>1. I think the Irony is lost on these.</w:t>
      </w:r>
    </w:p>
    <w:p>
      <w:r>
        <w:rPr>
          <w:b/>
          <w:u w:val="single"/>
        </w:rPr>
        <w:t>106846</w:t>
      </w:r>
    </w:p>
    <w:p>
      <w:r>
        <w:t xml:space="preserve">2. </w:t>
        <w:tab/>
        <w:t>Here's Your sign....Full Retard</w:t>
      </w:r>
    </w:p>
    <w:p>
      <w:r>
        <w:rPr>
          <w:b/>
          <w:u w:val="single"/>
        </w:rPr>
        <w:t>106847</w:t>
      </w:r>
    </w:p>
    <w:p>
      <w:r>
        <w:t>1. Libs going to teach lions to be vegans 😂😂😂</w:t>
      </w:r>
    </w:p>
    <w:p>
      <w:r>
        <w:rPr>
          <w:b/>
          <w:u w:val="single"/>
        </w:rPr>
        <w:t>106848</w:t>
      </w:r>
    </w:p>
    <w:p>
      <w:r>
        <w:t xml:space="preserve">2. </w:t>
        <w:tab/>
        <w:t>Liberal/feminist/vegan women the most batshit insane, delusional, and can't deal with reality people on the planet.   Lions are not snuggle toys they're called the Kings of The Jungle for a reason.   Look at how easy this male lion drags a grown man like a rag doll.   https://news.sky.com/video/man-mauled-by-lion-in-south-africa-11355501    @OccamsEpilady @lovelymiss</w:t>
      </w:r>
    </w:p>
    <w:p>
      <w:r>
        <w:rPr>
          <w:b/>
          <w:u w:val="single"/>
        </w:rPr>
        <w:t>106849</w:t>
      </w:r>
    </w:p>
    <w:p>
      <w:r>
        <w:t xml:space="preserve">3. </w:t>
        <w:tab/>
        <w:tab/>
        <w:t>Further proof that the Left ignores Nature unless it can be used to promote their retarded agenda.</w:t>
      </w:r>
    </w:p>
    <w:p>
      <w:r>
        <w:rPr>
          <w:b/>
          <w:u w:val="single"/>
        </w:rPr>
        <w:t>106850</w:t>
      </w:r>
    </w:p>
    <w:p>
      <w:r>
        <w:t>1. I'm not fan of Farrakhan, he's just another Muzzie shitbag to me, but if he was White and Christian, they would have suspended him and a bunch of Jews would be on the news shouting "anti-Semitism" and "Nazi."</w:t>
      </w:r>
    </w:p>
    <w:p>
      <w:r>
        <w:rPr>
          <w:b/>
          <w:u w:val="single"/>
        </w:rPr>
        <w:t>106851</w:t>
      </w:r>
    </w:p>
    <w:p>
      <w:r>
        <w:t>1. Retard</w:t>
      </w:r>
    </w:p>
    <w:p>
      <w:r>
        <w:rPr>
          <w:b/>
          <w:u w:val="single"/>
        </w:rPr>
        <w:t>106852</w:t>
      </w:r>
    </w:p>
    <w:p>
      <w:r>
        <w:t>1. California: Pro-Choice activist proudly breaks world record by getting her 27th abortion https://worldnewsdailyreport.com/california-pro-choice-activist-proudly-breaks-world-record-by-getting-her-27th-abortion/</w:t>
      </w:r>
    </w:p>
    <w:p>
      <w:r>
        <w:rPr>
          <w:b/>
          <w:u w:val="single"/>
        </w:rPr>
        <w:t>106853</w:t>
      </w:r>
    </w:p>
    <w:p>
      <w:r>
        <w:t xml:space="preserve">2. </w:t>
        <w:tab/>
        <w:t>Well, I'm certainly proud that our gene pool can move on without her … contribution.</w:t>
      </w:r>
    </w:p>
    <w:p>
      <w:r>
        <w:rPr>
          <w:b/>
          <w:u w:val="single"/>
        </w:rPr>
        <w:t>106854</w:t>
      </w:r>
    </w:p>
    <w:p>
      <w:r>
        <w:t xml:space="preserve">3. </w:t>
        <w:tab/>
        <w:tab/>
        <w:t>Show people who this fool chick is.    Makes the points easier to make .</w:t>
      </w:r>
    </w:p>
    <w:p>
      <w:r>
        <w:rPr>
          <w:b/>
          <w:u w:val="single"/>
        </w:rPr>
        <w:t>106855</w:t>
      </w:r>
    </w:p>
    <w:p>
      <w:r>
        <w:t xml:space="preserve">4. </w:t>
        <w:tab/>
        <w:tab/>
        <w:tab/>
        <w:t>What kind of sick cunt purposefully gets pregnant so she can have an abortion?  There is no other explanation.</w:t>
      </w:r>
    </w:p>
    <w:p>
      <w:r>
        <w:rPr>
          <w:b/>
          <w:u w:val="single"/>
        </w:rPr>
        <w:t>106856</w:t>
      </w:r>
    </w:p>
    <w:p>
      <w:r>
        <w:t xml:space="preserve">5. </w:t>
        <w:tab/>
        <w:tab/>
        <w:tab/>
        <w:tab/>
        <w:t>Why, it only makes a person wonder how much she gets paid for the body parts?</w:t>
      </w:r>
    </w:p>
    <w:p>
      <w:r>
        <w:rPr>
          <w:b/>
          <w:u w:val="single"/>
        </w:rPr>
        <w:t>106857</w:t>
      </w:r>
    </w:p>
    <w:p>
      <w:r>
        <w:t xml:space="preserve">6. </w:t>
        <w:tab/>
        <w:tab/>
        <w:tab/>
        <w:tab/>
        <w:tab/>
        <w:t>they dont give the women any money- they charge between 50-300 bucks per abortion if thats what youre discussing</w:t>
      </w:r>
    </w:p>
    <w:p>
      <w:r>
        <w:rPr>
          <w:b/>
          <w:u w:val="single"/>
        </w:rPr>
        <w:t>106858</w:t>
      </w:r>
    </w:p>
    <w:p>
      <w:r>
        <w:t xml:space="preserve">7. </w:t>
        <w:tab/>
        <w:tab/>
        <w:tab/>
        <w:tab/>
        <w:tab/>
        <w:tab/>
        <w:t>Middleman markup?</w:t>
      </w:r>
    </w:p>
    <w:p>
      <w:r>
        <w:rPr>
          <w:b/>
          <w:u w:val="single"/>
        </w:rPr>
        <w:t>106859</w:t>
      </w:r>
    </w:p>
    <w:p>
      <w:r>
        <w:t xml:space="preserve">8. </w:t>
        <w:tab/>
        <w:tab/>
        <w:tab/>
        <w:tab/>
        <w:t>This is a fake news story.   https://www.snopes.com/fact-check/pro-choice-27th-abortion/</w:t>
      </w:r>
    </w:p>
    <w:p>
      <w:r>
        <w:rPr>
          <w:b/>
          <w:u w:val="single"/>
        </w:rPr>
        <w:t>106860</w:t>
      </w:r>
    </w:p>
    <w:p>
      <w:r>
        <w:t>1. https://www.youtube.com/watch?v=v3JM5K99Jos</w:t>
      </w:r>
    </w:p>
    <w:p>
      <w:r>
        <w:rPr>
          <w:b/>
          <w:u w:val="single"/>
        </w:rPr>
        <w:t>106861</w:t>
      </w:r>
    </w:p>
    <w:p>
      <w:r>
        <w:t xml:space="preserve">2. </w:t>
        <w:tab/>
        <w:t>That sucks.</w:t>
      </w:r>
    </w:p>
    <w:p>
      <w:r>
        <w:rPr>
          <w:b/>
          <w:u w:val="single"/>
        </w:rPr>
        <w:t>106862</w:t>
      </w:r>
    </w:p>
    <w:p>
      <w:r>
        <w:t xml:space="preserve">3. </w:t>
        <w:tab/>
        <w:tab/>
        <w:t>I take it your taste is in your anus.Thats when another man's penis isn't there you philistine cunt</w:t>
      </w:r>
    </w:p>
    <w:p>
      <w:r>
        <w:rPr>
          <w:b/>
          <w:u w:val="single"/>
        </w:rPr>
        <w:t>106863</w:t>
      </w:r>
    </w:p>
    <w:p>
      <w:r>
        <w:t>1. I've often heard that if other races adopted National Socialism then they would be much better off. I agree but I have concerns.Do they have the mental capacity to adopt such ideals? I don't mean to imply that they're retarded but they'd have to get the best&amp;brightest.Needle in a haystack scenario.</w:t>
      </w:r>
    </w:p>
    <w:p>
      <w:r>
        <w:rPr>
          <w:b/>
          <w:u w:val="single"/>
        </w:rPr>
        <w:t>106864</w:t>
      </w:r>
    </w:p>
    <w:p>
      <w:r>
        <w:t>1. Christianity worships The Word made Man. MALE, Masculine. A man (Homodeus) who was brutally tortured and then nailed to a cross, and did it to save everyone. There is nothing more masculine than this. I defy you to prove me wrong. Pagans worship a plethora of false gods, many of them FEMALE</w:t>
      </w:r>
    </w:p>
    <w:p>
      <w:r>
        <w:rPr>
          <w:b/>
          <w:u w:val="single"/>
        </w:rPr>
        <w:t>106865</w:t>
      </w:r>
    </w:p>
    <w:p>
      <w:r>
        <w:t xml:space="preserve">2. </w:t>
        <w:tab/>
        <w:t>Looks like female divinity worship to me..... and to everyone else who watches.   Mary's title '' Queen of Heaven'' is taken from many Mother Goddesses before her...</w:t>
      </w:r>
    </w:p>
    <w:p>
      <w:r>
        <w:rPr>
          <w:b/>
          <w:u w:val="single"/>
        </w:rPr>
        <w:t>106866</w:t>
      </w:r>
    </w:p>
    <w:p>
      <w:r>
        <w:t xml:space="preserve">3. </w:t>
        <w:tab/>
        <w:tab/>
        <w:t>It’s not called Maryanity. It’s called Christianity. Nice try. Any more straws to clutch?</w:t>
      </w:r>
    </w:p>
    <w:p>
      <w:r>
        <w:rPr>
          <w:b/>
          <w:u w:val="single"/>
        </w:rPr>
        <w:t>106867</w:t>
      </w:r>
    </w:p>
    <w:p>
      <w:r>
        <w:t xml:space="preserve">4. </w:t>
        <w:tab/>
        <w:tab/>
        <w:tab/>
        <w:t>Mary is revered, as the mother of Christ. Christ is worshipped as God. Get a clue, moron.</w:t>
      </w:r>
    </w:p>
    <w:p>
      <w:r>
        <w:rPr>
          <w:b/>
          <w:u w:val="single"/>
        </w:rPr>
        <w:t>106868</w:t>
      </w:r>
    </w:p>
    <w:p>
      <w:r>
        <w:t xml:space="preserve">5. </w:t>
        <w:tab/>
        <w:tab/>
        <w:tab/>
        <w:tab/>
        <w:t>Pope crowned Mary as Queen of Heaven recently in Chile.   Mary has been crowned Queen of Heaven on many depictions, icons and statues of her.   Just like Jesus, Mary allegedly 'ascended to heaven' without dying mortal's death, and is Queen thereof interceding on behalf of believers with her son.   That is what Catholics and Orthodox believe. Mary is your Goddess.</w:t>
      </w:r>
    </w:p>
    <w:p>
      <w:r>
        <w:rPr>
          <w:b/>
          <w:u w:val="single"/>
        </w:rPr>
        <w:t>106869</w:t>
      </w:r>
    </w:p>
    <w:p>
      <w:r>
        <w:t xml:space="preserve">6. </w:t>
        <w:tab/>
        <w:tab/>
        <w:tab/>
        <w:tab/>
        <w:tab/>
        <w:t>She's the queen consort, not regnant. Jesus is the reigning king. Deplorable me is right.</w:t>
      </w:r>
    </w:p>
    <w:p>
      <w:r>
        <w:rPr>
          <w:b/>
          <w:u w:val="single"/>
        </w:rPr>
        <w:t>106870</w:t>
      </w:r>
    </w:p>
    <w:p>
      <w:r>
        <w:t xml:space="preserve">7. </w:t>
        <w:tab/>
        <w:tab/>
        <w:tab/>
        <w:tab/>
        <w:tab/>
        <w:tab/>
        <w:t>To be fair, when I first started posting in the CQ topic I was calling for unity too and was called a Jew, Christcuck and Pasta Nigger for my efforts. Yes, there are assholes in the Christian community here. There are also assholes in the Pagan community though, but a lot of the time they get a pass because "muh race is muh religion".</w:t>
      </w:r>
    </w:p>
    <w:p>
      <w:r>
        <w:rPr>
          <w:b/>
          <w:u w:val="single"/>
        </w:rPr>
        <w:t>106871</w:t>
      </w:r>
    </w:p>
    <w:p>
      <w:r>
        <w:t>1. Guess whose fault it is that the Trump Justice Department is prosecuting RAM for going to pro-Trump rallies in California at Berkeley and Huntington Beach?    It's Matt Heimbach's fault!</w:t>
      </w:r>
    </w:p>
    <w:p>
      <w:r>
        <w:rPr>
          <w:b/>
          <w:u w:val="single"/>
        </w:rPr>
        <w:t>106872</w:t>
      </w:r>
    </w:p>
    <w:p>
      <w:r>
        <w:t xml:space="preserve">2. </w:t>
        <w:tab/>
        <w:t>There was no fighting in Shelbyville because these retards didn't pick the location. I picked the location and even cancelled that rally in Murfreesboro to avoid even the possibility of engaging with Antifa   It was the Alt-Right which always wanted to go to places like Charlottesville, Washington, DC, Berkeley, Portland, Huntington Beach</w:t>
      </w:r>
    </w:p>
    <w:p>
      <w:r>
        <w:rPr>
          <w:b/>
          <w:u w:val="single"/>
        </w:rPr>
        <w:t>106873</w:t>
      </w:r>
    </w:p>
    <w:p>
      <w:r>
        <w:t xml:space="preserve">3. </w:t>
        <w:tab/>
        <w:tab/>
        <w:t>But hey!  The brain trust still loves "trigger the lefties".  As if they aren't triggered every fucking day, like a White man's alarm clock.  With fake friends like that, and legit but naive guys in jail, who needs enemies.  e-Celebs, doing the work faggot antifa can't do.</w:t>
      </w:r>
    </w:p>
    <w:p>
      <w:r>
        <w:rPr>
          <w:b/>
          <w:u w:val="single"/>
        </w:rPr>
        <w:t>106874</w:t>
      </w:r>
    </w:p>
    <w:p>
      <w:r>
        <w:t>1. Being "sexually liberal" is just a push for an excuse to be a slut. Animals at least have the common sense to stick to their own species, while some humans go full blown retard and go to otherwise.</w:t>
      </w:r>
    </w:p>
    <w:p>
      <w:r>
        <w:rPr>
          <w:b/>
          <w:u w:val="single"/>
        </w:rPr>
        <w:t>106875</w:t>
      </w:r>
    </w:p>
    <w:p>
      <w:r>
        <w:t>1. Real heroes make real sacrifices   ￼  Real pricks make themselves look like a cunt  https://mobile.twitter.com/jordan_hunt18/status/1048698378790559744/photo/1</w:t>
      </w:r>
    </w:p>
    <w:p>
      <w:r>
        <w:rPr>
          <w:b/>
          <w:u w:val="single"/>
        </w:rPr>
        <w:t>106876</w:t>
      </w:r>
    </w:p>
    <w:p>
      <w:r>
        <w:t xml:space="preserve">2. </w:t>
        <w:tab/>
        <w:t>I love Cuck Norris, seen all his vids</w:t>
      </w:r>
    </w:p>
    <w:p>
      <w:r>
        <w:rPr>
          <w:b/>
          <w:u w:val="single"/>
        </w:rPr>
        <w:t>106877</w:t>
      </w:r>
    </w:p>
    <w:p>
      <w:r>
        <w:t>1. Americas 2020 election, who here is voting and who for amongst why? I'm just curious to see some political opinions #election2020</w:t>
      </w:r>
    </w:p>
    <w:p>
      <w:r>
        <w:rPr>
          <w:b/>
          <w:u w:val="single"/>
        </w:rPr>
        <w:t>106878</w:t>
      </w:r>
    </w:p>
    <w:p>
      <w:r>
        <w:t xml:space="preserve">2. </w:t>
        <w:tab/>
        <w:t>been with Trump since the escalator . . 4 years before that actually Idaho . . DEEP RED state check our ballot . . half the elected positions . . don't even have a Demoncrap I was a Democrat until the Obamanator . . smug . . spit in our face . . arrogance faggot muslim POS RED all the way down the ballot . . doubt that will ever change</w:t>
      </w:r>
    </w:p>
    <w:p>
      <w:r>
        <w:rPr>
          <w:b/>
          <w:u w:val="single"/>
        </w:rPr>
        <w:t>106879</w:t>
      </w:r>
    </w:p>
    <w:p>
      <w:r>
        <w:t xml:space="preserve">3. </w:t>
        <w:tab/>
        <w:tab/>
        <w:t>Thanks for the input. I am a felon so I cant vote but I also am pro fascist that doesn't support our current system of government</w:t>
      </w:r>
    </w:p>
    <w:p>
      <w:r>
        <w:rPr>
          <w:b/>
          <w:u w:val="single"/>
        </w:rPr>
        <w:t>106880</w:t>
      </w:r>
    </w:p>
    <w:p>
      <w:r>
        <w:t>1. Shaking your fat nigger black monkey asses around is not dancing.</w:t>
      </w:r>
    </w:p>
    <w:p>
      <w:r>
        <w:rPr>
          <w:b/>
          <w:u w:val="single"/>
        </w:rPr>
        <w:t>106881</w:t>
      </w:r>
    </w:p>
    <w:p>
      <w:r>
        <w:t>1. Cuckservative talking points:   - “Dems are da real racists.”   - “I’m against illegal but not legal immigration.”   - “Race doesn’t matter. I see people as individuals.”   #Cuckservatism #Cuckservatives</w:t>
      </w:r>
    </w:p>
    <w:p>
      <w:r>
        <w:rPr>
          <w:b/>
          <w:u w:val="single"/>
        </w:rPr>
        <w:t>106882</w:t>
      </w:r>
    </w:p>
    <w:p>
      <w:r>
        <w:t xml:space="preserve">2. </w:t>
        <w:tab/>
        <w:t>@genophilia    Yes democrat are the racist ones fact.  Yes Illegal immigration what the word is, illegal.  Yes race doesn't matter.  Where you drunk or high when you wrote that.</w:t>
      </w:r>
    </w:p>
    <w:p>
      <w:r>
        <w:rPr>
          <w:b/>
          <w:u w:val="single"/>
        </w:rPr>
        <w:t>106883</w:t>
      </w:r>
    </w:p>
    <w:p>
      <w:r>
        <w:t xml:space="preserve">3. </w:t>
        <w:tab/>
        <w:tab/>
        <w:t>Stop being a faggot and stand up for your race, white man.</w:t>
      </w:r>
    </w:p>
    <w:p>
      <w:r>
        <w:rPr>
          <w:b/>
          <w:u w:val="single"/>
        </w:rPr>
        <w:t>106884</w:t>
      </w:r>
    </w:p>
    <w:p>
      <w:r>
        <w:t>1. So tell me, if a nigger comes at you with nothing but a spear, and you have a rifle, do you put down your gun to make the fight more fair? or do you shoot the bastard and move on?</w:t>
      </w:r>
    </w:p>
    <w:p>
      <w:r>
        <w:rPr>
          <w:b/>
          <w:u w:val="single"/>
        </w:rPr>
        <w:t>106885</w:t>
      </w:r>
    </w:p>
    <w:p>
      <w:r>
        <w:t xml:space="preserve">2. </w:t>
        <w:tab/>
        <w:t>I pull out my sword that's strapped to my back, and I preceded to cut someone in half.. Clean cut, because it's a carbide blade.  Then I take his soul lol....</w:t>
      </w:r>
    </w:p>
    <w:p>
      <w:r>
        <w:rPr>
          <w:b/>
          <w:u w:val="single"/>
        </w:rPr>
        <w:t>106886</w:t>
      </w:r>
    </w:p>
    <w:p>
      <w:r>
        <w:t xml:space="preserve">3. </w:t>
        <w:tab/>
        <w:t>When people start talking about "warrior codes"...  It tells me they've never been in a fight, in their lives. ;)</w:t>
      </w:r>
    </w:p>
    <w:p>
      <w:r>
        <w:rPr>
          <w:b/>
          <w:u w:val="single"/>
        </w:rPr>
        <w:t>106887</w:t>
      </w:r>
    </w:p>
    <w:p>
      <w:r>
        <w:t xml:space="preserve">4. </w:t>
        <w:tab/>
        <w:t>Honor should be reserved to duels and those who deserve it  Niggers on the other hand deserve only one thing lead.</w:t>
      </w:r>
    </w:p>
    <w:p>
      <w:r>
        <w:rPr>
          <w:b/>
          <w:u w:val="single"/>
        </w:rPr>
        <w:t>106888</w:t>
      </w:r>
    </w:p>
    <w:p>
      <w:r>
        <w:t>1. This should do wonders for the box office. Are there any Americans in this movie about America’s greatest achievement who have anything good to say about...America?  https://kek.gg/u/55MW</w:t>
      </w:r>
    </w:p>
    <w:p>
      <w:r>
        <w:rPr>
          <w:b/>
          <w:u w:val="single"/>
        </w:rPr>
        <w:t>106889</w:t>
      </w:r>
    </w:p>
    <w:p>
      <w:r>
        <w:t xml:space="preserve">2. </w:t>
        <w:tab/>
        <w:t>Cunt</w:t>
      </w:r>
    </w:p>
    <w:p>
      <w:r>
        <w:rPr>
          <w:b/>
          <w:u w:val="single"/>
        </w:rPr>
        <w:t>106890</w:t>
      </w:r>
    </w:p>
    <w:p>
      <w:r>
        <w:t>1. A retarded bitch.</w:t>
      </w:r>
    </w:p>
    <w:p>
      <w:r>
        <w:rPr>
          <w:b/>
          <w:u w:val="single"/>
        </w:rPr>
        <w:t>106891</w:t>
      </w:r>
    </w:p>
    <w:p>
      <w:r>
        <w:t>1. https://www.bitchute.com/video/Juxg6WOv5sg/</w:t>
      </w:r>
    </w:p>
    <w:p>
      <w:r>
        <w:rPr>
          <w:b/>
          <w:u w:val="single"/>
        </w:rPr>
        <w:t>106892</w:t>
      </w:r>
    </w:p>
    <w:p>
      <w:r>
        <w:t xml:space="preserve">2. </w:t>
        <w:tab/>
        <w:t>phaggot</w:t>
      </w:r>
    </w:p>
    <w:p>
      <w:r>
        <w:rPr>
          <w:b/>
          <w:u w:val="single"/>
        </w:rPr>
        <w:t>106893</w:t>
      </w:r>
    </w:p>
    <w:p>
      <w:r>
        <w:t xml:space="preserve">3. </w:t>
        <w:tab/>
        <w:tab/>
        <w:t>nigger</w:t>
      </w:r>
    </w:p>
    <w:p>
      <w:r>
        <w:rPr>
          <w:b/>
          <w:u w:val="single"/>
        </w:rPr>
        <w:t>106894</w:t>
      </w:r>
    </w:p>
    <w:p>
      <w:r>
        <w:t>1. Women’s March leader Sarsour launches racial attack against ‘white woman’ Susan Collins - https://go.shr.lc/2ObPuI0 - @washtimes</w:t>
      </w:r>
    </w:p>
    <w:p>
      <w:r>
        <w:rPr>
          <w:b/>
          <w:u w:val="single"/>
        </w:rPr>
        <w:t>106895</w:t>
      </w:r>
    </w:p>
    <w:p>
      <w:r>
        <w:t xml:space="preserve">2. </w:t>
        <w:tab/>
        <w:t>Someone please find out where that filthy muzrat cunt lives.</w:t>
      </w:r>
    </w:p>
    <w:p>
      <w:r>
        <w:rPr>
          <w:b/>
          <w:u w:val="single"/>
        </w:rPr>
        <w:t>106896</w:t>
      </w:r>
    </w:p>
    <w:p>
      <w:r>
        <w:t xml:space="preserve">3. </w:t>
        <w:tab/>
        <w:tab/>
        <w:t>Threatening a person to suppress their political view is a terrorist act! Where is the FBI!</w:t>
      </w:r>
    </w:p>
    <w:p>
      <w:r>
        <w:rPr>
          <w:b/>
          <w:u w:val="single"/>
        </w:rPr>
        <w:t>106897</w:t>
      </w:r>
    </w:p>
    <w:p>
      <w:r>
        <w:t xml:space="preserve">4. </w:t>
        <w:tab/>
        <w:tab/>
        <w:tab/>
        <w:t>Pretty much useless when it comes to investigating leftist terrorism, that's where....</w:t>
      </w:r>
    </w:p>
    <w:p>
      <w:r>
        <w:rPr>
          <w:b/>
          <w:u w:val="single"/>
        </w:rPr>
        <w:t>106898</w:t>
      </w:r>
    </w:p>
    <w:p>
      <w:r>
        <w:t>1. Under Sharia Law, we will all watch as our pet dogs are slaughtered....   https://www.youtube.com/watch?v=j0WgK8EMOnE</w:t>
      </w:r>
    </w:p>
    <w:p>
      <w:r>
        <w:rPr>
          <w:b/>
          <w:u w:val="single"/>
        </w:rPr>
        <w:t>106899</w:t>
      </w:r>
    </w:p>
    <w:p>
      <w:r>
        <w:t xml:space="preserve">2. </w:t>
        <w:tab/>
        <w:t>Speak for yourself</w:t>
      </w:r>
    </w:p>
    <w:p>
      <w:r>
        <w:rPr>
          <w:b/>
          <w:u w:val="single"/>
        </w:rPr>
        <w:t>106900</w:t>
      </w:r>
    </w:p>
    <w:p>
      <w:r>
        <w:t xml:space="preserve">3. </w:t>
        <w:tab/>
        <w:tab/>
        <w:t>I'll bet most Brits are not aware of this mudslime law that prohibits dogs. As a dog lover myself I want to bring it to the attention of muzzie lovers. May dog killers rot in hell.</w:t>
      </w:r>
    </w:p>
    <w:p>
      <w:r>
        <w:rPr>
          <w:b/>
          <w:u w:val="single"/>
        </w:rPr>
        <w:t>106901</w:t>
      </w:r>
    </w:p>
    <w:p>
      <w:r>
        <w:t>1. Southampton student union leader wants to paint over ww1 mural https://www.youtube.com/watch?v=54onzbipwKQ</w:t>
      </w:r>
    </w:p>
    <w:p>
      <w:r>
        <w:rPr>
          <w:b/>
          <w:u w:val="single"/>
        </w:rPr>
        <w:t>106902</w:t>
      </w:r>
    </w:p>
    <w:p>
      <w:r>
        <w:t xml:space="preserve">2. </w:t>
        <w:tab/>
        <w:t>dumb cunt</w:t>
      </w:r>
    </w:p>
    <w:p>
      <w:r>
        <w:rPr>
          <w:b/>
          <w:u w:val="single"/>
        </w:rPr>
        <w:t>106903</w:t>
      </w:r>
    </w:p>
    <w:p>
      <w:r>
        <w:t>1. Look ya'll I'm going to be friggin "famous"! (Puts pinky to my lips). I'm sure it'll be quite the roast...let's hope there's no burnt toast!</w:t>
      </w:r>
    </w:p>
    <w:p>
      <w:r>
        <w:rPr>
          <w:b/>
          <w:u w:val="single"/>
        </w:rPr>
        <w:t>106904</w:t>
      </w:r>
    </w:p>
    <w:p>
      <w:r>
        <w:t xml:space="preserve">2. </w:t>
        <w:tab/>
        <w:t>1. dark mode? nah? peasant   2. next time tag me faggot lol</w:t>
      </w:r>
    </w:p>
    <w:p>
      <w:r>
        <w:rPr>
          <w:b/>
          <w:u w:val="single"/>
        </w:rPr>
        <w:t>106905</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106906</w:t>
      </w:r>
    </w:p>
    <w:p>
      <w:r>
        <w:t xml:space="preserve">2. </w:t>
        <w:tab/>
        <w:t>Stupid nigger can't see through her own hypocrisy. That's what happens when your IQ is on par with retardation.</w:t>
      </w:r>
    </w:p>
    <w:p>
      <w:r>
        <w:rPr>
          <w:b/>
          <w:u w:val="single"/>
        </w:rPr>
        <w:t>106907</w:t>
      </w:r>
    </w:p>
    <w:p>
      <w:r>
        <w:t>1.</w:t>
      </w:r>
    </w:p>
    <w:p>
      <w:r>
        <w:rPr>
          <w:b/>
          <w:u w:val="single"/>
        </w:rPr>
        <w:t>106908</w:t>
      </w:r>
    </w:p>
    <w:p>
      <w:r>
        <w:t xml:space="preserve">2. </w:t>
        <w:tab/>
        <w:t>Why are you posting pics of a prairie kike in a Norse paganism group? If you're not a subversive, you're choice of aesthetic is questionable to put it mildly.</w:t>
      </w:r>
    </w:p>
    <w:p>
      <w:r>
        <w:rPr>
          <w:b/>
          <w:u w:val="single"/>
        </w:rPr>
        <w:t>106909</w:t>
      </w:r>
    </w:p>
    <w:p>
      <w:r>
        <w:t xml:space="preserve">3. </w:t>
        <w:tab/>
        <w:tab/>
        <w:t>Fuck you Troth breaker. And I'm really assuming you're white when I use that insult. You're probably a Wiccatru faggot or some halfbreed.</w:t>
      </w:r>
    </w:p>
    <w:p>
      <w:r>
        <w:rPr>
          <w:b/>
          <w:u w:val="single"/>
        </w:rPr>
        <w:t>106910</w:t>
      </w:r>
    </w:p>
    <w:p>
      <w:r>
        <w:t>1. I'm sick and tired of democrats. I'm sick of them ramming their sick doctrine down my throat. I'm sick of their constant whining and crying. I'm sick of their greed, hate, violence, racism, and bigotry. #DemocratsSuck</w:t>
      </w:r>
    </w:p>
    <w:p>
      <w:r>
        <w:rPr>
          <w:b/>
          <w:u w:val="single"/>
        </w:rPr>
        <w:t>106911</w:t>
      </w:r>
    </w:p>
    <w:p>
      <w:r>
        <w:t xml:space="preserve">2. </w:t>
        <w:tab/>
        <w:t>let's kill em!!!   LOL</w:t>
      </w:r>
    </w:p>
    <w:p>
      <w:r>
        <w:rPr>
          <w:b/>
          <w:u w:val="single"/>
        </w:rPr>
        <w:t>106912</w:t>
      </w:r>
    </w:p>
    <w:p>
      <w:r>
        <w:t xml:space="preserve">3. </w:t>
        <w:tab/>
        <w:tab/>
        <w:t>those lazy bastards wouldn't lift a finger even in forced labor..they'd garb some poor wetback and order him to do the work..lol</w:t>
      </w:r>
    </w:p>
    <w:p>
      <w:r>
        <w:rPr>
          <w:b/>
          <w:u w:val="single"/>
        </w:rPr>
        <w:t>106913</w:t>
      </w:r>
    </w:p>
    <w:p>
      <w:r>
        <w:t>1. And u low IQ chimps can't think of a sane &amp; valid reason to explain your inferiority, so you try to spread this lie. Once you moronic niggers look up and realize it's only the White whores that will associate with you, you can know why we Alphas laugh at u chimps. Decent White women want our civility, superiority, and the extra 50 IQ points we have. Fuck off, nigger</w:t>
      </w:r>
    </w:p>
    <w:p>
      <w:r>
        <w:rPr>
          <w:b/>
          <w:u w:val="single"/>
        </w:rPr>
        <w:t>106914</w:t>
      </w:r>
    </w:p>
    <w:p>
      <w:r>
        <w:t>1. Thugs of the past: Remember Leiba Feldbin aka A.Orlov (1895-1973) who was a bolshevik NKVD resident in Spain during civil war, killing all sorts of opponents, mostly anarchists.  Now imagine to be that retarded enough to name yourself Anarcho-Communist, like @-Gab, sniffing behind others</w:t>
      </w:r>
    </w:p>
    <w:p>
      <w:r>
        <w:rPr>
          <w:b/>
          <w:u w:val="single"/>
        </w:rPr>
        <w:t>106915</w:t>
      </w:r>
    </w:p>
    <w:p>
      <w:r>
        <w:t>1.</w:t>
      </w:r>
    </w:p>
    <w:p>
      <w:r>
        <w:rPr>
          <w:b/>
          <w:u w:val="single"/>
        </w:rPr>
        <w:t>106916</w:t>
      </w:r>
    </w:p>
    <w:p>
      <w:r>
        <w:t xml:space="preserve">2. </w:t>
        <w:tab/>
        <w:t>This dick head queer hitler brought back the queer movement after more than 100 yrs of being in the closet.Hitler is the reason men are allowed in women’s bathrooms.Queers getting married to each other,adopting child to rape.Its Know wonder hitler commited suicide</w:t>
      </w:r>
    </w:p>
    <w:p>
      <w:r>
        <w:rPr>
          <w:b/>
          <w:u w:val="single"/>
        </w:rPr>
        <w:t>106917</w:t>
      </w:r>
    </w:p>
    <w:p>
      <w:r>
        <w:t xml:space="preserve">3. </w:t>
        <w:tab/>
        <w:tab/>
        <w:t>Yes, Nazis are the real LGBTQP. GTFO, you faggot 🏳️‍🌈😂</w:t>
      </w:r>
    </w:p>
    <w:p>
      <w:r>
        <w:rPr>
          <w:b/>
          <w:u w:val="single"/>
        </w:rPr>
        <w:t>106918</w:t>
      </w:r>
    </w:p>
    <w:p>
      <w:r>
        <w:t>1. Trump moves t̶o̶n̶i̶g̶h̶t̶'̶s̶  Monday's Ted Cruz rally from the 8000 capacity NRG Arena to the 19,000 person capacity Toyota Center</w:t>
      </w:r>
    </w:p>
    <w:p>
      <w:r>
        <w:rPr>
          <w:b/>
          <w:u w:val="single"/>
        </w:rPr>
        <w:t>106919</w:t>
      </w:r>
    </w:p>
    <w:p>
      <w:r>
        <w:t xml:space="preserve">2. </w:t>
        <w:tab/>
        <w:t>I just read that since the 70s, Houston has gone from about 5% Hispanic to about 50% Hispanic.  You are systematically being replaced.</w:t>
      </w:r>
    </w:p>
    <w:p>
      <w:r>
        <w:rPr>
          <w:b/>
          <w:u w:val="single"/>
        </w:rPr>
        <w:t>106920</w:t>
      </w:r>
    </w:p>
    <w:p>
      <w:r>
        <w:t xml:space="preserve">3. </w:t>
        <w:tab/>
        <w:tab/>
        <w:t>Retard muted</w:t>
      </w:r>
    </w:p>
    <w:p>
      <w:r>
        <w:rPr>
          <w:b/>
          <w:u w:val="single"/>
        </w:rPr>
        <w:t>106921</w:t>
      </w:r>
    </w:p>
    <w:p>
      <w:r>
        <w:t>1. CLASSIC: 2 BIRDS w/ 1 STONE - Maxine Waters proves herself SHE IS   LOW IQ and SOCIALIST    #VoteRepublican   https://youtu.be/OrA9zj94NuU    @JudiLake @wwboom @Drdeb @PatriotInfidel @1776Ninja @VortexQ @BovineX  #patriotsfight #WWG1WGA #MAGA #Gabfam #Gabvets</w:t>
      </w:r>
    </w:p>
    <w:p>
      <w:r>
        <w:rPr>
          <w:b/>
          <w:u w:val="single"/>
        </w:rPr>
        <w:t>106922</w:t>
      </w:r>
    </w:p>
    <w:p>
      <w:r>
        <w:t xml:space="preserve">2. </w:t>
        <w:tab/>
        <w:t>😂😂😂 I need no more convincing!</w:t>
      </w:r>
    </w:p>
    <w:p>
      <w:r>
        <w:rPr>
          <w:b/>
          <w:u w:val="single"/>
        </w:rPr>
        <w:t>106923</w:t>
      </w:r>
    </w:p>
    <w:p>
      <w:r>
        <w:t xml:space="preserve">3. </w:t>
        <w:tab/>
        <w:tab/>
        <w:t>oh shites I forgot about that. foreign spies like Feinstein's Chinaman driver.</w:t>
      </w:r>
    </w:p>
    <w:p>
      <w:r>
        <w:rPr>
          <w:b/>
          <w:u w:val="single"/>
        </w:rPr>
        <w:t>106924</w:t>
      </w:r>
    </w:p>
    <w:p>
      <w:r>
        <w:t>1. Now if we're gonna say propaganda colors the way society views us as men, then the same must hold true in reverse. There actuality are legitimate gripes buried within the mountains of the sexism which persists within feminism. Same with our homosexual MGTOW friends.    I mean MGTOW? These words taken literally defines being gay to me.</w:t>
      </w:r>
    </w:p>
    <w:p>
      <w:r>
        <w:rPr>
          <w:b/>
          <w:u w:val="single"/>
        </w:rPr>
        <w:t>106925</w:t>
      </w:r>
    </w:p>
    <w:p>
      <w:r>
        <w:t xml:space="preserve">2. </w:t>
        <w:tab/>
        <w:t>edgy stuff, mate</w:t>
      </w:r>
    </w:p>
    <w:p>
      <w:r>
        <w:rPr>
          <w:b/>
          <w:u w:val="single"/>
        </w:rPr>
        <w:t>106926</w:t>
      </w:r>
    </w:p>
    <w:p>
      <w:r>
        <w:t xml:space="preserve">3. </w:t>
        <w:tab/>
        <w:tab/>
        <w:t>btw idc if you agree with me that you're a bunch of stupid faggot pussies. I only care that I believe it. Caring wtf others think is your job, and how you became such a fag to begin with. I'd think as men going your own way would get that. You being a fag and my telling you so IS my way.</w:t>
      </w:r>
    </w:p>
    <w:p>
      <w:r>
        <w:rPr>
          <w:b/>
          <w:u w:val="single"/>
        </w:rPr>
        <w:t>106927</w:t>
      </w:r>
    </w:p>
    <w:p>
      <w:r>
        <w:t xml:space="preserve">4. </w:t>
        <w:tab/>
        <w:tab/>
        <w:tab/>
        <w:t>&gt;posting shit online  &gt;telling people who respond that you don't care   Your way is called sociopathy.</w:t>
      </w:r>
    </w:p>
    <w:p>
      <w:r>
        <w:rPr>
          <w:b/>
          <w:u w:val="single"/>
        </w:rPr>
        <w:t>106928</w:t>
      </w:r>
    </w:p>
    <w:p>
      <w:r>
        <w:t xml:space="preserve">5. </w:t>
        <w:tab/>
        <w:tab/>
        <w:tab/>
        <w:tab/>
        <w:t>I never posted anywhere online that expected anyone to agree with me. It's not my fault you pussies can't string together an argument, or insult, or wtf ever that was supposed to be that's actually based on reality.  &gt; Just let me put words in your mouth, try to make you defend them, then call you crazy if you decline.</w:t>
      </w:r>
    </w:p>
    <w:p>
      <w:r>
        <w:rPr>
          <w:b/>
          <w:u w:val="single"/>
        </w:rPr>
        <w:t>106929</w:t>
      </w:r>
    </w:p>
    <w:p>
      <w:r>
        <w:t xml:space="preserve">6. </w:t>
        <w:tab/>
        <w:tab/>
        <w:tab/>
        <w:tab/>
        <w:t>You're a bigger feminist than anyone on the left.</w:t>
      </w:r>
    </w:p>
    <w:p>
      <w:r>
        <w:rPr>
          <w:b/>
          <w:u w:val="single"/>
        </w:rPr>
        <w:t>106930</w:t>
      </w:r>
    </w:p>
    <w:p>
      <w:r>
        <w:t xml:space="preserve">7. </w:t>
        <w:tab/>
        <w:tab/>
        <w:tab/>
        <w:tab/>
        <w:tab/>
        <w:t>harsh but fair</w:t>
      </w:r>
    </w:p>
    <w:p>
      <w:r>
        <w:rPr>
          <w:b/>
          <w:u w:val="single"/>
        </w:rPr>
        <w:t>106931</w:t>
      </w:r>
    </w:p>
    <w:p>
      <w:r>
        <w:t>1. Racism rears its ugly head yet again!</w:t>
      </w:r>
    </w:p>
    <w:p>
      <w:r>
        <w:rPr>
          <w:b/>
          <w:u w:val="single"/>
        </w:rPr>
        <w:t>106932</w:t>
      </w:r>
    </w:p>
    <w:p>
      <w:r>
        <w:t xml:space="preserve">2. </w:t>
        <w:tab/>
        <w:t>Damn, that dance with the Nigger and the White blonde ended with the blonde bent over backwards, as if 'submitting' to the Nigger. This shit should be protested in the extreme. 'That's right White bitch, bend over backwards so I can rape your bitch ass!' is the message one would see in that.</w:t>
      </w:r>
    </w:p>
    <w:p>
      <w:r>
        <w:rPr>
          <w:b/>
          <w:u w:val="single"/>
        </w:rPr>
        <w:t>106933</w:t>
      </w:r>
    </w:p>
    <w:p>
      <w:r>
        <w:t>1. Taylor Swift to write a song about how the sane part of America just broke up with her for being a DEMented Lunicorn, eh?   ✌️♥️🇺🇸🆘</w:t>
      </w:r>
    </w:p>
    <w:p>
      <w:r>
        <w:rPr>
          <w:b/>
          <w:u w:val="single"/>
        </w:rPr>
        <w:t>106934</w:t>
      </w:r>
    </w:p>
    <w:p>
      <w:r>
        <w:t xml:space="preserve">2. </w:t>
        <w:tab/>
        <w:t>Fucking cunt ……. I used to admire her. Fuck swift !!!</w:t>
      </w:r>
    </w:p>
    <w:p>
      <w:r>
        <w:rPr>
          <w:b/>
          <w:u w:val="single"/>
        </w:rPr>
        <w:t>106935</w:t>
      </w:r>
    </w:p>
    <w:p>
      <w:r>
        <w:t>1. jews, the Chosen People of Satan</w:t>
      </w:r>
    </w:p>
    <w:p>
      <w:r>
        <w:rPr>
          <w:b/>
          <w:u w:val="single"/>
        </w:rPr>
        <w:t>106936</w:t>
      </w:r>
    </w:p>
    <w:p>
      <w:r>
        <w:t xml:space="preserve">2. </w:t>
        <w:tab/>
        <w:t>JEWS ENSLAVED BLACK PEOPLE AND HAVE CAUSED ALL THE PROBLEMS IN THE WORLD WITH THEIR LIES!</w:t>
      </w:r>
    </w:p>
    <w:p>
      <w:r>
        <w:rPr>
          <w:b/>
          <w:u w:val="single"/>
        </w:rPr>
        <w:t>106937</w:t>
      </w:r>
    </w:p>
    <w:p>
      <w:r>
        <w:t xml:space="preserve">3. </w:t>
        <w:tab/>
        <w:tab/>
        <w:t>No jews the taken over jewdis goat like soro the evil cunt Rothschild family s and rest of the royal family and commie and Nazi infections of death</w:t>
      </w:r>
    </w:p>
    <w:p>
      <w:r>
        <w:rPr>
          <w:b/>
          <w:u w:val="single"/>
        </w:rPr>
        <w:t>106938</w:t>
      </w:r>
    </w:p>
    <w:p>
      <w:r>
        <w:t>1. Why is it, Marks and Spencer's are selling political medieval garments on their website? I’m lost for words 🤦🏻‍♂️</w:t>
      </w:r>
    </w:p>
    <w:p>
      <w:r>
        <w:rPr>
          <w:b/>
          <w:u w:val="single"/>
        </w:rPr>
        <w:t>106939</w:t>
      </w:r>
    </w:p>
    <w:p>
      <w:r>
        <w:t xml:space="preserve">2. </w:t>
        <w:tab/>
        <w:t>There's not even an opening for the eyes, that's ok, the Muzzie wearing that will fall down a flight of stairs or into the river.</w:t>
      </w:r>
    </w:p>
    <w:p>
      <w:r>
        <w:rPr>
          <w:b/>
          <w:u w:val="single"/>
        </w:rPr>
        <w:t>106940</w:t>
      </w:r>
    </w:p>
    <w:p>
      <w:r>
        <w:t xml:space="preserve">3. </w:t>
        <w:tab/>
        <w:tab/>
        <w:t>It must feel awful being ridiculed while wearing that suffocating garment.</w:t>
      </w:r>
    </w:p>
    <w:p>
      <w:r>
        <w:rPr>
          <w:b/>
          <w:u w:val="single"/>
        </w:rPr>
        <w:t>106941</w:t>
      </w:r>
    </w:p>
    <w:p>
      <w:r>
        <w:t>1. Question:   How can CNN's Don Lemmon hate White people?   Don Lemmon's boyfriend is White.   Does Don Lemmon hate the White man he is 'banging'?</w:t>
      </w:r>
    </w:p>
    <w:p>
      <w:r>
        <w:rPr>
          <w:b/>
          <w:u w:val="single"/>
        </w:rPr>
        <w:t>106942</w:t>
      </w:r>
    </w:p>
    <w:p>
      <w:r>
        <w:t xml:space="preserve">2. </w:t>
        <w:tab/>
        <w:t>DIE NIGGER DIE!!    I mean all of them..</w:t>
      </w:r>
    </w:p>
    <w:p>
      <w:r>
        <w:rPr>
          <w:b/>
          <w:u w:val="single"/>
        </w:rPr>
        <w:t>106943</w:t>
      </w:r>
    </w:p>
    <w:p>
      <w:r>
        <w:t>1. His name was Brandon Arndt. He helped his black elderly neighbor only to be killed for his good deeds. Perhaps no one ever gave him this sage advice, avoid the groid.   https://stuffblackpeopledontlike.blogspot.com/2018/10/his-name-is-brandon-arndt-white-man-who.html?m=1</w:t>
      </w:r>
    </w:p>
    <w:p>
      <w:r>
        <w:rPr>
          <w:b/>
          <w:u w:val="single"/>
        </w:rPr>
        <w:t>106944</w:t>
      </w:r>
    </w:p>
    <w:p>
      <w:r>
        <w:t xml:space="preserve">2. </w:t>
        <w:tab/>
        <w:t>That's in their nigger blood, to kill the White Folk.</w:t>
      </w:r>
    </w:p>
    <w:p>
      <w:r>
        <w:rPr>
          <w:b/>
          <w:u w:val="single"/>
        </w:rPr>
        <w:t>106945</w:t>
      </w:r>
    </w:p>
    <w:p>
      <w:r>
        <w:t xml:space="preserve">3. </w:t>
        <w:tab/>
        <w:tab/>
        <w:t>They kill their own kind too and that just might be a good thing because those are the worst of their race. We can rid ourselves of that bad seed through attrition.</w:t>
      </w:r>
    </w:p>
    <w:p>
      <w:r>
        <w:rPr>
          <w:b/>
          <w:u w:val="single"/>
        </w:rPr>
        <w:t>106946</w:t>
      </w:r>
    </w:p>
    <w:p>
      <w:r>
        <w:t>1. Im gonna flush and fill the coolant in the Camry this weekend.    Also gonna use a turkey baster to remove as much Power Steering fluid out of the overflow tank and refill with fresh fluid, once a week over the next few weekends.   Ordering rotors and pads for the front disc brakes, for next weekend.   Just ordered new aftermarket headlight assemblies, as well.</w:t>
      </w:r>
    </w:p>
    <w:p>
      <w:r>
        <w:rPr>
          <w:b/>
          <w:u w:val="single"/>
        </w:rPr>
        <w:t>106947</w:t>
      </w:r>
    </w:p>
    <w:p>
      <w:r>
        <w:t xml:space="preserve">2. </w:t>
        <w:tab/>
        <w:t>You drive a camry too? Mine needs a new headlight as well. I'm not going to bother replacing the whole assembly.</w:t>
      </w:r>
    </w:p>
    <w:p>
      <w:r>
        <w:rPr>
          <w:b/>
          <w:u w:val="single"/>
        </w:rPr>
        <w:t>106948</w:t>
      </w:r>
    </w:p>
    <w:p>
      <w:r>
        <w:t xml:space="preserve">3. </w:t>
        <w:tab/>
        <w:tab/>
        <w:t>I don't have any hubcaps.  I did get some gold chrome slugs, but some nigger scrapped the chrome off thinking it was real gold.</w:t>
      </w:r>
    </w:p>
    <w:p>
      <w:r>
        <w:rPr>
          <w:b/>
          <w:u w:val="single"/>
        </w:rPr>
        <w:t>106949</w:t>
      </w:r>
    </w:p>
    <w:p>
      <w:r>
        <w:t>1. When does that little faggot turn 18?</w:t>
      </w:r>
    </w:p>
    <w:p>
      <w:r>
        <w:rPr>
          <w:b/>
          <w:u w:val="single"/>
        </w:rPr>
        <w:t>106950</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106951</w:t>
      </w:r>
    </w:p>
    <w:p>
      <w:r>
        <w:t>1. Rich, white, liberals, butt nugget, Amy Schumer says white NFL players who don't kneel are racists. Oh and she refuses to be in any ads that air during the Super Bowl.  Shhh! You hear that? That's Jimmy. He's cracking corn and I don't care. ROFL! 😜🤣   https://t.co/7ryefpnHH4</w:t>
      </w:r>
    </w:p>
    <w:p>
      <w:r>
        <w:rPr>
          <w:b/>
          <w:u w:val="single"/>
        </w:rPr>
        <w:t>106952</w:t>
      </w:r>
    </w:p>
    <w:p>
      <w:r>
        <w:t xml:space="preserve">2. </w:t>
        <w:tab/>
        <w:t>Schumer is a retard</w:t>
      </w:r>
    </w:p>
    <w:p>
      <w:r>
        <w:rPr>
          <w:b/>
          <w:u w:val="single"/>
        </w:rPr>
        <w:t>106953</w:t>
      </w:r>
    </w:p>
    <w:p>
      <w:r>
        <w:t>1. Welcome to GAB! You're better off leaving Twitter because Jack is a fairy gay faggot and supports pedophiles being on the platform.</w:t>
      </w:r>
    </w:p>
    <w:p>
      <w:r>
        <w:rPr>
          <w:b/>
          <w:u w:val="single"/>
        </w:rPr>
        <w:t>106954</w:t>
      </w:r>
    </w:p>
    <w:p>
      <w:r>
        <w:t>1. RT @MikeTokes:    I know this is a crazy poll, but just bear with me here.  Do you think its possible for Democrats to orchestrate a false flag #MAGABomber #BombScare in order to appear as the victims &amp; garner public support in a psychological operation intended to manipulate an upcoming election?</w:t>
      </w:r>
    </w:p>
    <w:p>
      <w:r>
        <w:rPr>
          <w:b/>
          <w:u w:val="single"/>
        </w:rPr>
        <w:t>106955</w:t>
      </w:r>
    </w:p>
    <w:p>
      <w:r>
        <w:t xml:space="preserve">2. </w:t>
        <w:tab/>
        <w:t>Probably wasn't the cunt herself but it was more then likely a one of her #extremeleft #cult followers.  Whenever anything occurs one needs to ask themselves: who benefits? #fakenews #fakebombs</w:t>
      </w:r>
    </w:p>
    <w:p>
      <w:r>
        <w:rPr>
          <w:b/>
          <w:u w:val="single"/>
        </w:rPr>
        <w:t>106956</w:t>
      </w:r>
    </w:p>
    <w:p>
      <w:r>
        <w:t>1. This faggot NYC leader was arrested last night after harassing the Proud Boys. He was in Charlottesville in August 2017</w:t>
      </w:r>
    </w:p>
    <w:p>
      <w:r>
        <w:rPr>
          <w:b/>
          <w:u w:val="single"/>
        </w:rPr>
        <w:t>106957</w:t>
      </w:r>
    </w:p>
    <w:p>
      <w:r>
        <w:t xml:space="preserve">2. </w:t>
        <w:tab/>
        <w:t>Soros scum</w:t>
      </w:r>
    </w:p>
    <w:p>
      <w:r>
        <w:rPr>
          <w:b/>
          <w:u w:val="single"/>
        </w:rPr>
        <w:t>106958</w:t>
      </w:r>
    </w:p>
    <w:p>
      <w:r>
        <w:t xml:space="preserve">3. </w:t>
        <w:tab/>
        <w:t>Finbarr, Caleb, or Kai ?</w:t>
      </w:r>
    </w:p>
    <w:p>
      <w:r>
        <w:rPr>
          <w:b/>
          <w:u w:val="single"/>
        </w:rPr>
        <w:t>106959</w:t>
      </w:r>
    </w:p>
    <w:p>
      <w:r>
        <w:t xml:space="preserve">4. </w:t>
        <w:tab/>
        <w:tab/>
        <w:t>He must be another one. I didn't spot him on the long 842 list.</w:t>
      </w:r>
    </w:p>
    <w:p>
      <w:r>
        <w:rPr>
          <w:b/>
          <w:u w:val="single"/>
        </w:rPr>
        <w:t>106960</w:t>
      </w:r>
    </w:p>
    <w:p>
      <w:r>
        <w:t xml:space="preserve">5. </w:t>
        <w:tab/>
        <w:t>Another loser with no purpose in his pathetic life!</w:t>
      </w:r>
    </w:p>
    <w:p>
      <w:r>
        <w:rPr>
          <w:b/>
          <w:u w:val="single"/>
        </w:rPr>
        <w:t>106961</w:t>
      </w:r>
    </w:p>
    <w:p>
      <w:r>
        <w:t>6.</w:t>
      </w:r>
    </w:p>
    <w:p>
      <w:r>
        <w:rPr>
          <w:b/>
          <w:u w:val="single"/>
        </w:rPr>
        <w:t>106962</w:t>
      </w:r>
    </w:p>
    <w:p>
      <w:r>
        <w:t>7.</w:t>
      </w:r>
    </w:p>
    <w:p>
      <w:r>
        <w:rPr>
          <w:b/>
          <w:u w:val="single"/>
        </w:rPr>
        <w:t>106963</w:t>
      </w:r>
    </w:p>
    <w:p>
      <w:r>
        <w:t>8.</w:t>
      </w:r>
    </w:p>
    <w:p>
      <w:r>
        <w:rPr>
          <w:b/>
          <w:u w:val="single"/>
        </w:rPr>
        <w:t>106964</w:t>
      </w:r>
    </w:p>
    <w:p>
      <w:r>
        <w:t xml:space="preserve">9. </w:t>
        <w:tab/>
        <w:t>Here's another one that got arrested. She's deleted her FB.</w:t>
      </w:r>
    </w:p>
    <w:p>
      <w:r>
        <w:rPr>
          <w:b/>
          <w:u w:val="single"/>
        </w:rPr>
        <w:t>106965</w:t>
      </w:r>
    </w:p>
    <w:p>
      <w:r>
        <w:t xml:space="preserve">10. </w:t>
        <w:tab/>
        <w:t>I think it's a tranny.</w:t>
      </w:r>
    </w:p>
    <w:p>
      <w:r>
        <w:rPr>
          <w:b/>
          <w:u w:val="single"/>
        </w:rPr>
        <w:t>106966</w:t>
      </w:r>
    </w:p>
    <w:p>
      <w:r>
        <w:t>11.</w:t>
      </w:r>
    </w:p>
    <w:p>
      <w:r>
        <w:rPr>
          <w:b/>
          <w:u w:val="single"/>
        </w:rPr>
        <w:t>106967</w:t>
      </w:r>
    </w:p>
    <w:p>
      <w:r>
        <w:t xml:space="preserve">12. </w:t>
        <w:tab/>
        <w:t>Looks like she protested at Standing Rock</w:t>
      </w:r>
    </w:p>
    <w:p>
      <w:r>
        <w:rPr>
          <w:b/>
          <w:u w:val="single"/>
        </w:rPr>
        <w:t>106968</w:t>
      </w:r>
    </w:p>
    <w:p>
      <w:r>
        <w:t>1. they aren't even going to own up to the fact that they produce hateful content? is it really going to be everyone else but them and they're just victims? wow, this whole victimhood status really just makes people retarded doesn't it.</w:t>
      </w:r>
    </w:p>
    <w:p>
      <w:r>
        <w:rPr>
          <w:b/>
          <w:u w:val="single"/>
        </w:rPr>
        <w:t>106969</w:t>
      </w:r>
    </w:p>
    <w:p>
      <w:r>
        <w:t>1. This faggot sympathizes with nazis and calls other people "disgusting".  Whatever motherfucker, it feels good to be loathed by the loathsome.</w:t>
      </w:r>
    </w:p>
    <w:p>
      <w:r>
        <w:rPr>
          <w:b/>
          <w:u w:val="single"/>
        </w:rPr>
        <w:t>106970</w:t>
      </w:r>
    </w:p>
    <w:p>
      <w:r>
        <w:t>1. 3rd episode of Goblin Slayer out   More parallels to goblins in the real world. Goblins come to the 1st world out of envy.   If you think (((lizardmen))) wanting to get rid of goblins doesn't fit, remember how they treat goblins in Israel   @Were-Puppy @Escoffier @Koanic   https://www.watchcartoononline.io/anime/goblin-slayer-english-subbed</w:t>
      </w:r>
    </w:p>
    <w:p>
      <w:r>
        <w:rPr>
          <w:b/>
          <w:u w:val="single"/>
        </w:rPr>
        <w:t>106971</w:t>
      </w:r>
    </w:p>
    <w:p>
      <w:r>
        <w:t xml:space="preserve">2. </w:t>
        <w:tab/>
        <w:t>I'm going to watch all 3 of these, been hearing great stuff about it</w:t>
      </w:r>
    </w:p>
    <w:p>
      <w:r>
        <w:rPr>
          <w:b/>
          <w:u w:val="single"/>
        </w:rPr>
        <w:t>106972</w:t>
      </w:r>
    </w:p>
    <w:p>
      <w:r>
        <w:t xml:space="preserve">3. </w:t>
        <w:tab/>
        <w:tab/>
        <w:t>The detail in the city scenes is pretty impressive for those who know a little about mid evil architecture or at least more about engineering than the wetback vag CHAMPION OF CHANGE who built the 5day old collapsed bridge   Actually wouldn't that make the WetbackVAg engineer a CHAOS KNIGHTette  @Heartiste @genophilia</w:t>
      </w:r>
    </w:p>
    <w:p>
      <w:r>
        <w:rPr>
          <w:b/>
          <w:u w:val="single"/>
        </w:rPr>
        <w:t>106973</w:t>
      </w:r>
    </w:p>
    <w:p>
      <w:r>
        <w:t>1. Obese  American &amp; left wing propagandist Michael Moore:   "Britain can't leave Europe because without you there is no Europe"   What a retard   Doesn't realize the EU is not Europe   There will be no Europe if there are no Europeans &amp; as he supports mass 3rd world immigration to Europe he must like the idea of there being no Europe   Another "celebrity" who know's fuck all</w:t>
      </w:r>
    </w:p>
    <w:p>
      <w:r>
        <w:rPr>
          <w:b/>
          <w:u w:val="single"/>
        </w:rPr>
        <w:t>106974</w:t>
      </w:r>
    </w:p>
    <w:p>
      <w:r>
        <w:t xml:space="preserve">2. </w:t>
        <w:tab/>
        <w:t>Funny how the retarded Moore can't seem to see the difference between Europe and EU, the UK is trying to leave a bullshit political union and not trying to leave the continental landmass known as Europe. Maybe Moore became so fat, he absorbed his ears and lost proper hearing, who knows what's going on with that future champion of Nurgle.</w:t>
      </w:r>
    </w:p>
    <w:p>
      <w:r>
        <w:rPr>
          <w:b/>
          <w:u w:val="single"/>
        </w:rPr>
        <w:t>106975</w:t>
      </w:r>
    </w:p>
    <w:p>
      <w:r>
        <w:t>1. Southwest Airlines passenger removed for calling flight attendant a nigger. I think I just found my new BFF!  https://www.foxnews.com/travel/southwest-airlines-passenger-removed-for-calling-flight-attendant-the-n-word-delaying-plane</w:t>
      </w:r>
    </w:p>
    <w:p>
      <w:r>
        <w:rPr>
          <w:b/>
          <w:u w:val="single"/>
        </w:rPr>
        <w:t>106976</w:t>
      </w:r>
    </w:p>
    <w:p>
      <w:r>
        <w:t xml:space="preserve">2. </w:t>
        <w:tab/>
        <w:t>While the flight attendant is definitely a nigger, it is considered highly impolite to bring that obvious fact to everyone's attention. I mean, if someone farts in a ballroom, do you see many people point fingers at the person? @alternative_right</w:t>
      </w:r>
    </w:p>
    <w:p>
      <w:r>
        <w:rPr>
          <w:b/>
          <w:u w:val="single"/>
        </w:rPr>
        <w:t>106977</w:t>
      </w:r>
    </w:p>
    <w:p>
      <w:r>
        <w:t xml:space="preserve">3. </w:t>
        <w:tab/>
        <w:tab/>
        <w:t>I agree on this point. I think we should use the word NIGGER in some other context to avoid making it personal. Like calling ourselves WHITE NIGGERS and demanding our own ethnostate.</w:t>
      </w:r>
    </w:p>
    <w:p>
      <w:r>
        <w:rPr>
          <w:b/>
          <w:u w:val="single"/>
        </w:rPr>
        <w:t>106978</w:t>
      </w:r>
    </w:p>
    <w:p>
      <w:r>
        <w:t>1. Wow how did that happen? She probably has serious issues with her family. Jebena kurva, sramota. Smh. Nothing worse than a (((westernized))) kurva. Our tribe is tiny and she chooses to abandon it, pathetic. I hope you dont have kids man, they're gonna hate themselves and their mother and wont be truly accepted by either race.</w:t>
      </w:r>
    </w:p>
    <w:p>
      <w:r>
        <w:rPr>
          <w:b/>
          <w:u w:val="single"/>
        </w:rPr>
        <w:t>106979</w:t>
      </w:r>
    </w:p>
    <w:p>
      <w:r>
        <w:t xml:space="preserve">2. </w:t>
        <w:tab/>
        <w:t>The only White females who burn coal with Niggers are those fatass whales with pink hair rejected by White males. They have no other options. They are left with scraping the bottom of the proverbial barrel as it were.</w:t>
      </w:r>
    </w:p>
    <w:p>
      <w:r>
        <w:rPr>
          <w:b/>
          <w:u w:val="single"/>
        </w:rPr>
        <w:t>106980</w:t>
      </w:r>
    </w:p>
    <w:p>
      <w:r>
        <w:t xml:space="preserve">3. </w:t>
        <w:tab/>
        <w:tab/>
        <w:t>Well if thats her in his above post shes quite beautiful, but she probably has serious daddy issues. Shes probably a Croatian immigrant who was corrupted by the American brainwashing machine.</w:t>
      </w:r>
    </w:p>
    <w:p>
      <w:r>
        <w:rPr>
          <w:b/>
          <w:u w:val="single"/>
        </w:rPr>
        <w:t>106981</w:t>
      </w:r>
    </w:p>
    <w:p>
      <w:r>
        <w:t xml:space="preserve">4. </w:t>
        <w:tab/>
        <w:tab/>
        <w:tab/>
        <w:t>She's a 'Liz Claiborne' model.</w:t>
      </w:r>
    </w:p>
    <w:p>
      <w:r>
        <w:rPr>
          <w:b/>
          <w:u w:val="single"/>
        </w:rPr>
        <w:t>106982</w:t>
      </w:r>
    </w:p>
    <w:p>
      <w:r>
        <w:t xml:space="preserve">5. </w:t>
        <w:tab/>
        <w:tab/>
        <w:tab/>
        <w:tab/>
        <w:t>Welp. That explains everything. I bet she lives in LA. Cultureless, rootless, no regard for her heritage or people. 100% NPC Thot. I wonder why she insists on bringing eternal shame to her blood and folk? I wonder why she insists on being the center of contempt within her family? Does is give her malicious joy to parade a nigger around her kin?</w:t>
      </w:r>
    </w:p>
    <w:p>
      <w:r>
        <w:rPr>
          <w:b/>
          <w:u w:val="single"/>
        </w:rPr>
        <w:t>106983</w:t>
      </w:r>
    </w:p>
    <w:p>
      <w:r>
        <w:t xml:space="preserve">6. </w:t>
        <w:tab/>
        <w:tab/>
        <w:tab/>
        <w:tab/>
        <w:tab/>
        <w:t>You misunderstand. He has no blonde girlfriend, and this one is not she. That is an image of a model he pulled from the internet. A Liz Claiborne model. A handbag company.</w:t>
      </w:r>
    </w:p>
    <w:p>
      <w:r>
        <w:rPr>
          <w:b/>
          <w:u w:val="single"/>
        </w:rPr>
        <w:t>106984</w:t>
      </w:r>
    </w:p>
    <w:p>
      <w:r>
        <w:t xml:space="preserve">7. </w:t>
        <w:tab/>
        <w:tab/>
        <w:tab/>
        <w:tab/>
        <w:tab/>
        <w:tab/>
        <w:t>Ahhhh ok, damn fell for the bait! 😂 honestly, nothing triggers me like race traitor Crothots.</w:t>
      </w:r>
    </w:p>
    <w:p>
      <w:r>
        <w:rPr>
          <w:b/>
          <w:u w:val="single"/>
        </w:rPr>
        <w:t>106985</w:t>
      </w:r>
    </w:p>
    <w:p>
      <w:r>
        <w:t xml:space="preserve">8. </w:t>
        <w:tab/>
        <w:tab/>
        <w:tab/>
        <w:tab/>
        <w:tab/>
        <w:tab/>
        <w:tab/>
        <w:t>You don't live in Toronto, I do. I know Niggers inside-out.</w:t>
      </w:r>
    </w:p>
    <w:p>
      <w:r>
        <w:rPr>
          <w:b/>
          <w:u w:val="single"/>
        </w:rPr>
        <w:t>106986</w:t>
      </w:r>
    </w:p>
    <w:p>
      <w:r>
        <w:t xml:space="preserve">9. </w:t>
        <w:tab/>
        <w:tab/>
        <w:tab/>
        <w:tab/>
        <w:tab/>
        <w:tab/>
        <w:tab/>
        <w:tab/>
        <w:t>Oh ive lived in LA and a few major cities. Trust me i know all about nigger antics, just got quick-triggered at "Croatian girl" 🤣 0-Tribal in half a second.</w:t>
      </w:r>
    </w:p>
    <w:p>
      <w:r>
        <w:rPr>
          <w:b/>
          <w:u w:val="single"/>
        </w:rPr>
        <w:t>106987</w:t>
      </w:r>
    </w:p>
    <w:p>
      <w:r>
        <w:t xml:space="preserve">10. </w:t>
        <w:tab/>
        <w:tab/>
        <w:tab/>
        <w:tab/>
        <w:tab/>
        <w:tab/>
        <w:tab/>
        <w:tab/>
        <w:tab/>
        <w:t>Oh, you have lived in LA? Then you should know more than I about this.</w:t>
      </w:r>
    </w:p>
    <w:p>
      <w:r>
        <w:rPr>
          <w:b/>
          <w:u w:val="single"/>
        </w:rPr>
        <w:t>106988</w:t>
      </w:r>
    </w:p>
    <w:p>
      <w:r>
        <w:t xml:space="preserve">11. </w:t>
        <w:tab/>
        <w:tab/>
        <w:tab/>
        <w:tab/>
        <w:tab/>
        <w:tab/>
        <w:tab/>
        <w:tab/>
        <w:tab/>
        <w:tab/>
        <w:t>Probably do. But once youve lived in LA long enough your tolerance for bullshit becomes non existant. It turns you into a sperg, online and IRL 😂</w:t>
      </w:r>
    </w:p>
    <w:p>
      <w:r>
        <w:rPr>
          <w:b/>
          <w:u w:val="single"/>
        </w:rPr>
        <w:t>106989</w:t>
      </w:r>
    </w:p>
    <w:p>
      <w:r>
        <w:t xml:space="preserve">12. </w:t>
        <w:tab/>
        <w:tab/>
        <w:tab/>
        <w:tab/>
        <w:tab/>
        <w:tab/>
        <w:tab/>
        <w:tab/>
        <w:tab/>
        <w:tab/>
        <w:tab/>
        <w:t>LA? I have no doubt it does. LA is Toronto multiplied by 10.</w:t>
      </w:r>
    </w:p>
    <w:p>
      <w:r>
        <w:rPr>
          <w:b/>
          <w:u w:val="single"/>
        </w:rPr>
        <w:t>106990</w:t>
      </w:r>
    </w:p>
    <w:p>
      <w:r>
        <w:t xml:space="preserve">13. </w:t>
        <w:tab/>
        <w:tab/>
        <w:tab/>
        <w:tab/>
        <w:tab/>
        <w:tab/>
        <w:tab/>
        <w:tab/>
        <w:tab/>
        <w:tab/>
        <w:tab/>
        <w:tab/>
        <w:t>LA is the epicenter of it all. Everytime i see IRL jewish brainwashing. Its beyond disdain these days. I go out of my way to shame coalburners and jew puppets.</w:t>
      </w:r>
    </w:p>
    <w:p>
      <w:r>
        <w:rPr>
          <w:b/>
          <w:u w:val="single"/>
        </w:rPr>
        <w:t>106991</w:t>
      </w:r>
    </w:p>
    <w:p>
      <w:r>
        <w:t>1. I don't care if some kid is mixed race or not.  I only care if their retarded parents can support them without requiring tax dollars.</w:t>
      </w:r>
    </w:p>
    <w:p>
      <w:r>
        <w:rPr>
          <w:b/>
          <w:u w:val="single"/>
        </w:rPr>
        <w:t>106992</w:t>
      </w:r>
    </w:p>
    <w:p>
      <w:r>
        <w:t>1. Engage Support Limited.  https://suite.endole.co.uk/insight/company/08000783-engage-support-limited     The UK "care" company who pimped out a retarded white woman to the Muslim community with the backing of Manchester Courts.</w:t>
      </w:r>
    </w:p>
    <w:p>
      <w:r>
        <w:rPr>
          <w:b/>
          <w:u w:val="single"/>
        </w:rPr>
        <w:t>106993</w:t>
      </w:r>
    </w:p>
    <w:p>
      <w:r>
        <w:t>1. Truth, Rebecca! Gab is great because if people are offended, they have the right to mute, unfollow and remove user from following. Whereas twat bird and/or pedobook choose those with whom you must associate through their clever little algorithms and filters.</w:t>
      </w:r>
    </w:p>
    <w:p>
      <w:r>
        <w:rPr>
          <w:b/>
          <w:u w:val="single"/>
        </w:rPr>
        <w:t>106994</w:t>
      </w:r>
    </w:p>
    <w:p>
      <w:r>
        <w:t xml:space="preserve">2. </w:t>
        <w:tab/>
        <w:t>And thus the division in our country continues.</w:t>
      </w:r>
    </w:p>
    <w:p>
      <w:r>
        <w:rPr>
          <w:b/>
          <w:u w:val="single"/>
        </w:rPr>
        <w:t>106995</w:t>
      </w:r>
    </w:p>
    <w:p>
      <w:r>
        <w:t xml:space="preserve">3. </w:t>
        <w:tab/>
        <w:tab/>
        <w:t>Time for all of US to commit to being American, first and always. All the twat bird, pedobook and gulag actions are election tampering, and I do not believe this situation will be permitted to continue. Just a feeling.</w:t>
      </w:r>
    </w:p>
    <w:p>
      <w:r>
        <w:rPr>
          <w:b/>
          <w:u w:val="single"/>
        </w:rPr>
        <w:t>106996</w:t>
      </w:r>
    </w:p>
    <w:p>
      <w:r>
        <w:t>1. This is getting more and more bizarre now. "Alien DNA". Fan of the X Files? We have some Neanderthal DNA if that's what you mean? What your parents had to create you is between you and them son. Can't help you there. Live long and prosper :)</w:t>
      </w:r>
    </w:p>
    <w:p>
      <w:r>
        <w:rPr>
          <w:b/>
          <w:u w:val="single"/>
        </w:rPr>
        <w:t>106997</w:t>
      </w:r>
    </w:p>
    <w:p>
      <w:r>
        <w:t xml:space="preserve">2. </w:t>
        <w:tab/>
        <w:t>I think this is his mother</w:t>
      </w:r>
    </w:p>
    <w:p>
      <w:r>
        <w:rPr>
          <w:b/>
          <w:u w:val="single"/>
        </w:rPr>
        <w:t>106998</w:t>
      </w:r>
    </w:p>
    <w:p>
      <w:r>
        <w:t xml:space="preserve">3. </w:t>
        <w:tab/>
        <w:tab/>
        <w:t>if you can't say it to be cunt dont post behind my back</w:t>
      </w:r>
    </w:p>
    <w:p>
      <w:r>
        <w:rPr>
          <w:b/>
          <w:u w:val="single"/>
        </w:rPr>
        <w:t>106999</w:t>
      </w:r>
    </w:p>
    <w:p>
      <w:r>
        <w:t>1. Farid Bang, Capo, 6IX9INE, SCH "International Gangstas" (WSHH Exclusive - Official Music Video)   https://www.youtube.com/watch?v=vbkK7t2vlhs</w:t>
      </w:r>
    </w:p>
    <w:p>
      <w:r>
        <w:rPr>
          <w:b/>
          <w:u w:val="single"/>
        </w:rPr>
        <w:t>107000</w:t>
      </w:r>
    </w:p>
    <w:p>
      <w:r>
        <w:t xml:space="preserve">2. </w:t>
        <w:tab/>
        <w:t>International rapper skinny prison bitches... love sucking nigger dicks...</w:t>
      </w:r>
    </w:p>
    <w:p>
      <w:r>
        <w:rPr>
          <w:b/>
          <w:u w:val="single"/>
        </w:rPr>
        <w:t>107001</w:t>
      </w:r>
    </w:p>
    <w:p>
      <w:r>
        <w:t xml:space="preserve">3. </w:t>
        <w:tab/>
        <w:tab/>
        <w:t>You suck nigger dicks...</w:t>
      </w:r>
    </w:p>
    <w:p>
      <w:r>
        <w:rPr>
          <w:b/>
          <w:u w:val="single"/>
        </w:rPr>
        <w:t>107002</w:t>
      </w:r>
    </w:p>
    <w:p>
      <w:r>
        <w:t>1. BBC cunt on Chinese in prison Muslim don't for get they kill Christian s and other religions to for there body parts not just locking up Muslim with out trials some what you did with Tommy Robinson case with look him up for telling the truth with out a trail about you funded by us to but how money in to the greedy globalist</w:t>
      </w:r>
    </w:p>
    <w:p>
      <w:r>
        <w:rPr>
          <w:b/>
          <w:u w:val="single"/>
        </w:rPr>
        <w:t>107003</w:t>
      </w:r>
    </w:p>
    <w:p>
      <w:r>
        <w:t>1.</w:t>
      </w:r>
    </w:p>
    <w:p>
      <w:r>
        <w:rPr>
          <w:b/>
          <w:u w:val="single"/>
        </w:rPr>
        <w:t>107004</w:t>
      </w:r>
    </w:p>
    <w:p>
      <w:r>
        <w:t xml:space="preserve">2. </w:t>
        <w:tab/>
        <w:t>well. there is such a thing CALLED KARMA, AND IN TIME AND I PRAY SOON IT CATCHES UP WITH THIS CRIMINALD AND TREASONOUS MARXIST CUNT AND ALL WHO HELPED HER.</w:t>
      </w:r>
    </w:p>
    <w:p>
      <w:r>
        <w:rPr>
          <w:b/>
          <w:u w:val="single"/>
        </w:rPr>
        <w:t>107005</w:t>
      </w:r>
    </w:p>
    <w:p>
      <w:r>
        <w:t>1. @andieiamwhoiam    I am proud to be a country boy. I heard Foxworthy say " You MIGHT be a redneck if you cut your grass and find a Volkswagen" lol   You MIGHT be a redneck if....</w:t>
      </w:r>
    </w:p>
    <w:p>
      <w:r>
        <w:rPr>
          <w:b/>
          <w:u w:val="single"/>
        </w:rPr>
        <w:t>107006</w:t>
      </w:r>
    </w:p>
    <w:p>
      <w:r>
        <w:t xml:space="preserve">2. </w:t>
        <w:tab/>
        <w:t>lolololol</w:t>
      </w:r>
    </w:p>
    <w:p>
      <w:r>
        <w:rPr>
          <w:b/>
          <w:u w:val="single"/>
        </w:rPr>
        <w:t>107007</w:t>
      </w:r>
    </w:p>
    <w:p>
      <w:r>
        <w:t>1. You sure have 'nigger' on the brain. . . too much nigger in your ass, and it's overflowing?</w:t>
      </w:r>
    </w:p>
    <w:p>
      <w:r>
        <w:rPr>
          <w:b/>
          <w:u w:val="single"/>
        </w:rPr>
        <w:t>107008</w:t>
      </w:r>
    </w:p>
    <w:p>
      <w:r>
        <w:t>1. Yeah. If you don't like Gab. Change what you're doing. Follow different people. Force people you don't want following you to Unfollow. Find Groups and Topics you like to find like minded Gabbers. Block paid and mentally retarded trolls. And spend at least one Twitter account playing #opNPC and share your best bits with us.</w:t>
      </w:r>
    </w:p>
    <w:p>
      <w:r>
        <w:rPr>
          <w:b/>
          <w:u w:val="single"/>
        </w:rPr>
        <w:t>107009</w:t>
      </w:r>
    </w:p>
    <w:p>
      <w:r>
        <w:t xml:space="preserve">2. </w:t>
        <w:tab/>
        <w:t>@Didndu_Nuffin - very good advice!!</w:t>
      </w:r>
    </w:p>
    <w:p>
      <w:r>
        <w:rPr>
          <w:b/>
          <w:u w:val="single"/>
        </w:rPr>
        <w:t>107010</w:t>
      </w:r>
    </w:p>
    <w:p>
      <w:r>
        <w:t xml:space="preserve">3. </w:t>
        <w:tab/>
        <w:t>I couldn't highlight the most important part, about deploying to OpNPC,  because I don't have a pro account :(</w:t>
      </w:r>
    </w:p>
    <w:p>
      <w:r>
        <w:rPr>
          <w:b/>
          <w:u w:val="single"/>
        </w:rPr>
        <w:t>107011</w:t>
      </w:r>
    </w:p>
    <w:p>
      <w:r>
        <w:t>1. Every Day,  i discover more corruption in the Church(sex abuse, heresy,,money fraud,....).Pope Francis reign loke more like a gay mafia mob than the Church of Christ . I can't accept this.So i won't give any annual money to my Church informing them why ,i will continu to call out this corrption , i will pray and will join march againt these people.</w:t>
      </w:r>
    </w:p>
    <w:p>
      <w:r>
        <w:rPr>
          <w:b/>
          <w:u w:val="single"/>
        </w:rPr>
        <w:t>107012</w:t>
      </w:r>
    </w:p>
    <w:p>
      <w:r>
        <w:t xml:space="preserve">2. </w:t>
        <w:tab/>
        <w:t>The Church in Rome is a giant walled dome of whatever.  If a sinkhole swallowed it right now none of us would give a single F.</w:t>
      </w:r>
    </w:p>
    <w:p>
      <w:r>
        <w:rPr>
          <w:b/>
          <w:u w:val="single"/>
        </w:rPr>
        <w:t>107013</w:t>
      </w:r>
    </w:p>
    <w:p>
      <w:r>
        <w:t xml:space="preserve">3. </w:t>
        <w:tab/>
        <w:tab/>
        <w:t>one of the stupidest answer i have found on Gab.....Are you a catholic?</w:t>
      </w:r>
    </w:p>
    <w:p>
      <w:r>
        <w:rPr>
          <w:b/>
          <w:u w:val="single"/>
        </w:rPr>
        <w:t>107014</w:t>
      </w:r>
    </w:p>
    <w:p>
      <w:r>
        <w:t xml:space="preserve">4. </w:t>
        <w:tab/>
        <w:tab/>
        <w:tab/>
        <w:t>Sure am Faggot and the weirdos in Rome affect you HOW??????   I would loot and disband that hellhole in 5 seconds, it's been corrupt for a while there, Walter Cronkite.    #Newsflash</w:t>
      </w:r>
    </w:p>
    <w:p>
      <w:r>
        <w:rPr>
          <w:b/>
          <w:u w:val="single"/>
        </w:rPr>
        <w:t>107015</w:t>
      </w:r>
    </w:p>
    <w:p>
      <w:r>
        <w:t>1. University of Utah student killed outside dorm identified, gunman found dead https://fxn.ws/2q3hVtc #FoxNews</w:t>
      </w:r>
    </w:p>
    <w:p>
      <w:r>
        <w:rPr>
          <w:b/>
          <w:u w:val="single"/>
        </w:rPr>
        <w:t>107016</w:t>
      </w:r>
    </w:p>
    <w:p>
      <w:r>
        <w:t xml:space="preserve">2. </w:t>
        <w:tab/>
        <w:t>Why any white woman would chose to fuck a nigger is beyond me! As they say.............You reap what you sow! Ever notice when you watch The First 48, all the criminals are niggers? Why is that? That's a rhetorical question!</w:t>
      </w:r>
    </w:p>
    <w:p>
      <w:r>
        <w:rPr>
          <w:b/>
          <w:u w:val="single"/>
        </w:rPr>
        <w:t>107017</w:t>
      </w:r>
    </w:p>
    <w:p>
      <w:r>
        <w:t>1. Another nigger president is unacceptable. Half niggers, too. (((One of them))) running as a Repub, or anything else, same. Those folks you see in this graphic? They couldn't beat Trump. Not those niggers and kikes and kike-lovers...</w:t>
      </w:r>
    </w:p>
    <w:p>
      <w:r>
        <w:rPr>
          <w:b/>
          <w:u w:val="single"/>
        </w:rPr>
        <w:t>107018</w:t>
      </w:r>
    </w:p>
    <w:p>
      <w:r>
        <w:t>1. They’re trying to use this shooting to cover up one of the largest financiers of Leftist activists, protestors, and policies.   Talk about using a “tragedy” for political gain.</w:t>
      </w:r>
    </w:p>
    <w:p>
      <w:r>
        <w:rPr>
          <w:b/>
          <w:u w:val="single"/>
        </w:rPr>
        <w:t>107019</w:t>
      </w:r>
    </w:p>
    <w:p>
      <w:r>
        <w:t xml:space="preserve">2. </w:t>
        <w:tab/>
        <w:t>Idiots, How dare they make this suggestion. How can this criminal cunt protect himself this much?</w:t>
      </w:r>
    </w:p>
    <w:p>
      <w:r>
        <w:rPr>
          <w:b/>
          <w:u w:val="single"/>
        </w:rPr>
        <w:t>107020</w:t>
      </w:r>
    </w:p>
    <w:p>
      <w:r>
        <w:t>1. https://humandefense.com/identified-man-who-roundhouse-kicked-pro-life-leader/</w:t>
      </w:r>
    </w:p>
    <w:p>
      <w:r>
        <w:rPr>
          <w:b/>
          <w:u w:val="single"/>
        </w:rPr>
        <w:t>107021</w:t>
      </w:r>
    </w:p>
    <w:p>
      <w:r>
        <w:t xml:space="preserve">2. </w:t>
        <w:tab/>
        <w:t>I'm sure this faggot knows the answer to the question HOW MANY DICKS FIT IN YOUR ASS AT THE SAME TIME</w:t>
      </w:r>
    </w:p>
    <w:p>
      <w:r>
        <w:rPr>
          <w:b/>
          <w:u w:val="single"/>
        </w:rPr>
        <w:t>107022</w:t>
      </w:r>
    </w:p>
    <w:p>
      <w:r>
        <w:t>1. Just a nigger , niggering.</w:t>
      </w:r>
    </w:p>
    <w:p>
      <w:r>
        <w:rPr>
          <w:b/>
          <w:u w:val="single"/>
        </w:rPr>
        <w:t>107023</w:t>
      </w:r>
    </w:p>
    <w:p>
      <w:r>
        <w:t>1. It's now illegal to be a member of a hard right group in Britain - no crime is required to be punished and it's also illegal to name baby boys "Adolf" - even as a middle name.  But, only if you're white.    https://www.dailymail.co.uk/news/article-6261611/Mother-38-named-baby-Adolf-said-Jews-death.html</w:t>
      </w:r>
    </w:p>
    <w:p>
      <w:r>
        <w:rPr>
          <w:b/>
          <w:u w:val="single"/>
        </w:rPr>
        <w:t>107024</w:t>
      </w:r>
    </w:p>
    <w:p>
      <w:r>
        <w:t xml:space="preserve">2. </w:t>
        <w:tab/>
        <w:t>They want to force the REVOLUTION in GB ?  required to be punished and it's also illegal to name baby boys "Adolf" - even as a middle name.    BLACK Adolf is allowed in GB !!??</w:t>
      </w:r>
    </w:p>
    <w:p>
      <w:r>
        <w:rPr>
          <w:b/>
          <w:u w:val="single"/>
        </w:rPr>
        <w:t>107025</w:t>
      </w:r>
    </w:p>
    <w:p>
      <w:r>
        <w:t xml:space="preserve">3. </w:t>
        <w:tab/>
        <w:tab/>
        <w:t>If a nigger in Great Britain wants to name his child "Adolf Hitler" I'm sure the British government would find that perfectly acceptable - mainly because it would be an insult to Hitler.</w:t>
      </w:r>
    </w:p>
    <w:p>
      <w:r>
        <w:rPr>
          <w:b/>
          <w:u w:val="single"/>
        </w:rPr>
        <w:t>107026</w:t>
      </w:r>
    </w:p>
    <w:p>
      <w:r>
        <w:t xml:space="preserve">4. </w:t>
        <w:tab/>
        <w:tab/>
        <w:tab/>
        <w:t>Of course ..."#BlackAdolf" would be beautiful ..... in GB</w:t>
      </w:r>
    </w:p>
    <w:p>
      <w:r>
        <w:rPr>
          <w:b/>
          <w:u w:val="single"/>
        </w:rPr>
        <w:t>107027</w:t>
      </w:r>
    </w:p>
    <w:p>
      <w:r>
        <w:t>1. Ultimately in the fight against Judaism, the Christians will have to drop the Jew on a stick or we will never be rid of ((them))</w:t>
      </w:r>
    </w:p>
    <w:p>
      <w:r>
        <w:rPr>
          <w:b/>
          <w:u w:val="single"/>
        </w:rPr>
        <w:t>107028</w:t>
      </w:r>
    </w:p>
    <w:p>
      <w:r>
        <w:t xml:space="preserve">2. </w:t>
        <w:tab/>
        <w:t>How many jews did pagans pogrom/exile/deport?  You pagans should put your antisemitism where your mouth is.  at least with christianity I can teach niggers to hate gays https://www.youtube.com/watch?v=hOto5qYWgHg   I used the story of the tower of babel to teach a honduran he should speak english in america since more than one language is a curse from god</w:t>
      </w:r>
    </w:p>
    <w:p>
      <w:r>
        <w:rPr>
          <w:b/>
          <w:u w:val="single"/>
        </w:rPr>
        <w:t>107029</w:t>
      </w:r>
    </w:p>
    <w:p>
      <w:r>
        <w:t xml:space="preserve">3. </w:t>
        <w:tab/>
        <w:tab/>
        <w:t>same sand nigger demon</w:t>
      </w:r>
    </w:p>
    <w:p>
      <w:r>
        <w:rPr>
          <w:b/>
          <w:u w:val="single"/>
        </w:rPr>
        <w:t>107030</w:t>
      </w:r>
    </w:p>
    <w:p>
      <w:r>
        <w:t>1. A NIGGER WILL BE A NIGGER CAL POLY SLO HAS HAD YOUNG BLONDE WOMEN ABDUCTED AND MURDERED EACH YEAR FOR AT LEAST 20 YEARS!</w:t>
      </w:r>
    </w:p>
    <w:p>
      <w:r>
        <w:rPr>
          <w:b/>
          <w:u w:val="single"/>
        </w:rPr>
        <w:t>107031</w:t>
      </w:r>
    </w:p>
    <w:p>
      <w:r>
        <w:t xml:space="preserve">2. </w:t>
        <w:tab/>
        <w:t>That is CalPoly culture.</w:t>
      </w:r>
    </w:p>
    <w:p>
      <w:r>
        <w:rPr>
          <w:b/>
          <w:u w:val="single"/>
        </w:rPr>
        <w:t>107032</w:t>
      </w:r>
    </w:p>
    <w:p>
      <w:r>
        <w:t>1. Symbols of the Minoan Goddess Religion   http://potnia.theladyofthelabyrinth.com/symbols-of-the-minoan-goddess-religion/   #Crete  #Greece #WhiteIsRight  #14Words</w:t>
      </w:r>
    </w:p>
    <w:p>
      <w:r>
        <w:rPr>
          <w:b/>
          <w:u w:val="single"/>
        </w:rPr>
        <w:t>107033</w:t>
      </w:r>
    </w:p>
    <w:p>
      <w:r>
        <w:t xml:space="preserve">2. </w:t>
        <w:tab/>
        <w:t>Thoses are nigger noses</w:t>
      </w:r>
    </w:p>
    <w:p>
      <w:r>
        <w:rPr>
          <w:b/>
          <w:u w:val="single"/>
        </w:rPr>
        <w:t>107034</w:t>
      </w:r>
    </w:p>
    <w:p>
      <w:r>
        <w:t>1. https://tinyurl.com/y84qdtbw  "Explosive devices sent to Hillary Clinton, Obama, George Soros, and CNN"  RUH ROH!  Someone's pissed at all the Bolsheviks...I wonder who.  @Spahnranch1969 @GoyGibson @Booster_Bunny @lostpassword @theDude2 @grandpalampshade @GTKRWN @GregSims @RabbiHighComma @MosheShekelRod @CuckShamer @Farmer-General</w:t>
      </w:r>
    </w:p>
    <w:p>
      <w:r>
        <w:rPr>
          <w:b/>
          <w:u w:val="single"/>
        </w:rPr>
        <w:t>107035</w:t>
      </w:r>
    </w:p>
    <w:p>
      <w:r>
        <w:t xml:space="preserve">2. </w:t>
        <w:tab/>
        <w:t>The timing is impeccable. I do not think anyone believes any of though. Retarded people are even like "Man, that's retarded"</w:t>
      </w:r>
    </w:p>
    <w:p>
      <w:r>
        <w:rPr>
          <w:b/>
          <w:u w:val="single"/>
        </w:rPr>
        <w:t>107036</w:t>
      </w:r>
    </w:p>
    <w:p>
      <w:r>
        <w:t xml:space="preserve">3. </w:t>
        <w:tab/>
        <w:tab/>
        <w:t>Nah man this is deep state bullshit and no one will get caught</w:t>
      </w:r>
    </w:p>
    <w:p>
      <w:r>
        <w:rPr>
          <w:b/>
          <w:u w:val="single"/>
        </w:rPr>
        <w:t>107037</w:t>
      </w:r>
    </w:p>
    <w:p>
      <w:r>
        <w:t xml:space="preserve">4. </w:t>
        <w:tab/>
        <w:tab/>
        <w:t>Oh I know that. What I meant was anyone with half a brain can see it and isn't believing a word of it. The goyim know.</w:t>
      </w:r>
    </w:p>
    <w:p>
      <w:r>
        <w:rPr>
          <w:b/>
          <w:u w:val="single"/>
        </w:rPr>
        <w:t>107038</w:t>
      </w:r>
    </w:p>
    <w:p>
      <w:r>
        <w:t>5.</w:t>
      </w:r>
    </w:p>
    <w:p>
      <w:r>
        <w:rPr>
          <w:b/>
          <w:u w:val="single"/>
        </w:rPr>
        <w:t>107039</w:t>
      </w:r>
    </w:p>
    <w:p>
      <w:r>
        <w:t xml:space="preserve">6. </w:t>
        <w:tab/>
        <w:tab/>
        <w:tab/>
        <w:tab/>
        <w:t>Holy smoke, that looks like a high powered assault pipe bomb.</w:t>
      </w:r>
    </w:p>
    <w:p>
      <w:r>
        <w:rPr>
          <w:b/>
          <w:u w:val="single"/>
        </w:rPr>
        <w:t>107040</w:t>
      </w:r>
    </w:p>
    <w:p>
      <w:r>
        <w:t xml:space="preserve">7. </w:t>
        <w:tab/>
        <w:tab/>
        <w:tab/>
        <w:tab/>
        <w:tab/>
        <w:t>Fully automatic</w:t>
      </w:r>
    </w:p>
    <w:p>
      <w:r>
        <w:rPr>
          <w:b/>
          <w:u w:val="single"/>
        </w:rPr>
        <w:t>107041</w:t>
      </w:r>
    </w:p>
    <w:p>
      <w:r>
        <w:t xml:space="preserve">8. </w:t>
        <w:tab/>
        <w:tab/>
        <w:tab/>
        <w:tab/>
        <w:tab/>
        <w:t>lethal WMD</w:t>
      </w:r>
    </w:p>
    <w:p>
      <w:r>
        <w:rPr>
          <w:b/>
          <w:u w:val="single"/>
        </w:rPr>
        <w:t>107042</w:t>
      </w:r>
    </w:p>
    <w:p>
      <w:r>
        <w:t xml:space="preserve">9. </w:t>
        <w:tab/>
        <w:tab/>
        <w:tab/>
        <w:tab/>
        <w:t>#DaGoyimKnow</w:t>
      </w:r>
    </w:p>
    <w:p>
      <w:r>
        <w:rPr>
          <w:b/>
          <w:u w:val="single"/>
        </w:rPr>
        <w:t>107043</w:t>
      </w:r>
    </w:p>
    <w:p>
      <w:r>
        <w:t xml:space="preserve">10. </w:t>
        <w:tab/>
        <w:tab/>
        <w:tab/>
        <w:tab/>
        <w:t>you see the isis flag on it? this is brennans operation. its a coup! we need to detain and execute sentence on him in the fucking street, everybody watch out for one another till the election. they are trying to shape a narative favorable to the dem party.</w:t>
      </w:r>
    </w:p>
    <w:p>
      <w:r>
        <w:rPr>
          <w:b/>
          <w:u w:val="single"/>
        </w:rPr>
        <w:t>107044</w:t>
      </w:r>
    </w:p>
    <w:p>
      <w:r>
        <w:t xml:space="preserve">11. </w:t>
        <w:tab/>
        <w:tab/>
        <w:tab/>
        <w:tab/>
        <w:t>best #sorospipebomb parody</w:t>
      </w:r>
    </w:p>
    <w:p>
      <w:r>
        <w:rPr>
          <w:b/>
          <w:u w:val="single"/>
        </w:rPr>
        <w:t>107045</w:t>
      </w:r>
    </w:p>
    <w:p>
      <w:r>
        <w:t xml:space="preserve">12. </w:t>
        <w:tab/>
        <w:tab/>
        <w:tab/>
        <w:tab/>
        <w:t>you forgot "show bobs n vagene or pipe bom expold!"</w:t>
      </w:r>
    </w:p>
    <w:p>
      <w:r>
        <w:rPr>
          <w:b/>
          <w:u w:val="single"/>
        </w:rPr>
        <w:t>107046</w:t>
      </w:r>
    </w:p>
    <w:p>
      <w:r>
        <w:t>1. This isn't a movie cunt</w:t>
      </w:r>
    </w:p>
    <w:p>
      <w:r>
        <w:rPr>
          <w:b/>
          <w:u w:val="single"/>
        </w:rPr>
        <w:t>107047</w:t>
      </w:r>
    </w:p>
    <w:p>
      <w:r>
        <w:t>1. Interesting back story to this: James Allsup previously had warned friends and family of this girl about the risks of dating blacks. https://www.dailymail.co.uk/news/article-6318793/Racist-trolls-inundate-dead-University-Utah-athletes-Facebook-page.html?fbclid=IwAR3e56Blx-mErsHGvxhIYbTd-Suddojv2hv10k8q0NE1VUgMakWNIml9-Uo</w:t>
      </w:r>
    </w:p>
    <w:p>
      <w:r>
        <w:rPr>
          <w:b/>
          <w:u w:val="single"/>
        </w:rPr>
        <w:t>107048</w:t>
      </w:r>
    </w:p>
    <w:p>
      <w:r>
        <w:t xml:space="preserve">2. </w:t>
        <w:tab/>
        <w:t>I'm not one of those people who blames white girls for dating niggers. It's mostly the fault of the media and the White men who do nothing to help stop it. But part of me does feel joy whenever one of these mudsharks gets killed. Why should any white man have to suffer the humiliation of having to go where a nigger has been before?</w:t>
      </w:r>
    </w:p>
    <w:p>
      <w:r>
        <w:rPr>
          <w:b/>
          <w:u w:val="single"/>
        </w:rPr>
        <w:t>107049</w:t>
      </w:r>
    </w:p>
    <w:p>
      <w:r>
        <w:t xml:space="preserve">3. </w:t>
        <w:tab/>
        <w:tab/>
        <w:t>Niggerloving cunts are roadkill</w:t>
      </w:r>
    </w:p>
    <w:p>
      <w:r>
        <w:rPr>
          <w:b/>
          <w:u w:val="single"/>
        </w:rPr>
        <w:t>107050</w:t>
      </w:r>
    </w:p>
    <w:p>
      <w:r>
        <w:t>1. They also love working dangerous jobs to support their families, which I guess is boring, but what do I know, I'm just a faggot tired of a very specific subset of women who think having been raped is the most important factor about them. Not most women, not most rape victims, but you're welcomed to take offense.</w:t>
      </w:r>
    </w:p>
    <w:p>
      <w:r>
        <w:rPr>
          <w:b/>
          <w:u w:val="single"/>
        </w:rPr>
        <w:t>107051</w:t>
      </w:r>
    </w:p>
    <w:p>
      <w:r>
        <w:t>1. She's worse than that.  Not only is she a porn star and a prostitute, she is a porn producer. She cons chicks into taking nigger dick in the ass, while high on coke, for all the world to see. She isn't happy destroying her own life. She wants to help fuck up other's lives as well.</w:t>
      </w:r>
    </w:p>
    <w:p>
      <w:r>
        <w:rPr>
          <w:b/>
          <w:u w:val="single"/>
        </w:rPr>
        <w:t>107052</w:t>
      </w:r>
    </w:p>
    <w:p>
      <w:r>
        <w:t>1. somebody shoot this nigger. that puppy was worth more than this nigger ever will be. dead or alive.</w:t>
      </w:r>
    </w:p>
    <w:p>
      <w:r>
        <w:rPr>
          <w:b/>
          <w:u w:val="single"/>
        </w:rPr>
        <w:t>107053</w:t>
      </w:r>
    </w:p>
    <w:p>
      <w:r>
        <w:t>1. For the wealthy elite class in the UK brexit is ALL about the economy   For the average joe in the street it is ALL about freedom from tyranny   We now know one thing about the loyalty of the wealthy elite, bank rolling the retarded remoaners, it is to the pound note not our nation, Fucking traitors eveyone</w:t>
      </w:r>
    </w:p>
    <w:p>
      <w:r>
        <w:rPr>
          <w:b/>
          <w:u w:val="single"/>
        </w:rPr>
        <w:t>107054</w:t>
      </w:r>
    </w:p>
    <w:p>
      <w:r>
        <w:t xml:space="preserve">2. </w:t>
        <w:tab/>
        <w:t>They are the ultimate fodder for the Islamic slaughterhouse.  They think they are safe behind their walls &amp; guards but they are wrong.</w:t>
      </w:r>
    </w:p>
    <w:p>
      <w:r>
        <w:rPr>
          <w:b/>
          <w:u w:val="single"/>
        </w:rPr>
        <w:t>107055</w:t>
      </w:r>
    </w:p>
    <w:p>
      <w:r>
        <w:t>1. Here is an interesting clip from one of my absolute favorite shows:   The Dick Van Dyke Show.   It was (and still is) shown in black and white, but apparently, they did a color test with one of the most iconic episodes of the show:  https://www.youtube.com/watch?v=ZfW3Hurm6tg</w:t>
      </w:r>
    </w:p>
    <w:p>
      <w:r>
        <w:rPr>
          <w:b/>
          <w:u w:val="single"/>
        </w:rPr>
        <w:t>107056</w:t>
      </w:r>
    </w:p>
    <w:p>
      <w:r>
        <w:t xml:space="preserve">2. </w:t>
        <w:tab/>
        <w:t>😄🤙😺🤙😄🤙😺👍 Laura Petry still good for a teenage woodie!</w:t>
      </w:r>
    </w:p>
    <w:p>
      <w:r>
        <w:rPr>
          <w:b/>
          <w:u w:val="single"/>
        </w:rPr>
        <w:t>107057</w:t>
      </w:r>
    </w:p>
    <w:p>
      <w:r>
        <w:t xml:space="preserve">3. </w:t>
        <w:tab/>
        <w:tab/>
        <w:t>OMG!!!!</w:t>
      </w:r>
    </w:p>
    <w:p>
      <w:r>
        <w:rPr>
          <w:b/>
          <w:u w:val="single"/>
        </w:rPr>
        <w:t>107058</w:t>
      </w:r>
    </w:p>
    <w:p>
      <w:r>
        <w:t xml:space="preserve">4. </w:t>
        <w:tab/>
        <w:tab/>
        <w:t>Showing our age.....</w:t>
      </w:r>
    </w:p>
    <w:p>
      <w:r>
        <w:rPr>
          <w:b/>
          <w:u w:val="single"/>
        </w:rPr>
        <w:t>107059</w:t>
      </w:r>
    </w:p>
    <w:p>
      <w:r>
        <w:t xml:space="preserve">5. </w:t>
        <w:tab/>
        <w:tab/>
        <w:t>Yikes!</w:t>
      </w:r>
    </w:p>
    <w:p>
      <w:r>
        <w:rPr>
          <w:b/>
          <w:u w:val="single"/>
        </w:rPr>
        <w:t>107060</w:t>
      </w:r>
    </w:p>
    <w:p>
      <w:r>
        <w:t xml:space="preserve">6. </w:t>
        <w:tab/>
        <w:tab/>
        <w:t>And old enough not to care.</w:t>
      </w:r>
    </w:p>
    <w:p>
      <w:r>
        <w:rPr>
          <w:b/>
          <w:u w:val="single"/>
        </w:rPr>
        <w:t>107061</w:t>
      </w:r>
    </w:p>
    <w:p>
      <w:r>
        <w:t xml:space="preserve">7. </w:t>
        <w:tab/>
        <w:tab/>
        <w:t>That’s where Cadillac got their bullet bumpers!</w:t>
      </w:r>
    </w:p>
    <w:p>
      <w:r>
        <w:rPr>
          <w:b/>
          <w:u w:val="single"/>
        </w:rPr>
        <w:t>107062</w:t>
      </w:r>
    </w:p>
    <w:p>
      <w:r>
        <w:t>1. They are human, the most intelligent species on Earth.  They are the answer to their own problem.  It's not how others see them, it's how they see themselves that truly matters.</w:t>
      </w:r>
    </w:p>
    <w:p>
      <w:r>
        <w:rPr>
          <w:b/>
          <w:u w:val="single"/>
        </w:rPr>
        <w:t>107063</w:t>
      </w:r>
    </w:p>
    <w:p>
      <w:r>
        <w:t xml:space="preserve">2. </w:t>
        <w:tab/>
        <w:t>It's what they actually are that really matters, not 'how they see themselves'. Pretending to be a unicorn won't turn you into a unicorn. Pretending not to be retarded won't make you smart.</w:t>
      </w:r>
    </w:p>
    <w:p>
      <w:r>
        <w:rPr>
          <w:b/>
          <w:u w:val="single"/>
        </w:rPr>
        <w:t>107064</w:t>
      </w:r>
    </w:p>
    <w:p>
      <w:r>
        <w:t xml:space="preserve">3. </w:t>
        <w:tab/>
        <w:tab/>
        <w:t>not really. that matters to you. it doesn't to them. matters. you use that word but i don't think it means what you think it means. it's like when you meet someone who doesn't know the difference between opinion and fact.</w:t>
      </w:r>
    </w:p>
    <w:p>
      <w:r>
        <w:rPr>
          <w:b/>
          <w:u w:val="single"/>
        </w:rPr>
        <w:t>107065</w:t>
      </w:r>
    </w:p>
    <w:p>
      <w:r>
        <w:t xml:space="preserve">4. </w:t>
        <w:tab/>
        <w:tab/>
        <w:tab/>
        <w:t>Starving to death is not a matter of opinion. People who are too dumb to earn a living exist on charity. Pretending that they don't is foolish, especially when you claim it's all just  a matter of opinion. Because it isn't.</w:t>
      </w:r>
    </w:p>
    <w:p>
      <w:r>
        <w:rPr>
          <w:b/>
          <w:u w:val="single"/>
        </w:rPr>
        <w:t>107066</w:t>
      </w:r>
    </w:p>
    <w:p>
      <w:r>
        <w:t xml:space="preserve">5. </w:t>
        <w:tab/>
        <w:tab/>
        <w:tab/>
        <w:tab/>
        <w:t>i fall on my sword. i beg for forgiveness. i misread your original post. i offer 25 karma points as retribution and i hang my head and ahhhh... feel shame. i retract original and supply the offering.</w:t>
      </w:r>
    </w:p>
    <w:p>
      <w:r>
        <w:rPr>
          <w:b/>
          <w:u w:val="single"/>
        </w:rPr>
        <w:t>107067</w:t>
      </w:r>
    </w:p>
    <w:p>
      <w:r>
        <w:t xml:space="preserve">6. </w:t>
        <w:tab/>
        <w:tab/>
        <w:tab/>
        <w:tab/>
        <w:t>Consider that most people evolved where it was fairly easy and amusing to get food. Even farming, people like it and will do it for fun. Not all people are evolved to work a miserable job to feed themselves.</w:t>
      </w:r>
    </w:p>
    <w:p>
      <w:r>
        <w:rPr>
          <w:b/>
          <w:u w:val="single"/>
        </w:rPr>
        <w:t>107068</w:t>
      </w:r>
    </w:p>
    <w:p>
      <w:r>
        <w:t xml:space="preserve">7. </w:t>
        <w:tab/>
        <w:tab/>
        <w:tab/>
        <w:tab/>
        <w:tab/>
        <w:t>People hunt and fish for fun.</w:t>
      </w:r>
    </w:p>
    <w:p>
      <w:r>
        <w:rPr>
          <w:b/>
          <w:u w:val="single"/>
        </w:rPr>
        <w:t>107069</w:t>
      </w:r>
    </w:p>
    <w:p>
      <w:r>
        <w:t xml:space="preserve">8. </w:t>
        <w:tab/>
        <w:tab/>
        <w:tab/>
        <w:tab/>
        <w:tab/>
        <w:tab/>
        <w:t>Those who did not enjoy it did it poorly &amp; likely were left to starve.</w:t>
      </w:r>
    </w:p>
    <w:p>
      <w:r>
        <w:rPr>
          <w:b/>
          <w:u w:val="single"/>
        </w:rPr>
        <w:t>107070</w:t>
      </w:r>
    </w:p>
    <w:p>
      <w:r>
        <w:t xml:space="preserve">9. </w:t>
        <w:tab/>
        <w:tab/>
        <w:tab/>
        <w:tab/>
        <w:tab/>
        <w:tab/>
        <w:tab/>
        <w:t>Their relatives probably helped them, same as now.</w:t>
      </w:r>
    </w:p>
    <w:p>
      <w:r>
        <w:rPr>
          <w:b/>
          <w:u w:val="single"/>
        </w:rPr>
        <w:t>107071</w:t>
      </w:r>
    </w:p>
    <w:p>
      <w:r>
        <w:t>1.</w:t>
      </w:r>
    </w:p>
    <w:p>
      <w:r>
        <w:rPr>
          <w:b/>
          <w:u w:val="single"/>
        </w:rPr>
        <w:t>107072</w:t>
      </w:r>
    </w:p>
    <w:p>
      <w:r>
        <w:t xml:space="preserve">2. </w:t>
        <w:tab/>
        <w:t>It's such a shame it's optional to teach children cursive now, I had learn it again because they forced us to stop using it right after teaching it to us. 😒 Also, any car with a manual stick is a nigger repellant.</w:t>
      </w:r>
    </w:p>
    <w:p>
      <w:r>
        <w:rPr>
          <w:b/>
          <w:u w:val="single"/>
        </w:rPr>
        <w:t>107073</w:t>
      </w:r>
    </w:p>
    <w:p>
      <w:r>
        <w:t>1. Yeah I get a little cranky when "conservatives" refuse to lift a finger to combat political violence against people who post controversial statements to the internet but will assemble the troops cuz some poor nigger got his hat swatted off by some "privileged white guy." Wictor's the one who sounds like antifa, retard.</w:t>
      </w:r>
    </w:p>
    <w:p>
      <w:r>
        <w:rPr>
          <w:b/>
          <w:u w:val="single"/>
        </w:rPr>
        <w:t>107074</w:t>
      </w:r>
    </w:p>
    <w:p>
      <w:r>
        <w:t>1. The leftists are crying while we’re building. 😂   From FundTheWall.com   “As you have probably noticed we are crowdfunding a border wall and we have just passed the $90k threshold according to the counter on the site. In actuality we passed $100k a while ago based on donations that came on through channels other than online. We are well on our way.”</w:t>
      </w:r>
    </w:p>
    <w:p>
      <w:r>
        <w:rPr>
          <w:b/>
          <w:u w:val="single"/>
        </w:rPr>
        <w:t>107075</w:t>
      </w:r>
    </w:p>
    <w:p>
      <w:r>
        <w:t xml:space="preserve">2. </w:t>
        <w:tab/>
        <w:t>Why is this only at 90k? That lying cunt ford got a million plus in no time.</w:t>
      </w:r>
    </w:p>
    <w:p>
      <w:r>
        <w:rPr>
          <w:b/>
          <w:u w:val="single"/>
        </w:rPr>
        <w:t>107076</w:t>
      </w:r>
    </w:p>
    <w:p>
      <w:r>
        <w:t xml:space="preserve">3. </w:t>
        <w:tab/>
        <w:tab/>
        <w:t>We haven’t been on TV for days and days?  I don’t think the lefty open borders people are donating? We’re not into crying and mobbing people?  We’re a non-profit? And our donations are deductible?  I share your frustration at the insanity.</w:t>
      </w:r>
    </w:p>
    <w:p>
      <w:r>
        <w:rPr>
          <w:b/>
          <w:u w:val="single"/>
        </w:rPr>
        <w:t>107077</w:t>
      </w:r>
    </w:p>
    <w:p>
      <w:r>
        <w:t>1. google voice is such a cunt nowadays</w:t>
      </w:r>
    </w:p>
    <w:p>
      <w:r>
        <w:rPr>
          <w:b/>
          <w:u w:val="single"/>
        </w:rPr>
        <w:t>107078</w:t>
      </w:r>
    </w:p>
    <w:p>
      <w:r>
        <w:t>1. You're a retarded Christian, so I already know this about you, but you have no idea what you're talking about.   How do you think these things get started? Is starting a revolutionary army like starting a band? Do you advertise in Craigslist?   It starts like rain. Drop...Drop...Drop, drop...Deluge.</w:t>
      </w:r>
    </w:p>
    <w:p>
      <w:r>
        <w:rPr>
          <w:b/>
          <w:u w:val="single"/>
        </w:rPr>
        <w:t>107079</w:t>
      </w:r>
    </w:p>
    <w:p>
      <w:r>
        <w:t>1. In 1971, Muslims murdered 2.4+ million Hindus and raped 400,000+ Hindu women. In just one year.   https://gellerreport.com/2018/10/blogger-bangladesh-kill.html/</w:t>
      </w:r>
    </w:p>
    <w:p>
      <w:r>
        <w:rPr>
          <w:b/>
          <w:u w:val="single"/>
        </w:rPr>
        <w:t>107080</w:t>
      </w:r>
    </w:p>
    <w:p>
      <w:r>
        <w:t xml:space="preserve">2. </w:t>
        <w:tab/>
        <w:t>Geller is a jew. The Muslim /Hindu riots started when the British left india. Dividing the country.  Calls were eventually put out to form what is now India and Pakistan. Both Muslim and Hindus alike are guilty of heinous crimes against each other.</w:t>
      </w:r>
    </w:p>
    <w:p>
      <w:r>
        <w:rPr>
          <w:b/>
          <w:u w:val="single"/>
        </w:rPr>
        <w:t>107081</w:t>
      </w:r>
    </w:p>
    <w:p>
      <w:r>
        <w:t xml:space="preserve">3. </w:t>
        <w:tab/>
        <w:tab/>
        <w:t>the muslims were however the nigger invaders</w:t>
      </w:r>
    </w:p>
    <w:p>
      <w:r>
        <w:rPr>
          <w:b/>
          <w:u w:val="single"/>
        </w:rPr>
        <w:t>107082</w:t>
      </w:r>
    </w:p>
    <w:p>
      <w:r>
        <w:t>1. #NSFW</w:t>
      </w:r>
    </w:p>
    <w:p>
      <w:r>
        <w:rPr>
          <w:b/>
          <w:u w:val="single"/>
        </w:rPr>
        <w:t>107083</w:t>
      </w:r>
    </w:p>
    <w:p>
      <w:r>
        <w:t xml:space="preserve">2. </w:t>
        <w:tab/>
        <w:t>ugly cunt</w:t>
      </w:r>
    </w:p>
    <w:p>
      <w:r>
        <w:rPr>
          <w:b/>
          <w:u w:val="single"/>
        </w:rPr>
        <w:t>107084</w:t>
      </w:r>
    </w:p>
    <w:p>
      <w:r>
        <w:t>1. @Chaos_    @Spahnranch1969 your faggot buddy you follow called me a slut for bringing up how they changed the feed for ppl with NSFW in it.   You have shit taste in retard level friends.</w:t>
      </w:r>
    </w:p>
    <w:p>
      <w:r>
        <w:rPr>
          <w:b/>
          <w:u w:val="single"/>
        </w:rPr>
        <w:t>107085</w:t>
      </w:r>
    </w:p>
    <w:p>
      <w:r>
        <w:t>1. On the left is 6 year old Dennis.   The Swedish authorities decided to DEPORT him back to Ukraine after his mother died and put him in foster care.  To the left are three Somalian men who were convicted of GANGRAPING a 13 year old girl.  They got 8 months "youth detention"</w:t>
      </w:r>
    </w:p>
    <w:p>
      <w:r>
        <w:rPr>
          <w:b/>
          <w:u w:val="single"/>
        </w:rPr>
        <w:t>107086</w:t>
      </w:r>
    </w:p>
    <w:p>
      <w:r>
        <w:t xml:space="preserve">2. </w:t>
        <w:tab/>
        <w:t>We have the True Marxist system in Sweden done by the vile filthy RACIST Jew PIGS, the human sewage of the World!  Send these RETARDED Somalis to IsraHELL where they can help with much needed Multiculturalism for the JEWS!  Obviously we will be hated for this, but it is the least we can do to improve the genetics of the feral beast JEW!</w:t>
      </w:r>
    </w:p>
    <w:p>
      <w:r>
        <w:rPr>
          <w:b/>
          <w:u w:val="single"/>
        </w:rPr>
        <w:t>107087</w:t>
      </w:r>
    </w:p>
    <w:p>
      <w:r>
        <w:t>1. this cunt came in here and has been shit posting everywhere, they recon its just one guy though</w:t>
      </w:r>
    </w:p>
    <w:p>
      <w:r>
        <w:rPr>
          <w:b/>
          <w:u w:val="single"/>
        </w:rPr>
        <w:t>107088</w:t>
      </w:r>
    </w:p>
    <w:p>
      <w:r>
        <w:t>1. Tell them that you’re an unhinged member of The Rethithtance and that homeschooling is a better option for them.    Numpty.</w:t>
      </w:r>
    </w:p>
    <w:p>
      <w:r>
        <w:rPr>
          <w:b/>
          <w:u w:val="single"/>
        </w:rPr>
        <w:t>107089</w:t>
      </w:r>
    </w:p>
    <w:p>
      <w:r>
        <w:t xml:space="preserve">2. </w:t>
        <w:tab/>
        <w:t>This clearly explains why our children are NO LONGER receiving  proper education in public school systems...what with retarded assholes with IQs around 35 teaching !!!  PRAY FOR THE NEXT GENERATION PEOPLE  THEY ARE SOOOOOO SCREWED !!!</w:t>
      </w:r>
    </w:p>
    <w:p>
      <w:r>
        <w:rPr>
          <w:b/>
          <w:u w:val="single"/>
        </w:rPr>
        <w:t>107090</w:t>
      </w:r>
    </w:p>
    <w:p>
      <w:r>
        <w:t>1.</w:t>
      </w:r>
    </w:p>
    <w:p>
      <w:r>
        <w:rPr>
          <w:b/>
          <w:u w:val="single"/>
        </w:rPr>
        <w:t>107091</w:t>
      </w:r>
    </w:p>
    <w:p>
      <w:r>
        <w:t xml:space="preserve">2. </w:t>
        <w:tab/>
        <w:t>And ever day he been fucking children and his evil cunt wife bill Clinton and Hillary Clinton</w:t>
      </w:r>
    </w:p>
    <w:p>
      <w:r>
        <w:rPr>
          <w:b/>
          <w:u w:val="single"/>
        </w:rPr>
        <w:t>107092</w:t>
      </w:r>
    </w:p>
    <w:p>
      <w:r>
        <w:t>1. Of Course</w:t>
      </w:r>
    </w:p>
    <w:p>
      <w:r>
        <w:rPr>
          <w:b/>
          <w:u w:val="single"/>
        </w:rPr>
        <w:t>107093</w:t>
      </w:r>
    </w:p>
    <w:p>
      <w:r>
        <w:t xml:space="preserve">2. </w:t>
        <w:tab/>
        <w:t>who?</w:t>
      </w:r>
    </w:p>
    <w:p>
      <w:r>
        <w:rPr>
          <w:b/>
          <w:u w:val="single"/>
        </w:rPr>
        <w:t>107094</w:t>
      </w:r>
    </w:p>
    <w:p>
      <w:r>
        <w:t xml:space="preserve">3. </w:t>
        <w:tab/>
        <w:tab/>
        <w:t>oh...a cunt</w:t>
      </w:r>
    </w:p>
    <w:p>
      <w:r>
        <w:rPr>
          <w:b/>
          <w:u w:val="single"/>
        </w:rPr>
        <w:t>107095</w:t>
      </w:r>
    </w:p>
    <w:p>
      <w:r>
        <w:t>1. Watch: Somali refugee explains why they believe rape of women in the West is not a crime   https://www.freespeechtime.com/2018/02/watch-somali-refugee-explains-why-they.html</w:t>
      </w:r>
    </w:p>
    <w:p>
      <w:r>
        <w:rPr>
          <w:b/>
          <w:u w:val="single"/>
        </w:rPr>
        <w:t>107096</w:t>
      </w:r>
    </w:p>
    <w:p>
      <w:r>
        <w:t xml:space="preserve">2. </w:t>
        <w:tab/>
        <w:t>I am not even a fan of the Beetlejuice nigger but this whole thing pisses on the grave of a true dindu nuffins by suggesting he was a 'Somali' criminal and not just some handicapped American smoke who did cartwheels for Howard Stern Clickbait like this makes the right wing look like retards</w:t>
      </w:r>
    </w:p>
    <w:p>
      <w:r>
        <w:rPr>
          <w:b/>
          <w:u w:val="single"/>
        </w:rPr>
        <w:t>107097</w:t>
      </w:r>
    </w:p>
    <w:p>
      <w:r>
        <w:t>1. Don Lemon screams Fuck White People every chance he gets. Does this include his boyfriend Ben Tinker? Asking for all normal people</w:t>
      </w:r>
    </w:p>
    <w:p>
      <w:r>
        <w:rPr>
          <w:b/>
          <w:u w:val="single"/>
        </w:rPr>
        <w:t>107098</w:t>
      </w:r>
    </w:p>
    <w:p>
      <w:r>
        <w:t xml:space="preserve">2. </w:t>
        <w:tab/>
        <w:t>faggot news union of New York</w:t>
      </w:r>
    </w:p>
    <w:p>
      <w:r>
        <w:rPr>
          <w:b/>
          <w:u w:val="single"/>
        </w:rPr>
        <w:t>107099</w:t>
      </w:r>
    </w:p>
    <w:p>
      <w:r>
        <w:t>1. Using my Free Speech™ to say I’m really glad PayPal suspended payments for Gab, and that the hate speech here should embarrass every one of you.</w:t>
      </w:r>
    </w:p>
    <w:p>
      <w:r>
        <w:rPr>
          <w:b/>
          <w:u w:val="single"/>
        </w:rPr>
        <w:t>107100</w:t>
      </w:r>
    </w:p>
    <w:p>
      <w:r>
        <w:t xml:space="preserve">2. </w:t>
        <w:tab/>
        <w:t>you are a useless cunt</w:t>
      </w:r>
    </w:p>
    <w:p>
      <w:r>
        <w:rPr>
          <w:b/>
          <w:u w:val="single"/>
        </w:rPr>
        <w:t>107101</w:t>
      </w:r>
    </w:p>
    <w:p>
      <w:r>
        <w:t>1. So progressive....</w:t>
      </w:r>
    </w:p>
    <w:p>
      <w:r>
        <w:rPr>
          <w:b/>
          <w:u w:val="single"/>
        </w:rPr>
        <w:t>107102</w:t>
      </w:r>
    </w:p>
    <w:p>
      <w:r>
        <w:t xml:space="preserve">2. </w:t>
        <w:tab/>
        <w:t>Well, that is some fairy gay faggot shit. :/</w:t>
      </w:r>
    </w:p>
    <w:p>
      <w:r>
        <w:rPr>
          <w:b/>
          <w:u w:val="single"/>
        </w:rPr>
        <w:t>107103</w:t>
      </w:r>
    </w:p>
    <w:p>
      <w:r>
        <w:t>1. Too bad they got caught and yes I mean that... I have no pity for Muslims that are here to destroy our civilization</w:t>
      </w:r>
    </w:p>
    <w:p>
      <w:r>
        <w:rPr>
          <w:b/>
          <w:u w:val="single"/>
        </w:rPr>
        <w:t>107104</w:t>
      </w:r>
    </w:p>
    <w:p>
      <w:r>
        <w:t xml:space="preserve">2. </w:t>
        <w:tab/>
        <w:t>Govt never seems to stop a muzzie attack before it happens.  Gee, I wonder why that is.</w:t>
      </w:r>
    </w:p>
    <w:p>
      <w:r>
        <w:rPr>
          <w:b/>
          <w:u w:val="single"/>
        </w:rPr>
        <w:t>107105</w:t>
      </w:r>
    </w:p>
    <w:p>
      <w:r>
        <w:t xml:space="preserve">3. </w:t>
        <w:tab/>
        <w:tab/>
        <w:t>Apparently, you haven't heard about the (Musslime) family of 19 who planned to blow up the Parliament building in Ottawa, Ontario a few years ago. They wanted to kill the Prime Minister of Canada! They bought a truckload of fertilizer, which is fine, since they "may" have had a large farm, but it's when they also bought a truckload of pipes with end caps, is when the red flags went up and the authorities nailed them to the wall. Three underage kids were sent to live with relatives, while the rest of the tribe are cooling their sandals in a Federal prison!   So, Government does seem to stop a Muzzie attack before it happens.  :)</w:t>
      </w:r>
    </w:p>
    <w:p>
      <w:r>
        <w:rPr>
          <w:b/>
          <w:u w:val="single"/>
        </w:rPr>
        <w:t>107106</w:t>
      </w:r>
    </w:p>
    <w:p>
      <w:r>
        <w:t>1. Just how stupid can a people be to attack medics?   Ebola Chan in on the march, aided by nigs attacking medics.   Ebola Chan is Europe's best hope   https://www.dailystar.co.uk/news/world-news/734396/ebola-outbreak-congo-red-cross-medics-attacked-north-kivu</w:t>
      </w:r>
    </w:p>
    <w:p>
      <w:r>
        <w:rPr>
          <w:b/>
          <w:u w:val="single"/>
        </w:rPr>
        <w:t>107107</w:t>
      </w:r>
    </w:p>
    <w:p>
      <w:r>
        <w:t xml:space="preserve">2. </w:t>
        <w:tab/>
        <w:t>Also happens in the US (and anywhere you have niggers) all the time. I can't tell you how many times I saw pavement apes attack or threaten to kill EMS crews who only showed up trying to help someone who was sick/injured.</w:t>
      </w:r>
    </w:p>
    <w:p>
      <w:r>
        <w:rPr>
          <w:b/>
          <w:u w:val="single"/>
        </w:rPr>
        <w:t>107108</w:t>
      </w:r>
    </w:p>
    <w:p>
      <w:r>
        <w:t xml:space="preserve">3. </w:t>
        <w:tab/>
        <w:tab/>
        <w:t>Sorry to hear that. The co-workers were some of the best people I ever knew, dealing with the "patients" however will turn you into a homicidal maniac.</w:t>
      </w:r>
    </w:p>
    <w:p>
      <w:r>
        <w:rPr>
          <w:b/>
          <w:u w:val="single"/>
        </w:rPr>
        <w:t>107109</w:t>
      </w:r>
    </w:p>
    <w:p>
      <w:r>
        <w:t xml:space="preserve">4. </w:t>
        <w:tab/>
        <w:tab/>
        <w:tab/>
        <w:t>You will never convince a wetback who uses ambulances as free taxies from one part of a city to another that he is not smarter than gringos who would never do that.   Fresno had 2 sh1tskins take over 1300 free ambulance rides in one year, that's over 2 trips per day.</w:t>
      </w:r>
    </w:p>
    <w:p>
      <w:r>
        <w:rPr>
          <w:b/>
          <w:u w:val="single"/>
        </w:rPr>
        <w:t>107110</w:t>
      </w:r>
    </w:p>
    <w:p>
      <w:r>
        <w:t>1. there is no pavement and all the roofs are sheet metal yet all the african niggers have american nigger clothes</w:t>
      </w:r>
    </w:p>
    <w:p>
      <w:r>
        <w:rPr>
          <w:b/>
          <w:u w:val="single"/>
        </w:rPr>
        <w:t>107111</w:t>
      </w:r>
    </w:p>
    <w:p>
      <w:r>
        <w:t>1. The only way to remedy the jewish problem in the long term is to wake up as many people as possible.  A guy going out and killing jews makes it harder to wake normies up. Society as a whole must deal with the jews... and vigilantism will only impede achievement of the societal mass-awakening.   If anyone who is woke to the jews can honestly say that upon their initial awakening, that unilateral action did not cross their mind, comment here, and I will call you a liar.      We are dealing with the most genocidal, evil, deceptive group of people to ever live, and some people who wake up to their evil just cannot bear the pain that comes with being awake before a critical mass of the population is awake.   If you feel like hurting jews, JUST GO OUT AND NAME THE JEW instead.</w:t>
      </w:r>
    </w:p>
    <w:p>
      <w:r>
        <w:rPr>
          <w:b/>
          <w:u w:val="single"/>
        </w:rPr>
        <w:t>107112</w:t>
      </w:r>
    </w:p>
    <w:p>
      <w:r>
        <w:t xml:space="preserve">2. </w:t>
        <w:tab/>
        <w:t>The Roof shooting sent a message to the niggers that people are tired of their shit and will start hitting them back. Nigger mob goes on rampage in Charleston, Roof shoots their enablers dead and they stop chimpin’ in that area.  Niggers are basically big dumb animals (though probably more deadly). They only respond to pain and fear https://archive.is/w61o4</w:t>
      </w:r>
    </w:p>
    <w:p>
      <w:r>
        <w:rPr>
          <w:b/>
          <w:u w:val="single"/>
        </w:rPr>
        <w:t>107113</w:t>
      </w:r>
    </w:p>
    <w:p>
      <w:r>
        <w:t xml:space="preserve">3. </w:t>
        <w:tab/>
        <w:tab/>
        <w:t>You're glowing in the dark, faggot.</w:t>
      </w:r>
    </w:p>
    <w:p>
      <w:r>
        <w:rPr>
          <w:b/>
          <w:u w:val="single"/>
        </w:rPr>
        <w:t>107114</w:t>
      </w:r>
    </w:p>
    <w:p>
      <w:r>
        <w:t xml:space="preserve">4. </w:t>
        <w:tab/>
        <w:tab/>
        <w:t>&gt;When you hurt a nancy boy's feelings so bad, he strokes out and starts repeating himself like a spastic autismo that he is. https://i.kym-cdn.com/entries/icons/original/000/004/403/Girls.png</w:t>
      </w:r>
    </w:p>
    <w:p>
      <w:r>
        <w:rPr>
          <w:b/>
          <w:u w:val="single"/>
        </w:rPr>
        <w:t>107115</w:t>
      </w:r>
    </w:p>
    <w:p>
      <w:r>
        <w:t>1. Looks like a dead heat so far between Reverend and the Makers (I know, me neither) and Major Farley (the Rupert who has no idea of the shit-storm he's whipped up) for "UK Internet Twat of the Week." Still it's only Monday. I'm sure some cunt of a politician will roar past them both soon.</w:t>
      </w:r>
    </w:p>
    <w:p>
      <w:r>
        <w:rPr>
          <w:b/>
          <w:u w:val="single"/>
        </w:rPr>
        <w:t>107116</w:t>
      </w:r>
    </w:p>
    <w:p>
      <w:r>
        <w:t>1. “I’d be in favor of opening an investigation into the allegations, absolutely,” - Feinstein  https://www.infowars.com/feinstein-well-reopen-kavanaugh-sex-misconduct-probe-if-dems-take-senate/</w:t>
      </w:r>
    </w:p>
    <w:p>
      <w:r>
        <w:rPr>
          <w:b/>
          <w:u w:val="single"/>
        </w:rPr>
        <w:t>107117</w:t>
      </w:r>
    </w:p>
    <w:p>
      <w:r>
        <w:t xml:space="preserve">2. </w:t>
        <w:tab/>
        <w:t>cunt</w:t>
      </w:r>
    </w:p>
    <w:p>
      <w:r>
        <w:rPr>
          <w:b/>
          <w:u w:val="single"/>
        </w:rPr>
        <w:t>107118</w:t>
      </w:r>
    </w:p>
    <w:p>
      <w:r>
        <w:t>1. DRUG ADDICT FUCKING THUG HOOD RAT muslim EVIL CRIMINAL</w:t>
      </w:r>
    </w:p>
    <w:p>
      <w:r>
        <w:rPr>
          <w:b/>
          <w:u w:val="single"/>
        </w:rPr>
        <w:t>107119</w:t>
      </w:r>
    </w:p>
    <w:p>
      <w:r>
        <w:t>2.</w:t>
      </w:r>
    </w:p>
    <w:p>
      <w:r>
        <w:rPr>
          <w:b/>
          <w:u w:val="single"/>
        </w:rPr>
        <w:t>107120</w:t>
      </w:r>
    </w:p>
    <w:p>
      <w:r>
        <w:t xml:space="preserve">3. </w:t>
        <w:tab/>
        <w:tab/>
        <w:t>FRAUDULENT muslim NIGGER</w:t>
      </w:r>
    </w:p>
    <w:p>
      <w:r>
        <w:rPr>
          <w:b/>
          <w:u w:val="single"/>
        </w:rPr>
        <w:t>107121</w:t>
      </w:r>
    </w:p>
    <w:p>
      <w:r>
        <w:t>1. @Sopwith you think spamming my email is trolling??? Stupid faggot with 4 swipes to the right everything was gone. Again you are a failure if you thing that's trolling.</w:t>
      </w:r>
    </w:p>
    <w:p>
      <w:r>
        <w:rPr>
          <w:b/>
          <w:u w:val="single"/>
        </w:rPr>
        <w:t>107122</w:t>
      </w:r>
    </w:p>
    <w:p>
      <w:r>
        <w:t xml:space="preserve">2. </w:t>
        <w:tab/>
        <w:t>Really ;) I pwn you faggot bitch ;)</w:t>
      </w:r>
    </w:p>
    <w:p>
      <w:r>
        <w:rPr>
          <w:b/>
          <w:u w:val="single"/>
        </w:rPr>
        <w:t>107123</w:t>
      </w:r>
    </w:p>
    <w:p>
      <w:r>
        <w:t xml:space="preserve">3. </w:t>
        <w:tab/>
        <w:tab/>
        <w:t>Aww you have to go back to spamming because you cant use words like a big boy. LOL</w:t>
      </w:r>
    </w:p>
    <w:p>
      <w:r>
        <w:rPr>
          <w:b/>
          <w:u w:val="single"/>
        </w:rPr>
        <w:t>107124</w:t>
      </w:r>
    </w:p>
    <w:p>
      <w:r>
        <w:t xml:space="preserve">4. </w:t>
        <w:tab/>
        <w:tab/>
        <w:tab/>
        <w:t>Maybe you need to check your notifications, faggot ;)</w:t>
      </w:r>
    </w:p>
    <w:p>
      <w:r>
        <w:rPr>
          <w:b/>
          <w:u w:val="single"/>
        </w:rPr>
        <w:t>107125</w:t>
      </w:r>
    </w:p>
    <w:p>
      <w:r>
        <w:t>1. I hate to be a cunt but I think the UFC is cruelty to animals. Someone should call PETA to stop these savage attacks of inevitable permanent brain damage.</w:t>
      </w:r>
    </w:p>
    <w:p>
      <w:r>
        <w:rPr>
          <w:b/>
          <w:u w:val="single"/>
        </w:rPr>
        <w:t>107126</w:t>
      </w:r>
    </w:p>
    <w:p>
      <w:r>
        <w:t>1. Media shocked by someone promoting violence for political purposes.</w:t>
      </w:r>
    </w:p>
    <w:p>
      <w:r>
        <w:rPr>
          <w:b/>
          <w:u w:val="single"/>
        </w:rPr>
        <w:t>107127</w:t>
      </w:r>
    </w:p>
    <w:p>
      <w:r>
        <w:t xml:space="preserve">2. </w:t>
        <w:tab/>
        <w:t>Really, the UK has just released a homicidal, terrorist loving islamically-impaired retard who does just that! The media ia more annoyed about some Royal wearing a dress with a tag on it than the lunacy of releasing a self confessed terrorist!</w:t>
      </w:r>
    </w:p>
    <w:p>
      <w:r>
        <w:rPr>
          <w:b/>
          <w:u w:val="single"/>
        </w:rPr>
        <w:t>107128</w:t>
      </w:r>
    </w:p>
    <w:p>
      <w:r>
        <w:t>1. Still doesn't change the fact you're a whining weeb who will probably shoot up a school tomorrow because some fat hillbilly put you in your place.   Go to Deviantart with your bullshit.</w:t>
      </w:r>
    </w:p>
    <w:p>
      <w:r>
        <w:rPr>
          <w:b/>
          <w:u w:val="single"/>
        </w:rPr>
        <w:t>107129</w:t>
      </w:r>
    </w:p>
    <w:p>
      <w:r>
        <w:t>1. just realized you are British I apoloigise, you are retarded @wbvt_98fm</w:t>
      </w:r>
    </w:p>
    <w:p>
      <w:r>
        <w:rPr>
          <w:b/>
          <w:u w:val="single"/>
        </w:rPr>
        <w:t>107130</w:t>
      </w:r>
    </w:p>
    <w:p>
      <w:r>
        <w:t>1. Many black americans ( too much white blood to be regular africans) are smart, awake and aware of the Jewish question.. they just don't like to voice it much, and are cautious who they speak freely with. There are nigger trash ppl in all hues. Some whites make me feel shame. Some POCs I get along with well. It's about reasoning, and critical thinking.</w:t>
      </w:r>
    </w:p>
    <w:p>
      <w:r>
        <w:rPr>
          <w:b/>
          <w:u w:val="single"/>
        </w:rPr>
        <w:t>107131</w:t>
      </w:r>
    </w:p>
    <w:p>
      <w:r>
        <w:t>1. Elton John - We All Fall In Love Sometimes PARTE 1   https://youtu.be/JvrvU7MhWc0</w:t>
      </w:r>
    </w:p>
    <w:p>
      <w:r>
        <w:rPr>
          <w:b/>
          <w:u w:val="single"/>
        </w:rPr>
        <w:t>107132</w:t>
      </w:r>
    </w:p>
    <w:p>
      <w:r>
        <w:t xml:space="preserve">2. </w:t>
        <w:tab/>
        <w:t>FAGGOT</w:t>
      </w:r>
    </w:p>
    <w:p>
      <w:r>
        <w:rPr>
          <w:b/>
          <w:u w:val="single"/>
        </w:rPr>
        <w:t>107133</w:t>
      </w:r>
    </w:p>
    <w:p>
      <w:r>
        <w:t xml:space="preserve">3. </w:t>
        <w:tab/>
        <w:tab/>
        <w:t>Quem você ? Não tem problema eu não examino as pessoas pelo comportamento, não pela preferência sexual , Elton John, Fred Mercury entre outros são grandes cantores e compositores , isso que me interessa, e não o que eles fazem com seus corpos .AH sim sou hétero , mas não homofóbico  lol</w:t>
      </w:r>
    </w:p>
    <w:p>
      <w:r>
        <w:rPr>
          <w:b/>
          <w:u w:val="single"/>
        </w:rPr>
        <w:t>107134</w:t>
      </w:r>
    </w:p>
    <w:p>
      <w:r>
        <w:t xml:space="preserve">4. </w:t>
        <w:tab/>
        <w:tab/>
        <w:t>Faggots...</w:t>
      </w:r>
    </w:p>
    <w:p>
      <w:r>
        <w:rPr>
          <w:b/>
          <w:u w:val="single"/>
        </w:rPr>
        <w:t>107135</w:t>
      </w:r>
    </w:p>
    <w:p>
      <w:r>
        <w:t>1. I see that most people here hate George Soros.  I do not agree with his ideology but, after having done extensive research, I cannot find a shred of evidence that he is a Nazi terrorist.     Change my mind.</w:t>
      </w:r>
    </w:p>
    <w:p>
      <w:r>
        <w:rPr>
          <w:b/>
          <w:u w:val="single"/>
        </w:rPr>
        <w:t>107136</w:t>
      </w:r>
    </w:p>
    <w:p>
      <w:r>
        <w:t xml:space="preserve">2. </w:t>
        <w:tab/>
        <w:t>He admitted he worked with Nazis to save his own skin. Regaledwsss he’s a worthless cunt who should be gassed</w:t>
      </w:r>
    </w:p>
    <w:p>
      <w:r>
        <w:rPr>
          <w:b/>
          <w:u w:val="single"/>
        </w:rPr>
        <w:t>107137</w:t>
      </w:r>
    </w:p>
    <w:p>
      <w:r>
        <w:t xml:space="preserve">3. </w:t>
        <w:tab/>
        <w:tab/>
        <w:t>He was 14 when the germans occupied Hungary. They made all of the children hand out eviction notices. Learn something.</w:t>
      </w:r>
    </w:p>
    <w:p>
      <w:r>
        <w:rPr>
          <w:b/>
          <w:u w:val="single"/>
        </w:rPr>
        <w:t>107138</w:t>
      </w:r>
    </w:p>
    <w:p>
      <w:r>
        <w:t>1. Congo bongos are now nigger lickin' good after causing a fire while trying to steal fuel from crashed tanker trucks. 50 are Extra Crispy and 100 aren't done yet.   TNB + flammable liquid = Nigger KFC   https://torontosun.com/news/world/at-least-50-killed-100-burned-after-villagers-rushed-to-collect-fuel-leaked-from-congo-tanker-truck-crash/wcm/d53b32ae-2b7b-4205-8591-baa5cec100ca</w:t>
      </w:r>
    </w:p>
    <w:p>
      <w:r>
        <w:rPr>
          <w:b/>
          <w:u w:val="single"/>
        </w:rPr>
        <w:t>107139</w:t>
      </w:r>
    </w:p>
    <w:p>
      <w:r>
        <w:t xml:space="preserve">2. </w:t>
        <w:tab/>
        <w:t>WE WUZ OIL TY-COONS</w:t>
      </w:r>
    </w:p>
    <w:p>
      <w:r>
        <w:rPr>
          <w:b/>
          <w:u w:val="single"/>
        </w:rPr>
        <w:t>107140</w:t>
      </w:r>
    </w:p>
    <w:p>
      <w:r>
        <w:t>1. Hello everyone. I just joined Gab tonight. Herr Zuckerbergs Gestapo just put me on another 30 day ban for using facts backed up with links and logic on a liberal and made them cry....again. LMAO. Funny how he never bans them for the vile names and personal attacks and threats them make against me when they lose the arguement.</w:t>
      </w:r>
    </w:p>
    <w:p>
      <w:r>
        <w:rPr>
          <w:b/>
          <w:u w:val="single"/>
        </w:rPr>
        <w:t>107141</w:t>
      </w:r>
    </w:p>
    <w:p>
      <w:r>
        <w:t xml:space="preserve">2. </w:t>
        <w:tab/>
        <w:t>No lefties is remotely liberal as they are all HATEFUL BIGOTS!  They do not actually comprehend FACTS so this will seem to the lefty RETARDS as hate speech.  Orwell said "Truth is Hate to those who Hate the Truth." That mean to RETARDED lefties your truth will appear as Hate!  Lefties are completely devoid of intelligence!  They function off pure emotional blither.  This is a FACT!</w:t>
      </w:r>
    </w:p>
    <w:p>
      <w:r>
        <w:rPr>
          <w:b/>
          <w:u w:val="single"/>
        </w:rPr>
        <w:t>107142</w:t>
      </w:r>
    </w:p>
    <w:p>
      <w:r>
        <w:t>1. Official School Records Support Claims That Rep. Ilhan Omar (D-MN) Married Her Brother   https://pjmedia.com/davidsteinberg/official-school-records-support-claims-that-rep-ilhan-omar-d-mn-married-her-brother/</w:t>
      </w:r>
    </w:p>
    <w:p>
      <w:r>
        <w:rPr>
          <w:b/>
          <w:u w:val="single"/>
        </w:rPr>
        <w:t>107143</w:t>
      </w:r>
    </w:p>
    <w:p>
      <w:r>
        <w:t xml:space="preserve">2. </w:t>
        <w:tab/>
        <w:t>Those will be some ugly retarded babies</w:t>
      </w:r>
    </w:p>
    <w:p>
      <w:r>
        <w:rPr>
          <w:b/>
          <w:u w:val="single"/>
        </w:rPr>
        <w:t>107144</w:t>
      </w:r>
    </w:p>
    <w:p>
      <w:r>
        <w:t>1. Ppuppy walked... gym attended... fight won... shower... fish an chippies...now puppy to the Giraffe and off to the Pub for me for a night of serving drinks, laughing, gettin paid and drinking.. i love Fridays!</w:t>
      </w:r>
    </w:p>
    <w:p>
      <w:r>
        <w:rPr>
          <w:b/>
          <w:u w:val="single"/>
        </w:rPr>
        <w:t>107145</w:t>
      </w:r>
    </w:p>
    <w:p>
      <w:r>
        <w:t xml:space="preserve">2. </w:t>
        <w:tab/>
        <w:t>Sure like yer spirit L'yra- from one redneck to another.  Give 'em hell 'ole girl..</w:t>
      </w:r>
    </w:p>
    <w:p>
      <w:r>
        <w:rPr>
          <w:b/>
          <w:u w:val="single"/>
        </w:rPr>
        <w:t>107146</w:t>
      </w:r>
    </w:p>
    <w:p>
      <w:r>
        <w:t xml:space="preserve">3. </w:t>
        <w:tab/>
        <w:tab/>
        <w:t>🔥🔥🔥❤️🥃</w:t>
      </w:r>
    </w:p>
    <w:p>
      <w:r>
        <w:rPr>
          <w:b/>
          <w:u w:val="single"/>
        </w:rPr>
        <w:t>107147</w:t>
      </w:r>
    </w:p>
    <w:p>
      <w:r>
        <w:t>1. Death to the mono race loving and faggot friendly America.   You're a virus to any race and nation that loves and cherishes his identity.   The only result is to cure a population of that virus through containment and sterilization in fire.   That's been the only proven cure for all plagues throughout history.</w:t>
      </w:r>
    </w:p>
    <w:p>
      <w:r>
        <w:rPr>
          <w:b/>
          <w:u w:val="single"/>
        </w:rPr>
        <w:t>107148</w:t>
      </w:r>
    </w:p>
    <w:p>
      <w:r>
        <w:t xml:space="preserve">2. </w:t>
        <w:tab/>
        <w:t>Oh Hell yeah!!! I like this guy!💀🔥💀🔥💀</w:t>
      </w:r>
    </w:p>
    <w:p>
      <w:r>
        <w:rPr>
          <w:b/>
          <w:u w:val="single"/>
        </w:rPr>
        <w:t>107149</w:t>
      </w:r>
    </w:p>
    <w:p>
      <w:r>
        <w:t>1. Twat on the right Duke of Kent, his birthday, was Royal Colonel of my Regiment. Top Freemason. Someone needs to teach the scruffy cunt how to pin his bling on straight. All those gongs  but the only one for any sort of action is UN Cyprus, which we called the Water Skiing Tour.   https://pbs.twimg.com/media/DpDaUtnW4AAh7ov.jpg:large</w:t>
      </w:r>
    </w:p>
    <w:p>
      <w:r>
        <w:rPr>
          <w:b/>
          <w:u w:val="single"/>
        </w:rPr>
        <w:t>107150</w:t>
      </w:r>
    </w:p>
    <w:p>
      <w:r>
        <w:t xml:space="preserve">2. </w:t>
        <w:tab/>
        <w:t>No woman can be made a mason...</w:t>
      </w:r>
    </w:p>
    <w:p>
      <w:r>
        <w:rPr>
          <w:b/>
          <w:u w:val="single"/>
        </w:rPr>
        <w:t>107151</w:t>
      </w:r>
    </w:p>
    <w:p>
      <w:r>
        <w:t xml:space="preserve">3. </w:t>
        <w:tab/>
        <w:tab/>
        <w:t>On the right of the picture. No woman can be a Duke either.</w:t>
      </w:r>
    </w:p>
    <w:p>
      <w:r>
        <w:rPr>
          <w:b/>
          <w:u w:val="single"/>
        </w:rPr>
        <w:t>107152</w:t>
      </w:r>
    </w:p>
    <w:p>
      <w:r>
        <w:t xml:space="preserve">4. </w:t>
        <w:tab/>
        <w:tab/>
        <w:t>Strange days indeed</w:t>
      </w:r>
    </w:p>
    <w:p>
      <w:r>
        <w:rPr>
          <w:b/>
          <w:u w:val="single"/>
        </w:rPr>
        <w:t>107153</w:t>
      </w:r>
    </w:p>
    <w:p>
      <w:r>
        <w:t xml:space="preserve">5. </w:t>
        <w:tab/>
        <w:tab/>
        <w:t>He's in his 90's</w:t>
      </w:r>
    </w:p>
    <w:p>
      <w:r>
        <w:rPr>
          <w:b/>
          <w:u w:val="single"/>
        </w:rPr>
        <w:t>107154</w:t>
      </w:r>
    </w:p>
    <w:p>
      <w:r>
        <w:t xml:space="preserve">6. </w:t>
        <w:tab/>
        <w:tab/>
        <w:t>No Need, The Men Wear The Aprons In The Masons. Although I Understand They Do Allow Women In These Days (In Theory I Guess)</w:t>
      </w:r>
    </w:p>
    <w:p>
      <w:r>
        <w:rPr>
          <w:b/>
          <w:u w:val="single"/>
        </w:rPr>
        <w:t>107155</w:t>
      </w:r>
    </w:p>
    <w:p>
      <w:r>
        <w:t xml:space="preserve">7. </w:t>
        <w:tab/>
        <w:tab/>
        <w:t>You know nothing of Masonry</w:t>
      </w:r>
    </w:p>
    <w:p>
      <w:r>
        <w:rPr>
          <w:b/>
          <w:u w:val="single"/>
        </w:rPr>
        <w:t>107156</w:t>
      </w:r>
    </w:p>
    <w:p>
      <w:r>
        <w:t xml:space="preserve">8. </w:t>
        <w:tab/>
        <w:tab/>
        <w:t>Not where I come from</w:t>
      </w:r>
    </w:p>
    <w:p>
      <w:r>
        <w:rPr>
          <w:b/>
          <w:u w:val="single"/>
        </w:rPr>
        <w:t>107157</w:t>
      </w:r>
    </w:p>
    <w:p>
      <w:r>
        <w:t xml:space="preserve">9. </w:t>
        <w:tab/>
        <w:t>Good grief! That's embarrassing.</w:t>
      </w:r>
    </w:p>
    <w:p>
      <w:r>
        <w:rPr>
          <w:b/>
          <w:u w:val="single"/>
        </w:rPr>
        <w:t>107158</w:t>
      </w:r>
    </w:p>
    <w:p>
      <w:r>
        <w:t>10.</w:t>
      </w:r>
    </w:p>
    <w:p>
      <w:r>
        <w:rPr>
          <w:b/>
          <w:u w:val="single"/>
        </w:rPr>
        <w:t>107159</w:t>
      </w:r>
    </w:p>
    <w:p>
      <w:r>
        <w:t xml:space="preserve">11. </w:t>
        <w:tab/>
        <w:tab/>
        <w:t>He earned his, in a coup against King Idris.</w:t>
      </w:r>
    </w:p>
    <w:p>
      <w:r>
        <w:rPr>
          <w:b/>
          <w:u w:val="single"/>
        </w:rPr>
        <w:t>107160</w:t>
      </w:r>
    </w:p>
    <w:p>
      <w:r>
        <w:t xml:space="preserve">12. </w:t>
        <w:tab/>
        <w:t>Criminals the whole lot of ‘em.</w:t>
      </w:r>
    </w:p>
    <w:p>
      <w:r>
        <w:rPr>
          <w:b/>
          <w:u w:val="single"/>
        </w:rPr>
        <w:t>107161</w:t>
      </w:r>
    </w:p>
    <w:p>
      <w:r>
        <w:t xml:space="preserve">13. </w:t>
        <w:tab/>
        <w:t>http://part2.isawthelightministries.com/shriners.html</w:t>
      </w:r>
    </w:p>
    <w:p>
      <w:r>
        <w:rPr>
          <w:b/>
          <w:u w:val="single"/>
        </w:rPr>
        <w:t>107162</w:t>
      </w:r>
    </w:p>
    <w:p>
      <w:r>
        <w:t xml:space="preserve">14. </w:t>
        <w:tab/>
        <w:tab/>
        <w:t>The American Embassy,the new one, is at 33 Nine Elms Lane 33 is a significant number in Scottish Rites Freemasonry. Coincidence?</w:t>
      </w:r>
    </w:p>
    <w:p>
      <w:r>
        <w:rPr>
          <w:b/>
          <w:u w:val="single"/>
        </w:rPr>
        <w:t>107163</w:t>
      </w:r>
    </w:p>
    <w:p>
      <w:r>
        <w:t xml:space="preserve">15. </w:t>
        <w:tab/>
        <w:t>Time For The Republic Of Great Britain.</w:t>
      </w:r>
    </w:p>
    <w:p>
      <w:r>
        <w:rPr>
          <w:b/>
          <w:u w:val="single"/>
        </w:rPr>
        <w:t>107164</w:t>
      </w:r>
    </w:p>
    <w:p>
      <w:r>
        <w:t>1. Twitter stock down to almost $28 a share. Twitter is slowly bleeding to death.</w:t>
      </w:r>
    </w:p>
    <w:p>
      <w:r>
        <w:rPr>
          <w:b/>
          <w:u w:val="single"/>
        </w:rPr>
        <w:t>107165</w:t>
      </w:r>
    </w:p>
    <w:p>
      <w:r>
        <w:t xml:space="preserve">2. </w:t>
        <w:tab/>
        <w:t>👏👏👏   Take that Jack,  you Marxist mother fukr 🖕</w:t>
      </w:r>
    </w:p>
    <w:p>
      <w:r>
        <w:rPr>
          <w:b/>
          <w:u w:val="single"/>
        </w:rPr>
        <w:t>107166</w:t>
      </w:r>
    </w:p>
    <w:p>
      <w:r>
        <w:t xml:space="preserve">3. </w:t>
        <w:tab/>
        <w:tab/>
        <w:t>It should be a penny stock.  Jack, with the pierced nose, is an affront to the Constitution and free speech.</w:t>
      </w:r>
    </w:p>
    <w:p>
      <w:r>
        <w:rPr>
          <w:b/>
          <w:u w:val="single"/>
        </w:rPr>
        <w:t>107167</w:t>
      </w:r>
    </w:p>
    <w:p>
      <w:r>
        <w:t xml:space="preserve">4. </w:t>
        <w:tab/>
        <w:tab/>
        <w:tab/>
        <w:t>And a cunt to boot!</w:t>
      </w:r>
    </w:p>
    <w:p>
      <w:r>
        <w:rPr>
          <w:b/>
          <w:u w:val="single"/>
        </w:rPr>
        <w:t>107168</w:t>
      </w:r>
    </w:p>
    <w:p>
      <w:r>
        <w:t>1. A wise man once said "burn the coal, pay the toll."   https://www.wmcactionnews5.com/2018/10/10/police-mother-killed-after-being-beaten-run-over-by-father-her-children/</w:t>
      </w:r>
    </w:p>
    <w:p>
      <w:r>
        <w:rPr>
          <w:b/>
          <w:u w:val="single"/>
        </w:rPr>
        <w:t>107169</w:t>
      </w:r>
    </w:p>
    <w:p>
      <w:r>
        <w:t xml:space="preserve">2. </w:t>
        <w:tab/>
        <w:t>Stories of nigger brutality against Americans are often.Im sickened at the lack of pure hatred,and lack of punnishment the negro deserves.</w:t>
      </w:r>
    </w:p>
    <w:p>
      <w:r>
        <w:rPr>
          <w:b/>
          <w:u w:val="single"/>
        </w:rPr>
        <w:t>107170</w:t>
      </w:r>
    </w:p>
    <w:p>
      <w:r>
        <w:t>1. People should leave a comment on Vox’s blog to:   (1) Defend Gab   and   (2) Tell Vox to get back on Gab.   http://voxday.blogspot.com/2018/10/they-cant-say-i-didnt-warn-them.html</w:t>
      </w:r>
    </w:p>
    <w:p>
      <w:r>
        <w:rPr>
          <w:b/>
          <w:u w:val="single"/>
        </w:rPr>
        <w:t>107171</w:t>
      </w:r>
    </w:p>
    <w:p>
      <w:r>
        <w:t xml:space="preserve">2. </w:t>
        <w:tab/>
        <w:t>Vox Day is a papist faggot undeserving attention from men.   Indifference is warranted.</w:t>
      </w:r>
    </w:p>
    <w:p>
      <w:r>
        <w:rPr>
          <w:b/>
          <w:u w:val="single"/>
        </w:rPr>
        <w:t>107172</w:t>
      </w:r>
    </w:p>
    <w:p>
      <w:r>
        <w:t xml:space="preserve">3. </w:t>
        <w:tab/>
        <w:tab/>
        <w:t>how dare you: VD isn’t a papist.  the rest checks out.</w:t>
      </w:r>
    </w:p>
    <w:p>
      <w:r>
        <w:rPr>
          <w:b/>
          <w:u w:val="single"/>
        </w:rPr>
        <w:t>107173</w:t>
      </w:r>
    </w:p>
    <w:p>
      <w:r>
        <w:t xml:space="preserve">4. </w:t>
        <w:tab/>
        <w:tab/>
        <w:tab/>
        <w:t>Read him a bit.  He still doesn't want to admit it yet, but it is the only destination on the road he has chosen to walk.</w:t>
      </w:r>
    </w:p>
    <w:p>
      <w:r>
        <w:rPr>
          <w:b/>
          <w:u w:val="single"/>
        </w:rPr>
        <w:t>107174</w:t>
      </w:r>
    </w:p>
    <w:p>
      <w:r>
        <w:t>1. eat my shit cocksucking faggot bitch boy punk... fuck you bitch</w:t>
      </w:r>
    </w:p>
    <w:p>
      <w:r>
        <w:rPr>
          <w:b/>
          <w:u w:val="single"/>
        </w:rPr>
        <w:t>107175</w:t>
      </w:r>
    </w:p>
    <w:p>
      <w:r>
        <w:t>2.</w:t>
      </w:r>
    </w:p>
    <w:p>
      <w:r>
        <w:rPr>
          <w:b/>
          <w:u w:val="single"/>
        </w:rPr>
        <w:t>107176</w:t>
      </w:r>
    </w:p>
    <w:p>
      <w:r>
        <w:t>1. https://www.breitbart.com/big-hollywood/2018/10/04/bette-midler-women-raped-enslaved-most-disrespected-creatures/   Whoa, is it just me or does this article tell me that Bette Midler hates niggers? Lmao. Oops.   P.S. Hey ginger cunt, don't even compare me to a nigger again.   Time to exterminate Hollywood.</w:t>
      </w:r>
    </w:p>
    <w:p>
      <w:r>
        <w:rPr>
          <w:b/>
          <w:u w:val="single"/>
        </w:rPr>
        <w:t>107177</w:t>
      </w:r>
    </w:p>
    <w:p>
      <w:r>
        <w:t xml:space="preserve">2. </w:t>
        <w:tab/>
        <w:t>https://www.usatoday.com/story/life/people/2018/10/04/bette-midler-sparks-controversy-women-n-word-world/1529279002/   Now she's sorry. Lmao. I still hate you, bitch!</w:t>
      </w:r>
    </w:p>
    <w:p>
      <w:r>
        <w:rPr>
          <w:b/>
          <w:u w:val="single"/>
        </w:rPr>
        <w:t>107178</w:t>
      </w:r>
    </w:p>
    <w:p>
      <w:r>
        <w:t xml:space="preserve">3. </w:t>
        <w:tab/>
        <w:tab/>
        <w:t>Midler is a nigger loving jew.</w:t>
      </w:r>
    </w:p>
    <w:p>
      <w:r>
        <w:rPr>
          <w:b/>
          <w:u w:val="single"/>
        </w:rPr>
        <w:t>107179</w:t>
      </w:r>
    </w:p>
    <w:p>
      <w:r>
        <w:t>1. Who the hell is this "we" the retard holding the sign is referring to?</w:t>
      </w:r>
    </w:p>
    <w:p>
      <w:r>
        <w:rPr>
          <w:b/>
          <w:u w:val="single"/>
        </w:rPr>
        <w:t>107180</w:t>
      </w:r>
    </w:p>
    <w:p>
      <w:r>
        <w:t>1. The NPC memes are too potent for Twitter, they've started mass banning accounts for mocking their programmers.</w:t>
      </w:r>
    </w:p>
    <w:p>
      <w:r>
        <w:rPr>
          <w:b/>
          <w:u w:val="single"/>
        </w:rPr>
        <w:t>107181</w:t>
      </w:r>
    </w:p>
    <w:p>
      <w:r>
        <w:t xml:space="preserve">2. </w:t>
        <w:tab/>
        <w:t>Bc a few SJWs figured it out &amp; tweeting Antifa followers to block + report us. Had to provide screenshots showing we all look the same &amp; have names formatted NPC[number]. B4 that they were following &amp; RTing us. Not retarded at all!  Pity. Awesome community of trolls w lots of instant co-troll followers, likes &amp; RTs til the purge. We could've achieved great things</w:t>
      </w:r>
    </w:p>
    <w:p>
      <w:r>
        <w:rPr>
          <w:b/>
          <w:u w:val="single"/>
        </w:rPr>
        <w:t>107182</w:t>
      </w:r>
    </w:p>
    <w:p>
      <w:r>
        <w:t>1.</w:t>
      </w:r>
    </w:p>
    <w:p>
      <w:r>
        <w:rPr>
          <w:b/>
          <w:u w:val="single"/>
        </w:rPr>
        <w:t>107183</w:t>
      </w:r>
    </w:p>
    <w:p>
      <w:r>
        <w:t xml:space="preserve">2. </w:t>
        <w:tab/>
        <w:t>3 possibly 4 kikes and they're only 3% of the US population. Man! their rape stats are like reading the nigger crime stats: so small a percent of the pop yet commit 80% of the rapes.</w:t>
      </w:r>
    </w:p>
    <w:p>
      <w:r>
        <w:rPr>
          <w:b/>
          <w:u w:val="single"/>
        </w:rPr>
        <w:t>107184</w:t>
      </w:r>
    </w:p>
    <w:p>
      <w:r>
        <w:t>1. Imagine being this cucked.  https://twitter.com/ProudResister/status/1048253437605888000</w:t>
      </w:r>
    </w:p>
    <w:p>
      <w:r>
        <w:rPr>
          <w:b/>
          <w:u w:val="single"/>
        </w:rPr>
        <w:t>107185</w:t>
      </w:r>
    </w:p>
    <w:p>
      <w:r>
        <w:t xml:space="preserve">2. </w:t>
        <w:tab/>
        <w:t>What has happened is no less than complete castration of men who don't understand eating GMO food laced with estrogen mimickers and the influence of faggot (((Jews))) and dumb ass cunts who we for some dumb reason gave the right to vote, is pure poisoning of the mind and body. FAGGOTRY MUST STOP!!!</w:t>
      </w:r>
    </w:p>
    <w:p>
      <w:r>
        <w:rPr>
          <w:b/>
          <w:u w:val="single"/>
        </w:rPr>
        <w:t>107186</w:t>
      </w:r>
    </w:p>
    <w:p>
      <w:r>
        <w:t>1. If someone claims the US is a Christian nation you are dealing with a retard.   The distinctive aspect of the US relative to England and the rest of Europe at the time is that it was a legally secular republic that definitively disestablished the church from day one.</w:t>
      </w:r>
    </w:p>
    <w:p>
      <w:r>
        <w:rPr>
          <w:b/>
          <w:u w:val="single"/>
        </w:rPr>
        <w:t>107187</w:t>
      </w:r>
    </w:p>
    <w:p>
      <w:r>
        <w:t xml:space="preserve">2. </w:t>
        <w:tab/>
        <w:t>Uh no. The massive majority of the 3%-ers were Christian.  The DoI and the Constitution were signed in "the year of our Lord" and dated in the Christian year, AD. The DoI mentions the "Creator" and says that the Creator gave us our rights. The House, Senate, and SCOTUS begin in prayer to Christ, and our "mal in se" laws are based on God's law as found in the OT. Most of the original 13 colonies and many states added later had bars against atheists taking public office. Texas, for example, has a Constitutional requirement to believe in a God. The President ends speeches, "God bless the United States (or America)" I could go on and on with the proof that this nation was founded a Christian nation.</w:t>
      </w:r>
    </w:p>
    <w:p>
      <w:r>
        <w:rPr>
          <w:b/>
          <w:u w:val="single"/>
        </w:rPr>
        <w:t>107188</w:t>
      </w:r>
    </w:p>
    <w:p>
      <w:r>
        <w:t xml:space="preserve">3. </w:t>
        <w:tab/>
        <w:tab/>
        <w:t>What unmitigated bullshit.   Deism was an anti-Christian movement. 'The Creator' is the deist prime mover.   Deists were to a man skeptics of the Bible.</w:t>
      </w:r>
    </w:p>
    <w:p>
      <w:r>
        <w:rPr>
          <w:b/>
          <w:u w:val="single"/>
        </w:rPr>
        <w:t>107189</w:t>
      </w:r>
    </w:p>
    <w:p>
      <w:r>
        <w:t xml:space="preserve">4. </w:t>
        <w:tab/>
        <w:tab/>
        <w:tab/>
        <w:t>There is absolutely no way the "Creator" was a deist. FFS! It is mentioned in a document signed "In the year of our Lord" referring  specifically to Christ's birth.    And you competely ignored everything that went along with it. Prayers to Christ, bars against atheism, 3%-ers massive majority Christian, common law, etc.</w:t>
      </w:r>
    </w:p>
    <w:p>
      <w:r>
        <w:rPr>
          <w:b/>
          <w:u w:val="single"/>
        </w:rPr>
        <w:t>107190</w:t>
      </w:r>
    </w:p>
    <w:p>
      <w:r>
        <w:t xml:space="preserve">5. </w:t>
        <w:tab/>
        <w:tab/>
        <w:tab/>
        <w:tab/>
        <w:t>That is what utter retards use to argue the US is Christian.   Constitution cuts the legs out from under the church for all time, but 'year of our lord' boilerplate means DERP DERP WE LUV JESUS   Don't be such a fucking retard</w:t>
      </w:r>
    </w:p>
    <w:p>
      <w:r>
        <w:rPr>
          <w:b/>
          <w:u w:val="single"/>
        </w:rPr>
        <w:t>107191</w:t>
      </w:r>
    </w:p>
    <w:p>
      <w:r>
        <w:t xml:space="preserve">6. </w:t>
        <w:tab/>
        <w:tab/>
        <w:tab/>
        <w:tab/>
        <w:tab/>
        <w:t>The Constitution, written a decade after the DoI, makes 1 reference to the church and states that Congress shall make no law with respect to the Establishment of religion., meaning Congress cannot make laws that affect the church or the religious practise of the people. It is why churches could not be forced to pay taxes.  And you ignored everything else that accompanied that statement.</w:t>
      </w:r>
    </w:p>
    <w:p>
      <w:r>
        <w:rPr>
          <w:b/>
          <w:u w:val="single"/>
        </w:rPr>
        <w:t>107192</w:t>
      </w:r>
    </w:p>
    <w:p>
      <w:r>
        <w:t xml:space="preserve">7. </w:t>
        <w:tab/>
        <w:tab/>
        <w:tab/>
        <w:tab/>
        <w:tab/>
        <w:t>In the "Age of Reason Part 3 Tom Paine comes out and says that Jesus may have been a myth. So much for America is a "Christian Nation". Read Paine he despises Christianity.    http://www.ushistory.org/paine/reason/reason41.htm</w:t>
      </w:r>
    </w:p>
    <w:p>
      <w:r>
        <w:rPr>
          <w:b/>
          <w:u w:val="single"/>
        </w:rPr>
        <w:t>107193</w:t>
      </w:r>
    </w:p>
    <w:p>
      <w:r>
        <w:t xml:space="preserve">8. </w:t>
        <w:tab/>
        <w:tab/>
        <w:tab/>
        <w:tab/>
        <w:tab/>
        <w:tab/>
        <w:t>The Christian response is to downplay Paine's role.   Not so easy with Washington, Jefferson and Ethan Allen. The first is not a slam dunk, as an ambitious man he hid his deist power level, but the other two were 100% not Christians and key figures in the founding.</w:t>
      </w:r>
    </w:p>
    <w:p>
      <w:r>
        <w:rPr>
          <w:b/>
          <w:u w:val="single"/>
        </w:rPr>
        <w:t>107194</w:t>
      </w:r>
    </w:p>
    <w:p>
      <w:r>
        <w:t xml:space="preserve">9. </w:t>
        <w:tab/>
        <w:tab/>
        <w:tab/>
        <w:tab/>
        <w:tab/>
        <w:tab/>
        <w:tab/>
        <w:t>Apparently Paine and Jefferson were close friends all the way to the end.    https://www.history.com/topics/american-revolution/thomas-paine</w:t>
      </w:r>
    </w:p>
    <w:p>
      <w:r>
        <w:rPr>
          <w:b/>
          <w:u w:val="single"/>
        </w:rPr>
        <w:t>107195</w:t>
      </w:r>
    </w:p>
    <w:p>
      <w:r>
        <w:t xml:space="preserve">10. </w:t>
        <w:tab/>
        <w:tab/>
        <w:tab/>
        <w:tab/>
        <w:tab/>
        <w:tab/>
        <w:t>The church needs to be free of Gov control. To get tax cuts, the Christian Church can’t be political, and can’t discriminate. Lol, That’s the entire point of a religion. The WORD commands us to take an active role in politics and discriminate the hell out of everyone in our lives, who we buy goods from, who we work under, everything.</w:t>
      </w:r>
    </w:p>
    <w:p>
      <w:r>
        <w:rPr>
          <w:b/>
          <w:u w:val="single"/>
        </w:rPr>
        <w:t>107196</w:t>
      </w:r>
    </w:p>
    <w:p>
      <w:r>
        <w:t xml:space="preserve">11. </w:t>
        <w:tab/>
        <w:tab/>
        <w:tab/>
        <w:tab/>
        <w:tab/>
        <w:tab/>
        <w:tab/>
        <w:t>But Gods chosen can be political, and the state looks the other way. So can Islam.  We would be better off if NO CHURCH got gov tax cuts than only Christians being Cucked.</w:t>
      </w:r>
    </w:p>
    <w:p>
      <w:r>
        <w:rPr>
          <w:b/>
          <w:u w:val="single"/>
        </w:rPr>
        <w:t>107197</w:t>
      </w:r>
    </w:p>
    <w:p>
      <w:r>
        <w:t xml:space="preserve">12. </w:t>
        <w:tab/>
        <w:tab/>
        <w:tab/>
        <w:tab/>
        <w:tab/>
        <w:tab/>
        <w:tab/>
        <w:t>right you are</w:t>
      </w:r>
    </w:p>
    <w:p>
      <w:r>
        <w:rPr>
          <w:b/>
          <w:u w:val="single"/>
        </w:rPr>
        <w:t>107198</w:t>
      </w:r>
    </w:p>
    <w:p>
      <w:r>
        <w:t>1. Of course this cuckstian faggot supports the caravan invasion.   This SJW is part of the open-borders org World Relief, a scam organization that uses taxpayer $$ to flood the USA with Third World immigrant and refugee vermin.   His and his bosses emails:  MSoerens@wr.org, SArbeiter@wr.org, TBreene@wr.org    The USA shouldn’t be the dumping ground for the Third World’s unwanted garbage   https://twitter.com/MatthewSoerens</w:t>
      </w:r>
    </w:p>
    <w:p>
      <w:r>
        <w:rPr>
          <w:b/>
          <w:u w:val="single"/>
        </w:rPr>
        <w:t>107199</w:t>
      </w:r>
    </w:p>
    <w:p>
      <w:r>
        <w:t xml:space="preserve">2. </w:t>
        <w:tab/>
        <w:t>Time to defund most of the NGOs operating in the USA.</w:t>
      </w:r>
    </w:p>
    <w:p>
      <w:r>
        <w:rPr>
          <w:b/>
          <w:u w:val="single"/>
        </w:rPr>
        <w:t>107200</w:t>
      </w:r>
    </w:p>
    <w:p>
      <w:r>
        <w:t xml:space="preserve">3. </w:t>
        <w:tab/>
        <w:t>Matthew will want the European American working class to pay for feeding, clothing and educating every refugee child who comes to the United States.</w:t>
      </w:r>
    </w:p>
    <w:p>
      <w:r>
        <w:rPr>
          <w:b/>
          <w:u w:val="single"/>
        </w:rPr>
        <w:t>107201</w:t>
      </w:r>
    </w:p>
    <w:p>
      <w:r>
        <w:t xml:space="preserve">4. </w:t>
        <w:tab/>
        <w:tab/>
        <w:t>- we're being force to pay for our own demise.</w:t>
      </w:r>
    </w:p>
    <w:p>
      <w:r>
        <w:rPr>
          <w:b/>
          <w:u w:val="single"/>
        </w:rPr>
        <w:t>107202</w:t>
      </w:r>
    </w:p>
    <w:p>
      <w:r>
        <w:t xml:space="preserve">5. </w:t>
        <w:tab/>
        <w:t>Matt is looking for more butt fuckers.</w:t>
      </w:r>
    </w:p>
    <w:p>
      <w:r>
        <w:rPr>
          <w:b/>
          <w:u w:val="single"/>
        </w:rPr>
        <w:t>107203</w:t>
      </w:r>
    </w:p>
    <w:p>
      <w:r>
        <w:t xml:space="preserve">6. </w:t>
        <w:tab/>
        <w:t>Hey Matt,how many illegals have you taken into your home or given money to?? None?/I thought so you hypocritical piece of democratic shit.</w:t>
      </w:r>
    </w:p>
    <w:p>
      <w:r>
        <w:rPr>
          <w:b/>
          <w:u w:val="single"/>
        </w:rPr>
        <w:t>107204</w:t>
      </w:r>
    </w:p>
    <w:p>
      <w:r>
        <w:t xml:space="preserve">7. </w:t>
        <w:tab/>
        <w:t>FREE Them ALL!!! :::The TRUTH Fears NO Investigation::: Please POST-EVERYWHERE :-)</w:t>
      </w:r>
    </w:p>
    <w:p>
      <w:r>
        <w:rPr>
          <w:b/>
          <w:u w:val="single"/>
        </w:rPr>
        <w:t>107205</w:t>
      </w:r>
    </w:p>
    <w:p>
      <w:r>
        <w:t>1. Kavanaugh hires team of 4 women as his law clerks, first Supreme Court justice to do so   https://www.foxnews.com/politics/kavanaugh-hires-team-of-4-women-as-his-law-clerks-first-supreme-court-justice-to-do-so</w:t>
      </w:r>
    </w:p>
    <w:p>
      <w:r>
        <w:rPr>
          <w:b/>
          <w:u w:val="single"/>
        </w:rPr>
        <w:t>107206</w:t>
      </w:r>
    </w:p>
    <w:p>
      <w:r>
        <w:t xml:space="preserve">2. </w:t>
        <w:tab/>
        <w:t>Dumb ass! At lest 1 will accuse him of something.</w:t>
      </w:r>
    </w:p>
    <w:p>
      <w:r>
        <w:rPr>
          <w:b/>
          <w:u w:val="single"/>
        </w:rPr>
        <w:t>107207</w:t>
      </w:r>
    </w:p>
    <w:p>
      <w:r>
        <w:t xml:space="preserve">3. </w:t>
        <w:tab/>
        <w:tab/>
        <w:t>Hell a man could accuse him of something too....#DumbAss</w:t>
      </w:r>
    </w:p>
    <w:p>
      <w:r>
        <w:rPr>
          <w:b/>
          <w:u w:val="single"/>
        </w:rPr>
        <w:t>107208</w:t>
      </w:r>
    </w:p>
    <w:p>
      <w:r>
        <w:t xml:space="preserve">4. </w:t>
        <w:tab/>
        <w:tab/>
        <w:tab/>
        <w:t>You're delusional, look at the amount of money Dr lying cunt Ford made. You think 1 out of these 4 bitches won't take a chance to get even a quarter of that amount?    "What I have continually sought, I have not found; I have found only one upright man among a thousand, but I have not found one upright woman among all of them." Solomon</w:t>
      </w:r>
    </w:p>
    <w:p>
      <w:r>
        <w:rPr>
          <w:b/>
          <w:u w:val="single"/>
        </w:rPr>
        <w:t>107209</w:t>
      </w:r>
    </w:p>
    <w:p>
      <w:r>
        <w:t>1. Whilst I have nothing but contempt for those vile anti-semites/Nazis that inhabit the darker spaces here on Gab, I am disgusted at the way in which the lgacy media and big tech (hello Paypal) are using the murderous attack on a Synagogue to seek to destroy Gab. It wasn't Gab that planned and carried out the attack. Contempible opportunism from those out to strangle free speech.</w:t>
      </w:r>
    </w:p>
    <w:p>
      <w:r>
        <w:rPr>
          <w:b/>
          <w:u w:val="single"/>
        </w:rPr>
        <w:t>107210</w:t>
      </w:r>
    </w:p>
    <w:p>
      <w:r>
        <w:t xml:space="preserve">2. </w:t>
        <w:tab/>
        <w:t>oy vey! virtue adequately signaled!   what a faggot</w:t>
      </w:r>
    </w:p>
    <w:p>
      <w:r>
        <w:rPr>
          <w:b/>
          <w:u w:val="single"/>
        </w:rPr>
        <w:t>107211</w:t>
      </w:r>
    </w:p>
    <w:p>
      <w:r>
        <w:t>1.</w:t>
      </w:r>
    </w:p>
    <w:p>
      <w:r>
        <w:rPr>
          <w:b/>
          <w:u w:val="single"/>
        </w:rPr>
        <w:t>107212</w:t>
      </w:r>
    </w:p>
    <w:p>
      <w:r>
        <w:t xml:space="preserve">2. </w:t>
        <w:tab/>
        <w:t>FUCKING COMMIE CUNT</w:t>
      </w:r>
    </w:p>
    <w:p>
      <w:r>
        <w:rPr>
          <w:b/>
          <w:u w:val="single"/>
        </w:rPr>
        <w:t>107213</w:t>
      </w:r>
    </w:p>
    <w:p>
      <w:r>
        <w:t>1. White men, resist the nigger racism, resist to the death, protect our women</w:t>
      </w:r>
    </w:p>
    <w:p>
      <w:r>
        <w:rPr>
          <w:b/>
          <w:u w:val="single"/>
        </w:rPr>
        <w:t>107214</w:t>
      </w:r>
    </w:p>
    <w:p>
      <w:r>
        <w:t>1. I THOUGHT SO BECAUSE NO REAL PERSON CAN BE SO RETARDED</w:t>
      </w:r>
    </w:p>
    <w:p>
      <w:r>
        <w:rPr>
          <w:b/>
          <w:u w:val="single"/>
        </w:rPr>
        <w:t>107215</w:t>
      </w:r>
    </w:p>
    <w:p>
      <w:r>
        <w:t>1. One less nigger in the world, one more nigger in jail, I call it a win.</w:t>
      </w:r>
    </w:p>
    <w:p>
      <w:r>
        <w:rPr>
          <w:b/>
          <w:u w:val="single"/>
        </w:rPr>
        <w:t>107216</w:t>
      </w:r>
    </w:p>
    <w:p>
      <w:r>
        <w:t>1. Sick fucker!!</w:t>
      </w:r>
    </w:p>
    <w:p>
      <w:r>
        <w:rPr>
          <w:b/>
          <w:u w:val="single"/>
        </w:rPr>
        <w:t>107217</w:t>
      </w:r>
    </w:p>
    <w:p>
      <w:r>
        <w:t xml:space="preserve">2. </w:t>
        <w:tab/>
        <w:t>UGLY FUCKN TWAT</w:t>
      </w:r>
    </w:p>
    <w:p>
      <w:r>
        <w:rPr>
          <w:b/>
          <w:u w:val="single"/>
        </w:rPr>
        <w:t>107218</w:t>
      </w:r>
    </w:p>
    <w:p>
      <w:r>
        <w:t>1. BREAKING: Man Steps Forward with Sexual Assault Allegations against Sen. Cory Booker -- With Lawyer's Response to Gateway Pundit https://www.thegatewaypundit.com/2018/10/breaking-man-steps-forward-with-sexual-assault-allegations-against-sen-cory-booker-with-lawyer-response-to-gateway-pundit/ via @gatewaypundit</w:t>
      </w:r>
    </w:p>
    <w:p>
      <w:r>
        <w:rPr>
          <w:b/>
          <w:u w:val="single"/>
        </w:rPr>
        <w:t>107219</w:t>
      </w:r>
    </w:p>
    <w:p>
      <w:r>
        <w:t xml:space="preserve">2. </w:t>
        <w:tab/>
        <w:t>This octaroon nigger gets more diversity privilege than Ellison &amp; Obama.  I found the gay accuser. Here he is.</w:t>
      </w:r>
    </w:p>
    <w:p>
      <w:r>
        <w:rPr>
          <w:b/>
          <w:u w:val="single"/>
        </w:rPr>
        <w:t>107220</w:t>
      </w:r>
    </w:p>
    <w:p>
      <w:r>
        <w:t>1. I don’t want to use a lot of bad words, but uhm... the dumb leftist cunt shows exactly how the left debates these days. They are not civil even when asked to..   https://youtu.be/T9dp3g8ndJA</w:t>
      </w:r>
    </w:p>
    <w:p>
      <w:r>
        <w:rPr>
          <w:b/>
          <w:u w:val="single"/>
        </w:rPr>
        <w:t>107221</w:t>
      </w:r>
    </w:p>
    <w:p>
      <w:r>
        <w:t xml:space="preserve">2. </w:t>
        <w:tab/>
        <w:t>The violence is real been verbally accosted 3 times.</w:t>
      </w:r>
    </w:p>
    <w:p>
      <w:r>
        <w:rPr>
          <w:b/>
          <w:u w:val="single"/>
        </w:rPr>
        <w:t>107222</w:t>
      </w:r>
    </w:p>
    <w:p>
      <w:r>
        <w:t xml:space="preserve">3. </w:t>
        <w:tab/>
        <w:tab/>
        <w:t>It just amazes me. The social justice mentallity by calling people names like racist or whatever to justify their actions. Those people are retarded and ill informed...</w:t>
      </w:r>
    </w:p>
    <w:p>
      <w:r>
        <w:rPr>
          <w:b/>
          <w:u w:val="single"/>
        </w:rPr>
        <w:t>107223</w:t>
      </w:r>
    </w:p>
    <w:p>
      <w:r>
        <w:t>1. Thanks Comedian!    https://redd.it/9n1pc6</w:t>
      </w:r>
    </w:p>
    <w:p>
      <w:r>
        <w:rPr>
          <w:b/>
          <w:u w:val="single"/>
        </w:rPr>
        <w:t>107224</w:t>
      </w:r>
    </w:p>
    <w:p>
      <w:r>
        <w:t xml:space="preserve">2. </w:t>
        <w:tab/>
        <w:t>Lil faggot</w:t>
      </w:r>
    </w:p>
    <w:p>
      <w:r>
        <w:rPr>
          <w:b/>
          <w:u w:val="single"/>
        </w:rPr>
        <w:t>107225</w:t>
      </w:r>
    </w:p>
    <w:p>
      <w:r>
        <w:t>1. Why are the left so full of anger and hate ?</w:t>
      </w:r>
    </w:p>
    <w:p>
      <w:r>
        <w:rPr>
          <w:b/>
          <w:u w:val="single"/>
        </w:rPr>
        <w:t>107226</w:t>
      </w:r>
    </w:p>
    <w:p>
      <w:r>
        <w:t xml:space="preserve">2. </w:t>
        <w:tab/>
        <w:t>However I'm inclined to think a Trump win was the best for both sides because if those rapefugees would have acted here the way they act in Paris and Germany, I'm positive that the American people would have stood up and started killing these rapefugees and cunt hiLIARy supporters in the street. Something that I would have participated in.</w:t>
      </w:r>
    </w:p>
    <w:p>
      <w:r>
        <w:rPr>
          <w:b/>
          <w:u w:val="single"/>
        </w:rPr>
        <w:t>107227</w:t>
      </w:r>
    </w:p>
    <w:p>
      <w:r>
        <w:t>1.</w:t>
      </w:r>
    </w:p>
    <w:p>
      <w:r>
        <w:rPr>
          <w:b/>
          <w:u w:val="single"/>
        </w:rPr>
        <w:t>107228</w:t>
      </w:r>
    </w:p>
    <w:p>
      <w:r>
        <w:t xml:space="preserve">2. </w:t>
        <w:tab/>
        <w:t>you snowflake cunt</w:t>
      </w:r>
    </w:p>
    <w:p>
      <w:r>
        <w:rPr>
          <w:b/>
          <w:u w:val="single"/>
        </w:rPr>
        <w:t>107229</w:t>
      </w:r>
    </w:p>
    <w:p>
      <w:r>
        <w:t>3.</w:t>
      </w:r>
    </w:p>
    <w:p>
      <w:r>
        <w:rPr>
          <w:b/>
          <w:u w:val="single"/>
        </w:rPr>
        <w:t>107230</w:t>
      </w:r>
    </w:p>
    <w:p>
      <w:r>
        <w:t xml:space="preserve">4. </w:t>
        <w:tab/>
        <w:tab/>
        <w:t>not gay sorry ,,, softcock !</w:t>
      </w:r>
    </w:p>
    <w:p>
      <w:r>
        <w:rPr>
          <w:b/>
          <w:u w:val="single"/>
        </w:rPr>
        <w:t>107231</w:t>
      </w:r>
    </w:p>
    <w:p>
      <w:r>
        <w:t>1. Is anybody in Idaho still doing business with the coward?   The “Great White Hunter” who feels the need to show the world how big his balls are by killing defenseless wild animals like Giraffes might have resigned as game warden, but he has other businesses. Are you boycotting them?     Now that takes some real skill to hit a huge lumbering target like a Giraffe!</w:t>
      </w:r>
    </w:p>
    <w:p>
      <w:r>
        <w:rPr>
          <w:b/>
          <w:u w:val="single"/>
        </w:rPr>
        <w:t>107232</w:t>
      </w:r>
    </w:p>
    <w:p>
      <w:r>
        <w:t xml:space="preserve">2. </w:t>
        <w:tab/>
        <w:t>Are any of you faggot loving, child raping left wing 'activists' boycotting the Demonrat party?  It doesn't take much courage to hate someone because he did something you don't approve of, look at me I hate faggots, dykes, niggers and child molesters like you.  Now fuck off and die you despicable piece of shit.</w:t>
      </w:r>
    </w:p>
    <w:p>
      <w:r>
        <w:rPr>
          <w:b/>
          <w:u w:val="single"/>
        </w:rPr>
        <w:t>107233</w:t>
      </w:r>
    </w:p>
    <w:p>
      <w:r>
        <w:t xml:space="preserve">3. </w:t>
        <w:tab/>
        <w:tab/>
        <w:t>Don’t hold back- tell me how you really feel!! Are you one of those inbred Nazi skinheads from Idaho?</w:t>
      </w:r>
    </w:p>
    <w:p>
      <w:r>
        <w:rPr>
          <w:b/>
          <w:u w:val="single"/>
        </w:rPr>
        <w:t>107234</w:t>
      </w:r>
    </w:p>
    <w:p>
      <w:r>
        <w:t xml:space="preserve">4. </w:t>
        <w:tab/>
        <w:tab/>
        <w:t>Different screen name - but same asshole!!</w:t>
      </w:r>
    </w:p>
    <w:p>
      <w:r>
        <w:rPr>
          <w:b/>
          <w:u w:val="single"/>
        </w:rPr>
        <w:t>107235</w:t>
      </w:r>
    </w:p>
    <w:p>
      <w:r>
        <w:t>1. This is my lying cunt face</w:t>
      </w:r>
    </w:p>
    <w:p>
      <w:r>
        <w:rPr>
          <w:b/>
          <w:u w:val="single"/>
        </w:rPr>
        <w:t>107236</w:t>
      </w:r>
    </w:p>
    <w:p>
      <w:r>
        <w:t xml:space="preserve">2. </w:t>
        <w:tab/>
        <w:t>#Democrat Twins.   #Ford #Strzok</w:t>
      </w:r>
    </w:p>
    <w:p>
      <w:r>
        <w:rPr>
          <w:b/>
          <w:u w:val="single"/>
        </w:rPr>
        <w:t>107237</w:t>
      </w:r>
    </w:p>
    <w:p>
      <w:r>
        <w:t xml:space="preserve">3. </w:t>
        <w:tab/>
        <w:tab/>
        <w:t>Are we sure that’s not just Strzok in drag?</w:t>
      </w:r>
    </w:p>
    <w:p>
      <w:r>
        <w:rPr>
          <w:b/>
          <w:u w:val="single"/>
        </w:rPr>
        <w:t>107238</w:t>
      </w:r>
    </w:p>
    <w:p>
      <w:r>
        <w:t xml:space="preserve">4. </w:t>
        <w:tab/>
        <w:tab/>
        <w:t>What is that thing? I think its her chin...nope nope nope...I think it might be her neck...nope...its a neckchin.</w:t>
      </w:r>
    </w:p>
    <w:p>
      <w:r>
        <w:rPr>
          <w:b/>
          <w:u w:val="single"/>
        </w:rPr>
        <w:t>107239</w:t>
      </w:r>
    </w:p>
    <w:p>
      <w:r>
        <w:t>5.</w:t>
      </w:r>
    </w:p>
    <w:p>
      <w:r>
        <w:rPr>
          <w:b/>
          <w:u w:val="single"/>
        </w:rPr>
        <w:t>107240</w:t>
      </w:r>
    </w:p>
    <w:p>
      <w:r>
        <w:t xml:space="preserve">6. </w:t>
        <w:tab/>
        <w:t>Dammit please warn before smattering such a vile image in high resolution across my screen UGH!!</w:t>
      </w:r>
    </w:p>
    <w:p>
      <w:r>
        <w:rPr>
          <w:b/>
          <w:u w:val="single"/>
        </w:rPr>
        <w:t>107241</w:t>
      </w:r>
    </w:p>
    <w:p>
      <w:r>
        <w:t xml:space="preserve">7. </w:t>
        <w:tab/>
        <w:t>She/it looks a lot like some old guy wearing a wig, something is not right with this one.</w:t>
      </w:r>
    </w:p>
    <w:p>
      <w:r>
        <w:rPr>
          <w:b/>
          <w:u w:val="single"/>
        </w:rPr>
        <w:t>107242</w:t>
      </w:r>
    </w:p>
    <w:p>
      <w:r>
        <w:t>1. lolicon is not pedophilia, you retard</w:t>
      </w:r>
    </w:p>
    <w:p>
      <w:r>
        <w:rPr>
          <w:b/>
          <w:u w:val="single"/>
        </w:rPr>
        <w:t>107243</w:t>
      </w:r>
    </w:p>
    <w:p>
      <w:r>
        <w:t>1. Paul Joseph Watson: Meet Jordan Hunt. Hairdresser. Male feminist. Champion of women's rights. World's best respecter of wahmen.   https://www.youtube.com/watch?v=dim76TzDOJo</w:t>
      </w:r>
    </w:p>
    <w:p>
      <w:r>
        <w:rPr>
          <w:b/>
          <w:u w:val="single"/>
        </w:rPr>
        <w:t>107244</w:t>
      </w:r>
    </w:p>
    <w:p>
      <w:r>
        <w:t xml:space="preserve">2. </w:t>
        <w:tab/>
        <w:t>In other words a fucking faggot</w:t>
      </w:r>
    </w:p>
    <w:p>
      <w:r>
        <w:rPr>
          <w:b/>
          <w:u w:val="single"/>
        </w:rPr>
        <w:t>107245</w:t>
      </w:r>
    </w:p>
    <w:p>
      <w:r>
        <w:t>1. I guarantee if someone made death threats to Torba or something he likes, he would be so angry, might even sue. But because he doesn't like us, he won't even take the threats down when they get reported by multiple people.</w:t>
      </w:r>
    </w:p>
    <w:p>
      <w:r>
        <w:rPr>
          <w:b/>
          <w:u w:val="single"/>
        </w:rPr>
        <w:t>107246</w:t>
      </w:r>
    </w:p>
    <w:p>
      <w:r>
        <w:t xml:space="preserve">2. </w:t>
        <w:tab/>
        <w:t>Go cry on Twitter you fucking faggot little bitch.</w:t>
      </w:r>
    </w:p>
    <w:p>
      <w:r>
        <w:rPr>
          <w:b/>
          <w:u w:val="single"/>
        </w:rPr>
        <w:t>107247</w:t>
      </w:r>
    </w:p>
    <w:p>
      <w:r>
        <w:t xml:space="preserve">3. </w:t>
        <w:tab/>
        <w:tab/>
        <w:t>ok</w:t>
      </w:r>
    </w:p>
    <w:p>
      <w:r>
        <w:rPr>
          <w:b/>
          <w:u w:val="single"/>
        </w:rPr>
        <w:t>107248</w:t>
      </w:r>
    </w:p>
    <w:p>
      <w:r>
        <w:t xml:space="preserve">4. </w:t>
        <w:tab/>
        <w:tab/>
        <w:tab/>
        <w:t>PEDOPHILE</w:t>
      </w:r>
    </w:p>
    <w:p>
      <w:r>
        <w:rPr>
          <w:b/>
          <w:u w:val="single"/>
        </w:rPr>
        <w:t>107249</w:t>
      </w:r>
    </w:p>
    <w:p>
      <w:r>
        <w:t xml:space="preserve">5. </w:t>
        <w:tab/>
        <w:tab/>
        <w:tab/>
        <w:t>Defamation.</w:t>
      </w:r>
    </w:p>
    <w:p>
      <w:r>
        <w:rPr>
          <w:b/>
          <w:u w:val="single"/>
        </w:rPr>
        <w:t>107250</w:t>
      </w:r>
    </w:p>
    <w:p>
      <w:r>
        <w:t xml:space="preserve">6. </w:t>
        <w:tab/>
        <w:tab/>
        <w:tab/>
        <w:t>I’ll fucking defame your god damn face you spineless pussy</w:t>
      </w:r>
    </w:p>
    <w:p>
      <w:r>
        <w:rPr>
          <w:b/>
          <w:u w:val="single"/>
        </w:rPr>
        <w:t>107251</w:t>
      </w:r>
    </w:p>
    <w:p>
      <w:r>
        <w:t>1. How can she even begin to make that argument? She can't - that's retarded</w:t>
      </w:r>
    </w:p>
    <w:p>
      <w:r>
        <w:rPr>
          <w:b/>
          <w:u w:val="single"/>
        </w:rPr>
        <w:t>107252</w:t>
      </w:r>
    </w:p>
    <w:p>
      <w:r>
        <w:t>1. Racists.   https://www.iheart.com/content/2018-10-14-drake-reveals-son-has-crazy-blue-eyes-admits-he-loves-childs-mother/    "I have a son, he's a beautiful boy," Drake told Lebron James before getting up to show him a photo of ADONIS on his phone. "CRAZY BLUE EYES, BRO," James responded. "CRAZY BLUE EYES, BABY BLUE EYES," Drake agreed."</w:t>
      </w:r>
    </w:p>
    <w:p>
      <w:r>
        <w:rPr>
          <w:b/>
          <w:u w:val="single"/>
        </w:rPr>
        <w:t>107253</w:t>
      </w:r>
    </w:p>
    <w:p>
      <w:r>
        <w:t xml:space="preserve">2. </w:t>
        <w:tab/>
        <w:t>Notice Drake and LeBron in awe of the baby's blue eyes. That is the very definition of racism, since Niggers cannot have blue eyes. The fact both are pleased that Drake's son has blue eyes displays their hatred for their own race, and are therefore glad the ugly dark Nigger eyes have been removed from the child.</w:t>
      </w:r>
    </w:p>
    <w:p>
      <w:r>
        <w:rPr>
          <w:b/>
          <w:u w:val="single"/>
        </w:rPr>
        <w:t>107254</w:t>
      </w:r>
    </w:p>
    <w:p>
      <w:r>
        <w:t>1. Obozo's Legacy!</w:t>
      </w:r>
    </w:p>
    <w:p>
      <w:r>
        <w:rPr>
          <w:b/>
          <w:u w:val="single"/>
        </w:rPr>
        <w:t>107255</w:t>
      </w:r>
    </w:p>
    <w:p>
      <w:r>
        <w:t xml:space="preserve">2. </w:t>
        <w:tab/>
        <w:t>A Military Tribunal awaits that fucking bastard... followed by a short rope &amp; a long drop</w:t>
      </w:r>
    </w:p>
    <w:p>
      <w:r>
        <w:rPr>
          <w:b/>
          <w:u w:val="single"/>
        </w:rPr>
        <w:t>107256</w:t>
      </w:r>
    </w:p>
    <w:p>
      <w:r>
        <w:t xml:space="preserve">3. </w:t>
        <w:tab/>
        <w:tab/>
        <w:t>Obozo was Never military, so a civil tribunal would be more suitable. Never could figure out why that Muzzie scum bag was Commander in Chief, since he never served in any military!</w:t>
      </w:r>
    </w:p>
    <w:p>
      <w:r>
        <w:rPr>
          <w:b/>
          <w:u w:val="single"/>
        </w:rPr>
        <w:t>107257</w:t>
      </w:r>
    </w:p>
    <w:p>
      <w:r>
        <w:t>1. UN-CONTROLLED MIGRANT HORDE   OVERRUN MEXICAN BORDER   Army of migrants smash through Mexican border fences</w:t>
      </w:r>
    </w:p>
    <w:p>
      <w:r>
        <w:rPr>
          <w:b/>
          <w:u w:val="single"/>
        </w:rPr>
        <w:t>107258</w:t>
      </w:r>
    </w:p>
    <w:p>
      <w:r>
        <w:t xml:space="preserve">2. </w:t>
        <w:tab/>
        <w:t>KILL OR BE KILLED! 1000 Feral Niggers has the same destructive impact as a 50 megaton Nuke! It is actually worse when we feed them! Radioactivity is not SHIT compared to a Nigger Nuke!</w:t>
      </w:r>
    </w:p>
    <w:p>
      <w:r>
        <w:rPr>
          <w:b/>
          <w:u w:val="single"/>
        </w:rPr>
        <w:t>107259</w:t>
      </w:r>
    </w:p>
    <w:p>
      <w:r>
        <w:t>1. Is the NRCC deserting a Republican because of a faggot Native American?   If you live in Kansas make sure you vote for the Republican not the faggot Native American!   She looks about as Native American as Fauxcahontas!   NRCC CANCELS $1 MILLION IN ADS IN VULNERABLE HOUSE SEAT    http://dailycaller.com/2018/09/30/nrcc-cancels-ads-yoder-kansas/</w:t>
      </w:r>
    </w:p>
    <w:p>
      <w:r>
        <w:rPr>
          <w:b/>
          <w:u w:val="single"/>
        </w:rPr>
        <w:t>107260</w:t>
      </w:r>
    </w:p>
    <w:p>
      <w:r>
        <w:t xml:space="preserve">2. </w:t>
        <w:tab/>
        <w:t>NRCC hates being control, they want to be 2nd, way more donations to skim off of.</w:t>
      </w:r>
    </w:p>
    <w:p>
      <w:r>
        <w:rPr>
          <w:b/>
          <w:u w:val="single"/>
        </w:rPr>
        <w:t>107261</w:t>
      </w:r>
    </w:p>
    <w:p>
      <w:r>
        <w:t>1. So, apparently, you're not allowed to call people retarded on Twitter.</w:t>
      </w:r>
    </w:p>
    <w:p>
      <w:r>
        <w:rPr>
          <w:b/>
          <w:u w:val="single"/>
        </w:rPr>
        <w:t>107262</w:t>
      </w:r>
    </w:p>
    <w:p>
      <w:r>
        <w:t>1. Susan Rice's son allegedly assaulted at pro-Kavanaugh rally   https://video.foxnews.com/v/5847745339001/?#sp=show-clips</w:t>
      </w:r>
    </w:p>
    <w:p>
      <w:r>
        <w:rPr>
          <w:b/>
          <w:u w:val="single"/>
        </w:rPr>
        <w:t>107263</w:t>
      </w:r>
    </w:p>
    <w:p>
      <w:r>
        <w:t xml:space="preserve">2. </w:t>
        <w:tab/>
        <w:t>Act like a cunt, get smacked like a cunt - Ye Oldey saying from the UK</w:t>
      </w:r>
    </w:p>
    <w:p>
      <w:r>
        <w:rPr>
          <w:b/>
          <w:u w:val="single"/>
        </w:rPr>
        <w:t>107264</w:t>
      </w:r>
    </w:p>
    <w:p>
      <w:r>
        <w:t>1. Jews do open borders! They admit it themselves here   hat tip to @OhRutherFordBehave :   https://www.youtube.com/watch?v=LL4nqoM7nBM&amp;feature=youtu.be</w:t>
      </w:r>
    </w:p>
    <w:p>
      <w:r>
        <w:rPr>
          <w:b/>
          <w:u w:val="single"/>
        </w:rPr>
        <w:t>107265</w:t>
      </w:r>
    </w:p>
    <w:p>
      <w:r>
        <w:t xml:space="preserve">2. </w:t>
        <w:tab/>
        <w:t>Good Find.  Please Watch and rethink your Nigger outreach stance. Jews and their colored mercenaries will never leave us alone.https://twitter.com/colinflaherty/status/1053714531623546880</w:t>
      </w:r>
    </w:p>
    <w:p>
      <w:r>
        <w:rPr>
          <w:b/>
          <w:u w:val="single"/>
        </w:rPr>
        <w:t>107266</w:t>
      </w:r>
    </w:p>
    <w:p>
      <w:r>
        <w:t>1. ‘nuff said</w:t>
      </w:r>
    </w:p>
    <w:p>
      <w:r>
        <w:rPr>
          <w:b/>
          <w:u w:val="single"/>
        </w:rPr>
        <w:t>107267</w:t>
      </w:r>
    </w:p>
    <w:p>
      <w:r>
        <w:t xml:space="preserve">2. </w:t>
        <w:tab/>
        <w:t>LOL, I like how the elderly are always represented as a photo of an old veteran with medals and then it's like "EITHER this guy is guilty OR immigrants are, but not both!  Now you choose!"  It's like a game of retard logic.</w:t>
      </w:r>
    </w:p>
    <w:p>
      <w:r>
        <w:rPr>
          <w:b/>
          <w:u w:val="single"/>
        </w:rPr>
        <w:t>107268</w:t>
      </w:r>
    </w:p>
    <w:p>
      <w:r>
        <w:t>1. @Zombie9    Are you a real life Dickhead with pretendy hurty words,has someone made you cry Lollers</w:t>
      </w:r>
    </w:p>
    <w:p>
      <w:r>
        <w:rPr>
          <w:b/>
          <w:u w:val="single"/>
        </w:rPr>
        <w:t>107269</w:t>
      </w:r>
    </w:p>
    <w:p>
      <w:r>
        <w:t xml:space="preserve">2. </w:t>
        <w:tab/>
        <w:t>Who are you dick head? some other cunt face or Sean's lover 😂</w:t>
      </w:r>
    </w:p>
    <w:p>
      <w:r>
        <w:rPr>
          <w:b/>
          <w:u w:val="single"/>
        </w:rPr>
        <w:t>107270</w:t>
      </w:r>
    </w:p>
    <w:p>
      <w:r>
        <w:t>1. What do you think he's referring to when he says "Ideology does"?   The feking Salvation Army, idiot? Islam!!</w:t>
      </w:r>
    </w:p>
    <w:p>
      <w:r>
        <w:rPr>
          <w:b/>
          <w:u w:val="single"/>
        </w:rPr>
        <w:t>107271</w:t>
      </w:r>
    </w:p>
    <w:p>
      <w:r>
        <w:t xml:space="preserve">2. </w:t>
        <w:tab/>
        <w:t>Ben Shapiro is not a conservative but is bought and paid for by the elites...can't stand this liar I remember well how he went after president Trump and he is still a never Trumper no matter what he now says..</w:t>
      </w:r>
    </w:p>
    <w:p>
      <w:r>
        <w:rPr>
          <w:b/>
          <w:u w:val="single"/>
        </w:rPr>
        <w:t>107272</w:t>
      </w:r>
    </w:p>
    <w:p>
      <w:r>
        <w:t xml:space="preserve">3. </w:t>
        <w:tab/>
        <w:tab/>
        <w:t>Yeah Joyce. I know he isn't a Trump fan. He isn't a Clinton fan either. But I look at all his ideas not just that. He is spot on with most, can't help being a twat over Trump lol</w:t>
      </w:r>
    </w:p>
    <w:p>
      <w:r>
        <w:rPr>
          <w:b/>
          <w:u w:val="single"/>
        </w:rPr>
        <w:t>107273</w:t>
      </w:r>
    </w:p>
    <w:p>
      <w:r>
        <w:t>1. Retarded pleb, haven't you figured out already that if satanism is responsible for all the shit in the world, there's a good side about the story aswell ? Every Yang needs a Yin, you fuckin' inbred. And btw, Hitler was a whore of the Zionists</w:t>
      </w:r>
    </w:p>
    <w:p>
      <w:r>
        <w:rPr>
          <w:b/>
          <w:u w:val="single"/>
        </w:rPr>
        <w:t>107274</w:t>
      </w:r>
    </w:p>
    <w:p>
      <w:r>
        <w:t>1.</w:t>
      </w:r>
    </w:p>
    <w:p>
      <w:r>
        <w:rPr>
          <w:b/>
          <w:u w:val="single"/>
        </w:rPr>
        <w:t>107275</w:t>
      </w:r>
    </w:p>
    <w:p>
      <w:r>
        <w:t xml:space="preserve">2. </w:t>
        <w:tab/>
        <w:t>Literally the most retarded shit I’ve ever heard. Listen nigger stop sending me ur fap pictures. You still love my page faggot.</w:t>
      </w:r>
    </w:p>
    <w:p>
      <w:r>
        <w:rPr>
          <w:b/>
          <w:u w:val="single"/>
        </w:rPr>
        <w:t>107276</w:t>
      </w:r>
    </w:p>
    <w:p>
      <w:r>
        <w:t>1. The ancient Egyptians ("black") produced one of the highest forms of civilization ever known. They were outstanding in the fields of mathematics, astronomy and astrology, medicine, religion, philosophy, architecture, engineering, art, government, science, mining and all other  fields involving the elements of civilization. @Maniculatus</w:t>
      </w:r>
    </w:p>
    <w:p>
      <w:r>
        <w:rPr>
          <w:b/>
          <w:u w:val="single"/>
        </w:rPr>
        <w:t>107277</w:t>
      </w:r>
    </w:p>
    <w:p>
      <w:r>
        <w:t xml:space="preserve">2. </w:t>
        <w:tab/>
        <w:t>WTF happened to them? Retard pills?</w:t>
      </w:r>
    </w:p>
    <w:p>
      <w:r>
        <w:rPr>
          <w:b/>
          <w:u w:val="single"/>
        </w:rPr>
        <w:t>107278</w:t>
      </w:r>
    </w:p>
    <w:p>
      <w:r>
        <w:t>1. Keith Ellison Abuse Allegations: New Inquiry Requested  Republican nominee for Senate in Minnesota has called for an 'immediate investigation' by attorney general's office  https://www.lifezette.com/2018/10/keith-ellison-abuse-allegations-new-inquiry-requested/</w:t>
      </w:r>
    </w:p>
    <w:p>
      <w:r>
        <w:rPr>
          <w:b/>
          <w:u w:val="single"/>
        </w:rPr>
        <w:t>107279</w:t>
      </w:r>
    </w:p>
    <w:p>
      <w:r>
        <w:t xml:space="preserve">2. </w:t>
        <w:tab/>
        <w:t>Like that is going to happen,he is two folds a protected species a demoncrap and a nigger</w:t>
      </w:r>
    </w:p>
    <w:p>
      <w:r>
        <w:rPr>
          <w:b/>
          <w:u w:val="single"/>
        </w:rPr>
        <w:t>107280</w:t>
      </w:r>
    </w:p>
    <w:p>
      <w:r>
        <w:t>1. Because you can't call Jews racist .    Ahhhhhh-hahaha   @Deplorme</w:t>
      </w:r>
    </w:p>
    <w:p>
      <w:r>
        <w:rPr>
          <w:b/>
          <w:u w:val="single"/>
        </w:rPr>
        <w:t>107281</w:t>
      </w:r>
    </w:p>
    <w:p>
      <w:r>
        <w:t xml:space="preserve">2. </w:t>
        <w:tab/>
        <w:t>You can call anybody anything. It’s a free country and it needs to be kept that way.</w:t>
      </w:r>
    </w:p>
    <w:p>
      <w:r>
        <w:rPr>
          <w:b/>
          <w:u w:val="single"/>
        </w:rPr>
        <w:t>107282</w:t>
      </w:r>
    </w:p>
    <w:p>
      <w:r>
        <w:t xml:space="preserve">3. </w:t>
        <w:tab/>
        <w:tab/>
        <w:t>Meanwhile, Israeli citizens like Feinstein and Devilee Wasserman Schultz demand open borders in the United States as the Israeli citizen, Chuck Schumer,  shuts down the government for illegal immigrants.   @Deplorme  https://youtu.be/rVyCfJ5cOOA  COULD YOU IMAGINE IF A WHITE PERSON IN EUROPE OR THE USA OR CANADA USED A RACIAL SLUR ON IMMIGRANTS?!</w:t>
      </w:r>
    </w:p>
    <w:p>
      <w:r>
        <w:rPr>
          <w:b/>
          <w:u w:val="single"/>
        </w:rPr>
        <w:t>107283</w:t>
      </w:r>
    </w:p>
    <w:p>
      <w:r>
        <w:t xml:space="preserve">4. </w:t>
        <w:tab/>
        <w:tab/>
        <w:tab/>
        <w:t>@Deplorme, don't be a skinhead redneck you white supremacist! Ethno States aren't allowed anymore in the new world order so stop perpetrating identity politics .</w:t>
      </w:r>
    </w:p>
    <w:p>
      <w:r>
        <w:rPr>
          <w:b/>
          <w:u w:val="single"/>
        </w:rPr>
        <w:t>107284</w:t>
      </w:r>
    </w:p>
    <w:p>
      <w:r>
        <w:t>1.</w:t>
      </w:r>
    </w:p>
    <w:p>
      <w:r>
        <w:rPr>
          <w:b/>
          <w:u w:val="single"/>
        </w:rPr>
        <w:t>107285</w:t>
      </w:r>
    </w:p>
    <w:p>
      <w:r>
        <w:t xml:space="preserve">2. </w:t>
        <w:tab/>
        <w:t>If Trump was Hitler that thick cunt would still be a Moron!</w:t>
      </w:r>
    </w:p>
    <w:p>
      <w:r>
        <w:rPr>
          <w:b/>
          <w:u w:val="single"/>
        </w:rPr>
        <w:t>107286</w:t>
      </w:r>
    </w:p>
    <w:p>
      <w:r>
        <w:t>1. Kanye West deletes Twitter, Instagram accounts -- again https://kek.gg/u/9Hmk</w:t>
      </w:r>
    </w:p>
    <w:p>
      <w:r>
        <w:rPr>
          <w:b/>
          <w:u w:val="single"/>
        </w:rPr>
        <w:t>107287</w:t>
      </w:r>
    </w:p>
    <w:p>
      <w:r>
        <w:t xml:space="preserve">2. </w:t>
        <w:tab/>
        <w:t>A nigger is still a nigger</w:t>
      </w:r>
    </w:p>
    <w:p>
      <w:r>
        <w:rPr>
          <w:b/>
          <w:u w:val="single"/>
        </w:rPr>
        <w:t>107288</w:t>
      </w:r>
    </w:p>
    <w:p>
      <w:r>
        <w:t>1. Centre-right. Like millions of decent folk :)</w:t>
      </w:r>
    </w:p>
    <w:p>
      <w:r>
        <w:rPr>
          <w:b/>
          <w:u w:val="single"/>
        </w:rPr>
        <w:t>107289</w:t>
      </w:r>
    </w:p>
    <w:p>
      <w:r>
        <w:t xml:space="preserve">2. </w:t>
        <w:tab/>
        <w:t>@HankRearden   Actually, he identifies as a jewish supremacist whose main ideological positions are anti-White hatred &amp; toxic semitism.   He's not really that concerned with economic and social issues beyond attacking Whitey.   He denies any semitic heritage, &amp; claims that his motivation is self-hatred, driven by internalization of systemic semitism</w:t>
      </w:r>
    </w:p>
    <w:p>
      <w:r>
        <w:rPr>
          <w:b/>
          <w:u w:val="single"/>
        </w:rPr>
        <w:t>107290</w:t>
      </w:r>
    </w:p>
    <w:p>
      <w:r>
        <w:t xml:space="preserve">3. </w:t>
        <w:tab/>
        <w:tab/>
        <w:t>Yes as you keep saying. Yet you have utterly failed on every occassion to produce one single anti-white post of mine. Saying other races are ok too is not being anti-white. Only in your mental brainstem. And it's no use pretending I'm Jewish to hide your shock. Most normal white folk feel the same as me :)</w:t>
      </w:r>
    </w:p>
    <w:p>
      <w:r>
        <w:rPr>
          <w:b/>
          <w:u w:val="single"/>
        </w:rPr>
        <w:t>107291</w:t>
      </w:r>
    </w:p>
    <w:p>
      <w:r>
        <w:t xml:space="preserve">4. </w:t>
        <w:tab/>
        <w:tab/>
        <w:tab/>
        <w:t>Your self-proclaimed "adequate literacy" has declined to a new low. I acknowledged your claim of non-semitic heritage, &amp; your insistence that your anti-White hatred is not instinctive, but self-hatred resulting from internalization of systemic semitism. Why do you insist on mischaracterizing this as a claim that you're a member of the Tribe?   Sad!</w:t>
      </w:r>
    </w:p>
    <w:p>
      <w:r>
        <w:rPr>
          <w:b/>
          <w:u w:val="single"/>
        </w:rPr>
        <w:t>107292</w:t>
      </w:r>
    </w:p>
    <w:p>
      <w:r>
        <w:t xml:space="preserve">5. </w:t>
        <w:tab/>
        <w:tab/>
        <w:tab/>
        <w:tab/>
        <w:t>Um! I see a lot of words there, designed to confuse. But when they are all added up the opposite side of the = reads zero. This must be because you can't post a single anti-white post of mine and wish to muddy the waters so you don't look like a twat for the 5th time. Yes!</w:t>
      </w:r>
    </w:p>
    <w:p>
      <w:r>
        <w:rPr>
          <w:b/>
          <w:u w:val="single"/>
        </w:rPr>
        <w:t>107293</w:t>
      </w:r>
    </w:p>
    <w:p>
      <w:r>
        <w:t xml:space="preserve">6. </w:t>
        <w:tab/>
        <w:tab/>
        <w:tab/>
        <w:tab/>
        <w:tab/>
        <w:t>Your open admission of your befuddlement (&amp; your grossly inadequate vocabulary) is appreciated.   But your continued feeble attempts at prevarication are pathetic.   EVERY post of yours is a vitriolic, incoherent attack on anyone who dares to express any positive White identity.   Cite a single post where you have attacked a non-White for their identity.</w:t>
      </w:r>
    </w:p>
    <w:p>
      <w:r>
        <w:rPr>
          <w:b/>
          <w:u w:val="single"/>
        </w:rPr>
        <w:t>107294</w:t>
      </w:r>
    </w:p>
    <w:p>
      <w:r>
        <w:t xml:space="preserve">7. </w:t>
        <w:tab/>
        <w:tab/>
        <w:tab/>
        <w:tab/>
        <w:tab/>
        <w:tab/>
        <w:t>You've gone quiet! Have you given it up for Lent? Everything you say just demonstrates your desperation further. Lots of big twisty words and convoluted shite. The simple fact is if you could find just ONE single anti-white post of mine you'd repost it and say "I told you".   Me saying "I hate being white" or "Whites are shites" would do it. Scour my timeline again lol</w:t>
      </w:r>
    </w:p>
    <w:p>
      <w:r>
        <w:rPr>
          <w:b/>
          <w:u w:val="single"/>
        </w:rPr>
        <w:t>107295</w:t>
      </w:r>
    </w:p>
    <w:p>
      <w:r>
        <w:t xml:space="preserve">8. </w:t>
        <w:tab/>
        <w:tab/>
        <w:tab/>
        <w:tab/>
        <w:tab/>
        <w:tab/>
        <w:tab/>
        <w:t>Most anti-Whites, like you, are wholly ignorant of even the most basic elements of the Christian calendar. Sad!</w:t>
      </w:r>
    </w:p>
    <w:p>
      <w:r>
        <w:rPr>
          <w:b/>
          <w:u w:val="single"/>
        </w:rPr>
        <w:t>107296</w:t>
      </w:r>
    </w:p>
    <w:p>
      <w:r>
        <w:t xml:space="preserve">9. </w:t>
        <w:tab/>
        <w:tab/>
        <w:tab/>
        <w:tab/>
        <w:tab/>
        <w:tab/>
        <w:tab/>
        <w:tab/>
        <w:t>Lol Still trying it on after your monumentous slapping yesterday. Your voice seems strangely muted now though. As if you're trying to convince youself ;)</w:t>
      </w:r>
    </w:p>
    <w:p>
      <w:r>
        <w:rPr>
          <w:b/>
          <w:u w:val="single"/>
        </w:rPr>
        <w:t>107297</w:t>
      </w:r>
    </w:p>
    <w:p>
      <w:r>
        <w:t xml:space="preserve">10. </w:t>
        <w:tab/>
        <w:tab/>
        <w:tab/>
        <w:tab/>
        <w:tab/>
        <w:tab/>
        <w:tab/>
        <w:tab/>
        <w:tab/>
        <w:t>Remember what I told you about the tendency of low IQ anti-Whites to engage in incoherent, self-congratulatory, narcissistic rants, while mistakenly believing that this sort of meaningless babble somehow "proves" that their hatred is justitied?   You're doing it again.   Anti-Whites are comically ignorant - and very slow learners.</w:t>
      </w:r>
    </w:p>
    <w:p>
      <w:r>
        <w:rPr>
          <w:b/>
          <w:u w:val="single"/>
        </w:rPr>
        <w:t>107298</w:t>
      </w:r>
    </w:p>
    <w:p>
      <w:r>
        <w:t xml:space="preserve">11. </w:t>
        <w:tab/>
        <w:tab/>
        <w:tab/>
        <w:tab/>
        <w:tab/>
        <w:tab/>
        <w:tab/>
        <w:tab/>
        <w:tab/>
        <w:tab/>
        <w:t>This faggot has the unwarranted sense of vanity like the negreeses he bangs. Shaqueefa puts on a size 4 belly shirt, where it looks like burnt Pillsbury rolls popping out underneath "Beeeich, I luk goood!" Much like his ice cold civic cuckpolitics gets attacked at every angle "Oi mate, I gave you a sound thrashing!"</w:t>
      </w:r>
    </w:p>
    <w:p>
      <w:r>
        <w:rPr>
          <w:b/>
          <w:u w:val="single"/>
        </w:rPr>
        <w:t>107299</w:t>
      </w:r>
    </w:p>
    <w:p>
      <w:r>
        <w:t xml:space="preserve">12. </w:t>
        <w:tab/>
        <w:tab/>
        <w:tab/>
        <w:tab/>
        <w:tab/>
        <w:tab/>
        <w:tab/>
        <w:tab/>
        <w:tab/>
        <w:tab/>
        <w:tab/>
        <w:t>"Cor blimey -- expecting me to actually construct a semi-coherent, empirically-based argument to support my feelz -- that's just not cricket, old bean!"</w:t>
      </w:r>
    </w:p>
    <w:p>
      <w:r>
        <w:rPr>
          <w:b/>
          <w:u w:val="single"/>
        </w:rPr>
        <w:t>107300</w:t>
      </w:r>
    </w:p>
    <w:p>
      <w:r>
        <w:t xml:space="preserve">13. </w:t>
        <w:tab/>
        <w:tab/>
        <w:tab/>
        <w:tab/>
        <w:tab/>
        <w:tab/>
        <w:tab/>
        <w:tab/>
        <w:tab/>
        <w:tab/>
        <w:tab/>
        <w:t>Holy shit, yours was better lol</w:t>
      </w:r>
    </w:p>
    <w:p>
      <w:r>
        <w:rPr>
          <w:b/>
          <w:u w:val="single"/>
        </w:rPr>
        <w:t>107301</w:t>
      </w:r>
    </w:p>
    <w:p>
      <w:r>
        <w:t>1. Josh aka "suspected jew" aka antifa leader &amp; John aka Asian boy</w:t>
      </w:r>
    </w:p>
    <w:p>
      <w:r>
        <w:rPr>
          <w:b/>
          <w:u w:val="single"/>
        </w:rPr>
        <w:t>107302</w:t>
      </w:r>
    </w:p>
    <w:p>
      <w:r>
        <w:t xml:space="preserve">2. </w:t>
        <w:tab/>
        <w:t>Terrorists?</w:t>
      </w:r>
    </w:p>
    <w:p>
      <w:r>
        <w:rPr>
          <w:b/>
          <w:u w:val="single"/>
        </w:rPr>
        <w:t>107303</w:t>
      </w:r>
    </w:p>
    <w:p>
      <w:r>
        <w:t xml:space="preserve">3. </w:t>
        <w:tab/>
        <w:tab/>
        <w:t>Nah jus plain old FAGGOTS. Man I'd love to meet some of these dissafected "rebel" hard men like Jordan Hunt &amp; the above face to FAGGOT face.</w:t>
      </w:r>
    </w:p>
    <w:p>
      <w:r>
        <w:rPr>
          <w:b/>
          <w:u w:val="single"/>
        </w:rPr>
        <w:t>107304</w:t>
      </w:r>
    </w:p>
    <w:p>
      <w:r>
        <w:t>1. Live on MSNBC: Rick Wilson says "They're going to have to put a bullet in Donald Trump".   https://www.bitchute.com/video/BpTDNDwRb0s/</w:t>
      </w:r>
    </w:p>
    <w:p>
      <w:r>
        <w:rPr>
          <w:b/>
          <w:u w:val="single"/>
        </w:rPr>
        <w:t>107305</w:t>
      </w:r>
    </w:p>
    <w:p>
      <w:r>
        <w:t xml:space="preserve">2. </w:t>
        <w:tab/>
        <w:t>Why doesn't that low T faggot do the job himself?</w:t>
      </w:r>
    </w:p>
    <w:p>
      <w:r>
        <w:rPr>
          <w:b/>
          <w:u w:val="single"/>
        </w:rPr>
        <w:t>107306</w:t>
      </w:r>
    </w:p>
    <w:p>
      <w:r>
        <w:t>1. JEW = RETARD. What happened to freedom of speech dumb kike? Remember when you kikes used that as an excuse to destroy the obscenity laws in America to sell jew porn? ONLY A JEW RETARD THINKS CENSORSHIP IS FREEDOM OF SPEECH NOW. Make up your dumb kike mind. Either you are for freedom or not, oh, sorry, freedom only for jews to denigrate everyone, got it. ASSHOLE</w:t>
      </w:r>
    </w:p>
    <w:p>
      <w:r>
        <w:rPr>
          <w:b/>
          <w:u w:val="single"/>
        </w:rPr>
        <w:t>107307</w:t>
      </w:r>
    </w:p>
    <w:p>
      <w:r>
        <w:t>1. Great working dealing with those faggot shills   but can i fucking get an answer WHY is the Gab Frog gone?</w:t>
      </w:r>
    </w:p>
    <w:p>
      <w:r>
        <w:rPr>
          <w:b/>
          <w:u w:val="single"/>
        </w:rPr>
        <w:t>107308</w:t>
      </w:r>
    </w:p>
    <w:p>
      <w:r>
        <w:t>1.</w:t>
      </w:r>
    </w:p>
    <w:p>
      <w:r>
        <w:rPr>
          <w:b/>
          <w:u w:val="single"/>
        </w:rPr>
        <w:t>107309</w:t>
      </w:r>
    </w:p>
    <w:p>
      <w:r>
        <w:t>2.</w:t>
      </w:r>
    </w:p>
    <w:p>
      <w:r>
        <w:rPr>
          <w:b/>
          <w:u w:val="single"/>
        </w:rPr>
        <w:t>107310</w:t>
      </w:r>
    </w:p>
    <w:p>
      <w:r>
        <w:t xml:space="preserve">3. </w:t>
        <w:tab/>
        <w:tab/>
        <w:t>A leftist trying to meme is like a retarded fish trying to fly.</w:t>
      </w:r>
    </w:p>
    <w:p>
      <w:r>
        <w:rPr>
          <w:b/>
          <w:u w:val="single"/>
        </w:rPr>
        <w:t>107311</w:t>
      </w:r>
    </w:p>
    <w:p>
      <w:r>
        <w:t>1. I got friends on Discord who already confirmed he was legit...we have really retarded people in our ranks, we should know that by now.</w:t>
      </w:r>
    </w:p>
    <w:p>
      <w:r>
        <w:rPr>
          <w:b/>
          <w:u w:val="single"/>
        </w:rPr>
        <w:t>107312</w:t>
      </w:r>
    </w:p>
    <w:p>
      <w:r>
        <w:t>1. What 'cha doin' America?   Oh...just waiting to hang the cunt &amp; the muslim nigga'</w:t>
      </w:r>
    </w:p>
    <w:p>
      <w:r>
        <w:rPr>
          <w:b/>
          <w:u w:val="single"/>
        </w:rPr>
        <w:t>107313</w:t>
      </w:r>
    </w:p>
    <w:p>
      <w:r>
        <w:t>1. THE SECOND MASS MEAT RECALL from an American Meat Packing company which employs large numbers of Somali Muslim employees   http://barenakedislam.com/2018/10/05/the-second-mass-meat-recall-from-an-american-meat-packing-company-which-employs-large-numbers-of-somali-muslim-employees/</w:t>
      </w:r>
    </w:p>
    <w:p>
      <w:r>
        <w:rPr>
          <w:b/>
          <w:u w:val="single"/>
        </w:rPr>
        <w:t>107314</w:t>
      </w:r>
    </w:p>
    <w:p>
      <w:r>
        <w:t xml:space="preserve">2. </w:t>
        <w:tab/>
        <w:t>never trust a muzzie. never give a muzzie a job.</w:t>
      </w:r>
    </w:p>
    <w:p>
      <w:r>
        <w:rPr>
          <w:b/>
          <w:u w:val="single"/>
        </w:rPr>
        <w:t>107315</w:t>
      </w:r>
    </w:p>
    <w:p>
      <w:r>
        <w:t>1. iffa nigger does the crime its a life of ease on whitey's dime</w:t>
      </w:r>
    </w:p>
    <w:p>
      <w:r>
        <w:rPr>
          <w:b/>
          <w:u w:val="single"/>
        </w:rPr>
        <w:t>107316</w:t>
      </w:r>
    </w:p>
    <w:p>
      <w:r>
        <w:t>1. Feinchinese literally torpedoed the Kavanaugh family. This kind of search and destroy politicking needs to stop. VOTE THE CUNT OUT OF OFFICE. Every vote for her is one for satan. She cares nothing for anyone except herself. She's a rotten Chinese spy who's bent on destroying our constitutional republic. She does not DESERVE the US. Looking forward to when this TRAITOROUS CUNT gets her just deserts.</w:t>
      </w:r>
    </w:p>
    <w:p>
      <w:r>
        <w:rPr>
          <w:b/>
          <w:u w:val="single"/>
        </w:rPr>
        <w:t>107317</w:t>
      </w:r>
    </w:p>
    <w:p>
      <w:r>
        <w:t>1. Those children in London don't you understand the people you March with are demons that fuck you and kill you s and those evil cunt want you to have no life or living or children to carry on the next life Labour and Tory are pedo heaven stop walking with you evil.mums and dad</w:t>
      </w:r>
    </w:p>
    <w:p>
      <w:r>
        <w:rPr>
          <w:b/>
          <w:u w:val="single"/>
        </w:rPr>
        <w:t>107318</w:t>
      </w:r>
    </w:p>
    <w:p>
      <w:r>
        <w:t>1. Are you a Nazi?   This is My latest Nazi poll here at Gab. I conduct these Nazi polls every 6 months to determine the percentage of Nazis here at Gab...   #Trump #MAGA #KAG #GabFam #SpeakFreely #WalkAway #InfoWars #JobsNotMobs #RedWave #KanyeEffect</w:t>
      </w:r>
    </w:p>
    <w:p>
      <w:r>
        <w:rPr>
          <w:b/>
          <w:u w:val="single"/>
        </w:rPr>
        <w:t>107319</w:t>
      </w:r>
    </w:p>
    <w:p>
      <w:r>
        <w:t xml:space="preserve">2. </w:t>
        <w:tab/>
        <w:t>The real question that needs to be asked, is are you pissed. You can say what you want about Nazis, but considering circumstances, then and now, you can see how it comes about ! Then you can ask were our Founding Fathers Nazis !</w:t>
      </w:r>
    </w:p>
    <w:p>
      <w:r>
        <w:rPr>
          <w:b/>
          <w:u w:val="single"/>
        </w:rPr>
        <w:t>107320</w:t>
      </w:r>
    </w:p>
    <w:p>
      <w:r>
        <w:t xml:space="preserve">3. </w:t>
        <w:tab/>
        <w:tab/>
        <w:t>No, I AM not pissed.   The question is are you a Nazi. WAKE UP!!!   ..and NO, the USA founding fathers were not Nazi.   Also the USA fought against the lousy Nazis and beat/defeated them.   WAKE THE FUCK UP!!!</w:t>
      </w:r>
    </w:p>
    <w:p>
      <w:r>
        <w:rPr>
          <w:b/>
          <w:u w:val="single"/>
        </w:rPr>
        <w:t>107321</w:t>
      </w:r>
    </w:p>
    <w:p>
      <w:r>
        <w:t xml:space="preserve">4. </w:t>
        <w:tab/>
        <w:tab/>
        <w:tab/>
        <w:t>Oh shit Neo you took the God damned blue pill!?</w:t>
      </w:r>
    </w:p>
    <w:p>
      <w:r>
        <w:rPr>
          <w:b/>
          <w:u w:val="single"/>
        </w:rPr>
        <w:t>107322</w:t>
      </w:r>
    </w:p>
    <w:p>
      <w:r>
        <w:t xml:space="preserve">5. </w:t>
        <w:tab/>
        <w:tab/>
        <w:tab/>
        <w:tab/>
        <w:t>Only in your wet dreams and fertile imagination, of course. Wake up!   +1 (Neo)   #Trump #MAGA #KAG #GabFam #SpeakFreely #WalkAway #InfoWars #JobsNotMobs #RedWave #KanyeEffect</w:t>
      </w:r>
    </w:p>
    <w:p>
      <w:r>
        <w:rPr>
          <w:b/>
          <w:u w:val="single"/>
        </w:rPr>
        <w:t>107323</w:t>
      </w:r>
    </w:p>
    <w:p>
      <w:r>
        <w:t xml:space="preserve">6. </w:t>
        <w:tab/>
        <w:tab/>
        <w:tab/>
        <w:tab/>
        <w:tab/>
        <w:t>Oh I am awake Neo, you see I actually took the red pill.</w:t>
      </w:r>
    </w:p>
    <w:p>
      <w:r>
        <w:rPr>
          <w:b/>
          <w:u w:val="single"/>
        </w:rPr>
        <w:t>107324</w:t>
      </w:r>
    </w:p>
    <w:p>
      <w:r>
        <w:t xml:space="preserve">7. </w:t>
        <w:tab/>
        <w:tab/>
        <w:tab/>
        <w:tab/>
        <w:tab/>
        <w:tab/>
        <w:t>In your alternative reality the Nazis won WW II.   Just like in the demonrats alternative reality Hillary won in 2016. :) LOL!!!   +1 (Neo)   #Trump #MAGA #KAG #GabFam #SpeakFreely #WalkAway #InfoWars #JobsNotMobs #RedWave #KanyeEffect</w:t>
      </w:r>
    </w:p>
    <w:p>
      <w:r>
        <w:rPr>
          <w:b/>
          <w:u w:val="single"/>
        </w:rPr>
        <w:t>107325</w:t>
      </w:r>
    </w:p>
    <w:p>
      <w:r>
        <w:t xml:space="preserve">8. </w:t>
        <w:tab/>
        <w:tab/>
        <w:tab/>
        <w:tab/>
        <w:tab/>
        <w:tab/>
        <w:tab/>
        <w:t>No they didn't win. The point is, they weren't wrong. The point is, we should have been allies with them.   Jesus Neo, the irony here is off the charts. You haven't taken the red pill at all.</w:t>
      </w:r>
    </w:p>
    <w:p>
      <w:r>
        <w:rPr>
          <w:b/>
          <w:u w:val="single"/>
        </w:rPr>
        <w:t>107326</w:t>
      </w:r>
    </w:p>
    <w:p>
      <w:r>
        <w:t xml:space="preserve">9. </w:t>
        <w:tab/>
        <w:tab/>
        <w:tab/>
        <w:tab/>
        <w:tab/>
        <w:tab/>
        <w:tab/>
        <w:tab/>
        <w:t>No, no, no, the USA should not be allies with impotent weak low IQ losers like the Nazis. Good thing that we beat those damn "socialist" losers...</w:t>
      </w:r>
    </w:p>
    <w:p>
      <w:r>
        <w:rPr>
          <w:b/>
          <w:u w:val="single"/>
        </w:rPr>
        <w:t>107327</w:t>
      </w:r>
    </w:p>
    <w:p>
      <w:r>
        <w:t xml:space="preserve">10. </w:t>
        <w:tab/>
        <w:tab/>
        <w:tab/>
        <w:tab/>
        <w:tab/>
        <w:tab/>
        <w:tab/>
        <w:tab/>
        <w:tab/>
        <w:t>you keep projecting about socialism.  you are a lefty aren't you neo. a damn lefty shill.</w:t>
      </w:r>
    </w:p>
    <w:p>
      <w:r>
        <w:rPr>
          <w:b/>
          <w:u w:val="single"/>
        </w:rPr>
        <w:t>107328</w:t>
      </w:r>
    </w:p>
    <w:p>
      <w:r>
        <w:t xml:space="preserve">11. </w:t>
        <w:tab/>
        <w:tab/>
        <w:tab/>
        <w:tab/>
        <w:tab/>
        <w:tab/>
        <w:tab/>
        <w:tab/>
        <w:tab/>
        <w:tab/>
        <w:t>No, I use reflection not projection. Wake up!   +1 (Neo)   #Trump #MAGA #KAG #GabFam #SpeakFreely #WalkAway #InfoWars #JobsNotMobs #RedWave #KanyeEffect</w:t>
      </w:r>
    </w:p>
    <w:p>
      <w:r>
        <w:rPr>
          <w:b/>
          <w:u w:val="single"/>
        </w:rPr>
        <w:t>107329</w:t>
      </w:r>
    </w:p>
    <w:p>
      <w:r>
        <w:t xml:space="preserve">12. </w:t>
        <w:tab/>
        <w:tab/>
        <w:tab/>
        <w:tab/>
        <w:tab/>
        <w:tab/>
        <w:tab/>
        <w:tab/>
        <w:tab/>
        <w:tab/>
        <w:tab/>
        <w:t>nope you are a communist that doesn't have a clue what that is or how loathsome that is. you are not a political player you are just a football.</w:t>
      </w:r>
    </w:p>
    <w:p>
      <w:r>
        <w:rPr>
          <w:b/>
          <w:u w:val="single"/>
        </w:rPr>
        <w:t>107330</w:t>
      </w:r>
    </w:p>
    <w:p>
      <w:r>
        <w:t xml:space="preserve">13. </w:t>
        <w:tab/>
        <w:tab/>
        <w:tab/>
        <w:tab/>
        <w:tab/>
        <w:tab/>
        <w:tab/>
        <w:tab/>
        <w:tab/>
        <w:tab/>
        <w:tab/>
        <w:tab/>
        <w:t>you are a retard and a fag. you are a football and our bitchboi .</w:t>
      </w:r>
    </w:p>
    <w:p>
      <w:r>
        <w:rPr>
          <w:b/>
          <w:u w:val="single"/>
        </w:rPr>
        <w:t>107331</w:t>
      </w:r>
    </w:p>
    <w:p>
      <w:r>
        <w:t>1. Tonight Hannity said, in relation to the incivility of the Left and today's bomb scares, "In 13 days, we settle our differences at the ballot box"   Sorry to tell ya Sean, the Left is not going to consider anything settled on Election day. If they lose, they will continue their criminal mayhem on the street. If they win, they will use their power to continue that same mayhem in the House of Representatives. If Nancy Pelosi becomes Speaker of the House, expect assassination attempts on Trump and Pence, as they try to stick us with President Pelosi by force.    These people are not playing by the rules of democracy and civil discourse. They are operating by the rules of warfare and espionage, and they have been for a long time. They will stop at nothing. They will continue to escalate without concern for repercussion, until they are stopped by force. The only hope we have of preventing a full blown civil war in this country, is for Republicans to get their heads out of their asses and prosecute the communists who are perpetrating and supporting this carnage.   So long as the Justice Department is more interested in virtue signaling against racists than they are with stopping crime, crime will continue to be a regular part of our political life.   Sadly, I suspect the latter is far more likely than the former.</w:t>
      </w:r>
    </w:p>
    <w:p>
      <w:r>
        <w:rPr>
          <w:b/>
          <w:u w:val="single"/>
        </w:rPr>
        <w:t>107332</w:t>
      </w:r>
    </w:p>
    <w:p>
      <w:r>
        <w:t xml:space="preserve">2. </w:t>
        <w:tab/>
        <w:t>This cunt said she didn't WANT Civility, remember?   They quite literally ASKED for this.</w:t>
      </w:r>
    </w:p>
    <w:p>
      <w:r>
        <w:rPr>
          <w:b/>
          <w:u w:val="single"/>
        </w:rPr>
        <w:t>107333</w:t>
      </w:r>
    </w:p>
    <w:p>
      <w:r>
        <w:t xml:space="preserve">3. </w:t>
        <w:tab/>
        <w:tab/>
        <w:t>Rotten nasty demonrats!</w:t>
      </w:r>
    </w:p>
    <w:p>
      <w:r>
        <w:rPr>
          <w:b/>
          <w:u w:val="single"/>
        </w:rPr>
        <w:t>107334</w:t>
      </w:r>
    </w:p>
    <w:p>
      <w:r>
        <w:t xml:space="preserve">4. </w:t>
        <w:tab/>
        <w:tab/>
        <w:t>Ren &amp; Stimpy?</w:t>
      </w:r>
    </w:p>
    <w:p>
      <w:r>
        <w:rPr>
          <w:b/>
          <w:u w:val="single"/>
        </w:rPr>
        <w:t>107335</w:t>
      </w:r>
    </w:p>
    <w:p>
      <w:r>
        <w:t>1. GARY GLITTER -  "Shaky sue"   #GlamRock    https://youtu.be/NUT1UaP0beg</w:t>
      </w:r>
    </w:p>
    <w:p>
      <w:r>
        <w:rPr>
          <w:b/>
          <w:u w:val="single"/>
        </w:rPr>
        <w:t>107336</w:t>
      </w:r>
    </w:p>
    <w:p>
      <w:r>
        <w:t xml:space="preserve">2. </w:t>
        <w:tab/>
        <w:t>faggot</w:t>
      </w:r>
    </w:p>
    <w:p>
      <w:r>
        <w:rPr>
          <w:b/>
          <w:u w:val="single"/>
        </w:rPr>
        <w:t>107337</w:t>
      </w:r>
    </w:p>
    <w:p>
      <w:r>
        <w:t xml:space="preserve">3. </w:t>
        <w:tab/>
        <w:tab/>
        <w:t>The important thing is the content (the music) and not the packaging.</w:t>
      </w:r>
    </w:p>
    <w:p>
      <w:r>
        <w:rPr>
          <w:b/>
          <w:u w:val="single"/>
        </w:rPr>
        <w:t>107338</w:t>
      </w:r>
    </w:p>
    <w:p>
      <w:r>
        <w:t>1. Religious freedom review finally   http://morningmail.org/religious-freedom-review-finally/    #AusFam #AusPol #ausfam #auspol #Ausfam #Auspol #Australia</w:t>
      </w:r>
    </w:p>
    <w:p>
      <w:r>
        <w:rPr>
          <w:b/>
          <w:u w:val="single"/>
        </w:rPr>
        <w:t>107339</w:t>
      </w:r>
    </w:p>
    <w:p>
      <w:r>
        <w:t xml:space="preserve">2. </w:t>
        <w:tab/>
        <w:t>Turnbull was a lying cnt , that pathetic Postal questionnaire about faggot marriage was only supposed to be a benchmark to gauge the Publics response</w:t>
      </w:r>
    </w:p>
    <w:p>
      <w:r>
        <w:rPr>
          <w:b/>
          <w:u w:val="single"/>
        </w:rPr>
        <w:t>107340</w:t>
      </w:r>
    </w:p>
    <w:p>
      <w:r>
        <w:t>1. Discord wants to sell your data, and if that data is breached or leaked they don't want to be held responsible. Here's how to opt out:    https://redd.it/9phixm</w:t>
      </w:r>
    </w:p>
    <w:p>
      <w:r>
        <w:rPr>
          <w:b/>
          <w:u w:val="single"/>
        </w:rPr>
        <w:t>107341</w:t>
      </w:r>
    </w:p>
    <w:p>
      <w:r>
        <w:t xml:space="preserve">2. </w:t>
        <w:tab/>
        <w:t>This is asinine, you can't "opt-out" of a data mining program like discord, stop using that shit if you value your privacy how the fuck is a privacy advocate advocating discord? this is retarded</w:t>
      </w:r>
    </w:p>
    <w:p>
      <w:r>
        <w:rPr>
          <w:b/>
          <w:u w:val="single"/>
        </w:rPr>
        <w:t>107342</w:t>
      </w:r>
    </w:p>
    <w:p>
      <w:r>
        <w:t>1. 'Look at this f---ing white guy!' bigot yells before brutally attacking man in Bronx pizzeria   This is starting to piss whitey off !   #Enough   http://www.nydailynews.com/new-york/nyc-crime/ny-metro-anti-white-attack-bronx-pizzeria-20181018-story.html</w:t>
      </w:r>
    </w:p>
    <w:p>
      <w:r>
        <w:rPr>
          <w:b/>
          <w:u w:val="single"/>
        </w:rPr>
        <w:t>107343</w:t>
      </w:r>
    </w:p>
    <w:p>
      <w:r>
        <w:t xml:space="preserve">2. </w:t>
        <w:tab/>
        <w:t>I live in a niggerhood, where every trip to the local grocery store is like a trip to an African jungle, complete with savages dancing around a boiling cauldron waving their spears. They curse out and assault YT for committing the following "hate crimes": being in front of them in the checkout line, asking them to move their bloated hippo asses when they stand in the middle of an aisle ooking into their sail foams, expecting them to finish their shopping before getting into the checkout line, expecting them to supervise their thieving little sproglets who are running around the store stuffing items under their shirts and getting in peepo's way. A few weeks ago one of them chimped out because she thought the YT cashier had ripped her off, so she ran around the store walloping White shoppers in the back with her tote bag full of canned goods. Nobody tried to stop her or call the cops. Being accosted and bullied while using the sidewalk is a common occurrence where I live.   Niggers have always been virulent racists, even in Africa different tribes take turns killing each other. Now they've been groomed to believe that it's perfectly OK to assault someone for having White skin, and they know they will get away with it. In other words, they have a bloated sense of entitlement to commit hate crimes and racial attacks, and rules that apply to others don't apply to them. If YT calls the cops about a racially motivated nigger assault, it's YT who gets punished for racism, not the nig nog. Whites have to realize that we are already embroiled in a race war with these niggers and their ((enablers)). Every racial attack by a nigger is a strike by the enemy.</w:t>
      </w:r>
    </w:p>
    <w:p>
      <w:r>
        <w:rPr>
          <w:b/>
          <w:u w:val="single"/>
        </w:rPr>
        <w:t>107344</w:t>
      </w:r>
    </w:p>
    <w:p>
      <w:r>
        <w:t>1. Many of you guys know I am not lily white...and not even REMOTELY Aryan... yet you have befriended me without hesitation.     The left wants to depict us as a festering hive of White Supremacist "nazis".     Gab is more than "Hate Speech".  For one thing, there is no such thing as hate speech.  It is a figment of emotion-driven leftist intolerance.    We are a vast community of free thinkers. We respect the opinions of others, though we may disagree.  We know that the First Amendment comes before all others, because tyranny begins the moment they attempt to silence us.    Color is inconsequential, but character is everything.     Good men and women died for MY right to speak freely, and BY GOD, I will.  Especially to fight leftist lies.    I #StandWithGab</w:t>
      </w:r>
    </w:p>
    <w:p>
      <w:r>
        <w:rPr>
          <w:b/>
          <w:u w:val="single"/>
        </w:rPr>
        <w:t>107345</w:t>
      </w:r>
    </w:p>
    <w:p>
      <w:r>
        <w:t xml:space="preserve">2. </w:t>
        <w:tab/>
        <w:t>I did not know you are not white. Nor does it matter to me. I judge by character not skin color and you are A+ ok in the character department. : )</w:t>
      </w:r>
    </w:p>
    <w:p>
      <w:r>
        <w:rPr>
          <w:b/>
          <w:u w:val="single"/>
        </w:rPr>
        <w:t>107346</w:t>
      </w:r>
    </w:p>
    <w:p>
      <w:r>
        <w:t xml:space="preserve">3. </w:t>
        <w:tab/>
        <w:tab/>
        <w:t>LOL.  I've known you since Twitter, and read your backgroud story there.  I thought you were an "orphan" white girl who grew up in a black neighborhood, or something like that. White is sometimes just a perception.  Lot's of us in the melting pot are not "pure."</w:t>
      </w:r>
    </w:p>
    <w:p>
      <w:r>
        <w:rPr>
          <w:b/>
          <w:u w:val="single"/>
        </w:rPr>
        <w:t>107347</w:t>
      </w:r>
    </w:p>
    <w:p>
      <w:r>
        <w:t xml:space="preserve">4. </w:t>
        <w:tab/>
        <w:tab/>
        <w:tab/>
        <w:t>I am not ashamed.  I am Irish and Menominee.  I lived in the "ghetto" in Chicago, in Altgeld Gardens, then raised as a ward of the state in foster care.  Adopted briefly. Then unadopted.     Conservatives come from all walks of life.</w:t>
      </w:r>
    </w:p>
    <w:p>
      <w:r>
        <w:rPr>
          <w:b/>
          <w:u w:val="single"/>
        </w:rPr>
        <w:t>107348</w:t>
      </w:r>
    </w:p>
    <w:p>
      <w:r>
        <w:t xml:space="preserve">5. </w:t>
        <w:tab/>
        <w:tab/>
        <w:tab/>
        <w:tab/>
        <w:t>I'm just an average American. Part Irish, part Sicilian, little bit of Polish and some Scotch. And 100% inner-city hillbilly redneck. Just another conservative.</w:t>
      </w:r>
    </w:p>
    <w:p>
      <w:r>
        <w:rPr>
          <w:b/>
          <w:u w:val="single"/>
        </w:rPr>
        <w:t>107349</w:t>
      </w:r>
    </w:p>
    <w:p>
      <w:r>
        <w:t>1. https://www.foxnews.com/politics/seattle-gun-storage-law-eminently-reasonable-judge-says-in-tossing-nra-gun-groups-lawsuit</w:t>
      </w:r>
    </w:p>
    <w:p>
      <w:r>
        <w:rPr>
          <w:b/>
          <w:u w:val="single"/>
        </w:rPr>
        <w:t>107350</w:t>
      </w:r>
    </w:p>
    <w:p>
      <w:r>
        <w:t xml:space="preserve">2. </w:t>
        <w:tab/>
        <w:t>I hope someone breaks into this "judge's" home and she is defenseless and the police take their usual time responding. Then she will learn what a stupid, dangerous, cunt she is</w:t>
      </w:r>
    </w:p>
    <w:p>
      <w:r>
        <w:rPr>
          <w:b/>
          <w:u w:val="single"/>
        </w:rPr>
        <w:t>107351</w:t>
      </w:r>
    </w:p>
    <w:p>
      <w:r>
        <w:t>1. ranc @franc i joined gab to remind myself how retarded jew haters are. You wouldn't be typing on your abacus without them you retard.</w:t>
      </w:r>
    </w:p>
    <w:p>
      <w:r>
        <w:rPr>
          <w:b/>
          <w:u w:val="single"/>
        </w:rPr>
        <w:t>107352</w:t>
      </w:r>
    </w:p>
    <w:p>
      <w:r>
        <w:t>1. Google Design Lead Meltdown After Kav Confirmed   ‘You Are Finished, GOP’  ‘Slimy, Evil, Treasonous’  ‘F**K. YOU. ALL. TO. HELL’   …Now: So Sorry — ‘Should Have Been More Eloquent’   https://www.breitbart.com/tech/2018/10/08/google-design-lead-david-hogue-evil-republicans-will-descend-into-flames-of-hell/</w:t>
      </w:r>
    </w:p>
    <w:p>
      <w:r>
        <w:rPr>
          <w:b/>
          <w:u w:val="single"/>
        </w:rPr>
        <w:t>107353</w:t>
      </w:r>
    </w:p>
    <w:p>
      <w:r>
        <w:t xml:space="preserve">2. </w:t>
        <w:tab/>
        <w:t>whenever you are ready to make good on your threat, gab me, i'll meet with you!  faggot</w:t>
      </w:r>
    </w:p>
    <w:p>
      <w:r>
        <w:rPr>
          <w:b/>
          <w:u w:val="single"/>
        </w:rPr>
        <w:t>107354</w:t>
      </w:r>
    </w:p>
    <w:p>
      <w:r>
        <w:t>1. Is this how you treat shareholders, @Tesla?   I said @ElonMusk's plans to colonize Mars were stupid since there are plenty of problems here on earth he could help solve with his resources, and he got triggered and blocked me!   https://files.catbox.moe/6lby0n.jpg</w:t>
      </w:r>
    </w:p>
    <w:p>
      <w:r>
        <w:rPr>
          <w:b/>
          <w:u w:val="single"/>
        </w:rPr>
        <w:t>107355</w:t>
      </w:r>
    </w:p>
    <w:p>
      <w:r>
        <w:t xml:space="preserve">2. </w:t>
        <w:tab/>
        <w:t>Faggot jew.</w:t>
      </w:r>
    </w:p>
    <w:p>
      <w:r>
        <w:rPr>
          <w:b/>
          <w:u w:val="single"/>
        </w:rPr>
        <w:t>107356</w:t>
      </w:r>
    </w:p>
    <w:p>
      <w:r>
        <w:t xml:space="preserve">3. </w:t>
        <w:tab/>
        <w:tab/>
        <w:t>Hey might think Dice was a democrat, musk voted for trump.</w:t>
      </w:r>
    </w:p>
    <w:p>
      <w:r>
        <w:rPr>
          <w:b/>
          <w:u w:val="single"/>
        </w:rPr>
        <w:t>107357</w:t>
      </w:r>
    </w:p>
    <w:p>
      <w:r>
        <w:t xml:space="preserve">4. </w:t>
        <w:tab/>
        <w:tab/>
        <w:t>musk voted for Money ;)</w:t>
      </w:r>
    </w:p>
    <w:p>
      <w:r>
        <w:rPr>
          <w:b/>
          <w:u w:val="single"/>
        </w:rPr>
        <w:t>107358</w:t>
      </w:r>
    </w:p>
    <w:p>
      <w:r>
        <w:t>1. Peter, Stop being a faggot and stand up for your race, white man.</w:t>
      </w:r>
    </w:p>
    <w:p>
      <w:r>
        <w:rPr>
          <w:b/>
          <w:u w:val="single"/>
        </w:rPr>
        <w:t>107359</w:t>
      </w:r>
    </w:p>
    <w:p>
      <w:r>
        <w:t>1. This is fascinating; makes me wonder if I haven't assumed higher IQs for well-mannered, polite people who were functionally retarded in the past. Also makes sense that there's a large concentration of low IQ's in a place that was originally forcibly colonized by criminals and prostitutes, and that cute-but-stupid people might pass on this misfortune.</w:t>
      </w:r>
    </w:p>
    <w:p>
      <w:r>
        <w:rPr>
          <w:b/>
          <w:u w:val="single"/>
        </w:rPr>
        <w:t>107360</w:t>
      </w:r>
    </w:p>
    <w:p>
      <w:r>
        <w:t>1. should we be using gab.com or gab.ai? which site is going to become the main one? @a</w:t>
      </w:r>
    </w:p>
    <w:p>
      <w:r>
        <w:rPr>
          <w:b/>
          <w:u w:val="single"/>
        </w:rPr>
        <w:t>107361</w:t>
      </w:r>
    </w:p>
    <w:p>
      <w:r>
        <w:t xml:space="preserve">2. </w:t>
        <w:tab/>
        <w:t>Neither, take your commie ass back to twitter. We patriots are going to fuck you commies up every way possible...  The marxists get the bullet this time, faggot bolshevik! Your all gonna burn.</w:t>
      </w:r>
    </w:p>
    <w:p>
      <w:r>
        <w:rPr>
          <w:b/>
          <w:u w:val="single"/>
        </w:rPr>
        <w:t>107362</w:t>
      </w:r>
    </w:p>
    <w:p>
      <w:r>
        <w:t xml:space="preserve">3. </w:t>
        <w:tab/>
        <w:tab/>
        <w:t>you can go away this is a free speech platform</w:t>
      </w:r>
    </w:p>
    <w:p>
      <w:r>
        <w:rPr>
          <w:b/>
          <w:u w:val="single"/>
        </w:rPr>
        <w:t>107363</w:t>
      </w:r>
    </w:p>
    <w:p>
      <w:r>
        <w:t xml:space="preserve">4. </w:t>
        <w:tab/>
        <w:tab/>
        <w:tab/>
        <w:t>and you can go suck a dick, faggot commie piece of shit!  You followed me, scum bag.</w:t>
      </w:r>
    </w:p>
    <w:p>
      <w:r>
        <w:rPr>
          <w:b/>
          <w:u w:val="single"/>
        </w:rPr>
        <w:t>107364</w:t>
      </w:r>
    </w:p>
    <w:p>
      <w:r>
        <w:t xml:space="preserve">5. </w:t>
        <w:tab/>
        <w:tab/>
        <w:tab/>
        <w:tab/>
        <w:t>yeh so what get over it i followed you who cares? only you do</w:t>
      </w:r>
    </w:p>
    <w:p>
      <w:r>
        <w:rPr>
          <w:b/>
          <w:u w:val="single"/>
        </w:rPr>
        <w:t>107365</w:t>
      </w:r>
    </w:p>
    <w:p>
      <w:r>
        <w:t>1. I actually know some people who decided to try #Gab recently.   A few weeks later I asked how it was going and they literally said it is WAY too negative and hateful and racist, and that they wouldn't be going back.   I had to chuckle. Now they know the truth.</w:t>
      </w:r>
    </w:p>
    <w:p>
      <w:r>
        <w:rPr>
          <w:b/>
          <w:u w:val="single"/>
        </w:rPr>
        <w:t>107366</w:t>
      </w:r>
    </w:p>
    <w:p>
      <w:r>
        <w:t xml:space="preserve">2. </w:t>
        <w:tab/>
        <w:t>Stop being a faggot and stand up for your race, white man.</w:t>
      </w:r>
    </w:p>
    <w:p>
      <w:r>
        <w:rPr>
          <w:b/>
          <w:u w:val="single"/>
        </w:rPr>
        <w:t>107367</w:t>
      </w:r>
    </w:p>
    <w:p>
      <w:r>
        <w:t xml:space="preserve">3. </w:t>
        <w:tab/>
        <w:tab/>
        <w:t>Why?  The only people that feel the need to "stand up for their race" are insecure, cousin-fucking pieces of white trash.  You know, like you. ;D</w:t>
      </w:r>
    </w:p>
    <w:p>
      <w:r>
        <w:rPr>
          <w:b/>
          <w:u w:val="single"/>
        </w:rPr>
        <w:t>107368</w:t>
      </w:r>
    </w:p>
    <w:p>
      <w:r>
        <w:t>1. REMEMBER THIS: THE ENEMY IS IDENTIFIED.   The Jews own Youtube, Apple, Facebook, Spotify and more, and they banned conservatives. This means the homosexuality, transgenderism, and hatred towards white males and Western civilization, is all directed by JEWS.</w:t>
      </w:r>
    </w:p>
    <w:p>
      <w:r>
        <w:rPr>
          <w:b/>
          <w:u w:val="single"/>
        </w:rPr>
        <w:t>107369</w:t>
      </w:r>
    </w:p>
    <w:p>
      <w:r>
        <w:t xml:space="preserve">2. </w:t>
        <w:tab/>
        <w:t>Hohum... another #Racist #Antisemite.    #Muted ignorance and hate.</w:t>
      </w:r>
    </w:p>
    <w:p>
      <w:r>
        <w:rPr>
          <w:b/>
          <w:u w:val="single"/>
        </w:rPr>
        <w:t>107370</w:t>
      </w:r>
    </w:p>
    <w:p>
      <w:r>
        <w:t xml:space="preserve">3. </w:t>
        <w:tab/>
        <w:tab/>
        <w:t>Stop being a faggot and stand up for your race, white man.</w:t>
      </w:r>
    </w:p>
    <w:p>
      <w:r>
        <w:rPr>
          <w:b/>
          <w:u w:val="single"/>
        </w:rPr>
        <w:t>107371</w:t>
      </w:r>
    </w:p>
    <w:p>
      <w:r>
        <w:t>1. People sticking up for Dylan Roof make me sick. He should not have murdered those innocent people. They let him come to church and study the Bible with them. The fact is that he was doing Satan's work in killing Christians. Anyone doing this might as well be a Jew killing the Lord Jesus Christ and Christians who follow Him.</w:t>
      </w:r>
    </w:p>
    <w:p>
      <w:r>
        <w:rPr>
          <w:b/>
          <w:u w:val="single"/>
        </w:rPr>
        <w:t>107372</w:t>
      </w:r>
    </w:p>
    <w:p>
      <w:r>
        <w:t xml:space="preserve">2. </w:t>
        <w:tab/>
        <w:t>Who is your first loyalty to? Christians? Or Europeans?</w:t>
      </w:r>
    </w:p>
    <w:p>
      <w:r>
        <w:rPr>
          <w:b/>
          <w:u w:val="single"/>
        </w:rPr>
        <w:t>107373</w:t>
      </w:r>
    </w:p>
    <w:p>
      <w:r>
        <w:t xml:space="preserve">3. </w:t>
        <w:tab/>
        <w:tab/>
        <w:t>Of course, I'm loyal to Jesus Christ 1st and forever as my profile says. After this, I'm a pro-white advocate who wants white European people to survive and keep majorities in their own countries.</w:t>
      </w:r>
    </w:p>
    <w:p>
      <w:r>
        <w:rPr>
          <w:b/>
          <w:u w:val="single"/>
        </w:rPr>
        <w:t>107374</w:t>
      </w:r>
    </w:p>
    <w:p>
      <w:r>
        <w:t xml:space="preserve">4. </w:t>
        <w:tab/>
        <w:tab/>
        <w:tab/>
        <w:t>So then Christianity takes precedence over European loyalty, I love how on your profile you make fun of MAGApedes for being okay with non-whites so long as they have a MAGA hat, you are the same, except swap the MAGA hat for a crucifix.</w:t>
      </w:r>
    </w:p>
    <w:p>
      <w:r>
        <w:rPr>
          <w:b/>
          <w:u w:val="single"/>
        </w:rPr>
        <w:t>107375</w:t>
      </w:r>
    </w:p>
    <w:p>
      <w:r>
        <w:t xml:space="preserve">5. </w:t>
        <w:tab/>
        <w:tab/>
        <w:tab/>
        <w:tab/>
        <w:t>The problem is you admitted your first loyalty is to a universalist religion that is one of many factors contributing to white genocide. Your first loyalty is to some Christian nigger rather than our own people. I am guessing you believe Israel to be the "Holy Land" rather than Europe?</w:t>
      </w:r>
    </w:p>
    <w:p>
      <w:r>
        <w:rPr>
          <w:b/>
          <w:u w:val="single"/>
        </w:rPr>
        <w:t>107376</w:t>
      </w:r>
    </w:p>
    <w:p>
      <w:r>
        <w:t>1. OPINION: Department of Health &amp; Human Services tells 1.4 million transgender people that they do not exist   By Erin C.   https://newfrontier.news/2018/10/21/opinion-department-of-health-human-services-tells-1-4-million-transgender-people-that-they-do-not-exist/   #Transgender #Trump #Administration #Health #Opinion</w:t>
      </w:r>
    </w:p>
    <w:p>
      <w:r>
        <w:rPr>
          <w:b/>
          <w:u w:val="single"/>
        </w:rPr>
        <w:t>107377</w:t>
      </w:r>
    </w:p>
    <w:p>
      <w:r>
        <w:t xml:space="preserve">2. </w:t>
        <w:tab/>
        <w:t>1.4 million? Bring the Culling Now!</w:t>
      </w:r>
    </w:p>
    <w:p>
      <w:r>
        <w:rPr>
          <w:b/>
          <w:u w:val="single"/>
        </w:rPr>
        <w:t>107378</w:t>
      </w:r>
    </w:p>
    <w:p>
      <w:r>
        <w:t xml:space="preserve">3. </w:t>
        <w:tab/>
        <w:tab/>
        <w:t>Liberals are now twisted into pretzels, and too retarded to see that they have done the twisting.    Frankly, I doubt the Trump people wanted to get involved in this shit at all. What they're doing is preventing the courts from being clogged by ridiculous and pointless shit fights between feminists and trannies. The whole point of title IX is (or at leas WAS) to prevent discrimination against women. But that can't work if there's no such thing as a biological woman.</w:t>
      </w:r>
    </w:p>
    <w:p>
      <w:r>
        <w:rPr>
          <w:b/>
          <w:u w:val="single"/>
        </w:rPr>
        <w:t>107379</w:t>
      </w:r>
    </w:p>
    <w:p>
      <w:r>
        <w:t>1. Democrat New Jersey Senator Cory Booker Accused Of Sexually Assaulting A Man   #News #GabFam #MAGA #Trump #BanSharia #BanFGM #GabGirls #1A #2A #NRA #ProLife #SpeakFreely #BuildTheWall #DrainTheSwamp #DeepState #SpyGate #Winning #USA #WeThePeople #SpaceForce #AfD #KAG #KAG2020 #Trump2020 #WalkAway #BringBackGabby #Winning #USA   🔴 #CleanUpCrew vs #CoverUpCrew 🔴   https://www.oann.com/democrat-new-jersey-senator-cory-booker-accused-of-sexually-assaulting-a-man/</w:t>
      </w:r>
    </w:p>
    <w:p>
      <w:r>
        <w:rPr>
          <w:b/>
          <w:u w:val="single"/>
        </w:rPr>
        <w:t>107380</w:t>
      </w:r>
    </w:p>
    <w:p>
      <w:r>
        <w:t xml:space="preserve">2. </w:t>
        <w:tab/>
        <w:t>nigger faggot just like ovomit</w:t>
      </w:r>
    </w:p>
    <w:p>
      <w:r>
        <w:rPr>
          <w:b/>
          <w:u w:val="single"/>
        </w:rPr>
        <w:t>107381</w:t>
      </w:r>
    </w:p>
    <w:p>
      <w:r>
        <w:t>1. Thanks to The Duran, pray we do the 'no deal'   https://www.youtube.com/watch?v=FsAEVvqf2JM</w:t>
      </w:r>
    </w:p>
    <w:p>
      <w:r>
        <w:rPr>
          <w:b/>
          <w:u w:val="single"/>
        </w:rPr>
        <w:t>107382</w:t>
      </w:r>
    </w:p>
    <w:p>
      <w:r>
        <w:t xml:space="preserve">2. </w:t>
        <w:tab/>
        <w:t>because i'm new to gab and have no idea where to post this, i'll post it here. please share: https://petition.parliament.uk/signatures/50120426/signed?token=BtKooF4vWXUV9JMSUvmV</w:t>
      </w:r>
    </w:p>
    <w:p>
      <w:r>
        <w:rPr>
          <w:b/>
          <w:u w:val="single"/>
        </w:rPr>
        <w:t>107383</w:t>
      </w:r>
    </w:p>
    <w:p>
      <w:r>
        <w:t xml:space="preserve">3. </w:t>
        <w:tab/>
        <w:tab/>
        <w:t>facefuck is nazi central. you do not have the right to say what you think in case some lame cunt gets bent out of shape and reports you for making them cry and scurry off to their safe space. corralled sheep have more freedom than you have on facefuck.</w:t>
      </w:r>
    </w:p>
    <w:p>
      <w:r>
        <w:rPr>
          <w:b/>
          <w:u w:val="single"/>
        </w:rPr>
        <w:t>107384</w:t>
      </w:r>
    </w:p>
    <w:p>
      <w:r>
        <w:t>1.</w:t>
      </w:r>
    </w:p>
    <w:p>
      <w:r>
        <w:rPr>
          <w:b/>
          <w:u w:val="single"/>
        </w:rPr>
        <w:t>107385</w:t>
      </w:r>
    </w:p>
    <w:p>
      <w:r>
        <w:t xml:space="preserve">2. </w:t>
        <w:tab/>
        <w:t>Yeah it's possible! It had to be Feinstein or that dyke staff of hers!  These people will LIE no matter what!!</w:t>
      </w:r>
    </w:p>
    <w:p>
      <w:r>
        <w:rPr>
          <w:b/>
          <w:u w:val="single"/>
        </w:rPr>
        <w:t>107386</w:t>
      </w:r>
    </w:p>
    <w:p>
      <w:r>
        <w:t>1. Eric Holder advocating for violence against Republicans is being noticed by even CNN   http://redstatewatcher.com/article.asp?id=139197</w:t>
      </w:r>
    </w:p>
    <w:p>
      <w:r>
        <w:rPr>
          <w:b/>
          <w:u w:val="single"/>
        </w:rPr>
        <w:t>107387</w:t>
      </w:r>
    </w:p>
    <w:p>
      <w:r>
        <w:t xml:space="preserve">2. </w:t>
        <w:tab/>
        <w:t>Wish that useless nigger would try to kick me...</w:t>
      </w:r>
    </w:p>
    <w:p>
      <w:r>
        <w:rPr>
          <w:b/>
          <w:u w:val="single"/>
        </w:rPr>
        <w:t>107388</w:t>
      </w:r>
    </w:p>
    <w:p>
      <w:r>
        <w:t>1. racemixers are one step away from bestiality. White humping a nigger is bestiality by definition (sex with another (sub)species)</w:t>
      </w:r>
    </w:p>
    <w:p>
      <w:r>
        <w:rPr>
          <w:b/>
          <w:u w:val="single"/>
        </w:rPr>
        <w:t>107389</w:t>
      </w:r>
    </w:p>
    <w:p>
      <w:r>
        <w:t>1. From the article:     “I offer my sincerest regrets to the Brookhaven community for the insensitivity that portrayed during the Friday evening halftime show. There is an active investigation into the circumstances that led to this performance,” Jackson Mayor Chokwe Lumumba said.   “While I do not believe that there was a malice intent on behalf of the students that participated in this halftime show, I understand that we are ultimately not defined by the things that we set out to do, but rather how we respond to the things that actually do take place. It is the responsibility of adults to offer guidance to youth. Our students should have been instructed that this was neither the time or place for that performance.”   Not abject apologies; “regrets”   The students aren’t seven years old, they’re in high school.  They fully understood the malice in their actions.   ”Our students should have been instructed that this was neither the time or place for that performance.”  Please enlighten us, Mayor:  When would have been the appropriate venue to pretend to kill cops?   http://www.theamericanmirror.com/shock-high-school-band-executes-cops-during-football-halftime-show/</w:t>
      </w:r>
    </w:p>
    <w:p>
      <w:r>
        <w:rPr>
          <w:b/>
          <w:u w:val="single"/>
        </w:rPr>
        <w:t>107390</w:t>
      </w:r>
    </w:p>
    <w:p>
      <w:r>
        <w:t xml:space="preserve">2. </w:t>
        <w:tab/>
        <w:t>Alright then. I'm critical of police, but supportive of police. There are bad cops, and they get away with being bad for far too long.   But they are comparatively few. Though the borough I lived in weren't the most intelligent, they tried and worked under averse conditions.   Niggers and guns are not good combinations, and a house very near mine, just after 11:00 PM, my wife and I heard why they're not. Before going to bed, we happened to hear on the police radio a disconcerting thing, on the next street over. A black man was going door to door apparently looking for someone. After falling asleep, he found the home he wanted, near ours, a 15 year old black male answered, and was shot 11 times, and another black resident was hit in the leg. That volley of shots woke my wife and I, the next 15 rounds fired were by an occupant of the house at the fleeing attempted murderer. He missed.   The sister of the gun shot victim phoned the police, we heard the dispatch, saying she thinks her brother was just shot. She's in a tech school of some sort, she looks articulate and intelligent, so she likely was upset, but that her brother was shot 11 times, her comment was an understatement.   The police responded to dispatch that it was probably fireworks, when 1,296,415 more calls flooded in about the shooting. Damn, they're going to need to leave the station. An arrest was made and gun confiscated, a somewhat intoxicated neighbor to the home where the shooting occurred ran into an alley behind the house carrying a rifle, the police proudly arrested this innocent man trying to protect his family and property. He'll probably lose his gun, and his right to own guns, because the action of a cop that figured a call saying "her brother was just shot" was just fireworks.   The 15 year old miraculously survived, the attempted killer got away in an identified vehicle with Ohio plates, a vigilant neighbor was arrested, kind of like a door prize.   Niggers have shot:   1. White woman walking home from her McDonald's Job. 2. Three niggers in the legs.  2A. Nigger that shot #2 gets shot in head, killing him.   3. Man in front of Pizza Shop, killing him.  4. Man on city corner 5 minutes after I pass by, killing him.  5. Man on another corner, killing him.  6. Shoots black woman in leg at corner of #5.  7. While investigating #6, a series of cars are found with bullet holes in them, happened earlier in the day than #6.   To tell you the truth, there's too many more to list. Here's one, he was black, a city worker, about to testify about a shooting, I won't list him as a nigger though:  http://liber.post-gazette.com/image/2014/10/13/1140x_q90_a10-7_ctc_ca0,57,2600,1791/20141013radcarrickshootinglocal02-1.jpg   In that period of time, encompassing the same area, all within 1.5 miles of my home, here's the shocking number of cases police shot blacks and whites:   Cops - 0   This football show should have featured characters dressed as cops and shot bad blacks, they would be symbolizing the solution to the real problem in this nation. And I kid you not about the list of other shootings to be too long. Blacks are killing blacks and they think it's normal. Of a young black girl killed in a burger joint, one witness said that "They was doing their business", i.e. drugs, but he was OK with that.</w:t>
      </w:r>
    </w:p>
    <w:p>
      <w:r>
        <w:rPr>
          <w:b/>
          <w:u w:val="single"/>
        </w:rPr>
        <w:t>107391</w:t>
      </w:r>
    </w:p>
    <w:p>
      <w:r>
        <w:t>1. Is anyone else absolutely furious over the treatment of Kavanaugh??   Feinstein should spend 10 years at least in prison for what she has (illegally) done to Kavanaugh.   That lying POS Ford should be imprisoned for at LEAST 20 yrs...   False accusations need to carry the same penalties as the victim would have gotten..</w:t>
      </w:r>
    </w:p>
    <w:p>
      <w:r>
        <w:rPr>
          <w:b/>
          <w:u w:val="single"/>
        </w:rPr>
        <w:t>107392</w:t>
      </w:r>
    </w:p>
    <w:p>
      <w:r>
        <w:t xml:space="preserve">2. </w:t>
        <w:tab/>
        <w:t>THE JEW KIKE IS 84YRS OLD RUNNING FOR ANOTHER 6YR TERM AS SENATOR !! WILL BE A FUCKING 90 IF THE CUNT WHORE IS RE-ELECTED !!</w:t>
      </w:r>
    </w:p>
    <w:p>
      <w:r>
        <w:rPr>
          <w:b/>
          <w:u w:val="single"/>
        </w:rPr>
        <w:t>107393</w:t>
      </w:r>
    </w:p>
    <w:p>
      <w:r>
        <w:t>1. As a faggot I disavow a faggot calling straight men faggots, it's fucking pathetic. @phpeter this is not your AIDS survivors club meeting, if you can't take the banter fuck off to Twitter.</w:t>
      </w:r>
    </w:p>
    <w:p>
      <w:r>
        <w:rPr>
          <w:b/>
          <w:u w:val="single"/>
        </w:rPr>
        <w:t>107394</w:t>
      </w:r>
    </w:p>
    <w:p>
      <w:r>
        <w:t>1. When this story broke I suspected and sure enough here it is confirmed.    #Tollpaid   https://www.dailymail.co.uk/news/article-6307157/PICTURED-Female-student-athlete-shot-dead-University-Utah.html</w:t>
      </w:r>
    </w:p>
    <w:p>
      <w:r>
        <w:rPr>
          <w:b/>
          <w:u w:val="single"/>
        </w:rPr>
        <w:t>107395</w:t>
      </w:r>
    </w:p>
    <w:p>
      <w:r>
        <w:t xml:space="preserve">2. </w:t>
        <w:tab/>
        <w:t>Why do good, smart and healthy White girls even consider dating a nigger? Nigger bucks are subhuman and violent beasts. I don’t understand how fathers don’t teach their daughters this.</w:t>
      </w:r>
    </w:p>
    <w:p>
      <w:r>
        <w:rPr>
          <w:b/>
          <w:u w:val="single"/>
        </w:rPr>
        <w:t>107396</w:t>
      </w:r>
    </w:p>
    <w:p>
      <w:r>
        <w:t xml:space="preserve">3. </w:t>
        <w:tab/>
        <w:tab/>
        <w:t>This is where I think the Moslems have a point with the whole "Honor killing" thing.</w:t>
      </w:r>
    </w:p>
    <w:p>
      <w:r>
        <w:rPr>
          <w:b/>
          <w:u w:val="single"/>
        </w:rPr>
        <w:t>107397</w:t>
      </w:r>
    </w:p>
    <w:p>
      <w:r>
        <w:t xml:space="preserve">4. </w:t>
        <w:tab/>
        <w:tab/>
        <w:tab/>
        <w:t>Actually when you think about it,if Islam were not a religion of smelly low IQ shitholers that demands you have weard beard and dress in pointed sandals and all that shit,it would be the better alternative to Christianity. Muzels keep their women at bay and homos under the hood.Not the worst choice</w:t>
      </w:r>
    </w:p>
    <w:p>
      <w:r>
        <w:rPr>
          <w:b/>
          <w:u w:val="single"/>
        </w:rPr>
        <w:t>107398</w:t>
      </w:r>
    </w:p>
    <w:p>
      <w:r>
        <w:t xml:space="preserve">5. </w:t>
        <w:tab/>
        <w:tab/>
        <w:tab/>
        <w:t>Their fag policy is good too.</w:t>
      </w:r>
    </w:p>
    <w:p>
      <w:r>
        <w:rPr>
          <w:b/>
          <w:u w:val="single"/>
        </w:rPr>
        <w:t>107399</w:t>
      </w:r>
    </w:p>
    <w:p>
      <w:r>
        <w:t xml:space="preserve">6. </w:t>
        <w:tab/>
        <w:tab/>
        <w:tab/>
        <w:t>It's not necessary to murder the white female in such cases. Instead:   Hang the nigger.   Abort the mulatto fetus.   Give ECT to the mother so she forgets about the whole thing.</w:t>
      </w:r>
    </w:p>
    <w:p>
      <w:r>
        <w:rPr>
          <w:b/>
          <w:u w:val="single"/>
        </w:rPr>
        <w:t>107400</w:t>
      </w:r>
    </w:p>
    <w:p>
      <w:r>
        <w:t>1. Thanks for your acknowledgement of my superior intellect since I am a Caucasoid Asiatic.  Sorry I hurt your feefees. Baconian truth is empiricism based on largely statistical analysis, and you can see in many of these IQ v Race papers show small sample sizes (highest being 300 I think) and evidence of confirmation bias. Take that harrumpher!!</w:t>
      </w:r>
    </w:p>
    <w:p>
      <w:r>
        <w:rPr>
          <w:b/>
          <w:u w:val="single"/>
        </w:rPr>
        <w:t>107401</w:t>
      </w:r>
    </w:p>
    <w:p>
      <w:r>
        <w:t xml:space="preserve">2. </w:t>
        <w:tab/>
        <w:t>I tell him that the demographic IQ differences are well-established and documented, and he tards out, "Me am asian me smarter then ho ho showed you!"   You can be black, and smarter than most whites. You can be asian, and a complete fucking retard. Case in point: Rektspec.</w:t>
      </w:r>
    </w:p>
    <w:p>
      <w:r>
        <w:rPr>
          <w:b/>
          <w:u w:val="single"/>
        </w:rPr>
        <w:t>107402</w:t>
      </w:r>
    </w:p>
    <w:p>
      <w:r>
        <w:t xml:space="preserve">3. </w:t>
        <w:tab/>
        <w:tab/>
        <w:t>'I tell him that the demographic IQ differences are well-established and documented' Who died and made you king of research? What an imbecile to think what his (@SecularBlasphemy ) statement of 'well established' is a Gotcha now Drumpfkin. Who made you the arbiter of truth? Who made you the troll of Lucifer? You r worth only the spittle off my mouth on waking.</w:t>
      </w:r>
    </w:p>
    <w:p>
      <w:r>
        <w:rPr>
          <w:b/>
          <w:u w:val="single"/>
        </w:rPr>
        <w:t>107403</w:t>
      </w:r>
    </w:p>
    <w:p>
      <w:r>
        <w:t xml:space="preserve">4. </w:t>
        <w:tab/>
        <w:tab/>
        <w:tab/>
        <w:t>You're a fucking retard, dude. You literally thought that demographic differences in IQ meant 'Every person of race X is smarter than every person of race Y'.  That said, I don't doubt you have a lot of spittle on your mouth. Probably rocking an IQ of 75 and a football helmet whenever you go outside too.</w:t>
      </w:r>
    </w:p>
    <w:p>
      <w:r>
        <w:rPr>
          <w:b/>
          <w:u w:val="single"/>
        </w:rPr>
        <w:t>107404</w:t>
      </w:r>
    </w:p>
    <w:p>
      <w:r>
        <w:t xml:space="preserve">5. </w:t>
        <w:tab/>
        <w:tab/>
        <w:tab/>
        <w:tab/>
        <w:t>@SecularBlasphemy: 'Probably rocking an IQ of 75 and a football helmet whenever you go outside too.' Thanks for your autobiography dude.</w:t>
      </w:r>
    </w:p>
    <w:p>
      <w:r>
        <w:rPr>
          <w:b/>
          <w:u w:val="single"/>
        </w:rPr>
        <w:t>107405</w:t>
      </w:r>
    </w:p>
    <w:p>
      <w:r>
        <w:t xml:space="preserve">6. </w:t>
        <w:tab/>
        <w:tab/>
        <w:tab/>
        <w:tab/>
        <w:tab/>
        <w:t>You've been humiliated, gent. You are, in fact, a rekt spectacle. Maybe that's your whole deal: be a retard punching bag on Gab.  Thanks for the laughs.</w:t>
      </w:r>
    </w:p>
    <w:p>
      <w:r>
        <w:rPr>
          <w:b/>
          <w:u w:val="single"/>
        </w:rPr>
        <w:t>107406</w:t>
      </w:r>
    </w:p>
    <w:p>
      <w:r>
        <w:t xml:space="preserve">7. </w:t>
        <w:tab/>
        <w:tab/>
        <w:tab/>
        <w:tab/>
        <w:tab/>
        <w:tab/>
        <w:t>@SecularBlasphemy: ' Thanks for the laughs. '   You're welcome! Such little I did to make you laugh makes me feel charitable, helping out a low IQ moron like yourself.</w:t>
      </w:r>
    </w:p>
    <w:p>
      <w:r>
        <w:rPr>
          <w:b/>
          <w:u w:val="single"/>
        </w:rPr>
        <w:t>107407</w:t>
      </w:r>
    </w:p>
    <w:p>
      <w:r>
        <w:t>1. Ditzy Dame: "I found these bullets on the ground... people make me sick"   #Guns #GunsOfGab #SpeakFreely #GabFam #Humor</w:t>
      </w:r>
    </w:p>
    <w:p>
      <w:r>
        <w:rPr>
          <w:b/>
          <w:u w:val="single"/>
        </w:rPr>
        <w:t>107408</w:t>
      </w:r>
    </w:p>
    <w:p>
      <w:r>
        <w:t xml:space="preserve">2. </w:t>
        <w:tab/>
        <w:t>Probably some nigger stole a drill and dropped them...</w:t>
      </w:r>
    </w:p>
    <w:p>
      <w:r>
        <w:rPr>
          <w:b/>
          <w:u w:val="single"/>
        </w:rPr>
        <w:t>107409</w:t>
      </w:r>
    </w:p>
    <w:p>
      <w:r>
        <w:t xml:space="preserve">3. </w:t>
        <w:tab/>
        <w:tab/>
        <w:t>This is why people fight for restrictions and safeguards on the franchise. Repeal the nineteenth!</w:t>
      </w:r>
    </w:p>
    <w:p>
      <w:r>
        <w:rPr>
          <w:b/>
          <w:u w:val="single"/>
        </w:rPr>
        <w:t>107410</w:t>
      </w:r>
    </w:p>
    <w:p>
      <w:r>
        <w:t>1. The result of generations of selective breeding.</w:t>
      </w:r>
    </w:p>
    <w:p>
      <w:r>
        <w:rPr>
          <w:b/>
          <w:u w:val="single"/>
        </w:rPr>
        <w:t>107411</w:t>
      </w:r>
    </w:p>
    <w:p>
      <w:r>
        <w:t xml:space="preserve">2. </w:t>
        <w:tab/>
        <w:t>Livestock are for breeding.</w:t>
      </w:r>
    </w:p>
    <w:p>
      <w:r>
        <w:rPr>
          <w:b/>
          <w:u w:val="single"/>
        </w:rPr>
        <w:t>107412</w:t>
      </w:r>
    </w:p>
    <w:p>
      <w:r>
        <w:t xml:space="preserve">3. </w:t>
        <w:tab/>
        <w:tab/>
        <w:t>Wrong, David.  Darwin was correct. It's the daft "religious science" that is insane, mental, and evil. Christards are suicidal loonies that consider kikes and niggers as "Human Beings". HAHAHA!!! But sick.</w:t>
      </w:r>
    </w:p>
    <w:p>
      <w:r>
        <w:rPr>
          <w:b/>
          <w:u w:val="single"/>
        </w:rPr>
        <w:t>107413</w:t>
      </w:r>
    </w:p>
    <w:p>
      <w:r>
        <w:t xml:space="preserve">4. </w:t>
        <w:tab/>
        <w:tab/>
        <w:tab/>
        <w:t>Only two original parents;   Adam and Eve.</w:t>
      </w:r>
    </w:p>
    <w:p>
      <w:r>
        <w:rPr>
          <w:b/>
          <w:u w:val="single"/>
        </w:rPr>
        <w:t>107414</w:t>
      </w:r>
    </w:p>
    <w:p>
      <w:r>
        <w:t xml:space="preserve">5. </w:t>
        <w:tab/>
        <w:tab/>
        <w:tab/>
        <w:tab/>
        <w:t>LOL! Perhaps from and idiotic kike mongrel like you! Kikes are niggers. FYI - your retarded comment on Darwin is absolute PROOF you know NOTHING about Charles Darwin, or read one word he wrote. Man your deranged Tribe is really losing it. You aren't even competent anymore.</w:t>
      </w:r>
    </w:p>
    <w:p>
      <w:r>
        <w:rPr>
          <w:b/>
          <w:u w:val="single"/>
        </w:rPr>
        <w:t>107415</w:t>
      </w:r>
    </w:p>
    <w:p>
      <w:r>
        <w:t xml:space="preserve">6. </w:t>
        <w:tab/>
        <w:tab/>
        <w:tab/>
        <w:tab/>
        <w:tab/>
        <w:t>This idiotic, malicious kike ((((David))) isn't even TRYING to do a good job of corralling the goyim onto the krist-tard plantation! It's obvious (((David))) has never read one word written by poor old sweet-tempered Chuck He's a Lover Not A Fighter Darwin.</w:t>
      </w:r>
    </w:p>
    <w:p>
      <w:r>
        <w:rPr>
          <w:b/>
          <w:u w:val="single"/>
        </w:rPr>
        <w:t>107416</w:t>
      </w:r>
    </w:p>
    <w:p>
      <w:r>
        <w:t xml:space="preserve">7. </w:t>
        <w:tab/>
        <w:tab/>
        <w:tab/>
        <w:tab/>
        <w:tab/>
        <w:tab/>
        <w:t>Tell me some more!</w:t>
      </w:r>
    </w:p>
    <w:p>
      <w:r>
        <w:rPr>
          <w:b/>
          <w:u w:val="single"/>
        </w:rPr>
        <w:t>107417</w:t>
      </w:r>
    </w:p>
    <w:p>
      <w:r>
        <w:t xml:space="preserve">8. </w:t>
        <w:tab/>
        <w:tab/>
        <w:tab/>
        <w:tab/>
        <w:tab/>
        <w:tab/>
        <w:tab/>
        <w:t>Wow. Talk about a non sequitur! You must be the King of Non Sequiturland!</w:t>
      </w:r>
    </w:p>
    <w:p>
      <w:r>
        <w:rPr>
          <w:b/>
          <w:u w:val="single"/>
        </w:rPr>
        <w:t>107418</w:t>
      </w:r>
    </w:p>
    <w:p>
      <w:r>
        <w:t xml:space="preserve">9. </w:t>
        <w:tab/>
        <w:tab/>
        <w:tab/>
        <w:tab/>
        <w:tab/>
        <w:tab/>
        <w:tab/>
        <w:tab/>
        <w:t>Please   Tell me some more.</w:t>
      </w:r>
    </w:p>
    <w:p>
      <w:r>
        <w:rPr>
          <w:b/>
          <w:u w:val="single"/>
        </w:rPr>
        <w:t>107419</w:t>
      </w:r>
    </w:p>
    <w:p>
      <w:r>
        <w:t xml:space="preserve">10. </w:t>
        <w:tab/>
        <w:tab/>
        <w:tab/>
        <w:tab/>
        <w:tab/>
        <w:tab/>
        <w:tab/>
        <w:tab/>
        <w:tab/>
        <w:t>Twain was right! I'll stop wasting my time with an inept retard like you, (((Davie))). You are going to the Oven!</w:t>
      </w:r>
    </w:p>
    <w:p>
      <w:r>
        <w:rPr>
          <w:b/>
          <w:u w:val="single"/>
        </w:rPr>
        <w:t>107420</w:t>
      </w:r>
    </w:p>
    <w:p>
      <w:r>
        <w:t xml:space="preserve">11. </w:t>
        <w:tab/>
        <w:tab/>
        <w:tab/>
        <w:tab/>
        <w:tab/>
        <w:tab/>
        <w:tab/>
        <w:tab/>
        <w:tab/>
        <w:tab/>
        <w:t>Oh my !</w:t>
      </w:r>
    </w:p>
    <w:p>
      <w:r>
        <w:rPr>
          <w:b/>
          <w:u w:val="single"/>
        </w:rPr>
        <w:t>107421</w:t>
      </w:r>
    </w:p>
    <w:p>
      <w:r>
        <w:t>1. Another White-Hating Kosher Cunt From Georgetown University Shows That   "Anti-White" Is Cool. Heres to a dumptruck of MONGRELOID COCKS UP HER ASS!      YES. THIS IS FOR REAL. LINK AND IMAGE(S) BELOW   https://www.chronicle.com/article/Georgetown-U-Professor/240143    https://judas.watch/Christine_Fair</w:t>
      </w:r>
    </w:p>
    <w:p>
      <w:r>
        <w:rPr>
          <w:b/>
          <w:u w:val="single"/>
        </w:rPr>
        <w:t>107422</w:t>
      </w:r>
    </w:p>
    <w:p>
      <w:r>
        <w:t>1. https://www.breitbart.com/big-government/2018/10/03/utah-man-suspected-of-mailing-ricin-trump-mattis-arrested/</w:t>
      </w:r>
    </w:p>
    <w:p>
      <w:r>
        <w:rPr>
          <w:b/>
          <w:u w:val="single"/>
        </w:rPr>
        <w:t>107423</w:t>
      </w:r>
    </w:p>
    <w:p>
      <w:r>
        <w:t xml:space="preserve">2. </w:t>
        <w:tab/>
        <w:t>A retarded liberal from Utah.</w:t>
      </w:r>
    </w:p>
    <w:p>
      <w:r>
        <w:rPr>
          <w:b/>
          <w:u w:val="single"/>
        </w:rPr>
        <w:t>107424</w:t>
      </w:r>
    </w:p>
    <w:p>
      <w:r>
        <w:t>1. lol I know right? what kind of retard actually believes in voting xD</w:t>
      </w:r>
    </w:p>
    <w:p>
      <w:r>
        <w:rPr>
          <w:b/>
          <w:u w:val="single"/>
        </w:rPr>
        <w:t>107425</w:t>
      </w:r>
    </w:p>
    <w:p>
      <w:r>
        <w:t>1. Kanya:...   Pres. Trump, I thank you for letting me &amp; "bigJim" here come talk to you today.   Trump:...   No problem Kanya, guess the ERs will be over run with liberals tonight.   Kanya:...   Why is that?   Trump:...   Because when their heads exploded they were up their asses &amp; it blew their assholes out.   Kanya:   Motherfucker!!</w:t>
      </w:r>
    </w:p>
    <w:p>
      <w:r>
        <w:rPr>
          <w:b/>
          <w:u w:val="single"/>
        </w:rPr>
        <w:t>107426</w:t>
      </w:r>
    </w:p>
    <w:p>
      <w:r>
        <w:t xml:space="preserve">2. </w:t>
        <w:tab/>
        <w:t>🤣😂🤣👇    How many ways can we use Mother**cker.  Maybe this could be our Friday night game.</w:t>
      </w:r>
    </w:p>
    <w:p>
      <w:r>
        <w:rPr>
          <w:b/>
          <w:u w:val="single"/>
        </w:rPr>
        <w:t>107427</w:t>
      </w:r>
    </w:p>
    <w:p>
      <w:r>
        <w:t xml:space="preserve">3. </w:t>
        <w:tab/>
        <w:tab/>
        <w:t>Maybe CNN will take off with it like they did with "shithole". Hehe☮🙃</w:t>
      </w:r>
    </w:p>
    <w:p>
      <w:r>
        <w:rPr>
          <w:b/>
          <w:u w:val="single"/>
        </w:rPr>
        <w:t>107428</w:t>
      </w:r>
    </w:p>
    <w:p>
      <w:r>
        <w:t xml:space="preserve">4. </w:t>
        <w:tab/>
        <w:tab/>
        <w:tab/>
        <w:t>Mother**cker is just part of the nigger vocabulary 🐒🐒💩</w:t>
      </w:r>
    </w:p>
    <w:p>
      <w:r>
        <w:rPr>
          <w:b/>
          <w:u w:val="single"/>
        </w:rPr>
        <w:t>107429</w:t>
      </w:r>
    </w:p>
    <w:p>
      <w:r>
        <w:t>1. If for some reason I end up flipping out this week for some retarded reason...  It's because these new neighbors of mine.  All year round it's been nonstop noise, then they blast there god d2mn rap music to 2-3am.  I'm this close to yelling to cut it out, or perhaps torching my own house and selling off my property to get away from it.  I live out in bfe for a d2mn reason.</w:t>
      </w:r>
    </w:p>
    <w:p>
      <w:r>
        <w:rPr>
          <w:b/>
          <w:u w:val="single"/>
        </w:rPr>
        <w:t>107430</w:t>
      </w:r>
    </w:p>
    <w:p>
      <w:r>
        <w:t>1. REKT:</w:t>
      </w:r>
    </w:p>
    <w:p>
      <w:r>
        <w:rPr>
          <w:b/>
          <w:u w:val="single"/>
        </w:rPr>
        <w:t>107431</w:t>
      </w:r>
    </w:p>
    <w:p>
      <w:r>
        <w:t xml:space="preserve">2. </w:t>
        <w:tab/>
        <w:t>I wish I could talk directly to assholes like Chris Hayes.  But Twitter banned me for life.  Who writes his tripe?  Some former high school honors English feminist twat bag? "The palpable desperation among conservatives...etc, etc.?"</w:t>
      </w:r>
    </w:p>
    <w:p>
      <w:r>
        <w:rPr>
          <w:b/>
          <w:u w:val="single"/>
        </w:rPr>
        <w:t>107432</w:t>
      </w:r>
    </w:p>
    <w:p>
      <w:r>
        <w:t xml:space="preserve">3. </w:t>
        <w:tab/>
        <w:tab/>
        <w:t>Don Lemon recently used the word "gravitas".  He sounded so grown-up for a split second.</w:t>
      </w:r>
    </w:p>
    <w:p>
      <w:r>
        <w:rPr>
          <w:b/>
          <w:u w:val="single"/>
        </w:rPr>
        <w:t>107433</w:t>
      </w:r>
    </w:p>
    <w:p>
      <w:r>
        <w:t>1. Family Friendly Grimvera says:   "Are you going to get to the point there, buddy? Or are you going to just attack with wet-noodle arguments that only make you look like you're about as bright as that gum you stuck under your math class desk? Golly-gee-whiz, you're just a miserable little guy, aren't you?!"   #FamilyFriendlyMilkManGrimvera</w:t>
      </w:r>
    </w:p>
    <w:p>
      <w:r>
        <w:rPr>
          <w:b/>
          <w:u w:val="single"/>
        </w:rPr>
        <w:t>107434</w:t>
      </w:r>
    </w:p>
    <w:p>
      <w:r>
        <w:t xml:space="preserve">2. </w:t>
        <w:tab/>
        <w:t>well said @basedputin I urge all brain functioning white to block this cunt @CarolynEmerick...she is fucking TOXIC!!</w:t>
      </w:r>
    </w:p>
    <w:p>
      <w:r>
        <w:rPr>
          <w:b/>
          <w:u w:val="single"/>
        </w:rPr>
        <w:t>107435</w:t>
      </w:r>
    </w:p>
    <w:p>
      <w:r>
        <w:t>3.</w:t>
      </w:r>
    </w:p>
    <w:p>
      <w:r>
        <w:rPr>
          <w:b/>
          <w:u w:val="single"/>
        </w:rPr>
        <w:t>107436</w:t>
      </w:r>
    </w:p>
    <w:p>
      <w:r>
        <w:t>1. Flat earfers are among the more fascinating sort retard that exists here on gab.</w:t>
      </w:r>
    </w:p>
    <w:p>
      <w:r>
        <w:rPr>
          <w:b/>
          <w:u w:val="single"/>
        </w:rPr>
        <w:t>107437</w:t>
      </w:r>
    </w:p>
    <w:p>
      <w:r>
        <w:t>1. Jason Van Dyke verdict imminent (Laquan McDonald shooting) -- Live streams: https://www.youtube.com/watch?v=hIKAIPtam2w</w:t>
      </w:r>
    </w:p>
    <w:p>
      <w:r>
        <w:rPr>
          <w:b/>
          <w:u w:val="single"/>
        </w:rPr>
        <w:t>107438</w:t>
      </w:r>
    </w:p>
    <w:p>
      <w:r>
        <w:t>1. trolling 'pro women' stories on my local news website, DUDE there are so many.....'women are victims of abuse'.......'women want credit for doing jobs' these articles are endless and fucking retarded I understand why men hate women.I hate women and I am one.I only got love for pro white ladies cuz they are fearless and dont play the victim card</w:t>
      </w:r>
    </w:p>
    <w:p>
      <w:r>
        <w:rPr>
          <w:b/>
          <w:u w:val="single"/>
        </w:rPr>
        <w:t>107439</w:t>
      </w:r>
    </w:p>
    <w:p>
      <w:r>
        <w:t>1. Most autistic gabber goes to @BooBreeze</w:t>
      </w:r>
    </w:p>
    <w:p>
      <w:r>
        <w:rPr>
          <w:b/>
          <w:u w:val="single"/>
        </w:rPr>
        <w:t>107440</w:t>
      </w:r>
    </w:p>
    <w:p>
      <w:r>
        <w:t xml:space="preserve">2. </w:t>
        <w:tab/>
        <w:t>What's funny you little racist Negro is I saw some jackass comment you made to someone the other night &amp; I was gong to comment on it but I thought naaa I aint heard shit out of the negro in 9 Months the hell with his ass then I see you posted this shit about me..you're as much of a Nigger as that fucking Obama is &amp; you play the whoa is me race card just like he did ...You POS</w:t>
      </w:r>
    </w:p>
    <w:p>
      <w:r>
        <w:rPr>
          <w:b/>
          <w:u w:val="single"/>
        </w:rPr>
        <w:t>107441</w:t>
      </w:r>
    </w:p>
    <w:p>
      <w:r>
        <w:t>1. Censorship is fundamentally dumb and yields no long term benefit, because it's impossible to control another person's thoughts and feelings. You must provide info. Even if you censor someone, you haven't changed their mind. Thus, censorship is useless. You must change people's minds with facts and arguements, not abuse your power and use violence.</w:t>
      </w:r>
    </w:p>
    <w:p>
      <w:r>
        <w:rPr>
          <w:b/>
          <w:u w:val="single"/>
        </w:rPr>
        <w:t>107442</w:t>
      </w:r>
    </w:p>
    <w:p>
      <w:r>
        <w:t xml:space="preserve">2. </w:t>
        <w:tab/>
        <w:t>But they censored Blair's thoughts and feelings. He still has a court drama pending. I hope he wins and shows Australia we have psychopathic rulers, not rule of law.</w:t>
      </w:r>
    </w:p>
    <w:p>
      <w:r>
        <w:rPr>
          <w:b/>
          <w:u w:val="single"/>
        </w:rPr>
        <w:t>107443</w:t>
      </w:r>
    </w:p>
    <w:p>
      <w:r>
        <w:t xml:space="preserve">3. </w:t>
        <w:tab/>
        <w:tab/>
        <w:t>True - but online we are everywhere. U sound like me til last week. Kept thinking people are being retarded via the water/vaccines etc. Then saw this Uri quote/NPC meme. It is purely commie conditioning. Aussies will be sorry when they realise what's going on &amp; that it's their fault. Lefties "need help sleeping". Truth is also insane to Leftists &amp; normies.</w:t>
      </w:r>
    </w:p>
    <w:p>
      <w:r>
        <w:rPr>
          <w:b/>
          <w:u w:val="single"/>
        </w:rPr>
        <w:t>107444</w:t>
      </w:r>
    </w:p>
    <w:p>
      <w:r>
        <w:t>1. You're quite welcome.  I'm sorry that you were robbed of your ability to self manage.  If only you had the sense of accountability and responsibility yourself.  No wonder you are the first generation that failed to do better.</w:t>
      </w:r>
    </w:p>
    <w:p>
      <w:r>
        <w:rPr>
          <w:b/>
          <w:u w:val="single"/>
        </w:rPr>
        <w:t>107445</w:t>
      </w:r>
    </w:p>
    <w:p>
      <w:r>
        <w:t xml:space="preserve">2. </w:t>
        <w:tab/>
        <w:t>Jewish Control in America   Next Stop: How Jews Control Communism, Feminism, LGBTQ, Music, the Media &amp; Pornography   https://www.youtube.com/watch?v=76JMqrJxn8U</w:t>
      </w:r>
    </w:p>
    <w:p>
      <w:r>
        <w:rPr>
          <w:b/>
          <w:u w:val="single"/>
        </w:rPr>
        <w:t>107446</w:t>
      </w:r>
    </w:p>
    <w:p>
      <w:r>
        <w:t xml:space="preserve">3. </w:t>
        <w:tab/>
        <w:tab/>
        <w:t>Just a guess but you're muh hammer, muh wodin, nigger style new age spiritism, right?  You can still grow your own dick and do better.  Advice still stands, like all color of nigger, if you hate them so much get away from them and carry on.  You know, like a boomer would be able to figure out.</w:t>
      </w:r>
    </w:p>
    <w:p>
      <w:r>
        <w:rPr>
          <w:b/>
          <w:u w:val="single"/>
        </w:rPr>
        <w:t>107447</w:t>
      </w:r>
    </w:p>
    <w:p>
      <w:r>
        <w:t xml:space="preserve">4. </w:t>
        <w:tab/>
        <w:tab/>
        <w:tab/>
        <w:t>Only nigger here is you, son of a rabbi.</w:t>
      </w:r>
    </w:p>
    <w:p>
      <w:r>
        <w:rPr>
          <w:b/>
          <w:u w:val="single"/>
        </w:rPr>
        <w:t>107448</w:t>
      </w:r>
    </w:p>
    <w:p>
      <w:r>
        <w:t>1. Principal Replaced After Making A Student Take Off His Trump Jersey At A Patriotic-Themed Football Game   https://dailycaller.com/2018/10/13/north-carolina-principal-replaced-student-trump-jersey-football-game/</w:t>
      </w:r>
    </w:p>
    <w:p>
      <w:r>
        <w:rPr>
          <w:b/>
          <w:u w:val="single"/>
        </w:rPr>
        <w:t>107449</w:t>
      </w:r>
    </w:p>
    <w:p>
      <w:r>
        <w:t xml:space="preserve">2. </w:t>
        <w:tab/>
        <w:t>My guess is nigger since no picture</w:t>
      </w:r>
    </w:p>
    <w:p>
      <w:r>
        <w:rPr>
          <w:b/>
          <w:u w:val="single"/>
        </w:rPr>
        <w:t>107450</w:t>
      </w:r>
    </w:p>
    <w:p>
      <w:r>
        <w:t xml:space="preserve">3. </w:t>
        <w:tab/>
        <w:tab/>
        <w:t>YEP...PEOPLE GETTING WOKE ON THE ANTI AMERICA FAKE NEWS MEDIA</w:t>
      </w:r>
    </w:p>
    <w:p>
      <w:r>
        <w:rPr>
          <w:b/>
          <w:u w:val="single"/>
        </w:rPr>
        <w:t>107451</w:t>
      </w:r>
    </w:p>
    <w:p>
      <w:r>
        <w:t>1. Like all parasites, (((Hollywood))) loves to steal then assume the identity of ancient Celtic Christians, because it was alpha male Galatians who kicked the crap out of the 'synagogue of Satan' (Revelation 2:9) throughout Europe, U.S., etc. Plus the S.O.S. hate that those who 'believeth' on Jesus Christ are the 'Chosen People' (Galatians 3:16) https://www.kingjamesbibleonline.org/Galatians-3-16/ The 'Hillbilly Triangle' (W. Virginia, Kentucky, Ohio) is home to the offspring of "Over-Mountain-Men" Celtic warriors responsible for America's win against the 'synagogue of Satan' financed British. Dick Burnett (Scottish) was from Kentucky and was the original singer of "Constant Sorrow". The voice from O Brother Where Art Thou is Ralph Stanley (Irish). The synagogue of Satan has turned their fury against The Hillbilly Triangle for generations and you can see the result, 3rd world-level poverty, lack of education, food, etc. Most Americans are unfamiliar with the above short history, perhaps that's why they send billions to nations that hate us, rather than to the offspring of Celtic warriors who handed us the freedoms that most Americans take for granted. If you would like to learn more about the above-mentioned history, please read http://www.KillingIreland.com and if you're in a position to help the Appalachian people, please donate to http://www.christianapp.org/</w:t>
      </w:r>
    </w:p>
    <w:p>
      <w:r>
        <w:rPr>
          <w:b/>
          <w:u w:val="single"/>
        </w:rPr>
        <w:t>107452</w:t>
      </w:r>
    </w:p>
    <w:p>
      <w:r>
        <w:t>1. Twat did you say?</w:t>
      </w:r>
    </w:p>
    <w:p>
      <w:r>
        <w:rPr>
          <w:b/>
          <w:u w:val="single"/>
        </w:rPr>
        <w:t>107453</w:t>
      </w:r>
    </w:p>
    <w:p>
      <w:r>
        <w:t>1. Fellow white women, have a heart.  Give your guns, your income, and your freedom to me.   If you don’t, you are “too far gone”.</w:t>
      </w:r>
    </w:p>
    <w:p>
      <w:r>
        <w:rPr>
          <w:b/>
          <w:u w:val="single"/>
        </w:rPr>
        <w:t>107454</w:t>
      </w:r>
    </w:p>
    <w:p>
      <w:r>
        <w:t xml:space="preserve">2. </w:t>
        <w:tab/>
        <w:t>Do you get it now, white girls? You're not allowed to think for yourself. You are required by coercive measures to think and act as you are told. Otherwise, you are bad. But guess what? You're always going to be the evil scapegoat. No matter how hard you virtue signal, no matter how many black guys you date, the end game is your genocide. You better wake the fuck up.</w:t>
      </w:r>
    </w:p>
    <w:p>
      <w:r>
        <w:rPr>
          <w:b/>
          <w:u w:val="single"/>
        </w:rPr>
        <w:t>107455</w:t>
      </w:r>
    </w:p>
    <w:p>
      <w:r>
        <w:t xml:space="preserve">3. </w:t>
        <w:tab/>
        <w:tab/>
        <w:t>That Kike cunt needs to "go away."</w:t>
      </w:r>
    </w:p>
    <w:p>
      <w:r>
        <w:rPr>
          <w:b/>
          <w:u w:val="single"/>
        </w:rPr>
        <w:t>107456</w:t>
      </w:r>
    </w:p>
    <w:p>
      <w:r>
        <w:t>1. Thanx fo tha tip faggot</w:t>
      </w:r>
    </w:p>
    <w:p>
      <w:r>
        <w:rPr>
          <w:b/>
          <w:u w:val="single"/>
        </w:rPr>
        <w:t>107457</w:t>
      </w:r>
    </w:p>
    <w:p>
      <w:r>
        <w:t>1. Do you have a daughter that you can donate to the cause to be raped by a volunteer nigger buck?</w:t>
      </w:r>
    </w:p>
    <w:p>
      <w:r>
        <w:rPr>
          <w:b/>
          <w:u w:val="single"/>
        </w:rPr>
        <w:t>107458</w:t>
      </w:r>
    </w:p>
    <w:p>
      <w:r>
        <w:t>1. Oh dear...</w:t>
      </w:r>
    </w:p>
    <w:p>
      <w:r>
        <w:rPr>
          <w:b/>
          <w:u w:val="single"/>
        </w:rPr>
        <w:t>107459</w:t>
      </w:r>
    </w:p>
    <w:p>
      <w:r>
        <w:t xml:space="preserve">2. </w:t>
        <w:tab/>
        <w:t>I'd rather slap the taste out of your mouth muzzie  shit stain...</w:t>
      </w:r>
    </w:p>
    <w:p>
      <w:r>
        <w:rPr>
          <w:b/>
          <w:u w:val="single"/>
        </w:rPr>
        <w:t>107460</w:t>
      </w:r>
    </w:p>
    <w:p>
      <w:r>
        <w:t>1. Psychological Child Abuser and Infamous Misandrist Clementine Ford at it again. "Fuck Clementine Ford" .... Pass   https://www.smh.com.au/lifestyle/life-and-relationships/a-letter-to-my-darling-boy-by-clementine-ford-20181004-p507qz.html</w:t>
      </w:r>
    </w:p>
    <w:p>
      <w:r>
        <w:rPr>
          <w:b/>
          <w:u w:val="single"/>
        </w:rPr>
        <w:t>107461</w:t>
      </w:r>
    </w:p>
    <w:p>
      <w:r>
        <w:t xml:space="preserve">2. </w:t>
        <w:tab/>
        <w:t>bet any money this fat, ugly, man-hating cunt will raise her son to be a little faggot. probably have him on estrogen from the time he's in kindergarten.  in the ideal world, we'd prevent people like chlamydiatine ford from procreating.</w:t>
      </w:r>
    </w:p>
    <w:p>
      <w:r>
        <w:rPr>
          <w:b/>
          <w:u w:val="single"/>
        </w:rPr>
        <w:t>107462</w:t>
      </w:r>
    </w:p>
    <w:p>
      <w:r>
        <w:t>1. Muslim finds drunk, drugged girl outside pub covered in blood with broken teeth and jaw. Instead of taking her to the hospital he takes her home and rapes her.   https://dailym.ai/2A6mVmq</w:t>
      </w:r>
    </w:p>
    <w:p>
      <w:r>
        <w:rPr>
          <w:b/>
          <w:u w:val="single"/>
        </w:rPr>
        <w:t>107463</w:t>
      </w:r>
    </w:p>
    <w:p>
      <w:r>
        <w:t xml:space="preserve">2. </w:t>
        <w:tab/>
        <w:t>Should we be mad at the Allah nigger for doing what comes naturally to him, i.e., being  being a violent low IQ rapist, or should we get mad at the assholes who were responsible for allowing him into the country?</w:t>
      </w:r>
    </w:p>
    <w:p>
      <w:r>
        <w:rPr>
          <w:b/>
          <w:u w:val="single"/>
        </w:rPr>
        <w:t>107464</w:t>
      </w:r>
    </w:p>
    <w:p>
      <w:r>
        <w:t xml:space="preserve">3. </w:t>
        <w:tab/>
        <w:tab/>
        <w:t>Instead of the left insisting on bringing there to here, they should just pack up and move themselves to there</w:t>
      </w:r>
    </w:p>
    <w:p>
      <w:r>
        <w:rPr>
          <w:b/>
          <w:u w:val="single"/>
        </w:rPr>
        <w:t>107465</w:t>
      </w:r>
    </w:p>
    <w:p>
      <w:r>
        <w:t xml:space="preserve">4. </w:t>
        <w:tab/>
        <w:tab/>
        <w:t>I thought White men were responsible for all the raping. Ask the hoor feminists.</w:t>
      </w:r>
    </w:p>
    <w:p>
      <w:r>
        <w:rPr>
          <w:b/>
          <w:u w:val="single"/>
        </w:rPr>
        <w:t>107466</w:t>
      </w:r>
    </w:p>
    <w:p>
      <w:r>
        <w:t>1. Watch it end up being a case of either Kavanaugh derangement syndrome, cultural enrichment, or a combination of both.   Still, as a father, I could never imagine doing what this fucking retard did to her two year old for any reason, ever.</w:t>
      </w:r>
    </w:p>
    <w:p>
      <w:r>
        <w:rPr>
          <w:b/>
          <w:u w:val="single"/>
        </w:rPr>
        <w:t>107467</w:t>
      </w:r>
    </w:p>
    <w:p>
      <w:r>
        <w:t xml:space="preserve">2. </w:t>
        <w:tab/>
        <w:t>Likely this was opiod related or severe mental illness.   She lived in a place that is untouched by diversity, and not a bastion of liberalism.   This was a tough story to hear about.</w:t>
      </w:r>
    </w:p>
    <w:p>
      <w:r>
        <w:rPr>
          <w:b/>
          <w:u w:val="single"/>
        </w:rPr>
        <w:t>107468</w:t>
      </w:r>
    </w:p>
    <w:p>
      <w:r>
        <w:t xml:space="preserve">3. </w:t>
        <w:tab/>
        <w:tab/>
        <w:t>It's factually inaccurate to say Maine is untouched by diversity. As Paul LePage has pointed out, Maine has a huge problem with black drug dealers from out of state knocking up white Maine women and leaving.   Would not be surprised to find out that this was another such case.</w:t>
      </w:r>
    </w:p>
    <w:p>
      <w:r>
        <w:rPr>
          <w:b/>
          <w:u w:val="single"/>
        </w:rPr>
        <w:t>107469</w:t>
      </w:r>
    </w:p>
    <w:p>
      <w:r>
        <w:t xml:space="preserve">4. </w:t>
        <w:tab/>
        <w:tab/>
        <w:tab/>
        <w:t>Bring back the KKK.</w:t>
      </w:r>
    </w:p>
    <w:p>
      <w:r>
        <w:rPr>
          <w:b/>
          <w:u w:val="single"/>
        </w:rPr>
        <w:t>107470</w:t>
      </w:r>
    </w:p>
    <w:p>
      <w:r>
        <w:t xml:space="preserve">5. </w:t>
        <w:tab/>
        <w:tab/>
        <w:tab/>
        <w:t>once ya go black youre tainted pussy for life!!!</w:t>
      </w:r>
    </w:p>
    <w:p>
      <w:r>
        <w:rPr>
          <w:b/>
          <w:u w:val="single"/>
        </w:rPr>
        <w:t>107471</w:t>
      </w:r>
    </w:p>
    <w:p>
      <w:r>
        <w:t xml:space="preserve">6. </w:t>
        <w:tab/>
        <w:tab/>
        <w:tab/>
        <w:t>I'd be shocked since she was from Lee, and she did this north of the Lincoln exit. If it was Lewiston or Augusta then it would surely be possible.   Smoothie probably don't make it to Lee or the big city of Lincoln.</w:t>
      </w:r>
    </w:p>
    <w:p>
      <w:r>
        <w:rPr>
          <w:b/>
          <w:u w:val="single"/>
        </w:rPr>
        <w:t>107472</w:t>
      </w:r>
    </w:p>
    <w:p>
      <w:r>
        <w:t xml:space="preserve">7. </w:t>
        <w:tab/>
        <w:tab/>
        <w:tab/>
        <w:tab/>
        <w:t>Fair point but I'm not ruling out anything at this point</w:t>
      </w:r>
    </w:p>
    <w:p>
      <w:r>
        <w:rPr>
          <w:b/>
          <w:u w:val="single"/>
        </w:rPr>
        <w:t>107473</w:t>
      </w:r>
    </w:p>
    <w:p>
      <w:r>
        <w:t xml:space="preserve">8. </w:t>
        <w:tab/>
        <w:tab/>
        <w:tab/>
        <w:t>Lewistown Mane has a somoli moslem problem because their welfare handouts were too rich</w:t>
      </w:r>
    </w:p>
    <w:p>
      <w:r>
        <w:rPr>
          <w:b/>
          <w:u w:val="single"/>
        </w:rPr>
        <w:t>107474</w:t>
      </w:r>
    </w:p>
    <w:p>
      <w:r>
        <w:t xml:space="preserve">9. </w:t>
        <w:tab/>
        <w:tab/>
        <w:tab/>
        <w:tab/>
        <w:t>It's Lewiston, but you're otherwise correct</w:t>
      </w:r>
    </w:p>
    <w:p>
      <w:r>
        <w:rPr>
          <w:b/>
          <w:u w:val="single"/>
        </w:rPr>
        <w:t>107475</w:t>
      </w:r>
    </w:p>
    <w:p>
      <w:r>
        <w:t>1. This is why I no longer post on twitter's echo chamber of idiocracy - the hive of retard SJWs</w:t>
      </w:r>
    </w:p>
    <w:p>
      <w:r>
        <w:rPr>
          <w:b/>
          <w:u w:val="single"/>
        </w:rPr>
        <w:t>107476</w:t>
      </w:r>
    </w:p>
    <w:p>
      <w:r>
        <w:t>1. I know full well the endless list of evils your fake chosen people have perpetuated just in the past century alone, but now I'm "Antisemitic Racist White Supremacist" because of that history lesson!   @Deplorme</w:t>
      </w:r>
    </w:p>
    <w:p>
      <w:r>
        <w:rPr>
          <w:b/>
          <w:u w:val="single"/>
        </w:rPr>
        <w:t>107477</w:t>
      </w:r>
    </w:p>
    <w:p>
      <w:r>
        <w:t xml:space="preserve">2. </w:t>
        <w:tab/>
        <w:t>A better strategy would be to find out who are the good Jews who don’t want to destroy you, and ally with them to breed smart children that can stop the evil ones. Hmm, something like Trump is doing.</w:t>
      </w:r>
    </w:p>
    <w:p>
      <w:r>
        <w:rPr>
          <w:b/>
          <w:u w:val="single"/>
        </w:rPr>
        <w:t>107478</w:t>
      </w:r>
    </w:p>
    <w:p>
      <w:r>
        <w:t xml:space="preserve">3. </w:t>
        <w:tab/>
        <w:tab/>
        <w:t>Biggest brained strategy: We just need to find out who the good Jews are. Whatever that is supposed to mean. But we just line them up for job interviews under the authority of the Department of Deplorables &amp; find out who doesn’t want to destroy us. Once we figure out who doesn’t want to destroy us, we can destroy ourselves with outbreeding because #MAGA #Trump</w:t>
      </w:r>
    </w:p>
    <w:p>
      <w:r>
        <w:rPr>
          <w:b/>
          <w:u w:val="single"/>
        </w:rPr>
        <w:t>107479</w:t>
      </w:r>
    </w:p>
    <w:p>
      <w:r>
        <w:t xml:space="preserve">4. </w:t>
        <w:tab/>
        <w:tab/>
        <w:tab/>
        <w:t>Another strategy is to breed your own smart children by encouraging breeding of the smart and not subsidizing the breeding of the stupid. Either way, the war will be won by the side with the higher IQ leaders and soldiers.</w:t>
      </w:r>
    </w:p>
    <w:p>
      <w:r>
        <w:rPr>
          <w:b/>
          <w:u w:val="single"/>
        </w:rPr>
        <w:t>107480</w:t>
      </w:r>
    </w:p>
    <w:p>
      <w:r>
        <w:t xml:space="preserve">5. </w:t>
        <w:tab/>
        <w:tab/>
        <w:tab/>
        <w:tab/>
        <w:t>Why exactly would I take advice about eugenics from a moron like yourself ?   The fact you think this even needs to be mentioned and you do so again and again like it’s some kind of revolutionary theory only reafffims how stupid you are.</w:t>
      </w:r>
    </w:p>
    <w:p>
      <w:r>
        <w:rPr>
          <w:b/>
          <w:u w:val="single"/>
        </w:rPr>
        <w:t>107481</w:t>
      </w:r>
    </w:p>
    <w:p>
      <w:r>
        <w:t xml:space="preserve">6. </w:t>
        <w:tab/>
        <w:tab/>
        <w:tab/>
        <w:tab/>
        <w:tab/>
        <w:t>I don’t give a shit what you do. The only way to beat smart, evil people is with smart, good people. You aren’t going to win because you’re too stupid to take the required steps that are blatently obvious, as you have said. Don’t blame me for your lack of initiative.</w:t>
      </w:r>
    </w:p>
    <w:p>
      <w:r>
        <w:rPr>
          <w:b/>
          <w:u w:val="single"/>
        </w:rPr>
        <w:t>107482</w:t>
      </w:r>
    </w:p>
    <w:p>
      <w:r>
        <w:t xml:space="preserve">7. </w:t>
        <w:tab/>
        <w:tab/>
        <w:tab/>
        <w:tab/>
        <w:tab/>
        <w:tab/>
        <w:t>Using in-group tactics to combat hostile rival groups &amp; promoting the further procreation of the group’s best &amp; brightest was literally the core tenet of Hitler’s Germany, you insufferable mongoloid. You’ve been advocating FOR NSDAP policies for the last hour &amp; are just to stupid to know it because you’re a faggot that would rather cry about Jews than win</w:t>
      </w:r>
    </w:p>
    <w:p>
      <w:r>
        <w:rPr>
          <w:b/>
          <w:u w:val="single"/>
        </w:rPr>
        <w:t>107483</w:t>
      </w:r>
    </w:p>
    <w:p>
      <w:r>
        <w:t>1. RT dbongino    Is this guy for real? -&gt; Obama Takes Credit for Starting Booming Trump Economy https://bongino.com/obama-takes-credit-for-starting-booming-trump-economy/ …  https://twitter.com/dbongino/status/1054793650058625024</w:t>
      </w:r>
    </w:p>
    <w:p>
      <w:r>
        <w:rPr>
          <w:b/>
          <w:u w:val="single"/>
        </w:rPr>
        <w:t>107484</w:t>
      </w:r>
    </w:p>
    <w:p>
      <w:r>
        <w:t xml:space="preserve">2. </w:t>
        <w:tab/>
        <w:t>fuck this nigger moslem put a damn bullet in that nappy head</w:t>
      </w:r>
    </w:p>
    <w:p>
      <w:r>
        <w:rPr>
          <w:b/>
          <w:u w:val="single"/>
        </w:rPr>
        <w:t>107485</w:t>
      </w:r>
    </w:p>
    <w:p>
      <w:r>
        <w:t>1. After seeing Trump's disgusting, Zionist,sell out ways , I do wish Hillary had won.》She's just repulsive enough to invoke a revolution . 70 years of Zionist degeneracy-Trump was selected to keep you pacified with false promises. All white people= less than 7% of the total global population Calculate your Democratic odds with open borders .   @Deplorme</w:t>
      </w:r>
    </w:p>
    <w:p>
      <w:r>
        <w:rPr>
          <w:b/>
          <w:u w:val="single"/>
        </w:rPr>
        <w:t>107486</w:t>
      </w:r>
    </w:p>
    <w:p>
      <w:r>
        <w:t xml:space="preserve">2. </w:t>
        <w:tab/>
        <w:t>At least Trump is nationalist.  He may be kissing Jewish ass but he's not buying ths globalism</w:t>
      </w:r>
    </w:p>
    <w:p>
      <w:r>
        <w:rPr>
          <w:b/>
          <w:u w:val="single"/>
        </w:rPr>
        <w:t>107487</w:t>
      </w:r>
    </w:p>
    <w:p>
      <w:r>
        <w:t xml:space="preserve">3. </w:t>
        <w:tab/>
        <w:tab/>
        <w:t>Zionism is globalism, that's just it, he's sold out to the globalists. He supports ethno nationalism in the state of IsraLIE. He just signed the largest ever aid package to IsraLIE and broke campaign promises about Syria. Where's the border wall?! What can Trump do for the United States, because we don't care about Israeli nationalism.</w:t>
      </w:r>
    </w:p>
    <w:p>
      <w:r>
        <w:rPr>
          <w:b/>
          <w:u w:val="single"/>
        </w:rPr>
        <w:t>107488</w:t>
      </w:r>
    </w:p>
    <w:p>
      <w:r>
        <w:t xml:space="preserve">4. </w:t>
        <w:tab/>
        <w:tab/>
        <w:tab/>
        <w:t>Am I understanding this correctly? Israhell must be a 3rd world poor country among the poorest if not THE poorest... in order to need 50 BILLION in military aid? I think AID is just a cover for Extortion.</w:t>
      </w:r>
    </w:p>
    <w:p>
      <w:r>
        <w:rPr>
          <w:b/>
          <w:u w:val="single"/>
        </w:rPr>
        <w:t>107489</w:t>
      </w:r>
    </w:p>
    <w:p>
      <w:r>
        <w:t xml:space="preserve">5. </w:t>
        <w:tab/>
        <w:tab/>
        <w:tab/>
        <w:tab/>
        <w:t>We give them 3.2 billion dollars annually in addition to the military aid, in addition to the use of our military for Odid Yinion wars in Iraq,Afghanistan, Lybia, Syria and next Iran. In addition to what they take via spies like Jonathon Pollard. The people didn't vote for that, Israeli citizens in our government give it to themselves.</w:t>
      </w:r>
    </w:p>
    <w:p>
      <w:r>
        <w:rPr>
          <w:b/>
          <w:u w:val="single"/>
        </w:rPr>
        <w:t>107490</w:t>
      </w:r>
    </w:p>
    <w:p>
      <w:r>
        <w:t xml:space="preserve">6. </w:t>
        <w:tab/>
        <w:tab/>
        <w:tab/>
        <w:tab/>
        <w:tab/>
        <w:t>"They took the babies from the incubators,"   @Nuangster , "Weapons of mass destruction."   "We came , we saw, he died." Meanwhile , Israeli citizens like Chuck Schumer shut down the government for illegal immigrants and we can't afford to build a border wall ?!   Call 9/11, how dare we not support (((victims)))   https://m.youtube.com/watch?v=YJ2qb7UcdOE</w:t>
      </w:r>
    </w:p>
    <w:p>
      <w:r>
        <w:rPr>
          <w:b/>
          <w:u w:val="single"/>
        </w:rPr>
        <w:t>107491</w:t>
      </w:r>
    </w:p>
    <w:p>
      <w:r>
        <w:t xml:space="preserve">7. </w:t>
        <w:tab/>
        <w:tab/>
        <w:tab/>
        <w:tab/>
        <w:tab/>
        <w:tab/>
        <w:t>@Deplorme claims that we owe these globalists because supposedly we have a low birth rate.  Well, LONG LIVE THE FEDERAL RESERVE! SHOUT OUT IMF, WORLD BANK!</w:t>
      </w:r>
    </w:p>
    <w:p>
      <w:r>
        <w:rPr>
          <w:b/>
          <w:u w:val="single"/>
        </w:rPr>
        <w:t>107492</w:t>
      </w:r>
    </w:p>
    <w:p>
      <w:r>
        <w:t xml:space="preserve">8. </w:t>
        <w:tab/>
        <w:tab/>
        <w:tab/>
        <w:tab/>
        <w:tab/>
        <w:tab/>
        <w:tab/>
        <w:t>What the fuck are you talking about? Do you just make up random bullshit and post like a moron? The west is going down because people like you didn’t have enough children. Stop tryiing to cover up your total failure as a woman and a mother with your retarded rantings.</w:t>
      </w:r>
    </w:p>
    <w:p>
      <w:r>
        <w:rPr>
          <w:b/>
          <w:u w:val="single"/>
        </w:rPr>
        <w:t>107493</w:t>
      </w:r>
    </w:p>
    <w:p>
      <w:r>
        <w:t>1. Bring it, bitch.    My gun is bigger than yours.</w:t>
      </w:r>
    </w:p>
    <w:p>
      <w:r>
        <w:rPr>
          <w:b/>
          <w:u w:val="single"/>
        </w:rPr>
        <w:t>107494</w:t>
      </w:r>
    </w:p>
    <w:p>
      <w:r>
        <w:t xml:space="preserve">2. </w:t>
        <w:tab/>
        <w:t>KNOWING BLACKS KILLING BLACKS MAKES ME SMILE U CUNT</w:t>
      </w:r>
    </w:p>
    <w:p>
      <w:r>
        <w:rPr>
          <w:b/>
          <w:u w:val="single"/>
        </w:rPr>
        <w:t>107495</w:t>
      </w:r>
    </w:p>
    <w:p>
      <w:r>
        <w:t>1.  well, people are retarded creatures of habit.  Morning Randy. 😄</w:t>
      </w:r>
    </w:p>
    <w:p>
      <w:r>
        <w:rPr>
          <w:b/>
          <w:u w:val="single"/>
        </w:rPr>
        <w:t>107496</w:t>
      </w:r>
    </w:p>
    <w:p>
      <w:r>
        <w:t>1. From what I heard wes bellamy is a nigger</w:t>
      </w:r>
    </w:p>
    <w:p>
      <w:r>
        <w:rPr>
          <w:b/>
          <w:u w:val="single"/>
        </w:rPr>
        <w:t>107497</w:t>
      </w:r>
    </w:p>
    <w:p>
      <w:r>
        <w:t>1. @EsotericEntity    This retard needs a lesson in capitalism.   https://www.youtube.com/watch?v=tc4bae7Qla8&amp;feature=youtu.be&amp;a=</w:t>
      </w:r>
    </w:p>
    <w:p>
      <w:r>
        <w:rPr>
          <w:b/>
          <w:u w:val="single"/>
        </w:rPr>
        <w:t>107498</w:t>
      </w:r>
    </w:p>
    <w:p>
      <w:r>
        <w:t>1. Winner, winner, chicken dinner! My $20 AR... Won a church gun raffle! PSA AR with Magpul furniture and rear sight, Glock knife, soft case, 100rds of ammo and 3 evil 30rd mags!!   Fun fact: The ammo, lower, and knife came from my shop. Had no idea they were putting together this package.</w:t>
      </w:r>
    </w:p>
    <w:p>
      <w:r>
        <w:rPr>
          <w:b/>
          <w:u w:val="single"/>
        </w:rPr>
        <w:t>107499</w:t>
      </w:r>
    </w:p>
    <w:p>
      <w:r>
        <w:t xml:space="preserve">2. </w:t>
        <w:tab/>
        <w:t>How's the Glock knife? I've wondered about their quality since they came out.</w:t>
      </w:r>
    </w:p>
    <w:p>
      <w:r>
        <w:rPr>
          <w:b/>
          <w:u w:val="single"/>
        </w:rPr>
        <w:t>107500</w:t>
      </w:r>
    </w:p>
    <w:p>
      <w:r>
        <w:t xml:space="preserve">3. </w:t>
        <w:tab/>
        <w:tab/>
        <w:t>as shitty as the guns, I am sure</w:t>
      </w:r>
    </w:p>
    <w:p>
      <w:r>
        <w:rPr>
          <w:b/>
          <w:u w:val="single"/>
        </w:rPr>
        <w:t>107501</w:t>
      </w:r>
    </w:p>
    <w:p>
      <w:r>
        <w:t xml:space="preserve">4. </w:t>
        <w:tab/>
        <w:tab/>
        <w:tab/>
        <w:t>Glocks are the greatest guns ever invented.</w:t>
      </w:r>
    </w:p>
    <w:p>
      <w:r>
        <w:rPr>
          <w:b/>
          <w:u w:val="single"/>
        </w:rPr>
        <w:t>107502</w:t>
      </w:r>
    </w:p>
    <w:p>
      <w:r>
        <w:t xml:space="preserve">5. </w:t>
        <w:tab/>
        <w:tab/>
        <w:tab/>
        <w:tab/>
        <w:t>you are an amature</w:t>
      </w:r>
    </w:p>
    <w:p>
      <w:r>
        <w:rPr>
          <w:b/>
          <w:u w:val="single"/>
        </w:rPr>
        <w:t>107503</w:t>
      </w:r>
    </w:p>
    <w:p>
      <w:r>
        <w:t xml:space="preserve">6. </w:t>
        <w:tab/>
        <w:tab/>
        <w:tab/>
        <w:tab/>
        <w:tab/>
        <w:t>It's "amateur," Mr. Professional.</w:t>
      </w:r>
    </w:p>
    <w:p>
      <w:r>
        <w:rPr>
          <w:b/>
          <w:u w:val="single"/>
        </w:rPr>
        <w:t>107504</w:t>
      </w:r>
    </w:p>
    <w:p>
      <w:r>
        <w:t xml:space="preserve">7. </w:t>
        <w:tab/>
        <w:tab/>
        <w:tab/>
        <w:tab/>
        <w:tab/>
        <w:tab/>
        <w:t>you still don't know shit about guns.</w:t>
      </w:r>
    </w:p>
    <w:p>
      <w:r>
        <w:rPr>
          <w:b/>
          <w:u w:val="single"/>
        </w:rPr>
        <w:t>107505</w:t>
      </w:r>
    </w:p>
    <w:p>
      <w:r>
        <w:t xml:space="preserve">8. </w:t>
        <w:tab/>
        <w:tab/>
        <w:tab/>
        <w:tab/>
        <w:tab/>
        <w:tab/>
        <w:tab/>
        <w:t>Just because you served in the Royal Luxembourg Fusiliers, (Brazer Battalion, Pink Squad, Faggot Company) doesn't make you an expert.</w:t>
      </w:r>
    </w:p>
    <w:p>
      <w:r>
        <w:rPr>
          <w:b/>
          <w:u w:val="single"/>
        </w:rPr>
        <w:t>107506</w:t>
      </w:r>
    </w:p>
    <w:p>
      <w:r>
        <w:t xml:space="preserve">9. </w:t>
        <w:tab/>
        <w:tab/>
        <w:tab/>
        <w:tab/>
        <w:tab/>
        <w:tab/>
        <w:tab/>
        <w:tab/>
        <w:t>Get back to me when the U.S. Military signs a contract with Glock because they are so great. Pussy</w:t>
      </w:r>
    </w:p>
    <w:p>
      <w:r>
        <w:rPr>
          <w:b/>
          <w:u w:val="single"/>
        </w:rPr>
        <w:t>107507</w:t>
      </w:r>
    </w:p>
    <w:p>
      <w:r>
        <w:t xml:space="preserve">10. </w:t>
        <w:tab/>
        <w:tab/>
        <w:tab/>
        <w:tab/>
        <w:tab/>
        <w:tab/>
        <w:tab/>
        <w:tab/>
        <w:tab/>
        <w:t>Here ya are:  http://www.thedrive.com/the-war-zone/15945/the-marines-are-buying-m007-glocks-for-special-agents-and-helo-crews</w:t>
      </w:r>
    </w:p>
    <w:p>
      <w:r>
        <w:rPr>
          <w:b/>
          <w:u w:val="single"/>
        </w:rPr>
        <w:t>107508</w:t>
      </w:r>
    </w:p>
    <w:p>
      <w:r>
        <w:t xml:space="preserve">11. </w:t>
        <w:tab/>
        <w:tab/>
        <w:tab/>
        <w:tab/>
        <w:tab/>
        <w:tab/>
        <w:tab/>
        <w:tab/>
        <w:tab/>
        <w:tab/>
        <w:t>No Amature. One unit is not the U.S. Military.</w:t>
      </w:r>
    </w:p>
    <w:p>
      <w:r>
        <w:rPr>
          <w:b/>
          <w:u w:val="single"/>
        </w:rPr>
        <w:t>107509</w:t>
      </w:r>
    </w:p>
    <w:p>
      <w:r>
        <w:t xml:space="preserve">12. </w:t>
        <w:tab/>
        <w:tab/>
        <w:tab/>
        <w:tab/>
        <w:tab/>
        <w:tab/>
        <w:tab/>
        <w:tab/>
        <w:tab/>
        <w:tab/>
        <w:tab/>
        <w:t>They carried the M9 Baretta for a decade or more. This is the new sidearm for the U.S. Military. https://www.foxnews.com/tech/meet-the-us-armys-new-pistol</w:t>
      </w:r>
    </w:p>
    <w:p>
      <w:r>
        <w:rPr>
          <w:b/>
          <w:u w:val="single"/>
        </w:rPr>
        <w:t>107510</w:t>
      </w:r>
    </w:p>
    <w:p>
      <w:r>
        <w:t xml:space="preserve">13. </w:t>
        <w:tab/>
        <w:tab/>
        <w:tab/>
        <w:tab/>
        <w:tab/>
        <w:tab/>
        <w:tab/>
        <w:tab/>
        <w:tab/>
        <w:tab/>
        <w:tab/>
        <w:t>*amateur  You said the US military doesn't use Glocks, and you are wrong.</w:t>
      </w:r>
    </w:p>
    <w:p>
      <w:r>
        <w:rPr>
          <w:b/>
          <w:u w:val="single"/>
        </w:rPr>
        <w:t>107511</w:t>
      </w:r>
    </w:p>
    <w:p>
      <w:r>
        <w:t>1. A nigger with a Yid name. What could possibly go wrong.</w:t>
      </w:r>
    </w:p>
    <w:p>
      <w:r>
        <w:rPr>
          <w:b/>
          <w:u w:val="single"/>
        </w:rPr>
        <w:t>107512</w:t>
      </w:r>
    </w:p>
    <w:p>
      <w:r>
        <w:t>1. RT LionelMedia    Look at her. No, seriously. What do you see? Better yet, what don’t you see? https://www.mrctv.org/blog/georgetown-professor-calls-castrate-white-mens-corpses-and-feed-them-swine …  https://twitter.com/LionelMedia/status/1047421066275172353</w:t>
      </w:r>
    </w:p>
    <w:p>
      <w:r>
        <w:rPr>
          <w:b/>
          <w:u w:val="single"/>
        </w:rPr>
        <w:t>107513</w:t>
      </w:r>
    </w:p>
    <w:p>
      <w:r>
        <w:t xml:space="preserve">2. </w:t>
        <w:tab/>
        <w:t>Will this liberal cunt keep her job... of course.  This is common practice among these (((universities)))</w:t>
      </w:r>
    </w:p>
    <w:p>
      <w:r>
        <w:rPr>
          <w:b/>
          <w:u w:val="single"/>
        </w:rPr>
        <w:t>107514</w:t>
      </w:r>
    </w:p>
    <w:p>
      <w:r>
        <w:t>1. #metoo tramp. Agent of Satan.</w:t>
      </w:r>
    </w:p>
    <w:p>
      <w:r>
        <w:rPr>
          <w:b/>
          <w:u w:val="single"/>
        </w:rPr>
        <w:t>107515</w:t>
      </w:r>
    </w:p>
    <w:p>
      <w:r>
        <w:t xml:space="preserve">2. </w:t>
        <w:tab/>
        <w:t>she is a no talent liberal retarded cunt</w:t>
      </w:r>
    </w:p>
    <w:p>
      <w:r>
        <w:rPr>
          <w:b/>
          <w:u w:val="single"/>
        </w:rPr>
        <w:t>107516</w:t>
      </w:r>
    </w:p>
    <w:p>
      <w:r>
        <w:t>1. Van Hollen: Trump 'Belittling' Sexual Assault Survivors During Kavanaugh Battle 'Energized' Dems | Breitbart   https://kek.gg/u/DFnd</w:t>
      </w:r>
    </w:p>
    <w:p>
      <w:r>
        <w:rPr>
          <w:b/>
          <w:u w:val="single"/>
        </w:rPr>
        <w:t>107517</w:t>
      </w:r>
    </w:p>
    <w:p>
      <w:r>
        <w:t xml:space="preserve">2. </w:t>
        <w:tab/>
        <w:t>Who the hell is Van Hollen? ...I'm confused...I thought it said Van Halen...rock on!!!</w:t>
      </w:r>
    </w:p>
    <w:p>
      <w:r>
        <w:rPr>
          <w:b/>
          <w:u w:val="single"/>
        </w:rPr>
        <w:t>107518</w:t>
      </w:r>
    </w:p>
    <w:p>
      <w:r>
        <w:t xml:space="preserve">3. </w:t>
        <w:tab/>
        <w:tab/>
        <w:t>Van Hollen is one the the retarded politicians from Maryland.</w:t>
      </w:r>
    </w:p>
    <w:p>
      <w:r>
        <w:rPr>
          <w:b/>
          <w:u w:val="single"/>
        </w:rPr>
        <w:t>107519</w:t>
      </w:r>
    </w:p>
    <w:p>
      <w:r>
        <w:t>1. TRUMP: ‘HILLARY NEVER GOT IT. THAT’S WHY SHE LOST’   https://www.breitbart.com/big-government/2018/10/09/donald-trump-fires-back-clinton-hillary-never-got-thats-why-she-lost/</w:t>
      </w:r>
    </w:p>
    <w:p>
      <w:r>
        <w:rPr>
          <w:b/>
          <w:u w:val="single"/>
        </w:rPr>
        <w:t>107520</w:t>
      </w:r>
    </w:p>
    <w:p>
      <w:r>
        <w:t xml:space="preserve">2. </w:t>
        <w:tab/>
        <w:t>HILLARY NEVER GOT IT !!   THAT IS WHY SHE LOST !!    CUNT CLINTON NEEDS TO SHUT THE FUCK UP !!</w:t>
      </w:r>
    </w:p>
    <w:p>
      <w:r>
        <w:rPr>
          <w:b/>
          <w:u w:val="single"/>
        </w:rPr>
        <w:t>107521</w:t>
      </w:r>
    </w:p>
    <w:p>
      <w:r>
        <w:t>1. There's a reason why DEATH is the penalty for TREASON   HE is the reason that Steve Scalise  got shot and nearly killed while playing baseball - HE is the reason we have riots and lawlessness on our street   But, he's to big of a pussy to get his own hands dirty   Alec Baldwin stands with Antifa</w:t>
      </w:r>
    </w:p>
    <w:p>
      <w:r>
        <w:rPr>
          <w:b/>
          <w:u w:val="single"/>
        </w:rPr>
        <w:t>107522</w:t>
      </w:r>
    </w:p>
    <w:p>
      <w:r>
        <w:t xml:space="preserve">2. </w:t>
        <w:tab/>
        <w:t>It never fails to astound me why (so called) CELEBS use Politics as a "LOOK AT ME I'M STILL SIGNIFICANT, TOOL!"  If our president decides to get rid of all the retarded people in the U.S., Baldwin will be the first one to go, followed by Cher, Streep, Swift +++!</w:t>
      </w:r>
    </w:p>
    <w:p>
      <w:r>
        <w:rPr>
          <w:b/>
          <w:u w:val="single"/>
        </w:rPr>
        <w:t>107523</w:t>
      </w:r>
    </w:p>
    <w:p>
      <w:r>
        <w:t>1.</w:t>
      </w:r>
    </w:p>
    <w:p>
      <w:r>
        <w:rPr>
          <w:b/>
          <w:u w:val="single"/>
        </w:rPr>
        <w:t>107524</w:t>
      </w:r>
    </w:p>
    <w:p>
      <w:r>
        <w:t xml:space="preserve">2. </w:t>
        <w:tab/>
        <w:t>Always been an ugly cunt</w:t>
      </w:r>
    </w:p>
    <w:p>
      <w:r>
        <w:rPr>
          <w:b/>
          <w:u w:val="single"/>
        </w:rPr>
        <w:t>107525</w:t>
      </w:r>
    </w:p>
    <w:p>
      <w:r>
        <w:t>1. Healthy Conversation? Twitter Takes No Action as Louis Farrakhan Calls Jews ‘Termites‘ | Breitbart http://bit.ly/2pXZXIo via @BreitbartNews</w:t>
      </w:r>
    </w:p>
    <w:p>
      <w:r>
        <w:rPr>
          <w:b/>
          <w:u w:val="single"/>
        </w:rPr>
        <w:t>107526</w:t>
      </w:r>
    </w:p>
    <w:p>
      <w:r>
        <w:t xml:space="preserve">2. </w:t>
        <w:tab/>
        <w:t>Love to see a nigger bashing the yids,,,,they can't go after a nigger</w:t>
      </w:r>
    </w:p>
    <w:p>
      <w:r>
        <w:rPr>
          <w:b/>
          <w:u w:val="single"/>
        </w:rPr>
        <w:t>107527</w:t>
      </w:r>
    </w:p>
    <w:p>
      <w:r>
        <w:t>1. If you want to attract thousands of #StreetShitters then house them in a cruise ship. San Francisco also provides needles and heroin/fentanyl shooting galleries.   "HOUSE BOAT Controversial plans to house city’s homeless on CRUISE SHIP revealed"   https://www.thesun.co.uk/news/7417731/plan-move-homeless-people-cruise-ship/</w:t>
      </w:r>
    </w:p>
    <w:p>
      <w:r>
        <w:rPr>
          <w:b/>
          <w:u w:val="single"/>
        </w:rPr>
        <w:t>107528</w:t>
      </w:r>
    </w:p>
    <w:p>
      <w:r>
        <w:t xml:space="preserve">2. </w:t>
        <w:tab/>
        <w:t>Toronto should do this, but not for our homeless - use it for the shit flinging, border hopping nigger guests of Justin Turdeau. Anchor it in the middle of Lake Ontario. They can reuse that giant rubber duck from last year, that way it will be easy to hose down when the freeloaders smear it with shit - or just sink the fucker, problem solved.</w:t>
      </w:r>
    </w:p>
    <w:p>
      <w:r>
        <w:rPr>
          <w:b/>
          <w:u w:val="single"/>
        </w:rPr>
        <w:t>107529</w:t>
      </w:r>
    </w:p>
    <w:p>
      <w:r>
        <w:t>1. Red Wave Rising:   Panicked Schumer Dumps $3 Million into New Jersey   to Save Floundering Bob Menendez   https://www.thegatewaypundit.com/2018/10/red-wave-rising-panicked-schumer-dumps-3-million-into-new-jersey-to-save-floundering-bob-menendez/</w:t>
      </w:r>
    </w:p>
    <w:p>
      <w:r>
        <w:rPr>
          <w:b/>
          <w:u w:val="single"/>
        </w:rPr>
        <w:t>107530</w:t>
      </w:r>
    </w:p>
    <w:p>
      <w:r>
        <w:t xml:space="preserve">2. </w:t>
        <w:tab/>
        <w:t>Pedo pos spic</w:t>
      </w:r>
    </w:p>
    <w:p>
      <w:r>
        <w:rPr>
          <w:b/>
          <w:u w:val="single"/>
        </w:rPr>
        <w:t>107531</w:t>
      </w:r>
    </w:p>
    <w:p>
      <w:r>
        <w:t>1.</w:t>
      </w:r>
    </w:p>
    <w:p>
      <w:r>
        <w:rPr>
          <w:b/>
          <w:u w:val="single"/>
        </w:rPr>
        <w:t>107532</w:t>
      </w:r>
    </w:p>
    <w:p>
      <w:r>
        <w:t xml:space="preserve">2. </w:t>
        <w:tab/>
        <w:t>A long, long time in Prison, Muzzie scum bag!</w:t>
      </w:r>
    </w:p>
    <w:p>
      <w:r>
        <w:rPr>
          <w:b/>
          <w:u w:val="single"/>
        </w:rPr>
        <w:t>107533</w:t>
      </w:r>
    </w:p>
    <w:p>
      <w:r>
        <w:t>1. @Sopwith Are you mad at the fact that someone is calling you out on your gay porn collection?</w:t>
      </w:r>
    </w:p>
    <w:p>
      <w:r>
        <w:rPr>
          <w:b/>
          <w:u w:val="single"/>
        </w:rPr>
        <w:t>107534</w:t>
      </w:r>
    </w:p>
    <w:p>
      <w:r>
        <w:t xml:space="preserve">2. </w:t>
        <w:tab/>
        <w:t>where did you go, transgender? Fag out?</w:t>
      </w:r>
    </w:p>
    <w:p>
      <w:r>
        <w:rPr>
          <w:b/>
          <w:u w:val="single"/>
        </w:rPr>
        <w:t>107535</w:t>
      </w:r>
    </w:p>
    <w:p>
      <w:r>
        <w:t xml:space="preserve">3. </w:t>
        <w:tab/>
        <w:tab/>
        <w:t>Says the man that's a kike and has a computer full of gay porn. Maybe you should be off with your tribesmen to rape little boys now. It's clear you cant handle words so you spam. LMFAO</w:t>
      </w:r>
    </w:p>
    <w:p>
      <w:r>
        <w:rPr>
          <w:b/>
          <w:u w:val="single"/>
        </w:rPr>
        <w:t>107536</w:t>
      </w:r>
    </w:p>
    <w:p>
      <w:r>
        <w:t xml:space="preserve">4. </w:t>
        <w:tab/>
        <w:tab/>
        <w:tab/>
        <w:t>Oh, I thought you fagged out and unfollowed me LOL</w:t>
      </w:r>
    </w:p>
    <w:p>
      <w:r>
        <w:rPr>
          <w:b/>
          <w:u w:val="single"/>
        </w:rPr>
        <w:t>107537</w:t>
      </w:r>
    </w:p>
    <w:p>
      <w:r>
        <w:t xml:space="preserve">5. </w:t>
        <w:tab/>
        <w:tab/>
        <w:tab/>
        <w:tab/>
        <w:t>Aww why do Jews project their feelings and actions onto others? Is it because they dont want to be alone in their degeneracy? How does it feel to know you are the only one that looks for and saves gay porn?</w:t>
      </w:r>
    </w:p>
    <w:p>
      <w:r>
        <w:rPr>
          <w:b/>
          <w:u w:val="single"/>
        </w:rPr>
        <w:t>107538</w:t>
      </w:r>
    </w:p>
    <w:p>
      <w:r>
        <w:t xml:space="preserve">6. </w:t>
        <w:tab/>
        <w:tab/>
        <w:tab/>
        <w:tab/>
        <w:tab/>
        <w:t>I hear ya cryin, nazi faggot LOL</w:t>
      </w:r>
    </w:p>
    <w:p>
      <w:r>
        <w:rPr>
          <w:b/>
          <w:u w:val="single"/>
        </w:rPr>
        <w:t>107539</w:t>
      </w:r>
    </w:p>
    <w:p>
      <w:r>
        <w:t>1. As GAB might be gone forever after this weekend I wanted to take this opportunity to say fuck you rotten pagan motherfuckers. Fuck all of you!   https://www.youtube.com/watch?v=RMsp5cCTJTU</w:t>
      </w:r>
    </w:p>
    <w:p>
      <w:r>
        <w:rPr>
          <w:b/>
          <w:u w:val="single"/>
        </w:rPr>
        <w:t>107540</w:t>
      </w:r>
    </w:p>
    <w:p>
      <w:r>
        <w:t xml:space="preserve">2. </w:t>
        <w:tab/>
        <w:t>fuck you Gab anit going no where pasta nigger</w:t>
      </w:r>
    </w:p>
    <w:p>
      <w:r>
        <w:rPr>
          <w:b/>
          <w:u w:val="single"/>
        </w:rPr>
        <w:t>107541</w:t>
      </w:r>
    </w:p>
    <w:p>
      <w:r>
        <w:t xml:space="preserve">3. </w:t>
        <w:tab/>
        <w:tab/>
        <w:t>Not really. I never started a "Neo-Pagan Question" group. Initially I was just saying "lay off the Christians. Their good people." And was called a kike, pasta nigger and told I wasn't welcome in my own country by neo-pagan degenerates. Fuck you guys,</w:t>
      </w:r>
    </w:p>
    <w:p>
      <w:r>
        <w:rPr>
          <w:b/>
          <w:u w:val="single"/>
        </w:rPr>
        <w:t>107542</w:t>
      </w:r>
    </w:p>
    <w:p>
      <w:r>
        <w:t>1. So the CDC doesn't know what is causing the polio like disease that is paralizing kids!...Better know your shit before you let Big Pharma Pushers  poke your babies with BS Vaccinations! Just Saying!</w:t>
      </w:r>
    </w:p>
    <w:p>
      <w:r>
        <w:rPr>
          <w:b/>
          <w:u w:val="single"/>
        </w:rPr>
        <w:t>107543</w:t>
      </w:r>
    </w:p>
    <w:p>
      <w:r>
        <w:t xml:space="preserve">2. </w:t>
        <w:tab/>
        <w:t>It's a free country my friend, just don't let your carriers go to school with my kids, Thanks.</w:t>
      </w:r>
    </w:p>
    <w:p>
      <w:r>
        <w:rPr>
          <w:b/>
          <w:u w:val="single"/>
        </w:rPr>
        <w:t>107544</w:t>
      </w:r>
    </w:p>
    <w:p>
      <w:r>
        <w:t xml:space="preserve">3. </w:t>
        <w:tab/>
        <w:tab/>
        <w:t>Based on your use of grammar perhaps your children are missing out on an education. Go away redneck</w:t>
      </w:r>
    </w:p>
    <w:p>
      <w:r>
        <w:rPr>
          <w:b/>
          <w:u w:val="single"/>
        </w:rPr>
        <w:t>107545</w:t>
      </w:r>
    </w:p>
    <w:p>
      <w:r>
        <w:t>1. VOTE &amp; RE-POST:   Who will be the first major western  leader to come out of the closet &amp; tell the world their a degenerate faggot ?   Ireland's street shitter of a prime minister doesn't count because no one outside of Ireland has ever heard of him</w:t>
      </w:r>
    </w:p>
    <w:p>
      <w:r>
        <w:rPr>
          <w:b/>
          <w:u w:val="single"/>
        </w:rPr>
        <w:t>107546</w:t>
      </w:r>
    </w:p>
    <w:p>
      <w:r>
        <w:t xml:space="preserve">2. </w:t>
        <w:tab/>
        <w:t>While Mr Mac &amp; Cheese is French, Jizztin TrueDat is a Canadian which makes him pretty homo-erotic by default. Mr Mac &amp; Cheese better start dealing out free handjobs if he wants to compete with TrueDat.</w:t>
      </w:r>
    </w:p>
    <w:p>
      <w:r>
        <w:rPr>
          <w:b/>
          <w:u w:val="single"/>
        </w:rPr>
        <w:t>107547</w:t>
      </w:r>
    </w:p>
    <w:p>
      <w:r>
        <w:t xml:space="preserve">3. </w:t>
        <w:tab/>
        <w:t>This is a tough one. I voted for Trudy but I'm not sure she has the balls to come out.</w:t>
      </w:r>
    </w:p>
    <w:p>
      <w:r>
        <w:rPr>
          <w:b/>
          <w:u w:val="single"/>
        </w:rPr>
        <w:t>107548</w:t>
      </w:r>
    </w:p>
    <w:p>
      <w:r>
        <w:t xml:space="preserve">4. </w:t>
        <w:tab/>
        <w:t>They are both as bent as a nine bob note antway.</w:t>
      </w:r>
    </w:p>
    <w:p>
      <w:r>
        <w:rPr>
          <w:b/>
          <w:u w:val="single"/>
        </w:rPr>
        <w:t>107549</w:t>
      </w:r>
    </w:p>
    <w:p>
      <w:r>
        <w:t xml:space="preserve">5. </w:t>
        <w:tab/>
        <w:t>Who cares !</w:t>
      </w:r>
    </w:p>
    <w:p>
      <w:r>
        <w:rPr>
          <w:b/>
          <w:u w:val="single"/>
        </w:rPr>
        <w:t>107550</w:t>
      </w:r>
    </w:p>
    <w:p>
      <w:r>
        <w:t xml:space="preserve">6. </w:t>
        <w:tab/>
        <w:t>Trudeau is a crying feminist genderless wussie so my take is him Macron is just a gay and old fart pedo toy</w:t>
      </w:r>
    </w:p>
    <w:p>
      <w:r>
        <w:rPr>
          <w:b/>
          <w:u w:val="single"/>
        </w:rPr>
        <w:t>107551</w:t>
      </w:r>
    </w:p>
    <w:p>
      <w:r>
        <w:t xml:space="preserve">7. </w:t>
        <w:tab/>
        <w:t>Even if he never touched a penis Justin Castro is already a faggot.</w:t>
      </w:r>
    </w:p>
    <w:p>
      <w:r>
        <w:rPr>
          <w:b/>
          <w:u w:val="single"/>
        </w:rPr>
        <w:t>107552</w:t>
      </w:r>
    </w:p>
    <w:p>
      <w:r>
        <w:t xml:space="preserve">8. </w:t>
        <w:tab/>
        <w:t>Macron. Definitely.</w:t>
      </w:r>
    </w:p>
    <w:p>
      <w:r>
        <w:rPr>
          <w:b/>
          <w:u w:val="single"/>
        </w:rPr>
        <w:t>107553</w:t>
      </w:r>
    </w:p>
    <w:p>
      <w:r>
        <w:t xml:space="preserve">9. </w:t>
        <w:tab/>
        <w:t>Trudeau won't come out, his electoral success hinges on shitlib catladies lusting after him.</w:t>
      </w:r>
    </w:p>
    <w:p>
      <w:r>
        <w:rPr>
          <w:b/>
          <w:u w:val="single"/>
        </w:rPr>
        <w:t>107554</w:t>
      </w:r>
    </w:p>
    <w:p>
      <w:r>
        <w:t xml:space="preserve">10. </w:t>
        <w:tab/>
        <w:t>Trudeaus false eyelashes are a giveaway.</w:t>
      </w:r>
    </w:p>
    <w:p>
      <w:r>
        <w:rPr>
          <w:b/>
          <w:u w:val="single"/>
        </w:rPr>
        <w:t>107555</w:t>
      </w:r>
    </w:p>
    <w:p>
      <w:r>
        <w:t xml:space="preserve">11. </w:t>
        <w:tab/>
        <w:t>Justin's not gay, his boyfriend is.</w:t>
      </w:r>
    </w:p>
    <w:p>
      <w:r>
        <w:rPr>
          <w:b/>
          <w:u w:val="single"/>
        </w:rPr>
        <w:t>107556</w:t>
      </w:r>
    </w:p>
    <w:p>
      <w:r>
        <w:t xml:space="preserve">12. </w:t>
        <w:tab/>
        <w:tab/>
        <w:t>Peoplefriend!!!!!!!!!!!!!</w:t>
      </w:r>
    </w:p>
    <w:p>
      <w:r>
        <w:rPr>
          <w:b/>
          <w:u w:val="single"/>
        </w:rPr>
        <w:t>107557</w:t>
      </w:r>
    </w:p>
    <w:p>
      <w:r>
        <w:t xml:space="preserve">13. </w:t>
        <w:tab/>
        <w:t>Both as they announce their love for each other &amp; have a civil partnership.</w:t>
      </w:r>
    </w:p>
    <w:p>
      <w:r>
        <w:rPr>
          <w:b/>
          <w:u w:val="single"/>
        </w:rPr>
        <w:t>107558</w:t>
      </w:r>
    </w:p>
    <w:p>
      <w:r>
        <w:t xml:space="preserve">14. </w:t>
        <w:tab/>
        <w:t>Macron, ONLY because he has no children and married his grandmother. Peas in a pod, Trudeau also looks, acts and speaks like a faggot.</w:t>
      </w:r>
    </w:p>
    <w:p>
      <w:r>
        <w:rPr>
          <w:b/>
          <w:u w:val="single"/>
        </w:rPr>
        <w:t>107559</w:t>
      </w:r>
    </w:p>
    <w:p>
      <w:r>
        <w:t xml:space="preserve">15. </w:t>
        <w:tab/>
        <w:t>macron is definitely gay. hence he loves older women.</w:t>
      </w:r>
    </w:p>
    <w:p>
      <w:r>
        <w:rPr>
          <w:b/>
          <w:u w:val="single"/>
        </w:rPr>
        <w:t>107560</w:t>
      </w:r>
    </w:p>
    <w:p>
      <w:r>
        <w:t>1. Lol im not a nigger so im not a ape  😂😂😂😂😂  but can relate to a moli w a gun trying to rape white women</w:t>
      </w:r>
    </w:p>
    <w:p>
      <w:r>
        <w:rPr>
          <w:b/>
          <w:u w:val="single"/>
        </w:rPr>
        <w:t>107561</w:t>
      </w:r>
    </w:p>
    <w:p>
      <w:r>
        <w:t>1. More footage of the twat Rat-face &amp; the pathetic Police at Speakers' corner;   https://www.youtube.com/watch?v=QCIzM8H3MdA</w:t>
      </w:r>
    </w:p>
    <w:p>
      <w:r>
        <w:rPr>
          <w:b/>
          <w:u w:val="single"/>
        </w:rPr>
        <w:t>107562</w:t>
      </w:r>
    </w:p>
    <w:p>
      <w:r>
        <w:t>1. Look at this Nigger Logic   One dumb Slut  Mudshark  =   All White Women want his monkey dick.   LOL</w:t>
      </w:r>
    </w:p>
    <w:p>
      <w:r>
        <w:rPr>
          <w:b/>
          <w:u w:val="single"/>
        </w:rPr>
        <w:t>107563</w:t>
      </w:r>
    </w:p>
    <w:p>
      <w:r>
        <w:t>2.</w:t>
      </w:r>
    </w:p>
    <w:p>
      <w:r>
        <w:rPr>
          <w:b/>
          <w:u w:val="single"/>
        </w:rPr>
        <w:t>107564</w:t>
      </w:r>
    </w:p>
    <w:p>
      <w:r>
        <w:t xml:space="preserve">3. </w:t>
        <w:tab/>
        <w:tab/>
        <w:t>exactly lol</w:t>
      </w:r>
    </w:p>
    <w:p>
      <w:r>
        <w:rPr>
          <w:b/>
          <w:u w:val="single"/>
        </w:rPr>
        <w:t>107565</w:t>
      </w:r>
    </w:p>
    <w:p>
      <w:r>
        <w:t xml:space="preserve">4. </w:t>
        <w:tab/>
        <w:t>It seems like he's overcompensating for something.</w:t>
      </w:r>
    </w:p>
    <w:p>
      <w:r>
        <w:rPr>
          <w:b/>
          <w:u w:val="single"/>
        </w:rPr>
        <w:t>107566</w:t>
      </w:r>
    </w:p>
    <w:p>
      <w:r>
        <w:t xml:space="preserve">5. </w:t>
        <w:tab/>
        <w:tab/>
        <w:t>I know.  My guess is he has tiny chubby baby monkey penis</w:t>
      </w:r>
    </w:p>
    <w:p>
      <w:r>
        <w:rPr>
          <w:b/>
          <w:u w:val="single"/>
        </w:rPr>
        <w:t>107567</w:t>
      </w:r>
    </w:p>
    <w:p>
      <w:r>
        <w:t xml:space="preserve">6. </w:t>
        <w:tab/>
        <w:tab/>
        <w:t>Oh, is he a JEW niglet?</w:t>
      </w:r>
    </w:p>
    <w:p>
      <w:r>
        <w:rPr>
          <w:b/>
          <w:u w:val="single"/>
        </w:rPr>
        <w:t>107568</w:t>
      </w:r>
    </w:p>
    <w:p>
      <w:r>
        <w:t xml:space="preserve">7. </w:t>
        <w:tab/>
        <w:t>They usually get what we don't want anyway.</w:t>
      </w:r>
    </w:p>
    <w:p>
      <w:r>
        <w:rPr>
          <w:b/>
          <w:u w:val="single"/>
        </w:rPr>
        <w:t>107569</w:t>
      </w:r>
    </w:p>
    <w:p>
      <w:r>
        <w:t xml:space="preserve">8. </w:t>
        <w:tab/>
        <w:t>The phrase 'Once you go black you don't go back' isn't quite right it should be: 'Once you go black you can't go back' as no decent white guy will entertain you especially if you have a little brown bundle of joy so not even a super-cucked guy can pass it off as his!</w:t>
      </w:r>
    </w:p>
    <w:p>
      <w:r>
        <w:rPr>
          <w:b/>
          <w:u w:val="single"/>
        </w:rPr>
        <w:t>107570</w:t>
      </w:r>
    </w:p>
    <w:p>
      <w:r>
        <w:t xml:space="preserve">9. </w:t>
        <w:tab/>
        <w:t>You ain't got any nuts you got a mangina.</w:t>
      </w:r>
    </w:p>
    <w:p>
      <w:r>
        <w:rPr>
          <w:b/>
          <w:u w:val="single"/>
        </w:rPr>
        <w:t>107571</w:t>
      </w:r>
    </w:p>
    <w:p>
      <w:r>
        <w:t xml:space="preserve">10. </w:t>
        <w:tab/>
        <w:t>Iggies another one who can't resist quoting this  .</w:t>
      </w:r>
    </w:p>
    <w:p>
      <w:r>
        <w:rPr>
          <w:b/>
          <w:u w:val="single"/>
        </w:rPr>
        <w:t>107572</w:t>
      </w:r>
    </w:p>
    <w:p>
      <w:r>
        <w:t>1. Ask for directions? Give me a break nigger</w:t>
      </w:r>
    </w:p>
    <w:p>
      <w:r>
        <w:rPr>
          <w:b/>
          <w:u w:val="single"/>
        </w:rPr>
        <w:t>107573</w:t>
      </w:r>
    </w:p>
    <w:p>
      <w:r>
        <w:t>1. So as a Christian you admit your parent religion Judaism preaches Jesus is a nigger now in hell boiling in a cauldron of animal excrement...while your brother religion Islam preaches he was the last holy prophet of God sent to the Jews to warn them to change their evil ways?</w:t>
      </w:r>
    </w:p>
    <w:p>
      <w:r>
        <w:rPr>
          <w:b/>
          <w:u w:val="single"/>
        </w:rPr>
        <w:t>107574</w:t>
      </w:r>
    </w:p>
    <w:p>
      <w:r>
        <w:t>1. Sarah Palin in response to Murkowski voting no on #Kavanaugh</w:t>
      </w:r>
    </w:p>
    <w:p>
      <w:r>
        <w:rPr>
          <w:b/>
          <w:u w:val="single"/>
        </w:rPr>
        <w:t>107575</w:t>
      </w:r>
    </w:p>
    <w:p>
      <w:r>
        <w:t xml:space="preserve">2. </w:t>
        <w:tab/>
        <w:t>Bitch slap the murky cunt</w:t>
      </w:r>
    </w:p>
    <w:p>
      <w:r>
        <w:rPr>
          <w:b/>
          <w:u w:val="single"/>
        </w:rPr>
        <w:t>107576</w:t>
      </w:r>
    </w:p>
    <w:p>
      <w:r>
        <w:t>1. lmao they're just inanimate objects not actual kids nigga you're being retarded again</w:t>
      </w:r>
    </w:p>
    <w:p>
      <w:r>
        <w:rPr>
          <w:b/>
          <w:u w:val="single"/>
        </w:rPr>
        <w:t>107577</w:t>
      </w:r>
    </w:p>
    <w:p>
      <w:r>
        <w:t xml:space="preserve">2. </w:t>
        <w:tab/>
        <w:t>Looks more like IQ 25.</w:t>
      </w:r>
    </w:p>
    <w:p>
      <w:r>
        <w:rPr>
          <w:b/>
          <w:u w:val="single"/>
        </w:rPr>
        <w:t>107578</w:t>
      </w:r>
    </w:p>
    <w:p>
      <w:r>
        <w:t>1. 🛑STOP🛑 COMMUNISM IN AMERICA❗️❗️❗️   Dianne SwineStein Has To Go❗️❗️❗️</w:t>
      </w:r>
    </w:p>
    <w:p>
      <w:r>
        <w:rPr>
          <w:b/>
          <w:u w:val="single"/>
        </w:rPr>
        <w:t>107579</w:t>
      </w:r>
    </w:p>
    <w:p>
      <w:r>
        <w:t xml:space="preserve">2. </w:t>
        <w:tab/>
        <w:t>National socialists fought communists. You boomer retarded have no sense of history. You see the word socialist and think that national socialists are like the commie scum that's taken over America.</w:t>
      </w:r>
    </w:p>
    <w:p>
      <w:r>
        <w:rPr>
          <w:b/>
          <w:u w:val="single"/>
        </w:rPr>
        <w:t>107580</w:t>
      </w:r>
    </w:p>
    <w:p>
      <w:r>
        <w:t xml:space="preserve">3. </w:t>
        <w:tab/>
        <w:tab/>
        <w:t>They are complete trash the boomers.</w:t>
      </w:r>
    </w:p>
    <w:p>
      <w:r>
        <w:rPr>
          <w:b/>
          <w:u w:val="single"/>
        </w:rPr>
        <w:t>107581</w:t>
      </w:r>
    </w:p>
    <w:p>
      <w:r>
        <w:t xml:space="preserve">4. </w:t>
        <w:tab/>
        <w:tab/>
        <w:t>It sucks because there are some awesome boomers like @lostpassword. Lol</w:t>
      </w:r>
    </w:p>
    <w:p>
      <w:r>
        <w:rPr>
          <w:b/>
          <w:u w:val="single"/>
        </w:rPr>
        <w:t>107582</w:t>
      </w:r>
    </w:p>
    <w:p>
      <w:r>
        <w:t>1. Behead that cunt and be done.</w:t>
      </w:r>
    </w:p>
    <w:p>
      <w:r>
        <w:rPr>
          <w:b/>
          <w:u w:val="single"/>
        </w:rPr>
        <w:t>107583</w:t>
      </w:r>
    </w:p>
    <w:p>
      <w:r>
        <w:t>1. I would handle it just like you. Guys always accept their daughters being mudsharks and I always tell them that if I had a daughter that was a nigger lover, I’d disown her. They act like you have to love her anyway tho if it’s your daughter. Fuck that, you did the right thing.</w:t>
      </w:r>
    </w:p>
    <w:p>
      <w:r>
        <w:rPr>
          <w:b/>
          <w:u w:val="single"/>
        </w:rPr>
        <w:t>107584</w:t>
      </w:r>
    </w:p>
    <w:p>
      <w:r>
        <w:t>1. Writer for the Colbert Show deleted this tweet</w:t>
      </w:r>
    </w:p>
    <w:p>
      <w:r>
        <w:rPr>
          <w:b/>
          <w:u w:val="single"/>
        </w:rPr>
        <w:t>107585</w:t>
      </w:r>
    </w:p>
    <w:p>
      <w:r>
        <w:t xml:space="preserve">2. </w:t>
        <w:tab/>
        <w:t>I doubt very seriously his life is ruined. Please tell that communist cunt she is a moron.</w:t>
      </w:r>
    </w:p>
    <w:p>
      <w:r>
        <w:rPr>
          <w:b/>
          <w:u w:val="single"/>
        </w:rPr>
        <w:t>107586</w:t>
      </w:r>
    </w:p>
    <w:p>
      <w:r>
        <w:t xml:space="preserve">3. </w:t>
        <w:tab/>
        <w:tab/>
        <w:t>I think she will find that her life has been ruined now! Even low for the Colbert show!! LOL</w:t>
      </w:r>
    </w:p>
    <w:p>
      <w:r>
        <w:rPr>
          <w:b/>
          <w:u w:val="single"/>
        </w:rPr>
        <w:t>107587</w:t>
      </w:r>
    </w:p>
    <w:p>
      <w:r>
        <w:t xml:space="preserve">4. </w:t>
        <w:tab/>
        <w:tab/>
        <w:tab/>
        <w:t>We certainly hope. I can honestly say I have never watched that show.</w:t>
      </w:r>
    </w:p>
    <w:p>
      <w:r>
        <w:rPr>
          <w:b/>
          <w:u w:val="single"/>
        </w:rPr>
        <w:t>107588</w:t>
      </w:r>
    </w:p>
    <w:p>
      <w:r>
        <w:t xml:space="preserve">5. </w:t>
        <w:tab/>
        <w:tab/>
        <w:tab/>
        <w:t>We certainly hope. I can honestly say I have never watched that show.</w:t>
      </w:r>
    </w:p>
    <w:p>
      <w:r>
        <w:rPr>
          <w:b/>
          <w:u w:val="single"/>
        </w:rPr>
        <w:t>107589</w:t>
      </w:r>
    </w:p>
    <w:p>
      <w:r>
        <w:t xml:space="preserve">6. </w:t>
        <w:tab/>
        <w:tab/>
        <w:tab/>
        <w:tab/>
        <w:t>Me neither..hope someone will keep us posted on how she is fucked..in great details (not literally..that would be gross!!)</w:t>
      </w:r>
    </w:p>
    <w:p>
      <w:r>
        <w:rPr>
          <w:b/>
          <w:u w:val="single"/>
        </w:rPr>
        <w:t>107590</w:t>
      </w:r>
    </w:p>
    <w:p>
      <w:r>
        <w:t xml:space="preserve">7. </w:t>
        <w:tab/>
        <w:tab/>
        <w:tab/>
        <w:tab/>
        <w:tab/>
        <w:t>Yes.</w:t>
      </w:r>
    </w:p>
    <w:p>
      <w:r>
        <w:rPr>
          <w:b/>
          <w:u w:val="single"/>
        </w:rPr>
        <w:t>107591</w:t>
      </w:r>
    </w:p>
    <w:p>
      <w:r>
        <w:t xml:space="preserve">8. </w:t>
        <w:tab/>
        <w:tab/>
        <w:t>“... I’m just glad we ruined our lives.”  Fixed that for ya.</w:t>
      </w:r>
    </w:p>
    <w:p>
      <w:r>
        <w:rPr>
          <w:b/>
          <w:u w:val="single"/>
        </w:rPr>
        <w:t>107592</w:t>
      </w:r>
    </w:p>
    <w:p>
      <w:r>
        <w:t xml:space="preserve">9. </w:t>
        <w:tab/>
        <w:tab/>
        <w:tab/>
        <w:t>Yeah, I almost wish I still used twitter, so I could post exactly that back to her...almost...</w:t>
      </w:r>
    </w:p>
    <w:p>
      <w:r>
        <w:rPr>
          <w:b/>
          <w:u w:val="single"/>
        </w:rPr>
        <w:t>107593</w:t>
      </w:r>
    </w:p>
    <w:p>
      <w:r>
        <w:t xml:space="preserve">10. </w:t>
        <w:tab/>
        <w:tab/>
        <w:t>It’s people like Ariel that are destroying this Country and others!</w:t>
      </w:r>
    </w:p>
    <w:p>
      <w:r>
        <w:rPr>
          <w:b/>
          <w:u w:val="single"/>
        </w:rPr>
        <w:t>107594</w:t>
      </w:r>
    </w:p>
    <w:p>
      <w:r>
        <w:t xml:space="preserve">11. </w:t>
        <w:tab/>
        <w:tab/>
        <w:tab/>
        <w:t>Willful Sedition</w:t>
      </w:r>
    </w:p>
    <w:p>
      <w:r>
        <w:rPr>
          <w:b/>
          <w:u w:val="single"/>
        </w:rPr>
        <w:t>107595</w:t>
      </w:r>
    </w:p>
    <w:p>
      <w:r>
        <w:t xml:space="preserve">12. </w:t>
        <w:tab/>
        <w:tab/>
        <w:t>He just got seated on the highest court in the land which is the ultimate goal of all good judges and helped to further expose the left for what they are. I'm thinking he's pretty pleased with the outcome as a whole and considers the fight well worth it. But that's just me.</w:t>
      </w:r>
    </w:p>
    <w:p>
      <w:r>
        <w:rPr>
          <w:b/>
          <w:u w:val="single"/>
        </w:rPr>
        <w:t>107596</w:t>
      </w:r>
    </w:p>
    <w:p>
      <w:r>
        <w:t xml:space="preserve">13. </w:t>
        <w:tab/>
        <w:tab/>
        <w:tab/>
        <w:t>I'd say you are correct.</w:t>
      </w:r>
    </w:p>
    <w:p>
      <w:r>
        <w:rPr>
          <w:b/>
          <w:u w:val="single"/>
        </w:rPr>
        <w:t>107597</w:t>
      </w:r>
    </w:p>
    <w:p>
      <w:r>
        <w:t xml:space="preserve">14. </w:t>
        <w:tab/>
        <w:tab/>
        <w:t>Let's keep him there. Dems plan on impeaching him &amp; POTUS if they win. They want open borders, illegals to vote,  BOcare, they want their CRUMBS BACK. MAKE AMERICA RED VOTE DEMS OUT OF OFFICE  #WalkAwayFromDemocRATS</w:t>
      </w:r>
    </w:p>
    <w:p>
      <w:r>
        <w:rPr>
          <w:b/>
          <w:u w:val="single"/>
        </w:rPr>
        <w:t>107598</w:t>
      </w:r>
    </w:p>
    <w:p>
      <w:r>
        <w:t xml:space="preserve">15. </w:t>
        <w:tab/>
        <w:tab/>
        <w:tab/>
        <w:t>If they try that, we will have to take off from work, and go to DC to protest, and to let the commiecrats know their lives will be over, literally, if they go through with it.</w:t>
      </w:r>
    </w:p>
    <w:p>
      <w:r>
        <w:rPr>
          <w:b/>
          <w:u w:val="single"/>
        </w:rPr>
        <w:t>107599</w:t>
      </w:r>
    </w:p>
    <w:p>
      <w:r>
        <w:t xml:space="preserve">16. </w:t>
        <w:tab/>
        <w:tab/>
        <w:t>Time to grow up.</w:t>
      </w:r>
    </w:p>
    <w:p>
      <w:r>
        <w:rPr>
          <w:b/>
          <w:u w:val="single"/>
        </w:rPr>
        <w:t>107600</w:t>
      </w:r>
    </w:p>
    <w:p>
      <w:r>
        <w:t xml:space="preserve">17. </w:t>
        <w:tab/>
        <w:tab/>
        <w:tab/>
        <w:t>Communists are incapable of growing up.</w:t>
      </w:r>
    </w:p>
    <w:p>
      <w:r>
        <w:rPr>
          <w:b/>
          <w:u w:val="single"/>
        </w:rPr>
        <w:t>107601</w:t>
      </w:r>
    </w:p>
    <w:p>
      <w:r>
        <w:t xml:space="preserve">18. </w:t>
        <w:tab/>
        <w:tab/>
        <w:t>No you didn’t. Did your hairy liberal snagged toothed ass wake up as a Justice of the Supreme Court today? Nope. That crack ass of yours woke up laying down with the dog that gave you fleas. You can scream, you can wag that soros paid sign high in the air, but guess what, JUSTICE KAVANAUGH WILL STILL BE SITTING ON THE SUPREME COURT...</w:t>
      </w:r>
    </w:p>
    <w:p>
      <w:r>
        <w:rPr>
          <w:b/>
          <w:u w:val="single"/>
        </w:rPr>
        <w:t>107602</w:t>
      </w:r>
    </w:p>
    <w:p>
      <w:r>
        <w:t>19.</w:t>
      </w:r>
    </w:p>
    <w:p>
      <w:r>
        <w:rPr>
          <w:b/>
          <w:u w:val="single"/>
        </w:rPr>
        <w:t>107603</w:t>
      </w:r>
    </w:p>
    <w:p>
      <w:r>
        <w:t>1. Holy shit, Victoria Nuland who overthrew Ukraine at the cost of $8 billion was on shill Rachel Maddow's show.   Bragged about overthrowing Ukraine, bragged about installing "Yats"   Got caught on cell call saying this, Wife of Robert Kagan of PNAC and the rape of Iraq   https://youtu.be/bCZ3xDOkHHw</w:t>
      </w:r>
    </w:p>
    <w:p>
      <w:r>
        <w:rPr>
          <w:b/>
          <w:u w:val="single"/>
        </w:rPr>
        <w:t>107604</w:t>
      </w:r>
    </w:p>
    <w:p>
      <w:r>
        <w:t xml:space="preserve">2. </w:t>
        <w:tab/>
        <w:t>Wow if you follow this loser..... You should just end it..... Ppl that spread retarded lies are not fit to breathe.... Muted biotch!</w:t>
      </w:r>
    </w:p>
    <w:p>
      <w:r>
        <w:rPr>
          <w:b/>
          <w:u w:val="single"/>
        </w:rPr>
        <w:t>107605</w:t>
      </w:r>
    </w:p>
    <w:p>
      <w:r>
        <w:t>1. If ever someone wants to bring up feminist talking points to you, just bring up this pic and tell them "STFU pic related":</w:t>
      </w:r>
    </w:p>
    <w:p>
      <w:r>
        <w:rPr>
          <w:b/>
          <w:u w:val="single"/>
        </w:rPr>
        <w:t>107606</w:t>
      </w:r>
    </w:p>
    <w:p>
      <w:r>
        <w:t xml:space="preserve">2. </w:t>
        <w:tab/>
        <w:t>#RunAway</w:t>
      </w:r>
    </w:p>
    <w:p>
      <w:r>
        <w:rPr>
          <w:b/>
          <w:u w:val="single"/>
        </w:rPr>
        <w:t>107607</w:t>
      </w:r>
    </w:p>
    <w:p>
      <w:r>
        <w:t xml:space="preserve">3. </w:t>
        <w:tab/>
        <w:tab/>
        <w:t>When I see ugly retarded leftist like them, that's what I do, I run for my life!</w:t>
      </w:r>
    </w:p>
    <w:p>
      <w:r>
        <w:rPr>
          <w:b/>
          <w:u w:val="single"/>
        </w:rPr>
        <w:t>107608</w:t>
      </w:r>
    </w:p>
    <w:p>
      <w:r>
        <w:t>1. I'm a transgender CIRCUS FREAK!!   Any hot guys wanna eat my pussy??</w:t>
      </w:r>
    </w:p>
    <w:p>
      <w:r>
        <w:rPr>
          <w:b/>
          <w:u w:val="single"/>
        </w:rPr>
        <w:t>107609</w:t>
      </w:r>
    </w:p>
    <w:p>
      <w:r>
        <w:t xml:space="preserve">2. </w:t>
        <w:tab/>
        <w:t>Uhm ... no.</w:t>
      </w:r>
    </w:p>
    <w:p>
      <w:r>
        <w:rPr>
          <w:b/>
          <w:u w:val="single"/>
        </w:rPr>
        <w:t>107610</w:t>
      </w:r>
    </w:p>
    <w:p>
      <w:r>
        <w:t xml:space="preserve">3. </w:t>
        <w:tab/>
        <w:tab/>
        <w:t>I don't want you anyway, you old stupid faggot</w:t>
      </w:r>
    </w:p>
    <w:p>
      <w:r>
        <w:rPr>
          <w:b/>
          <w:u w:val="single"/>
        </w:rPr>
        <w:t>107611</w:t>
      </w:r>
    </w:p>
    <w:p>
      <w:r>
        <w:t>1. So I decided I'm pretty much over twitter. I think I'm going to go full retard and drive it till the wheels fall off.</w:t>
      </w:r>
    </w:p>
    <w:p>
      <w:r>
        <w:rPr>
          <w:b/>
          <w:u w:val="single"/>
        </w:rPr>
        <w:t>107612</w:t>
      </w:r>
    </w:p>
    <w:p>
      <w:r>
        <w:t xml:space="preserve">2. </w:t>
        <w:tab/>
        <w:t>🤦 you never go full retard 😂</w:t>
      </w:r>
    </w:p>
    <w:p>
      <w:r>
        <w:rPr>
          <w:b/>
          <w:u w:val="single"/>
        </w:rPr>
        <w:t>107613</w:t>
      </w:r>
    </w:p>
    <w:p>
      <w:r>
        <w:t xml:space="preserve">3. </w:t>
        <w:tab/>
        <w:tab/>
        <w:t>I'm a calculating woman with some time on my hands DANGEROUS! I'm planning to keep it up till the midterms then troll so hard I get kicked off after the red tsunami</w:t>
      </w:r>
    </w:p>
    <w:p>
      <w:r>
        <w:rPr>
          <w:b/>
          <w:u w:val="single"/>
        </w:rPr>
        <w:t>107614</w:t>
      </w:r>
    </w:p>
    <w:p>
      <w:r>
        <w:t>1. Did This Flat-Earth Guy Has Ran out of Meds And Went Full Retard on CoolHardLogic?   https://www.youtube.com/watch?v=hAmk660CWB4</w:t>
      </w:r>
    </w:p>
    <w:p>
      <w:r>
        <w:rPr>
          <w:b/>
          <w:u w:val="single"/>
        </w:rPr>
        <w:t>107615</w:t>
      </w:r>
    </w:p>
    <w:p>
      <w:r>
        <w:t xml:space="preserve">2. </w:t>
        <w:tab/>
        <w:t>Now someone tell me these guy's aren't stealth poes trolling atheists.</w:t>
      </w:r>
    </w:p>
    <w:p>
      <w:r>
        <w:rPr>
          <w:b/>
          <w:u w:val="single"/>
        </w:rPr>
        <w:t>107616</w:t>
      </w:r>
    </w:p>
    <w:p>
      <w:r>
        <w:t>1. You are obviously just retarded my dude. If you want to toss aside all help in this fight then that is on you. But if you do then you lose. So have fun losing.</w:t>
      </w:r>
    </w:p>
    <w:p>
      <w:r>
        <w:rPr>
          <w:b/>
          <w:u w:val="single"/>
        </w:rPr>
        <w:t>107617</w:t>
      </w:r>
    </w:p>
    <w:p>
      <w:r>
        <w:t>1. California: Pro-Choice activist proudly breaks world record by getting her 27th abortion https://worldnewsdailyreport.com/california-pro-choice-activist-proudly-breaks-world-record-by-getting-her-27th-abortion/</w:t>
      </w:r>
    </w:p>
    <w:p>
      <w:r>
        <w:rPr>
          <w:b/>
          <w:u w:val="single"/>
        </w:rPr>
        <w:t>107618</w:t>
      </w:r>
    </w:p>
    <w:p>
      <w:r>
        <w:t xml:space="preserve">2. </w:t>
        <w:tab/>
        <w:t>Well, I'm certainly proud that our gene pool can move on without her … contribution.</w:t>
      </w:r>
    </w:p>
    <w:p>
      <w:r>
        <w:rPr>
          <w:b/>
          <w:u w:val="single"/>
        </w:rPr>
        <w:t>107619</w:t>
      </w:r>
    </w:p>
    <w:p>
      <w:r>
        <w:t xml:space="preserve">3. </w:t>
        <w:tab/>
        <w:tab/>
        <w:t>Show people who this fool chick is.    Makes the points easier to make .</w:t>
      </w:r>
    </w:p>
    <w:p>
      <w:r>
        <w:rPr>
          <w:b/>
          <w:u w:val="single"/>
        </w:rPr>
        <w:t>107620</w:t>
      </w:r>
    </w:p>
    <w:p>
      <w:r>
        <w:t xml:space="preserve">4. </w:t>
        <w:tab/>
        <w:tab/>
        <w:tab/>
        <w:t>😮 wow —congrats you cold hearted bitch!   🤞 I Hope those 27 fetus go to stem cell research and become self aware.   After reunion to exact their revenge on their would be mother by putting a hi powered vacuum on her 💀 skull to suck her brains 🧠 out!   Mortal Kombat Fatality!</w:t>
      </w:r>
    </w:p>
    <w:p>
      <w:r>
        <w:rPr>
          <w:b/>
          <w:u w:val="single"/>
        </w:rPr>
        <w:t>107621</w:t>
      </w:r>
    </w:p>
    <w:p>
      <w:r>
        <w:t xml:space="preserve">5. </w:t>
        <w:tab/>
        <w:tab/>
        <w:tab/>
        <w:tab/>
        <w:t>burn in hell you retarded moron</w:t>
      </w:r>
    </w:p>
    <w:p>
      <w:r>
        <w:rPr>
          <w:b/>
          <w:u w:val="single"/>
        </w:rPr>
        <w:t>107622</w:t>
      </w:r>
    </w:p>
    <w:p>
      <w:r>
        <w:t>1. We Will Never Allow UK to Choose Immigration Policy, Says EU Brexit Boss   The European Parliament’s Brexit coordinator has said he will “never” allow the UK to control its own borders, claiming a system based on allowing in professionals and people with the skills the nation needs amounts to “discrimination”.  Ranting before MEPs on Tuesday, arch-liberal and federalist Guy Verhofstadt also personally attacked senior members of the Tory Party and rejected proposals from leadership favourite Boris Johnson to extend the Article 50 process.   He claimed that “enough mess has been created” by Brexit already, adding “let’s stop it”, before deploring the actions of the Conservative Party in recent weeks as “insane”.   On Tuesday, home secretary Sajid Javid announced plans to prioritise immigrants’ skills, rather than their country of origin, in a post-Brexit shake-up of the visa system and immigration.   The government claimed the move would bring down numbers by capping unskilled migration. However, critics said numbers could go up as more skilled migrants would be allowed in as businesses would be handed more power.   Mr Verhofstadt rejected the proposals outright, insisting the bloc “will never accept discrimination based on skills and nationality, as Mr Javid this morning proposed”.   On Brexit, we will never accept discrimination based on skills and nationality. We will never accept an extension on article 50. Enough mess has been created by Brexit. Let's stop it! We will never undermine the principles of our Union to rescue the Tory party   Launching an extraordinary attack on senior Conservatives, he continued: “When you see these insane notions of some Tory politicians of the last days: Boris Johnson, his latest invention, you have seen that?   “He will solve the problem by building a bridge between the UK mainland and Ireland. Mr Boris Johnson is more known for burning bridges than for building bridges!   “Then there’s Mr Rees-Mogg who’s saying ‘yeah, I have the proposals for the future of Brexit, ordinary citizens and their savings can be secure after Brexit!’ and in the meantime he’s opening for himself an investment fund in Ireland, to transfer his money to Ireland.”   He added: “Jeremy Hunt, who is comparing the European Union with the Soviet Union. But in his case that is not so abnormal: he has once even confused Japan with China. This is not the first time this is happening.   “The previous time he was insulting his wife, but this time it’s something far more different: he’s insulting not us, but millions of ordinary citizens who have lived under Soviet rule for so long.   “That is, in fact, a point on which he has to apologise, I think because we cannot take it as such a thing he said.”   https://www.breitbart.com/london/2018/10/03/we-will-never-allow-uk-choose-immigration-policy-says-eu-parliament-brexit-boss/</w:t>
      </w:r>
    </w:p>
    <w:p>
      <w:r>
        <w:rPr>
          <w:b/>
          <w:u w:val="single"/>
        </w:rPr>
        <w:t>107623</w:t>
      </w:r>
    </w:p>
    <w:p>
      <w:r>
        <w:t xml:space="preserve">2. </w:t>
        <w:tab/>
        <w:t>Kill the EU before (((they))) kill you . . . &amp; get rid of the stupid twat May; wake up Europe before you put your history to sleep forever.</w:t>
      </w:r>
    </w:p>
    <w:p>
      <w:r>
        <w:rPr>
          <w:b/>
          <w:u w:val="single"/>
        </w:rPr>
        <w:t>107624</w:t>
      </w:r>
    </w:p>
    <w:p>
      <w:r>
        <w:t xml:space="preserve">3. </w:t>
        <w:tab/>
        <w:tab/>
        <w:t>Prost !</w:t>
      </w:r>
    </w:p>
    <w:p>
      <w:r>
        <w:rPr>
          <w:b/>
          <w:u w:val="single"/>
        </w:rPr>
        <w:t>107625</w:t>
      </w:r>
    </w:p>
    <w:p>
      <w:r>
        <w:t>1. https://www.washingtontimes.com/news/2018/oct/14/ted-wheeler-portland-mayor-stands-decision-allow-a/</w:t>
      </w:r>
    </w:p>
    <w:p>
      <w:r>
        <w:rPr>
          <w:b/>
          <w:u w:val="single"/>
        </w:rPr>
        <w:t>107626</w:t>
      </w:r>
    </w:p>
    <w:p>
      <w:r>
        <w:t xml:space="preserve">2. </w:t>
        <w:tab/>
        <w:t>where Im from ours would not even THINK about doing that and if they did it would not be very medically cost effective  for them to do so. usually if they do it once they have zero  chance of doing it again.  this applies to all officials.. Hillbilly areas do not stand for that kind of foolishness</w:t>
      </w:r>
    </w:p>
    <w:p>
      <w:r>
        <w:rPr>
          <w:b/>
          <w:u w:val="single"/>
        </w:rPr>
        <w:t>107627</w:t>
      </w:r>
    </w:p>
    <w:p>
      <w:r>
        <w:t>1. I’m 49 when we fought people died for their flag not just in on the streets in their homes at work places, we know in Northern Ireland how when this starts there’s no going back I’ve seen people lose their lives for their flag. The mainland U.K. is infected with leftists and liberals and a couple of percent Muslim. Brexit is our goal atm.</w:t>
      </w:r>
    </w:p>
    <w:p>
      <w:r>
        <w:rPr>
          <w:b/>
          <w:u w:val="single"/>
        </w:rPr>
        <w:t>107628</w:t>
      </w:r>
    </w:p>
    <w:p>
      <w:r>
        <w:t xml:space="preserve">2. </w:t>
        <w:tab/>
        <w:t>As an American observer of the UK....I see Scotland breaking away first....and then the inevitable united Ireland....The UK will only be of England and Wales</w:t>
      </w:r>
    </w:p>
    <w:p>
      <w:r>
        <w:rPr>
          <w:b/>
          <w:u w:val="single"/>
        </w:rPr>
        <w:t>107629</w:t>
      </w:r>
    </w:p>
    <w:p>
      <w:r>
        <w:t xml:space="preserve">3. </w:t>
        <w:tab/>
        <w:tab/>
        <w:t>Yea yea yea you ever been here? What they gonna do with 1 million Protestant unionists and the ROI can’t afford us same goes for Scotland. Pipe dreams I live near the border and it’s being blown out of all proportion ffs</w:t>
      </w:r>
    </w:p>
    <w:p>
      <w:r>
        <w:rPr>
          <w:b/>
          <w:u w:val="single"/>
        </w:rPr>
        <w:t>107630</w:t>
      </w:r>
    </w:p>
    <w:p>
      <w:r>
        <w:t xml:space="preserve">4. </w:t>
        <w:tab/>
        <w:tab/>
        <w:tab/>
        <w:t>We have a plant in NI....I visit there often</w:t>
      </w:r>
    </w:p>
    <w:p>
      <w:r>
        <w:rPr>
          <w:b/>
          <w:u w:val="single"/>
        </w:rPr>
        <w:t>107631</w:t>
      </w:r>
    </w:p>
    <w:p>
      <w:r>
        <w:t xml:space="preserve">5. </w:t>
        <w:tab/>
        <w:tab/>
        <w:tab/>
        <w:tab/>
        <w:t>I find this with the occasional American visitor to Northern Ireland, they’ve always got ancestors so that makes them Irish really 😆 (even though they might actually be Ulster Scots Protestant)but like Obama they like to tell us what’s gonna happen in brexit or the GFA and we just laugh and 🤦‍♂️</w:t>
      </w:r>
    </w:p>
    <w:p>
      <w:r>
        <w:rPr>
          <w:b/>
          <w:u w:val="single"/>
        </w:rPr>
        <w:t>107632</w:t>
      </w:r>
    </w:p>
    <w:p>
      <w:r>
        <w:t xml:space="preserve">6. </w:t>
        <w:tab/>
        <w:tab/>
        <w:tab/>
        <w:tab/>
        <w:tab/>
        <w:t>I am a Protestant of English and German stock</w:t>
      </w:r>
    </w:p>
    <w:p>
      <w:r>
        <w:rPr>
          <w:b/>
          <w:u w:val="single"/>
        </w:rPr>
        <w:t>107633</w:t>
      </w:r>
    </w:p>
    <w:p>
      <w:r>
        <w:t xml:space="preserve">7. </w:t>
        <w:tab/>
        <w:tab/>
        <w:tab/>
        <w:tab/>
        <w:tab/>
        <w:tab/>
        <w:t>😂 never American ffs little cunt loves his German though. You’d go well in the Republic of Ireland they were Hitler fanboys too in the war.</w:t>
      </w:r>
    </w:p>
    <w:p>
      <w:r>
        <w:rPr>
          <w:b/>
          <w:u w:val="single"/>
        </w:rPr>
        <w:t>107634</w:t>
      </w:r>
    </w:p>
    <w:p>
      <w:r>
        <w:t>1. They lost then there children came to England to get away from evil like the rest of the worlds run from traitor and run in to the arms of god army not the royal Zionism to hard cunt like my grandad and nan's that was not jews or any other religions just cockney s</w:t>
      </w:r>
    </w:p>
    <w:p>
      <w:r>
        <w:rPr>
          <w:b/>
          <w:u w:val="single"/>
        </w:rPr>
        <w:t>107635</w:t>
      </w:r>
    </w:p>
    <w:p>
      <w:r>
        <w:t>1. Is Tommy Robinson?</w:t>
      </w:r>
    </w:p>
    <w:p>
      <w:r>
        <w:rPr>
          <w:b/>
          <w:u w:val="single"/>
        </w:rPr>
        <w:t>107636</w:t>
      </w:r>
    </w:p>
    <w:p>
      <w:r>
        <w:t xml:space="preserve">2. </w:t>
        <w:tab/>
        <w:t>Muslims = Globalists. Muslims must be completely removed from all western countries. The "Prophet" Muhammad was an illiterate cunt that like to tell a lot of big lies.</w:t>
      </w:r>
    </w:p>
    <w:p>
      <w:r>
        <w:rPr>
          <w:b/>
          <w:u w:val="single"/>
        </w:rPr>
        <w:t>107637</w:t>
      </w:r>
    </w:p>
    <w:p>
      <w:r>
        <w:t>1. Cows are female, you're the faggot with your head in the fence</w:t>
      </w:r>
    </w:p>
    <w:p>
      <w:r>
        <w:rPr>
          <w:b/>
          <w:u w:val="single"/>
        </w:rPr>
        <w:t>107638</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107639</w:t>
      </w:r>
    </w:p>
    <w:p>
      <w:r>
        <w:t xml:space="preserve">2. </w:t>
        <w:tab/>
        <w:t>Simply another case of "Black Victimization Mentality".  She couldn't possibly do  anything wrong when there is a problem because she is a Black victim of racism.  She used the word Chink which is synonymous with the word Nigger but she doesn't get that.   When in doubt play the race card.</w:t>
      </w:r>
    </w:p>
    <w:p>
      <w:r>
        <w:rPr>
          <w:b/>
          <w:u w:val="single"/>
        </w:rPr>
        <w:t>107640</w:t>
      </w:r>
    </w:p>
    <w:p>
      <w:r>
        <w:t>1. LIBTARD MEME BOMB   a meme pak assault against libtards   https://www.bitchute.com/video/cjAyE1APfoMG/   #altright #whitegenocide #freespeech #trudeau #trump #bernier #whitenationalism  https://www.bitchute.com/channel/aryanh8/</w:t>
      </w:r>
    </w:p>
    <w:p>
      <w:r>
        <w:rPr>
          <w:b/>
          <w:u w:val="single"/>
        </w:rPr>
        <w:t>107641</w:t>
      </w:r>
    </w:p>
    <w:p>
      <w:r>
        <w:t xml:space="preserve">2. </w:t>
        <w:tab/>
        <w:t>Is the niglet stabbing the faggot before or after the faggot rapes him?</w:t>
      </w:r>
    </w:p>
    <w:p>
      <w:r>
        <w:rPr>
          <w:b/>
          <w:u w:val="single"/>
        </w:rPr>
        <w:t>107642</w:t>
      </w:r>
    </w:p>
    <w:p>
      <w:r>
        <w:t>1. Fox News Network's History Lesson About Defeating Communist Japan In World War II   https://www.youtube.com/watch?v=s45mtoq92Vs</w:t>
      </w:r>
    </w:p>
    <w:p>
      <w:r>
        <w:rPr>
          <w:b/>
          <w:u w:val="single"/>
        </w:rPr>
        <w:t>107643</w:t>
      </w:r>
    </w:p>
    <w:p>
      <w:r>
        <w:t xml:space="preserve">2. </w:t>
        <w:tab/>
        <w:t>Communist Japan?? WTF are these people smoking? They are literally lying about Japan now. They are rewriting history right before our eyes!</w:t>
      </w:r>
    </w:p>
    <w:p>
      <w:r>
        <w:rPr>
          <w:b/>
          <w:u w:val="single"/>
        </w:rPr>
        <w:t>107644</w:t>
      </w:r>
    </w:p>
    <w:p>
      <w:r>
        <w:t xml:space="preserve">3. </w:t>
        <w:tab/>
        <w:tab/>
        <w:t>3 People from Fox News Went Full Retard Or Something?</w:t>
      </w:r>
    </w:p>
    <w:p>
      <w:r>
        <w:rPr>
          <w:b/>
          <w:u w:val="single"/>
        </w:rPr>
        <w:t>107645</w:t>
      </w:r>
    </w:p>
    <w:p>
      <w:r>
        <w:t xml:space="preserve">4. </w:t>
        <w:tab/>
        <w:tab/>
        <w:tab/>
        <w:t>Fox only allows retards now, I check in once in a blue moon and OMG,  all retards, even Lou sounds retarded....</w:t>
      </w:r>
    </w:p>
    <w:p>
      <w:r>
        <w:rPr>
          <w:b/>
          <w:u w:val="single"/>
        </w:rPr>
        <w:t>107646</w:t>
      </w:r>
    </w:p>
    <w:p>
      <w:r>
        <w:t xml:space="preserve">5. </w:t>
        <w:tab/>
        <w:tab/>
        <w:tab/>
        <w:tab/>
        <w:t>tabloid journalism at fox now. all they have are ditzy blondes and long legs</w:t>
      </w:r>
    </w:p>
    <w:p>
      <w:r>
        <w:rPr>
          <w:b/>
          <w:u w:val="single"/>
        </w:rPr>
        <w:t>107647</w:t>
      </w:r>
    </w:p>
    <w:p>
      <w:r>
        <w:t xml:space="preserve">6. </w:t>
        <w:tab/>
        <w:tab/>
        <w:tab/>
        <w:tab/>
        <w:tab/>
        <w:t>the obama romney debate 2012 " get the transcript candy" I thought alright, absolute proof of media collusion real time in front of 60 million people, fox analysis was retarded, have not watched fox since, all TV news is retarded even @OANN is retarded cia mocking bird narrative, check the cameras at rallies, tells you everything.</w:t>
      </w:r>
    </w:p>
    <w:p>
      <w:r>
        <w:rPr>
          <w:b/>
          <w:u w:val="single"/>
        </w:rPr>
        <w:t>107648</w:t>
      </w:r>
    </w:p>
    <w:p>
      <w:r>
        <w:t>1. And the award for biggest troll cunt goes too....</w:t>
      </w:r>
    </w:p>
    <w:p>
      <w:r>
        <w:rPr>
          <w:b/>
          <w:u w:val="single"/>
        </w:rPr>
        <w:t>107649</w:t>
      </w:r>
    </w:p>
    <w:p>
      <w:r>
        <w:t>1. Mike Allen:  ‏Linda Sarsour Asks Muslims To Form "Jihad" Against Trump, Not To Assimilate | Video | RealClearPolitics   https://www.realclearpolitics.com/video/2017/07/06/linda_sarsour_asks_muslims_to_form_jihad_against_trump_not_to_assimilate.html</w:t>
      </w:r>
    </w:p>
    <w:p>
      <w:r>
        <w:rPr>
          <w:b/>
          <w:u w:val="single"/>
        </w:rPr>
        <w:t>107650</w:t>
      </w:r>
    </w:p>
    <w:p>
      <w:r>
        <w:t xml:space="preserve">2. </w:t>
        <w:tab/>
        <w:t>Why in the hell are they not kicking that rag head feckless cunt out of our country?</w:t>
      </w:r>
    </w:p>
    <w:p>
      <w:r>
        <w:rPr>
          <w:b/>
          <w:u w:val="single"/>
        </w:rPr>
        <w:t>107651</w:t>
      </w:r>
    </w:p>
    <w:p>
      <w:r>
        <w:t>1. lol, 2k will stay retarded and never realize why everyone is playing black ops 4 instead of their piece of shit game</w:t>
      </w:r>
    </w:p>
    <w:p>
      <w:r>
        <w:rPr>
          <w:b/>
          <w:u w:val="single"/>
        </w:rPr>
        <w:t>107652</w:t>
      </w:r>
    </w:p>
    <w:p>
      <w:r>
        <w:t>1. The guy responsible for this will   be laughed off the planet !</w:t>
      </w:r>
    </w:p>
    <w:p>
      <w:r>
        <w:rPr>
          <w:b/>
          <w:u w:val="single"/>
        </w:rPr>
        <w:t>107653</w:t>
      </w:r>
    </w:p>
    <w:p>
      <w:r>
        <w:t xml:space="preserve">2. </w:t>
        <w:tab/>
        <w:t>So they’re creating another one of these? ☝🏻</w:t>
      </w:r>
    </w:p>
    <w:p>
      <w:r>
        <w:rPr>
          <w:b/>
          <w:u w:val="single"/>
        </w:rPr>
        <w:t>107654</w:t>
      </w:r>
    </w:p>
    <w:p>
      <w:r>
        <w:t xml:space="preserve">3. </w:t>
        <w:tab/>
        <w:tab/>
        <w:t>I look at the Glass as Half Full, I know a Retard is having a Baby1. The Most important thing about all of this, Whenever You are Having a Bad Day, Just remember "She Has a Gynecologist2"</w:t>
      </w:r>
    </w:p>
    <w:p>
      <w:r>
        <w:rPr>
          <w:b/>
          <w:u w:val="single"/>
        </w:rPr>
        <w:t>107655</w:t>
      </w:r>
    </w:p>
    <w:p>
      <w:r>
        <w:t>1. @OnTheOffensive Is Britain Racist? - YouTube  https://www.youtube.com/watch?v=8DoRjksV9u8</w:t>
      </w:r>
    </w:p>
    <w:p>
      <w:r>
        <w:rPr>
          <w:b/>
          <w:u w:val="single"/>
        </w:rPr>
        <w:t>107656</w:t>
      </w:r>
    </w:p>
    <w:p>
      <w:r>
        <w:t xml:space="preserve">2. </w:t>
        <w:tab/>
        <w:t>Need a picture of their pregnant nigger princess</w:t>
      </w:r>
    </w:p>
    <w:p>
      <w:r>
        <w:rPr>
          <w:b/>
          <w:u w:val="single"/>
        </w:rPr>
        <w:t>107657</w:t>
      </w:r>
    </w:p>
    <w:p>
      <w:r>
        <w:t>1. https://dailycaller.com/2018/10/14/fusion-gps-glenn-simpson-ratcliffe/    LEGAL JEOPARDY.... this Fukin Cunt has been hung out to dry, and should be in Criminal court already.    This is what happens when U have a Keepler elf , that is also compromised.</w:t>
      </w:r>
    </w:p>
    <w:p>
      <w:r>
        <w:rPr>
          <w:b/>
          <w:u w:val="single"/>
        </w:rPr>
        <w:t>107658</w:t>
      </w:r>
    </w:p>
    <w:p>
      <w:r>
        <w:t>1.</w:t>
      </w:r>
    </w:p>
    <w:p>
      <w:r>
        <w:rPr>
          <w:b/>
          <w:u w:val="single"/>
        </w:rPr>
        <w:t>107659</w:t>
      </w:r>
    </w:p>
    <w:p>
      <w:r>
        <w:t xml:space="preserve">2. </w:t>
        <w:tab/>
        <w:t>The retarded scumbag NPC's are not even remotely liberal.  They are all hateful bigots.</w:t>
      </w:r>
    </w:p>
    <w:p>
      <w:r>
        <w:rPr>
          <w:b/>
          <w:u w:val="single"/>
        </w:rPr>
        <w:t>107660</w:t>
      </w:r>
    </w:p>
    <w:p>
      <w:r>
        <w:t>1. Well holy shit.    Blackface - which has for my entire life been held up as quintessential huwhite racism - wasn't invented by Whites.    It was invented by a Jew.   In a movie that was literally about a Jew culturally appropriating jazz.    Once again, the fucking Jews transferred the blame for something they did, to us.   https://www.youtube.com/watch?v=vAAAtqSeRKI</w:t>
      </w:r>
    </w:p>
    <w:p>
      <w:r>
        <w:rPr>
          <w:b/>
          <w:u w:val="single"/>
        </w:rPr>
        <w:t>107661</w:t>
      </w:r>
    </w:p>
    <w:p>
      <w:r>
        <w:t xml:space="preserve">2. </w:t>
        <w:tab/>
        <w:t>Your a little late on this video. its been up for a bit now</w:t>
      </w:r>
    </w:p>
    <w:p>
      <w:r>
        <w:rPr>
          <w:b/>
          <w:u w:val="single"/>
        </w:rPr>
        <w:t>107662</w:t>
      </w:r>
    </w:p>
    <w:p>
      <w:r>
        <w:t xml:space="preserve">3. </w:t>
        <w:tab/>
        <w:tab/>
        <w:t>bye faggot</w:t>
      </w:r>
    </w:p>
    <w:p>
      <w:r>
        <w:rPr>
          <w:b/>
          <w:u w:val="single"/>
        </w:rPr>
        <w:t>107663</w:t>
      </w:r>
    </w:p>
    <w:p>
      <w:r>
        <w:t>1. *calling* here muzzie, muzzie, muzzie  ~~~ PEOPLE OF A CERTAIN CULTURE have no respect for women ( their~ commodities) https://calgaryherald.com/news/local-news/all-party-board-orders-conciliation-harassment-training-for-darshan-kang</w:t>
      </w:r>
    </w:p>
    <w:p>
      <w:r>
        <w:rPr>
          <w:b/>
          <w:u w:val="single"/>
        </w:rPr>
        <w:t>107664</w:t>
      </w:r>
    </w:p>
    <w:p>
      <w:r>
        <w:t xml:space="preserve">2. </w:t>
        <w:tab/>
        <w:t>YUP .... COVERED HEAD TO TOE TO HIDE THE BRUISES</w:t>
      </w:r>
    </w:p>
    <w:p>
      <w:r>
        <w:rPr>
          <w:b/>
          <w:u w:val="single"/>
        </w:rPr>
        <w:t>107665</w:t>
      </w:r>
    </w:p>
    <w:p>
      <w:r>
        <w:t>1. Thank God the talk with the eu has faild fucking good job now get out a walk away and let the European union die we vote 2 year s ago and we want fuck all to do with that nazie cunt no more talks we fuck had with then close the fucking boarders and channel tunnel no more bollocks out out out walk walk and walk to American not fucking China</w:t>
      </w:r>
    </w:p>
    <w:p>
      <w:r>
        <w:rPr>
          <w:b/>
          <w:u w:val="single"/>
        </w:rPr>
        <w:t>107666</w:t>
      </w:r>
    </w:p>
    <w:p>
      <w:r>
        <w:t>1. This is an abolute INSULT to the memory of Diana Princess of Wales!    https://www.dailymail.co.uk/femail/article-6319667/Meghan-Markle-given-nickname-Di-2-members-royal-household.html   Diana was an virginal English ARISTOCRAT when she married in 1981. Meghan is a cheap twice divorced actress from a trailer trash disfunctional family!</w:t>
      </w:r>
    </w:p>
    <w:p>
      <w:r>
        <w:rPr>
          <w:b/>
          <w:u w:val="single"/>
        </w:rPr>
        <w:t>107667</w:t>
      </w:r>
    </w:p>
    <w:p>
      <w:r>
        <w:t xml:space="preserve">2. </w:t>
        <w:tab/>
        <w:t>She's also a NIGGER 🐒🐒</w:t>
      </w:r>
    </w:p>
    <w:p>
      <w:r>
        <w:rPr>
          <w:b/>
          <w:u w:val="single"/>
        </w:rPr>
        <w:t>107668</w:t>
      </w:r>
    </w:p>
    <w:p>
      <w:r>
        <w:t>1. Like i said assumptions makes a bitch look dumb. You don't fucking know me do not put me in categories. And so the fuck what if i am? Just shows you are a dumb cunt for trying to put people on blast.</w:t>
      </w:r>
    </w:p>
    <w:p>
      <w:r>
        <w:rPr>
          <w:b/>
          <w:u w:val="single"/>
        </w:rPr>
        <w:t>107669</w:t>
      </w:r>
    </w:p>
    <w:p>
      <w:r>
        <w:t>1. This is almost as funny as the Trump 2016 election LOL</w:t>
      </w:r>
    </w:p>
    <w:p>
      <w:r>
        <w:rPr>
          <w:b/>
          <w:u w:val="single"/>
        </w:rPr>
        <w:t>107670</w:t>
      </w:r>
    </w:p>
    <w:p>
      <w:r>
        <w:t xml:space="preserve">2. </w:t>
        <w:tab/>
        <w:t>Elections have consequences, but so do actions, that retarded fuck up obama, turned everything he touched into shit. The ONLY good thing to come out of the black Marxists’ reign of incompetence &amp; crime spree was that he brought Trump into politics, lol, now they’re really screwed. All of the lefts angst and misery can be blamed on the “Retaded Megalomaniac Marxist”, watch:  https://youtu.be/HHckZCxdRkA     Payback is a mutherfuckin’ bitch Keyna Boy.</w:t>
      </w:r>
    </w:p>
    <w:p>
      <w:r>
        <w:rPr>
          <w:b/>
          <w:u w:val="single"/>
        </w:rPr>
        <w:t>107671</w:t>
      </w:r>
    </w:p>
    <w:p>
      <w:r>
        <w:t>1. SEE the 'Latest News' heading on the homepage at http://www.wizardwordsmith.weebly.com for details of the October 21 edition of 'Back Tracking' with me on the UK's Riviera FM radio. The show is an "October Hit Songs &amp; Tunes" theme focusing on the 1950s &amp; 1940s &amp; featuring offerings from the likes of Sarah Vaughan (pic); Ella; Crosby; Sinatra &amp; many others.</w:t>
      </w:r>
    </w:p>
    <w:p>
      <w:r>
        <w:rPr>
          <w:b/>
          <w:u w:val="single"/>
        </w:rPr>
        <w:t>107672</w:t>
      </w:r>
    </w:p>
    <w:p>
      <w:r>
        <w:t xml:space="preserve">2. </w:t>
        <w:tab/>
        <w:t>fuckin' nigger</w:t>
      </w:r>
    </w:p>
    <w:p>
      <w:r>
        <w:rPr>
          <w:b/>
          <w:u w:val="single"/>
        </w:rPr>
        <w:t>107673</w:t>
      </w:r>
    </w:p>
    <w:p>
      <w:r>
        <w:t>1.</w:t>
      </w:r>
    </w:p>
    <w:p>
      <w:r>
        <w:rPr>
          <w:b/>
          <w:u w:val="single"/>
        </w:rPr>
        <w:t>107674</w:t>
      </w:r>
    </w:p>
    <w:p>
      <w:r>
        <w:t xml:space="preserve">2. </w:t>
        <w:tab/>
        <w:t>Not in the UK it won't under this government.</w:t>
      </w:r>
    </w:p>
    <w:p>
      <w:r>
        <w:rPr>
          <w:b/>
          <w:u w:val="single"/>
        </w:rPr>
        <w:t>107675</w:t>
      </w:r>
    </w:p>
    <w:p>
      <w:r>
        <w:t xml:space="preserve">3. </w:t>
        <w:tab/>
        <w:tab/>
        <w:t>you never had a thought tho have you? youre just a lil pedo protector arent you</w:t>
      </w:r>
    </w:p>
    <w:p>
      <w:r>
        <w:rPr>
          <w:b/>
          <w:u w:val="single"/>
        </w:rPr>
        <w:t>107676</w:t>
      </w:r>
    </w:p>
    <w:p>
      <w:r>
        <w:t xml:space="preserve">4. </w:t>
        <w:tab/>
        <w:tab/>
        <w:tab/>
        <w:t>This cunt protects Muslim paedophile gangs likes Antifa and calls me paedo protector.🤔</w:t>
      </w:r>
    </w:p>
    <w:p>
      <w:r>
        <w:rPr>
          <w:b/>
          <w:u w:val="single"/>
        </w:rPr>
        <w:t>107677</w:t>
      </w:r>
    </w:p>
    <w:p>
      <w:r>
        <w:t xml:space="preserve">5. </w:t>
        <w:tab/>
        <w:tab/>
        <w:tab/>
        <w:tab/>
        <w:t>is that it? you just repeat what i said and call it patter? you aint got no chat son, your just a gullible deluded follower of white groomers thats complicit in child rape by the edl</w:t>
      </w:r>
    </w:p>
    <w:p>
      <w:r>
        <w:rPr>
          <w:b/>
          <w:u w:val="single"/>
        </w:rPr>
        <w:t>107678</w:t>
      </w:r>
    </w:p>
    <w:p>
      <w:r>
        <w:t xml:space="preserve">6. </w:t>
        <w:tab/>
        <w:tab/>
        <w:tab/>
        <w:tab/>
        <w:tab/>
        <w:t>Yeah retard that is it Antifa support paedophilic Muslims, you support em so that makes ya a bunch of paedo lovers, i don't normally repeat myself but you're obviously very mentally challenged so it appears the only way to even stand a chance of making you understand how people see you as a kid raping cult lover.</w:t>
      </w:r>
    </w:p>
    <w:p>
      <w:r>
        <w:rPr>
          <w:b/>
          <w:u w:val="single"/>
        </w:rPr>
        <w:t>107679</w:t>
      </w:r>
    </w:p>
    <w:p>
      <w:r>
        <w:t>1. #Niggers in #College.   http://archive.is/Udi04</w:t>
      </w:r>
    </w:p>
    <w:p>
      <w:r>
        <w:rPr>
          <w:b/>
          <w:u w:val="single"/>
        </w:rPr>
        <w:t>107680</w:t>
      </w:r>
    </w:p>
    <w:p>
      <w:r>
        <w:t xml:space="preserve">2. </w:t>
        <w:tab/>
        <w:t>Wypipos won't be forced to accept groids' little overused ghetto slang like 'finna' as legitimate OED-certified words.   #KillFinnaInTheCrib</w:t>
      </w:r>
    </w:p>
    <w:p>
      <w:r>
        <w:rPr>
          <w:b/>
          <w:u w:val="single"/>
        </w:rPr>
        <w:t>107681</w:t>
      </w:r>
    </w:p>
    <w:p>
      <w:r>
        <w:t xml:space="preserve">3. </w:t>
        <w:tab/>
        <w:tab/>
        <w:t>What does "finna " mean? I don't understand black ebonics.</w:t>
      </w:r>
    </w:p>
    <w:p>
      <w:r>
        <w:rPr>
          <w:b/>
          <w:u w:val="single"/>
        </w:rPr>
        <w:t>107682</w:t>
      </w:r>
    </w:p>
    <w:p>
      <w:r>
        <w:t xml:space="preserve">4. </w:t>
        <w:tab/>
        <w:tab/>
        <w:tab/>
        <w:t>It means (short for) Fuck My Nigger Ass..</w:t>
      </w:r>
    </w:p>
    <w:p>
      <w:r>
        <w:rPr>
          <w:b/>
          <w:u w:val="single"/>
        </w:rPr>
        <w:t>107683</w:t>
      </w:r>
    </w:p>
    <w:p>
      <w:r>
        <w:t>1. Former NFL Player Justin Crawford Arrested for Having Sex with a 12-Year-Old Girl  https://www.breitbart.com/sports/2018/10/16/former-nfl-player-justin-crawford-arrested-for-having-sex-with-a-12-year-old-girl/    If guilty, he should dangle by his dongle.</w:t>
      </w:r>
    </w:p>
    <w:p>
      <w:r>
        <w:rPr>
          <w:b/>
          <w:u w:val="single"/>
        </w:rPr>
        <w:t>107684</w:t>
      </w:r>
    </w:p>
    <w:p>
      <w:r>
        <w:t xml:space="preserve">2. </w:t>
        <w:tab/>
        <w:t>Typical fucking nigger antics.</w:t>
      </w:r>
    </w:p>
    <w:p>
      <w:r>
        <w:rPr>
          <w:b/>
          <w:u w:val="single"/>
        </w:rPr>
        <w:t>107685</w:t>
      </w:r>
    </w:p>
    <w:p>
      <w:r>
        <w:t>1. For some unknown reason we are all supposed to feel very sorry for Queens frontman Freddie Mercury who fucked around like a rabbit and caught AIDS and died from it. What's more, we are now fed all those documentaries about Queen and told how great their music was. It wasn't all that great actually.</w:t>
      </w:r>
    </w:p>
    <w:p>
      <w:r>
        <w:rPr>
          <w:b/>
          <w:u w:val="single"/>
        </w:rPr>
        <w:t>107686</w:t>
      </w:r>
    </w:p>
    <w:p>
      <w:r>
        <w:t xml:space="preserve">2. </w:t>
        <w:tab/>
        <w:t>DEAD FAGGOT WITH AIDS</w:t>
      </w:r>
    </w:p>
    <w:p>
      <w:r>
        <w:rPr>
          <w:b/>
          <w:u w:val="single"/>
        </w:rPr>
        <w:t>107687</w:t>
      </w:r>
    </w:p>
    <w:p>
      <w:r>
        <w:t>1. Well, well, well, it appears we have a butthurt little faggot who doesn't like wholesome loli's. Their name is @Vorginia and they have their entire profile on private like the little butthurt faggot they are. Don't worry buddy the lolis won't hurt you, much. They just wanna give you hugs and diabetes with their cuteness.</w:t>
      </w:r>
    </w:p>
    <w:p>
      <w:r>
        <w:rPr>
          <w:b/>
          <w:u w:val="single"/>
        </w:rPr>
        <w:t>107688</w:t>
      </w:r>
    </w:p>
    <w:p>
      <w:r>
        <w:t xml:space="preserve">2. </w:t>
        <w:tab/>
        <w:t>Private accounts do nothing if you can communicate by tagging them, it just makes communication a bit of a nuisance.</w:t>
      </w:r>
    </w:p>
    <w:p>
      <w:r>
        <w:rPr>
          <w:b/>
          <w:u w:val="single"/>
        </w:rPr>
        <w:t>107689</w:t>
      </w:r>
    </w:p>
    <w:p>
      <w:r>
        <w:t xml:space="preserve">3. </w:t>
        <w:tab/>
        <w:tab/>
        <w:t>I just wanted to trigger them since you know their so butthurt and all.</w:t>
      </w:r>
    </w:p>
    <w:p>
      <w:r>
        <w:rPr>
          <w:b/>
          <w:u w:val="single"/>
        </w:rPr>
        <w:t>107690</w:t>
      </w:r>
    </w:p>
    <w:p>
      <w:r>
        <w:t xml:space="preserve">4. </w:t>
        <w:tab/>
        <w:tab/>
        <w:t>Yeah I've been doing the same, but it's just bothersome doing it. lel</w:t>
      </w:r>
    </w:p>
    <w:p>
      <w:r>
        <w:rPr>
          <w:b/>
          <w:u w:val="single"/>
        </w:rPr>
        <w:t>107691</w:t>
      </w:r>
    </w:p>
    <w:p>
      <w:r>
        <w:t xml:space="preserve">5. </w:t>
        <w:tab/>
        <w:t>Raviolis Raviolis...time for invasion force made of 100% lolis!</w:t>
      </w:r>
    </w:p>
    <w:p>
      <w:r>
        <w:rPr>
          <w:b/>
          <w:u w:val="single"/>
        </w:rPr>
        <w:t>107692</w:t>
      </w:r>
    </w:p>
    <w:p>
      <w:r>
        <w:t>6.</w:t>
      </w:r>
    </w:p>
    <w:p>
      <w:r>
        <w:rPr>
          <w:b/>
          <w:u w:val="single"/>
        </w:rPr>
        <w:t>107693</w:t>
      </w:r>
    </w:p>
    <w:p>
      <w:r>
        <w:t xml:space="preserve">7. </w:t>
        <w:tab/>
        <w:t>I love this I accept the diabetes</w:t>
      </w:r>
    </w:p>
    <w:p>
      <w:r>
        <w:rPr>
          <w:b/>
          <w:u w:val="single"/>
        </w:rPr>
        <w:t>107694</w:t>
      </w:r>
    </w:p>
    <w:p>
      <w:r>
        <w:t xml:space="preserve">8. </w:t>
        <w:tab/>
        <w:t>https://youtu.be/xQBjOC7XdJM  Just reminded me why I was looking for this special edit today.  Thanks.</w:t>
      </w:r>
    </w:p>
    <w:p>
      <w:r>
        <w:rPr>
          <w:b/>
          <w:u w:val="single"/>
        </w:rPr>
        <w:t>107695</w:t>
      </w:r>
    </w:p>
    <w:p>
      <w:r>
        <w:t xml:space="preserve">9. </w:t>
        <w:tab/>
        <w:t>Damnit now I need another pancreas transplant.</w:t>
      </w:r>
    </w:p>
    <w:p>
      <w:r>
        <w:rPr>
          <w:b/>
          <w:u w:val="single"/>
        </w:rPr>
        <w:t>107696</w:t>
      </w:r>
    </w:p>
    <w:p>
      <w:r>
        <w:t xml:space="preserve">10. </w:t>
        <w:tab/>
        <w:t>Private profiles should not be allowed in public. They can play their games behind their closed doors.</w:t>
      </w:r>
    </w:p>
    <w:p>
      <w:r>
        <w:rPr>
          <w:b/>
          <w:u w:val="single"/>
        </w:rPr>
        <w:t>107697</w:t>
      </w:r>
    </w:p>
    <w:p>
      <w:r>
        <w:t xml:space="preserve">11. </w:t>
        <w:tab/>
        <w:tab/>
        <w:t>How's that work??? Just wondering?</w:t>
      </w:r>
    </w:p>
    <w:p>
      <w:r>
        <w:rPr>
          <w:b/>
          <w:u w:val="single"/>
        </w:rPr>
        <w:t>107698</w:t>
      </w:r>
    </w:p>
    <w:p>
      <w:r>
        <w:t xml:space="preserve">12. </w:t>
        <w:tab/>
        <w:tab/>
        <w:t>They could DM each other. But it wouldn't work because one could make account public to snipe at peoplle and then make it private to hide.</w:t>
      </w:r>
    </w:p>
    <w:p>
      <w:r>
        <w:rPr>
          <w:b/>
          <w:u w:val="single"/>
        </w:rPr>
        <w:t>107699</w:t>
      </w:r>
    </w:p>
    <w:p>
      <w:r>
        <w:t xml:space="preserve">13. </w:t>
        <w:tab/>
        <w:t>Speaking of sweet and cute , I give you Strawberry Marshmallow !</w:t>
      </w:r>
    </w:p>
    <w:p>
      <w:r>
        <w:rPr>
          <w:b/>
          <w:u w:val="single"/>
        </w:rPr>
        <w:t>107700</w:t>
      </w:r>
    </w:p>
    <w:p>
      <w:r>
        <w:t>1. She seems distraught. HAHAHAHAHAHA!</w:t>
      </w:r>
    </w:p>
    <w:p>
      <w:r>
        <w:rPr>
          <w:b/>
          <w:u w:val="single"/>
        </w:rPr>
        <w:t>107701</w:t>
      </w:r>
    </w:p>
    <w:p>
      <w:r>
        <w:t xml:space="preserve">2. </w:t>
        <w:tab/>
        <w:t>where's Trump's head??? Up her twat ???</w:t>
      </w:r>
    </w:p>
    <w:p>
      <w:r>
        <w:rPr>
          <w:b/>
          <w:u w:val="single"/>
        </w:rPr>
        <w:t>107702</w:t>
      </w:r>
    </w:p>
    <w:p>
      <w:r>
        <w:t xml:space="preserve">3. </w:t>
        <w:tab/>
        <w:tab/>
        <w:t>You haven't seen her twat</w:t>
      </w:r>
    </w:p>
    <w:p>
      <w:r>
        <w:rPr>
          <w:b/>
          <w:u w:val="single"/>
        </w:rPr>
        <w:t>107703</w:t>
      </w:r>
    </w:p>
    <w:p>
      <w:r>
        <w:t>1. Good idea for a poll thanks to a left-winger who wants to "Smash Islamophobia", the fake word they created to stop criticism of Islam. Let's see how racially diverse Gab is. What race are you?</w:t>
      </w:r>
    </w:p>
    <w:p>
      <w:r>
        <w:rPr>
          <w:b/>
          <w:u w:val="single"/>
        </w:rPr>
        <w:t>107704</w:t>
      </w:r>
    </w:p>
    <w:p>
      <w:r>
        <w:t xml:space="preserve">2. </w:t>
        <w:tab/>
        <w:t>Jewish isnt a race</w:t>
      </w:r>
    </w:p>
    <w:p>
      <w:r>
        <w:rPr>
          <w:b/>
          <w:u w:val="single"/>
        </w:rPr>
        <w:t>107705</w:t>
      </w:r>
    </w:p>
    <w:p>
      <w:r>
        <w:t xml:space="preserve">3. </w:t>
        <w:tab/>
        <w:tab/>
        <w:t>It is an ethnicity with very specific genetic markers. Passed down by the mother. Judaism is the religion that you can join, although it isn't easy. But you can't become a Jew. Why they often have specific facial features that the NatSocs stereotype :)</w:t>
      </w:r>
    </w:p>
    <w:p>
      <w:r>
        <w:rPr>
          <w:b/>
          <w:u w:val="single"/>
        </w:rPr>
        <w:t>107706</w:t>
      </w:r>
    </w:p>
    <w:p>
      <w:r>
        <w:t xml:space="preserve">4. </w:t>
        <w:tab/>
        <w:tab/>
        <w:tab/>
        <w:t>Utter bollocks! Jewish is a religion and NOT a race! Funny l do know! it takes 10 yrs to convert!</w:t>
      </w:r>
    </w:p>
    <w:p>
      <w:r>
        <w:rPr>
          <w:b/>
          <w:u w:val="single"/>
        </w:rPr>
        <w:t>107707</w:t>
      </w:r>
    </w:p>
    <w:p>
      <w:r>
        <w:t xml:space="preserve">5. </w:t>
        <w:tab/>
        <w:tab/>
        <w:tab/>
        <w:tab/>
        <w:t>HaHa Fella, please stop. Ya killing me. What do you find so hard? Jews follow Judaism BECAUSE they are a specific ethnicity. Other people can convert to Judaism but it's quite hard. You cannot become a Jew. You would need a transplantation of Jewish genetics. We can't do that yet. Fooking idiot.</w:t>
      </w:r>
    </w:p>
    <w:p>
      <w:r>
        <w:rPr>
          <w:b/>
          <w:u w:val="single"/>
        </w:rPr>
        <w:t>107708</w:t>
      </w:r>
    </w:p>
    <w:p>
      <w:r>
        <w:t xml:space="preserve">6. </w:t>
        <w:tab/>
        <w:tab/>
        <w:tab/>
        <w:tab/>
        <w:tab/>
        <w:t>I dont find anything hard you patronising old pervert. But dont comment on shite you dont know you fucking nob jokey. You thick twat! Jewish isnt a race!! It's a religion and if you convert and have a child  Listen cunt dont comment on anything you no a nothing about you pervert now fuck off</w:t>
      </w:r>
    </w:p>
    <w:p>
      <w:r>
        <w:rPr>
          <w:b/>
          <w:u w:val="single"/>
        </w:rPr>
        <w:t>107709</w:t>
      </w:r>
    </w:p>
    <w:p>
      <w:r>
        <w:t xml:space="preserve">7. </w:t>
        <w:tab/>
        <w:tab/>
        <w:tab/>
        <w:tab/>
        <w:tab/>
        <w:tab/>
        <w:t>No! Don't think I will fook off. You came to ME with your shite and made yourself look a twat remember. I merely facilitated your efforts. Probably best that YOU fek off now, before you dig a hole right through to Australia and pop out as an illegal immigrant. Ok! :)</w:t>
      </w:r>
    </w:p>
    <w:p>
      <w:r>
        <w:rPr>
          <w:b/>
          <w:u w:val="single"/>
        </w:rPr>
        <w:t>107710</w:t>
      </w:r>
    </w:p>
    <w:p>
      <w:r>
        <w:t xml:space="preserve">8. </w:t>
        <w:tab/>
        <w:tab/>
        <w:tab/>
        <w:tab/>
        <w:tab/>
        <w:tab/>
        <w:tab/>
        <w:t>I dont think so cunt l pointed it out your effort because your ego is bigger than your brain. I was rude but you were you dirty old pervert. You think any of those women would look at you? how much does it cost you! Your word on that pervert fook off old man</w:t>
      </w:r>
    </w:p>
    <w:p>
      <w:r>
        <w:rPr>
          <w:b/>
          <w:u w:val="single"/>
        </w:rPr>
        <w:t>107711</w:t>
      </w:r>
    </w:p>
    <w:p>
      <w:r>
        <w:t>1. What’s unamerican faggot hvn a different opinion than u ? Ur a lefty scag cuz ur behavior n words mimic theirs. Fuck off communist. Essentially u told him “stop noticing things” when ur the minority the niggers won’t share ur cowardice. See South Africa.</w:t>
      </w:r>
    </w:p>
    <w:p>
      <w:r>
        <w:rPr>
          <w:b/>
          <w:u w:val="single"/>
        </w:rPr>
        <w:t>107712</w:t>
      </w:r>
    </w:p>
    <w:p>
      <w:r>
        <w:t>1. Stacy Abrams needs her ass beat into the ground. Burn our state flag, threaten to erase our history, racist AF, threatens to take our guns......that bitch needs to die! She's gonna trigger action in this state and she will be target #1. Leave us the fuck alone, you GD feral she-boon dyke from hell!</w:t>
      </w:r>
    </w:p>
    <w:p>
      <w:r>
        <w:rPr>
          <w:b/>
          <w:u w:val="single"/>
        </w:rPr>
        <w:t>107713</w:t>
      </w:r>
    </w:p>
    <w:p>
      <w:r>
        <w:t>1. Herschel Walker calls for CNN to fire Don Lemon over ‘racist’ Kanye West criticism   https://www.foxnews.com/entertainment/herschel-walker-calls-for-cnn-to-fire-don-lemon-over-racist-kanye-west-criticism</w:t>
      </w:r>
    </w:p>
    <w:p>
      <w:r>
        <w:rPr>
          <w:b/>
          <w:u w:val="single"/>
        </w:rPr>
        <w:t>107714</w:t>
      </w:r>
    </w:p>
    <w:p>
      <w:r>
        <w:t xml:space="preserve">2. </w:t>
        <w:tab/>
        <w:t>"Unread negro" = nigger</w:t>
      </w:r>
    </w:p>
    <w:p>
      <w:r>
        <w:rPr>
          <w:b/>
          <w:u w:val="single"/>
        </w:rPr>
        <w:t>107715</w:t>
      </w:r>
    </w:p>
    <w:p>
      <w:r>
        <w:t>1. @a is saying that he intends to allow system tools like @mitchellvii to deliberately promote lies that compromise real right wing activity, but you aren't 'entitled' to criticize their lies and convince those he's fooled that he's lying.</w:t>
      </w:r>
    </w:p>
    <w:p>
      <w:r>
        <w:rPr>
          <w:b/>
          <w:u w:val="single"/>
        </w:rPr>
        <w:t>107716</w:t>
      </w:r>
    </w:p>
    <w:p>
      <w:r>
        <w:t xml:space="preserve">2. </w:t>
        <w:tab/>
        <w:t>When they said Gab was a free speech platform.  They just meant free for a while.  Cash is rolling in, so it's not really about free speech anymore.</w:t>
      </w:r>
    </w:p>
    <w:p>
      <w:r>
        <w:rPr>
          <w:b/>
          <w:u w:val="single"/>
        </w:rPr>
        <w:t>107717</w:t>
      </w:r>
    </w:p>
    <w:p>
      <w:r>
        <w:t xml:space="preserve">3. </w:t>
        <w:tab/>
        <w:tab/>
        <w:t>Who is Matthew Bracken?  Never heard of the guy.  @lostpassword and I must be going to a different cucked boomer retard day support group.</w:t>
      </w:r>
    </w:p>
    <w:p>
      <w:r>
        <w:rPr>
          <w:b/>
          <w:u w:val="single"/>
        </w:rPr>
        <w:t>107718</w:t>
      </w:r>
    </w:p>
    <w:p>
      <w:r>
        <w:t>1. "ya, no" is my favorite from retard npcs like this.  https://news.grabien.com/story-ocasio-cortez-kimmel-sure-yeah-yeah-yeah-montage</w:t>
      </w:r>
    </w:p>
    <w:p>
      <w:r>
        <w:rPr>
          <w:b/>
          <w:u w:val="single"/>
        </w:rPr>
        <w:t>107719</w:t>
      </w:r>
    </w:p>
    <w:p>
      <w:r>
        <w:t>1. You've got no business being a cunt if you fiddle kids bums and your mum is the size of the MILLENNIUM DOME daft cunt</w:t>
      </w:r>
    </w:p>
    <w:p>
      <w:r>
        <w:rPr>
          <w:b/>
          <w:u w:val="single"/>
        </w:rPr>
        <w:t>107720</w:t>
      </w:r>
    </w:p>
    <w:p>
      <w:r>
        <w:t>1. Why is that cunt swifts face all over the shop?????????</w:t>
      </w:r>
    </w:p>
    <w:p>
      <w:r>
        <w:rPr>
          <w:b/>
          <w:u w:val="single"/>
        </w:rPr>
        <w:t>107721</w:t>
      </w:r>
    </w:p>
    <w:p>
      <w:r>
        <w:t>1. Imagine being this dumb cunt 😆😆😆🖕</w:t>
      </w:r>
    </w:p>
    <w:p>
      <w:r>
        <w:rPr>
          <w:b/>
          <w:u w:val="single"/>
        </w:rPr>
        <w:t>107722</w:t>
      </w:r>
    </w:p>
    <w:p>
      <w:r>
        <w:t xml:space="preserve">2. </w:t>
        <w:tab/>
        <w:t>Actually don't 😏</w:t>
      </w:r>
    </w:p>
    <w:p>
      <w:r>
        <w:rPr>
          <w:b/>
          <w:u w:val="single"/>
        </w:rPr>
        <w:t>107723</w:t>
      </w:r>
    </w:p>
    <w:p>
      <w:r>
        <w:t xml:space="preserve">3. </w:t>
        <w:tab/>
        <w:t>i'm suprised no one answered yet</w:t>
      </w:r>
    </w:p>
    <w:p>
      <w:r>
        <w:rPr>
          <w:b/>
          <w:u w:val="single"/>
        </w:rPr>
        <w:t>107724</w:t>
      </w:r>
    </w:p>
    <w:p>
      <w:r>
        <w:t>1. .   Schumer: 'If We Did More on Climate Change, We’d Have Fewer of These Hurricanes'   .   If we did something about Chuck Schumer this country would be less divided !   .   https://pjmedia.com/news-and-politics/schumer-if-we-did-more-on-climate-change-wed-have-fewer-of-these-hurricanes/</w:t>
      </w:r>
    </w:p>
    <w:p>
      <w:r>
        <w:rPr>
          <w:b/>
          <w:u w:val="single"/>
        </w:rPr>
        <w:t>107725</w:t>
      </w:r>
    </w:p>
    <w:p>
      <w:r>
        <w:t xml:space="preserve">2. </w:t>
        <w:tab/>
        <w:t>Fuck that faggot Jew</w:t>
      </w:r>
    </w:p>
    <w:p>
      <w:r>
        <w:rPr>
          <w:b/>
          <w:u w:val="single"/>
        </w:rPr>
        <w:t>107726</w:t>
      </w:r>
    </w:p>
    <w:p>
      <w:r>
        <w:t xml:space="preserve">3. </w:t>
        <w:tab/>
        <w:tab/>
        <w:t>Jewmer is a faggot Jew. Prove me wrong.</w:t>
      </w:r>
    </w:p>
    <w:p>
      <w:r>
        <w:rPr>
          <w:b/>
          <w:u w:val="single"/>
        </w:rPr>
        <w:t>107727</w:t>
      </w:r>
    </w:p>
    <w:p>
      <w:r>
        <w:t>1. Got a new #boycott for all you peeps today:   #CapitalOne, all of its credit cards.   Recent commercial shows an ε-level male kissing his nigger whore oildriller gf on the jumbotron at a basketball game. Apparently, he proposed to her in the script, which would constitute bestiality. Do you want a credit card that advocates the destruction of our race? Hope not-</w:t>
      </w:r>
    </w:p>
    <w:p>
      <w:r>
        <w:rPr>
          <w:b/>
          <w:u w:val="single"/>
        </w:rPr>
        <w:t>107728</w:t>
      </w:r>
    </w:p>
    <w:p>
      <w:r>
        <w:t>1.</w:t>
      </w:r>
    </w:p>
    <w:p>
      <w:r>
        <w:rPr>
          <w:b/>
          <w:u w:val="single"/>
        </w:rPr>
        <w:t>107729</w:t>
      </w:r>
    </w:p>
    <w:p>
      <w:r>
        <w:t xml:space="preserve">2. </w:t>
        <w:tab/>
        <w:t>He sounds like a Muzzie Imam talking about killing the infidels.</w:t>
      </w:r>
    </w:p>
    <w:p>
      <w:r>
        <w:rPr>
          <w:b/>
          <w:u w:val="single"/>
        </w:rPr>
        <w:t>107730</w:t>
      </w:r>
    </w:p>
    <w:p>
      <w:r>
        <w:t xml:space="preserve">3. </w:t>
        <w:tab/>
        <w:tab/>
        <w:t>CATHOLICS, SEMITES AND MUSLIMS ARE ALL RAGHEADS!  ALL ARE THE  ENEMY OF CAUCASIANS!</w:t>
      </w:r>
    </w:p>
    <w:p>
      <w:r>
        <w:rPr>
          <w:b/>
          <w:u w:val="single"/>
        </w:rPr>
        <w:t>107731</w:t>
      </w:r>
    </w:p>
    <w:p>
      <w:r>
        <w:t>1. REEEEEEEE!!!!!!!!   "My 15 yr old high schooler just came home with this bullsh!t. In SOUTH CAROLINA. This ain't California - this is the Bible belt &amp; MAMA AIN'T HAPPY."   REEEEEEEE!!!!!!!!   https://twitter.com/Redheaded_Jenn/status/1047587821043810311</w:t>
      </w:r>
    </w:p>
    <w:p>
      <w:r>
        <w:rPr>
          <w:b/>
          <w:u w:val="single"/>
        </w:rPr>
        <w:t>107732</w:t>
      </w:r>
    </w:p>
    <w:p>
      <w:r>
        <w:t xml:space="preserve">2. </w:t>
        <w:tab/>
        <w:t>This won't stop until the teachers and admins HANG.</w:t>
      </w:r>
    </w:p>
    <w:p>
      <w:r>
        <w:rPr>
          <w:b/>
          <w:u w:val="single"/>
        </w:rPr>
        <w:t>107733</w:t>
      </w:r>
    </w:p>
    <w:p>
      <w:r>
        <w:t xml:space="preserve">3. </w:t>
        <w:tab/>
        <w:tab/>
        <w:t>Lol, at fatass rednecks always wanting to hang somebody. Hollywood is right to make fun of you.</w:t>
      </w:r>
    </w:p>
    <w:p>
      <w:r>
        <w:rPr>
          <w:b/>
          <w:u w:val="single"/>
        </w:rPr>
        <w:t>107734</w:t>
      </w:r>
    </w:p>
    <w:p>
      <w:r>
        <w:t xml:space="preserve">4. </w:t>
        <w:tab/>
        <w:tab/>
        <w:tab/>
        <w:t>Just another leftist libtard trying to get attention. Hollywood has been trying to program people for more than a hundred years now and people still see through it.  Go suck your mother's cock.</w:t>
      </w:r>
    </w:p>
    <w:p>
      <w:r>
        <w:rPr>
          <w:b/>
          <w:u w:val="single"/>
        </w:rPr>
        <w:t>107735</w:t>
      </w:r>
    </w:p>
    <w:p>
      <w:r>
        <w:t xml:space="preserve">5. </w:t>
        <w:tab/>
        <w:tab/>
        <w:tab/>
        <w:tab/>
        <w:t>Lol hillbillies and their lynching fetish.</w:t>
      </w:r>
    </w:p>
    <w:p>
      <w:r>
        <w:rPr>
          <w:b/>
          <w:u w:val="single"/>
        </w:rPr>
        <w:t>107736</w:t>
      </w:r>
    </w:p>
    <w:p>
      <w:r>
        <w:t xml:space="preserve">6. </w:t>
        <w:tab/>
        <w:tab/>
        <w:tab/>
        <w:tab/>
        <w:tab/>
        <w:t>That's right. I'll Lynch a mother fucker at the drop of a hat. Just doing what the Democrats made fashionable. It's okay for thee but not for me?</w:t>
      </w:r>
    </w:p>
    <w:p>
      <w:r>
        <w:rPr>
          <w:b/>
          <w:u w:val="single"/>
        </w:rPr>
        <w:t>107737</w:t>
      </w:r>
    </w:p>
    <w:p>
      <w:r>
        <w:t xml:space="preserve">7. </w:t>
        <w:tab/>
        <w:tab/>
        <w:tab/>
        <w:tab/>
        <w:tab/>
        <w:tab/>
        <w:t>How many people have you lynched?</w:t>
      </w:r>
    </w:p>
    <w:p>
      <w:r>
        <w:rPr>
          <w:b/>
          <w:u w:val="single"/>
        </w:rPr>
        <w:t>107738</w:t>
      </w:r>
    </w:p>
    <w:p>
      <w:r>
        <w:t xml:space="preserve">8. </w:t>
        <w:tab/>
        <w:tab/>
        <w:tab/>
        <w:tab/>
        <w:tab/>
        <w:tab/>
        <w:tab/>
        <w:t>Just you.</w:t>
      </w:r>
    </w:p>
    <w:p>
      <w:r>
        <w:rPr>
          <w:b/>
          <w:u w:val="single"/>
        </w:rPr>
        <w:t>107739</w:t>
      </w:r>
    </w:p>
    <w:p>
      <w:r>
        <w:t xml:space="preserve">9. </w:t>
        <w:tab/>
        <w:tab/>
        <w:tab/>
        <w:tab/>
        <w:tab/>
        <w:tab/>
        <w:tab/>
        <w:tab/>
        <w:t>Nope, you’re just talk. You talk big but you’ve never lynched anyone. You probably don’t even own a rope.</w:t>
      </w:r>
    </w:p>
    <w:p>
      <w:r>
        <w:rPr>
          <w:b/>
          <w:u w:val="single"/>
        </w:rPr>
        <w:t>107740</w:t>
      </w:r>
    </w:p>
    <w:p>
      <w:r>
        <w:t xml:space="preserve">10. </w:t>
        <w:tab/>
        <w:tab/>
        <w:tab/>
        <w:tab/>
        <w:tab/>
        <w:tab/>
        <w:tab/>
        <w:tab/>
        <w:tab/>
        <w:t>All my rope is currently in use. Your mom borrowed it so she could tie down the dog.  He doesnt like to have his asshole licked.</w:t>
      </w:r>
    </w:p>
    <w:p>
      <w:r>
        <w:rPr>
          <w:b/>
          <w:u w:val="single"/>
        </w:rPr>
        <w:t>107741</w:t>
      </w:r>
    </w:p>
    <w:p>
      <w:r>
        <w:t xml:space="preserve">11. </w:t>
        <w:tab/>
        <w:tab/>
        <w:tab/>
        <w:tab/>
        <w:tab/>
        <w:tab/>
        <w:tab/>
        <w:tab/>
        <w:tab/>
        <w:tab/>
        <w:t>That’s the level of dialogue people expect from a redneck . Congratulations on living the stereotype.</w:t>
      </w:r>
    </w:p>
    <w:p>
      <w:r>
        <w:rPr>
          <w:b/>
          <w:u w:val="single"/>
        </w:rPr>
        <w:t>107742</w:t>
      </w:r>
    </w:p>
    <w:p>
      <w:r>
        <w:t xml:space="preserve">12. </w:t>
        <w:tab/>
        <w:tab/>
        <w:tab/>
        <w:tab/>
        <w:tab/>
        <w:tab/>
        <w:tab/>
        <w:tab/>
        <w:tab/>
        <w:tab/>
        <w:tab/>
        <w:t>You should try connecting with someone psychologically before you insult them. Insults only work if there's a grain of truth to it.  Try calling me a fat fuck or say something derogatory about my mother.  Those are the kinds of things that connect with people. If I was a redneck I would be damn proud of it.</w:t>
      </w:r>
    </w:p>
    <w:p>
      <w:r>
        <w:rPr>
          <w:b/>
          <w:u w:val="single"/>
        </w:rPr>
        <w:t>107743</w:t>
      </w:r>
    </w:p>
    <w:p>
      <w:r>
        <w:t xml:space="preserve">13. </w:t>
        <w:tab/>
        <w:tab/>
        <w:tab/>
        <w:tab/>
        <w:tab/>
        <w:tab/>
        <w:tab/>
        <w:tab/>
        <w:tab/>
        <w:tab/>
        <w:tab/>
        <w:tab/>
        <w:t>You should be proud then. You’ve earned it.</w:t>
      </w:r>
    </w:p>
    <w:p>
      <w:r>
        <w:rPr>
          <w:b/>
          <w:u w:val="single"/>
        </w:rPr>
        <w:t>107744</w:t>
      </w:r>
    </w:p>
    <w:p>
      <w:r>
        <w:t>1. My genes hate nigger genes.. ( &lt; :</w:t>
      </w:r>
    </w:p>
    <w:p>
      <w:r>
        <w:rPr>
          <w:b/>
          <w:u w:val="single"/>
        </w:rPr>
        <w:t>107745</w:t>
      </w:r>
    </w:p>
    <w:p>
      <w:r>
        <w:t>1. When Any of the Jew Haters start spewing their hatred I just mute them. But we have to admit that when they are allowed to spread their hatred shooting occur.</w:t>
      </w:r>
    </w:p>
    <w:p>
      <w:r>
        <w:rPr>
          <w:b/>
          <w:u w:val="single"/>
        </w:rPr>
        <w:t>107746</w:t>
      </w:r>
    </w:p>
    <w:p>
      <w:r>
        <w:t xml:space="preserve">2. </w:t>
        <w:tab/>
        <w:t>This racist genocidal kike cunt still has a job.  Care to comment?</w:t>
      </w:r>
    </w:p>
    <w:p>
      <w:r>
        <w:rPr>
          <w:b/>
          <w:u w:val="single"/>
        </w:rPr>
        <w:t>107747</w:t>
      </w:r>
    </w:p>
    <w:p>
      <w:r>
        <w:t>1. they are making a generation of NPCs @a</w:t>
      </w:r>
    </w:p>
    <w:p>
      <w:r>
        <w:rPr>
          <w:b/>
          <w:u w:val="single"/>
        </w:rPr>
        <w:t>107748</w:t>
      </w:r>
    </w:p>
    <w:p>
      <w:r>
        <w:t>2.</w:t>
      </w:r>
    </w:p>
    <w:p>
      <w:r>
        <w:rPr>
          <w:b/>
          <w:u w:val="single"/>
        </w:rPr>
        <w:t>107749</w:t>
      </w:r>
    </w:p>
    <w:p>
      <w:r>
        <w:t xml:space="preserve">3. </w:t>
        <w:tab/>
        <w:tab/>
        <w:t>He's such a weasel cunt</w:t>
      </w:r>
    </w:p>
    <w:p>
      <w:r>
        <w:rPr>
          <w:b/>
          <w:u w:val="single"/>
        </w:rPr>
        <w:t>107750</w:t>
      </w:r>
    </w:p>
    <w:p>
      <w:r>
        <w:t>1. FAGGOT</w:t>
      </w:r>
    </w:p>
    <w:p>
      <w:r>
        <w:rPr>
          <w:b/>
          <w:u w:val="single"/>
        </w:rPr>
        <w:t>107751</w:t>
      </w:r>
    </w:p>
    <w:p>
      <w:r>
        <w:t>1. Wow there’s a nigger running for Florida governor and ur not gonna believe this but he’s accusing his opponent of racism 😳😳😳   can somebody who still has a twitter tell that dumb nigger that there isnt any more racism in America 🖕🙄🖕</w:t>
      </w:r>
    </w:p>
    <w:p>
      <w:r>
        <w:rPr>
          <w:b/>
          <w:u w:val="single"/>
        </w:rPr>
        <w:t>107752</w:t>
      </w:r>
    </w:p>
    <w:p>
      <w:r>
        <w:t xml:space="preserve">2. </w:t>
        <w:tab/>
        <w:t>good morn em.</w:t>
      </w:r>
    </w:p>
    <w:p>
      <w:r>
        <w:rPr>
          <w:b/>
          <w:u w:val="single"/>
        </w:rPr>
        <w:t>107753</w:t>
      </w:r>
    </w:p>
    <w:p>
      <w:r>
        <w:t xml:space="preserve">3. </w:t>
        <w:tab/>
        <w:t>Wanna bet?</w:t>
      </w:r>
    </w:p>
    <w:p>
      <w:r>
        <w:rPr>
          <w:b/>
          <w:u w:val="single"/>
        </w:rPr>
        <w:t>107754</w:t>
      </w:r>
    </w:p>
    <w:p>
      <w:r>
        <w:t xml:space="preserve">4. </w:t>
        <w:tab/>
        <w:tab/>
        <w:t>I dont gamble im not a runty chink</w:t>
      </w:r>
    </w:p>
    <w:p>
      <w:r>
        <w:rPr>
          <w:b/>
          <w:u w:val="single"/>
        </w:rPr>
        <w:t>107755</w:t>
      </w:r>
    </w:p>
    <w:p>
      <w:r>
        <w:t xml:space="preserve">5. </w:t>
        <w:tab/>
        <w:t>The President says that it's a tiresome old worn-out loathsome cliche</w:t>
      </w:r>
    </w:p>
    <w:p>
      <w:r>
        <w:rPr>
          <w:b/>
          <w:u w:val="single"/>
        </w:rPr>
        <w:t>107756</w:t>
      </w:r>
    </w:p>
    <w:p>
      <w:r>
        <w:t>1. COME OOOOOOOOOOOOON!!!!    Is that not #VIP status, or what?!    #QAnon  #GreatAwakening  #WhereWeGoOneWeGoAll</w:t>
      </w:r>
    </w:p>
    <w:p>
      <w:r>
        <w:rPr>
          <w:b/>
          <w:u w:val="single"/>
        </w:rPr>
        <w:t>107757</w:t>
      </w:r>
    </w:p>
    <w:p>
      <w:r>
        <w:t xml:space="preserve">2. </w:t>
        <w:tab/>
        <w:t>h/t to @Zurenarrh     This is AMAZING! #VIPLegionary in front of the WHOLE WORLD!!!    #QAnon  #GreatAwakening</w:t>
      </w:r>
    </w:p>
    <w:p>
      <w:r>
        <w:rPr>
          <w:b/>
          <w:u w:val="single"/>
        </w:rPr>
        <w:t>107758</w:t>
      </w:r>
    </w:p>
    <w:p>
      <w:r>
        <w:t xml:space="preserve">3. </w:t>
        <w:tab/>
        <w:tab/>
        <w:t>If I wear a Yoda shirt to the next Trump rally will that make Star Wars real?</w:t>
      </w:r>
    </w:p>
    <w:p>
      <w:r>
        <w:rPr>
          <w:b/>
          <w:u w:val="single"/>
        </w:rPr>
        <w:t>107759</w:t>
      </w:r>
    </w:p>
    <w:p>
      <w:r>
        <w:t xml:space="preserve">4. </w:t>
        <w:tab/>
        <w:tab/>
        <w:tab/>
        <w:t>Ahahahahahahahahahah this buttmunch is getting nervous that he's going to look like an irrelevant idiot in front of all of Gab in short order, because of his months of smug Q-denial.    Spoiler Alert: HE IS! He's just going to be the last to learn it.    Oh, and it's only going to get better from here, Judge! But I won't spoil that surprise just yet.</w:t>
      </w:r>
    </w:p>
    <w:p>
      <w:r>
        <w:rPr>
          <w:b/>
          <w:u w:val="single"/>
        </w:rPr>
        <w:t>107760</w:t>
      </w:r>
    </w:p>
    <w:p>
      <w:r>
        <w:t xml:space="preserve">5. </w:t>
        <w:tab/>
        <w:tab/>
        <w:tab/>
        <w:tab/>
        <w:t>even if q were trump himself, what would it matter? nothing q ever said was substantial.</w:t>
      </w:r>
    </w:p>
    <w:p>
      <w:r>
        <w:rPr>
          <w:b/>
          <w:u w:val="single"/>
        </w:rPr>
        <w:t>107761</w:t>
      </w:r>
    </w:p>
    <w:p>
      <w:r>
        <w:t xml:space="preserve">6. </w:t>
        <w:tab/>
        <w:tab/>
        <w:tab/>
        <w:tab/>
        <w:tab/>
        <w:t>😂😂😂 #PissAntPatrol  Someone explained this term. Seems to really fit those those Pathetic Trolls and Shills who have Failed to Prove that #Q  is fake. Failed to Intimidate and Gaslight People Into Submission to Their Narratives. #WWG1WGA #TheStorm #RedPill https://www.urbandictionary.com/define.php?term=Piss%20ant</w:t>
      </w:r>
    </w:p>
    <w:p>
      <w:r>
        <w:rPr>
          <w:b/>
          <w:u w:val="single"/>
        </w:rPr>
        <w:t>107762</w:t>
      </w:r>
    </w:p>
    <w:p>
      <w:r>
        <w:t xml:space="preserve">7. </w:t>
        <w:tab/>
        <w:tab/>
        <w:tab/>
        <w:tab/>
        <w:tab/>
        <w:tab/>
        <w:t>"have Failed to Prove that #Q is fake"   this fucking nigger has failed to prove that earth isn't a giant bowl of macaroni   #OWNED</w:t>
      </w:r>
    </w:p>
    <w:p>
      <w:r>
        <w:rPr>
          <w:b/>
          <w:u w:val="single"/>
        </w:rPr>
        <w:t>107763</w:t>
      </w:r>
    </w:p>
    <w:p>
      <w:r>
        <w:t xml:space="preserve">8. </w:t>
        <w:tab/>
        <w:tab/>
        <w:tab/>
        <w:tab/>
        <w:tab/>
        <w:tab/>
        <w:tab/>
        <w:t>But proven yourself to be quite the racist. Well, done NPC.</w:t>
      </w:r>
    </w:p>
    <w:p>
      <w:r>
        <w:rPr>
          <w:b/>
          <w:u w:val="single"/>
        </w:rPr>
        <w:t>107764</w:t>
      </w:r>
    </w:p>
    <w:p>
      <w:r>
        <w:t xml:space="preserve">9. </w:t>
        <w:tab/>
        <w:tab/>
        <w:tab/>
        <w:tab/>
        <w:tab/>
        <w:tab/>
        <w:tab/>
        <w:tab/>
        <w:t>I only call white people niggers.   And since I'm white myself, I can't be racist, because racism is power, plus prejudice, plus not being a stupid white nigger who believes in Qspiracies.   This is the academic definition. Take it up with Harvard if you got a problem</w:t>
      </w:r>
    </w:p>
    <w:p>
      <w:r>
        <w:rPr>
          <w:b/>
          <w:u w:val="single"/>
        </w:rPr>
        <w:t>107765</w:t>
      </w:r>
    </w:p>
    <w:p>
      <w:r>
        <w:t>1. When one (white) man questions why he is being forced to go around, a female nigger responds "because I told you to'.   BECAUSE I TOLD YOU TO?   time to send the shock troops to Portland Oregon.  RAHOWA.    https://www.dailymail.co.uk/news/article-6255493/Portland-residents-fury-mayor-clashes-protest-police-shooting.html</w:t>
      </w:r>
    </w:p>
    <w:p>
      <w:r>
        <w:rPr>
          <w:b/>
          <w:u w:val="single"/>
        </w:rPr>
        <w:t>107766</w:t>
      </w:r>
    </w:p>
    <w:p>
      <w:r>
        <w:t>1. Demon Spawn-Henry #Kissinger Heckled at #NewYork University Speech: 'Rot In Hell'   The former #US Secretary of State was accused of complicity in horrific #WarCrimes   https://neonnettle.com/features/1557-henry-kissinger-heckled-at-new-york-university-speech-rot-in-hell-    #WeWantJustice</w:t>
      </w:r>
    </w:p>
    <w:p>
      <w:r>
        <w:rPr>
          <w:b/>
          <w:u w:val="single"/>
        </w:rPr>
        <w:t>107767</w:t>
      </w:r>
    </w:p>
    <w:p>
      <w:r>
        <w:t xml:space="preserve">2. </w:t>
        <w:tab/>
        <w:t>another Zionist jew cunt that needs to be publicly hung and stoned to death</w:t>
      </w:r>
    </w:p>
    <w:p>
      <w:r>
        <w:rPr>
          <w:b/>
          <w:u w:val="single"/>
        </w:rPr>
        <w:t>107768</w:t>
      </w:r>
    </w:p>
    <w:p>
      <w:r>
        <w:t>1. They will both pay for this crime. Assuming the nigger doesn't kill her first.</w:t>
      </w:r>
    </w:p>
    <w:p>
      <w:r>
        <w:rPr>
          <w:b/>
          <w:u w:val="single"/>
        </w:rPr>
        <w:t>107769</w:t>
      </w:r>
    </w:p>
    <w:p>
      <w:r>
        <w:t>1. #StrozkPageInsurancePolicy   #ConnectTheDotsResearchNews   I have figured out what the "INSURANCE POLICY" is! The DC Madames black book, the Verison phone records, the bank records, the emails, texts, and the Supreme Court Justice Kennedy if it's true he illegally adopted two children from Ireland, the goods on Congress, all combined the CIA, NSA, FBI, DOJ, etc...has every one in their pockets by blackmail? Proof is on the 47 hard drives whistleblower Montgomery gave to the FBI. Larry Klayman his attorney tried to get the Congress to see his proof President Trump before elected was spied upon last year. I am posting the link to Larry Klaymans letters to Congress. More information is posted today by me from audio tapes, proof of the testimony before the FBI in a secret place, and more. Just scroll through my timeline for more proof. Why else would they not talk to him? He had the same proof they FBI, CIA, NSA had on Congress with the DC Madame, and what ever they did. He had not connected the dots, but it is the same time span as the records he had of the spying on Trump for years they paid him to do, along with many others in the sweeps so no one would know who they were targeting. If you sweep every one, there is no trail of the real target. Congress, Trump, and any one else who could run and defeat their plans to destroy America. Pdf link below. I am adding Gem Stones page link to the information she has dug posted here on Gab too, they go together to uncover the evil they are doing to us, and calling it National Security. Please help...keep researching this must be made viral and get as many deep diving putting the puzzle together. Thank you!   https://www.freedomwatchusa.org/pdf/170321-Final%20Whistleblower%20Letter.pdf   https://gab.ai/WiIlluc20   @CareBearz  @wiIlluc20 @Libertysmith @USMC-DevilDog @jn14 @InfowarsLIVE @allidoisowen @TrueAmericanVeteran   @USNavyVeteran84 @LuckyBoy @USALIBERTY4ever @djb21212 @PeterSweden @RogerJStoneJr @FedraFarmer @molonlabedoc   @Montagraph @RoyP @earthbalance1 @SusanCovfefeMAGA @a @RoyalMRBADNEWS @mnPatriot1911 @MDB50 @Hamill @Montagraph    @WarRoomShow @HopeStillElle  @a @RealTrumpTweets @realDonaldTrumpMessages @blindinglightshines @WarRoomShow   @RealAlexJones @a @JoeBiggs  @RoyPotterqa @d_seaman @JeromeCorsi   @WideSpectrum77 @Annie53annette @BritFam   @Tusker45 @BritFam @Shepherd @crowdsourcethetruth @Icarusreforged @TheDailyStir @jonrappoport  @NaturalNews   @realdonaldtrump</w:t>
      </w:r>
    </w:p>
    <w:p>
      <w:r>
        <w:rPr>
          <w:b/>
          <w:u w:val="single"/>
        </w:rPr>
        <w:t>107770</w:t>
      </w:r>
    </w:p>
    <w:p>
      <w:r>
        <w:t xml:space="preserve">2. </w:t>
        <w:tab/>
        <w:t>Wow, that's a lot of locked up energy...someone needs to take their finger out of the dyke</w:t>
      </w:r>
    </w:p>
    <w:p>
      <w:r>
        <w:rPr>
          <w:b/>
          <w:u w:val="single"/>
        </w:rPr>
        <w:t>107771</w:t>
      </w:r>
    </w:p>
    <w:p>
      <w:r>
        <w:t>1. Why are they given immunity whereas a white guy would be jailed .  Muslim protester who hit police officer at Tommy Robinson rally spared jail  https://metro.co.uk/2018/06/15/muslim-protester-who-hit-police-officer-at-tommy-robinson-rally-spared-jail-7635733/</w:t>
      </w:r>
    </w:p>
    <w:p>
      <w:r>
        <w:rPr>
          <w:b/>
          <w:u w:val="single"/>
        </w:rPr>
        <w:t>107772</w:t>
      </w:r>
    </w:p>
    <w:p>
      <w:r>
        <w:t xml:space="preserve">2. </w:t>
        <w:tab/>
        <w:t>Because England is GONE.   Bend over for your Muzzie Love, England.   Enjoy the multiculturalism at it's Rape Anything finest.</w:t>
      </w:r>
    </w:p>
    <w:p>
      <w:r>
        <w:rPr>
          <w:b/>
          <w:u w:val="single"/>
        </w:rPr>
        <w:t>107773</w:t>
      </w:r>
    </w:p>
    <w:p>
      <w:r>
        <w:t>1. The Left: You can love whoever you want   Also the Left: If you don’t love who we say, you are a bigot</w:t>
      </w:r>
    </w:p>
    <w:p>
      <w:r>
        <w:rPr>
          <w:b/>
          <w:u w:val="single"/>
        </w:rPr>
        <w:t>107774</w:t>
      </w:r>
    </w:p>
    <w:p>
      <w:r>
        <w:t xml:space="preserve">2. </w:t>
        <w:tab/>
        <w:t>Ok, still not going to date one....</w:t>
      </w:r>
    </w:p>
    <w:p>
      <w:r>
        <w:rPr>
          <w:b/>
          <w:u w:val="single"/>
        </w:rPr>
        <w:t>107775</w:t>
      </w:r>
    </w:p>
    <w:p>
      <w:r>
        <w:t xml:space="preserve">3. </w:t>
        <w:tab/>
        <w:tab/>
        <w:t>you say that today; liberals will pass a law that requires you not only date one but marry one and have babies w/him-her-it   De Blasio Signs Bill Adding Third Gender, ‘X,’ To Birth Certificates   https://newyork.cbslocal.com/2018/10/09/third-gender-category-x-new-york-city/    note the liberal 'actress' newscaster is reporting this w/ a straight face</w:t>
      </w:r>
    </w:p>
    <w:p>
      <w:r>
        <w:rPr>
          <w:b/>
          <w:u w:val="single"/>
        </w:rPr>
        <w:t>107776</w:t>
      </w:r>
    </w:p>
    <w:p>
      <w:r>
        <w:t xml:space="preserve">4. </w:t>
        <w:tab/>
        <w:tab/>
        <w:tab/>
        <w:t>Ok, I'd like to know how? It can't make babies...</w:t>
      </w:r>
    </w:p>
    <w:p>
      <w:r>
        <w:rPr>
          <w:b/>
          <w:u w:val="single"/>
        </w:rPr>
        <w:t>107777</w:t>
      </w:r>
    </w:p>
    <w:p>
      <w:r>
        <w:t xml:space="preserve">5. </w:t>
        <w:tab/>
        <w:tab/>
        <w:tab/>
        <w:tab/>
        <w:t>oh contraire   liberals say they can do anything their demon minds conceive, even change God's natural laws not in defiance of #Conservatives but of God Himself   Men having Babies Funds Men who want to be Biological Parents   https://www.youtube.com/watch?v=rVQjuchoZDk</w:t>
      </w:r>
    </w:p>
    <w:p>
      <w:r>
        <w:rPr>
          <w:b/>
          <w:u w:val="single"/>
        </w:rPr>
        <w:t>107778</w:t>
      </w:r>
    </w:p>
    <w:p>
      <w:r>
        <w:t xml:space="preserve">6. </w:t>
        <w:tab/>
        <w:tab/>
        <w:tab/>
        <w:tab/>
        <w:tab/>
        <w:t>For the love of sweet baby Jesus make it stop! Enough of this fuckery.</w:t>
      </w:r>
    </w:p>
    <w:p>
      <w:r>
        <w:rPr>
          <w:b/>
          <w:u w:val="single"/>
        </w:rPr>
        <w:t>107779</w:t>
      </w:r>
    </w:p>
    <w:p>
      <w:r>
        <w:t xml:space="preserve">7. </w:t>
        <w:tab/>
        <w:tab/>
        <w:tab/>
        <w:tab/>
        <w:tab/>
        <w:tab/>
        <w:t>The anger inside will be saved for the battlefield.</w:t>
      </w:r>
    </w:p>
    <w:p>
      <w:r>
        <w:rPr>
          <w:b/>
          <w:u w:val="single"/>
        </w:rPr>
        <w:t>107780</w:t>
      </w:r>
    </w:p>
    <w:p>
      <w:r>
        <w:t xml:space="preserve">8. </w:t>
        <w:tab/>
        <w:tab/>
        <w:tab/>
        <w:tab/>
        <w:tab/>
        <w:tab/>
        <w:tab/>
        <w:t>Maybe. But not forever faggot</w:t>
      </w:r>
    </w:p>
    <w:p>
      <w:r>
        <w:rPr>
          <w:b/>
          <w:u w:val="single"/>
        </w:rPr>
        <w:t>107781</w:t>
      </w:r>
    </w:p>
    <w:p>
      <w:r>
        <w:t>1. I'm somewhat glad for all this PA heeb business, I'd almost forgotten what a faggot Chuck Nellis is.</w:t>
      </w:r>
    </w:p>
    <w:p>
      <w:r>
        <w:rPr>
          <w:b/>
          <w:u w:val="single"/>
        </w:rPr>
        <w:t>107782</w:t>
      </w:r>
    </w:p>
    <w:p>
      <w:r>
        <w:t>1. faggot</w:t>
      </w:r>
    </w:p>
    <w:p>
      <w:r>
        <w:rPr>
          <w:b/>
          <w:u w:val="single"/>
        </w:rPr>
        <w:t>107783</w:t>
      </w:r>
    </w:p>
    <w:p>
      <w:r>
        <w:t>1. Ariana Grande is a Jesus Hating, Jew Loving, Faggot Loving Whore for Hollywood.   @Bombislamdotcom @EmpressWife @mark_luke @WhiteMansBible @WADL</w:t>
      </w:r>
    </w:p>
    <w:p>
      <w:r>
        <w:rPr>
          <w:b/>
          <w:u w:val="single"/>
        </w:rPr>
        <w:t>107784</w:t>
      </w:r>
    </w:p>
    <w:p>
      <w:r>
        <w:t xml:space="preserve">2. </w:t>
        <w:tab/>
        <w:t>she is a nasty filthy slut dog.. she should be put in a cage with wild skanky dogs..</w:t>
      </w:r>
    </w:p>
    <w:p>
      <w:r>
        <w:rPr>
          <w:b/>
          <w:u w:val="single"/>
        </w:rPr>
        <w:t>107785</w:t>
      </w:r>
    </w:p>
    <w:p>
      <w:r>
        <w:t xml:space="preserve">3. </w:t>
        <w:tab/>
        <w:t>Ariana is a tasteless joke.  A sad one.</w:t>
      </w:r>
    </w:p>
    <w:p>
      <w:r>
        <w:rPr>
          <w:b/>
          <w:u w:val="single"/>
        </w:rPr>
        <w:t>107786</w:t>
      </w:r>
    </w:p>
    <w:p>
      <w:r>
        <w:t xml:space="preserve">4. </w:t>
        <w:tab/>
        <w:t>vomit time</w:t>
      </w:r>
    </w:p>
    <w:p>
      <w:r>
        <w:rPr>
          <w:b/>
          <w:u w:val="single"/>
        </w:rPr>
        <w:t>107787</w:t>
      </w:r>
    </w:p>
    <w:p>
      <w:r>
        <w:t>1. Gays now and then:   1995: We want to be free from discrimination   2005: We want to get married   2015: Bake the cake or else   2017: Nobody is forcing you to be gay...   2018:</w:t>
      </w:r>
    </w:p>
    <w:p>
      <w:r>
        <w:rPr>
          <w:b/>
          <w:u w:val="single"/>
        </w:rPr>
        <w:t>107788</w:t>
      </w:r>
    </w:p>
    <w:p>
      <w:r>
        <w:t xml:space="preserve">2. </w:t>
        <w:tab/>
        <w:t>2022: Saying you won't let a faggot diddle your toddler because you're homophobic.</w:t>
      </w:r>
    </w:p>
    <w:p>
      <w:r>
        <w:rPr>
          <w:b/>
          <w:u w:val="single"/>
        </w:rPr>
        <w:t>107789</w:t>
      </w:r>
    </w:p>
    <w:p>
      <w:r>
        <w:t>1. https://www.thewrap.com/don-lemon-laughs-as-cnn-panel-mocks-kanye-west-as-token-negro-video/   Lemon calls Kanye "Trumps token negro"  How the fuck is this nigger getting away with that?</w:t>
      </w:r>
    </w:p>
    <w:p>
      <w:r>
        <w:rPr>
          <w:b/>
          <w:u w:val="single"/>
        </w:rPr>
        <w:t>107790</w:t>
      </w:r>
    </w:p>
    <w:p>
      <w:r>
        <w:t xml:space="preserve">2. </w:t>
        <w:tab/>
        <w:t>Funny cos Lemon is a token black faggot. Why do you think he's even a thing?</w:t>
      </w:r>
    </w:p>
    <w:p>
      <w:r>
        <w:rPr>
          <w:b/>
          <w:u w:val="single"/>
        </w:rPr>
        <w:t>107791</w:t>
      </w:r>
    </w:p>
    <w:p>
      <w:r>
        <w:t xml:space="preserve">3. </w:t>
        <w:tab/>
        <w:tab/>
        <w:t>That's token nigger faggot. lol</w:t>
      </w:r>
    </w:p>
    <w:p>
      <w:r>
        <w:rPr>
          <w:b/>
          <w:u w:val="single"/>
        </w:rPr>
        <w:t>107792</w:t>
      </w:r>
    </w:p>
    <w:p>
      <w:r>
        <w:t>1. Perhaps if they just learned to leave other people alone and maybe respect the rights of others to speak freely, without having their posts spammed with off-topic and retarded da gasss da ovennssss da holohoaxesss bullshit.......</w:t>
      </w:r>
    </w:p>
    <w:p>
      <w:r>
        <w:rPr>
          <w:b/>
          <w:u w:val="single"/>
        </w:rPr>
        <w:t>107793</w:t>
      </w:r>
    </w:p>
    <w:p>
      <w:r>
        <w:t>1. "Dont worry guys. When we finally rise up here as The Appalachian White Trash Methno-Superstate sponsored by Copenhagen Fine Cut™, your puny faggot states will be conquered, POC enslaved, women raped, and alcohol/gun laws repealed by sensible(and possibly misspelled) legislation"   #MPCStatusUpdates</w:t>
      </w:r>
    </w:p>
    <w:p>
      <w:r>
        <w:rPr>
          <w:b/>
          <w:u w:val="single"/>
        </w:rPr>
        <w:t>107794</w:t>
      </w:r>
    </w:p>
    <w:p>
      <w:r>
        <w:t>1. Does anyone remember this?</w:t>
      </w:r>
    </w:p>
    <w:p>
      <w:r>
        <w:rPr>
          <w:b/>
          <w:u w:val="single"/>
        </w:rPr>
        <w:t>107795</w:t>
      </w:r>
    </w:p>
    <w:p>
      <w:r>
        <w:t xml:space="preserve">2. </w:t>
        <w:tab/>
        <w:t>I hope this cunt is hanged from a tree</w:t>
      </w:r>
    </w:p>
    <w:p>
      <w:r>
        <w:rPr>
          <w:b/>
          <w:u w:val="single"/>
        </w:rPr>
        <w:t>107796</w:t>
      </w:r>
    </w:p>
    <w:p>
      <w:r>
        <w:t xml:space="preserve">3. </w:t>
        <w:tab/>
        <w:tab/>
        <w:t>And televised.</w:t>
      </w:r>
    </w:p>
    <w:p>
      <w:r>
        <w:rPr>
          <w:b/>
          <w:u w:val="single"/>
        </w:rPr>
        <w:t>107797</w:t>
      </w:r>
    </w:p>
    <w:p>
      <w:r>
        <w:t xml:space="preserve">4. </w:t>
        <w:tab/>
        <w:tab/>
        <w:tab/>
        <w:t>I hope you will join us for  Dancing with the Traitors.  Live from the White House Lawn. That's right. Live. Friday Nights  8:00 PM. 7:00 Central  The 6 Place gallows are finished. The ratings will be through the roof.</w:t>
      </w:r>
    </w:p>
    <w:p>
      <w:r>
        <w:rPr>
          <w:b/>
          <w:u w:val="single"/>
        </w:rPr>
        <w:t>107798</w:t>
      </w:r>
    </w:p>
    <w:p>
      <w:r>
        <w:t xml:space="preserve">5. </w:t>
        <w:tab/>
        <w:tab/>
        <w:t>And televised.</w:t>
      </w:r>
    </w:p>
    <w:p>
      <w:r>
        <w:rPr>
          <w:b/>
          <w:u w:val="single"/>
        </w:rPr>
        <w:t>107799</w:t>
      </w:r>
    </w:p>
    <w:p>
      <w:r>
        <w:t>1. The Capitol Police have arrested Jackson A Cosko associated with the doxxing of senators.    https://redd.it/9l68r0</w:t>
      </w:r>
    </w:p>
    <w:p>
      <w:r>
        <w:rPr>
          <w:b/>
          <w:u w:val="single"/>
        </w:rPr>
        <w:t>107800</w:t>
      </w:r>
    </w:p>
    <w:p>
      <w:r>
        <w:t xml:space="preserve">2. </w:t>
        <w:tab/>
        <w:t>FAGGOT SOY BOY IS IN A HELL OF A LOT OF TROUBLE !!</w:t>
      </w:r>
    </w:p>
    <w:p>
      <w:r>
        <w:rPr>
          <w:b/>
          <w:u w:val="single"/>
        </w:rPr>
        <w:t>107801</w:t>
      </w:r>
    </w:p>
    <w:p>
      <w:r>
        <w:t>1. Poll: Republicans May See Bump In Turnout, Inspired By Treatment Of Kavanaugh   https://i.imgtc.com/dYWoE03.jpg  https://kek.gg/u/6w62</w:t>
      </w:r>
    </w:p>
    <w:p>
      <w:r>
        <w:rPr>
          <w:b/>
          <w:u w:val="single"/>
        </w:rPr>
        <w:t>107802</w:t>
      </w:r>
    </w:p>
    <w:p>
      <w:r>
        <w:t xml:space="preserve">2. </w:t>
        <w:tab/>
        <w:t>i'd vote for the rapist party over the psycho cunt party</w:t>
      </w:r>
    </w:p>
    <w:p>
      <w:r>
        <w:rPr>
          <w:b/>
          <w:u w:val="single"/>
        </w:rPr>
        <w:t>107803</w:t>
      </w:r>
    </w:p>
    <w:p>
      <w:r>
        <w:t xml:space="preserve">3. </w:t>
        <w:tab/>
        <w:tab/>
        <w:t>With gusto.</w:t>
      </w:r>
    </w:p>
    <w:p>
      <w:r>
        <w:rPr>
          <w:b/>
          <w:u w:val="single"/>
        </w:rPr>
        <w:t>107804</w:t>
      </w:r>
    </w:p>
    <w:p>
      <w:r>
        <w:t>1. I think the cracker fag is going to beat the brakes off that nigger later on......</w:t>
      </w:r>
    </w:p>
    <w:p>
      <w:r>
        <w:rPr>
          <w:b/>
          <w:u w:val="single"/>
        </w:rPr>
        <w:t>107805</w:t>
      </w:r>
    </w:p>
    <w:p>
      <w:r>
        <w:t>1. Bullshit, it's because he was shit at his job. After two years &amp; more than $1m, being left in a position where you're still relying on a third party for complete hosting &amp; where the site could be down for weeks is either retarded or deliberate. Even now the site's still practically unusable. Stop new registrations &amp; visits until you can handle them</w:t>
      </w:r>
    </w:p>
    <w:p>
      <w:r>
        <w:rPr>
          <w:b/>
          <w:u w:val="single"/>
        </w:rPr>
        <w:t>107806</w:t>
      </w:r>
    </w:p>
    <w:p>
      <w:r>
        <w:t>1.</w:t>
      </w:r>
    </w:p>
    <w:p>
      <w:r>
        <w:rPr>
          <w:b/>
          <w:u w:val="single"/>
        </w:rPr>
        <w:t>107807</w:t>
      </w:r>
    </w:p>
    <w:p>
      <w:r>
        <w:t xml:space="preserve">2. </w:t>
        <w:tab/>
        <w:t>Wigger</w:t>
      </w:r>
    </w:p>
    <w:p>
      <w:r>
        <w:rPr>
          <w:b/>
          <w:u w:val="single"/>
        </w:rPr>
        <w:t>107808</w:t>
      </w:r>
    </w:p>
    <w:p>
      <w:r>
        <w:t>1. Ohhh, you poor little liberal faggot bitch. Maybe you should go back to twitter.</w:t>
      </w:r>
    </w:p>
    <w:p>
      <w:r>
        <w:rPr>
          <w:b/>
          <w:u w:val="single"/>
        </w:rPr>
        <w:t>107809</w:t>
      </w:r>
    </w:p>
    <w:p>
      <w:r>
        <w:t>1. But twitter blocks AlexJones ?!?   #ANTIFA &lt;&lt;&lt; KOS</w:t>
      </w:r>
    </w:p>
    <w:p>
      <w:r>
        <w:rPr>
          <w:b/>
          <w:u w:val="single"/>
        </w:rPr>
        <w:t>107810</w:t>
      </w:r>
    </w:p>
    <w:p>
      <w:r>
        <w:t xml:space="preserve">2. </w:t>
        <w:tab/>
        <w:t>GO back to twatter with the rest of the nut jobs...We really don't care how the smelly twat femanazi's , or the wimpy ass soy boys feel, you all couldn't defend your self  literal if your lives depended on it... and it just might!</w:t>
      </w:r>
    </w:p>
    <w:p>
      <w:r>
        <w:rPr>
          <w:b/>
          <w:u w:val="single"/>
        </w:rPr>
        <w:t>107811</w:t>
      </w:r>
    </w:p>
    <w:p>
      <w:r>
        <w:t>1. Is this how you treat shareholders, @Tesla?   I said @ElonMusk's plans to colonize Mars were stupid since there are plenty of problems here on earth he could help solve with his resources, and he got triggered and blocked me!   https://files.catbox.moe/6lby0n.jpg</w:t>
      </w:r>
    </w:p>
    <w:p>
      <w:r>
        <w:rPr>
          <w:b/>
          <w:u w:val="single"/>
        </w:rPr>
        <w:t>107812</w:t>
      </w:r>
    </w:p>
    <w:p>
      <w:r>
        <w:t xml:space="preserve">2. </w:t>
        <w:tab/>
        <w:t>"plans to colonize Mars were stupid since there are plenty of problems here on earth"   Obviously, not only liberal women, but also fence-sitting men make this retarded argument.</w:t>
      </w:r>
    </w:p>
    <w:p>
      <w:r>
        <w:rPr>
          <w:b/>
          <w:u w:val="single"/>
        </w:rPr>
        <w:t>107813</w:t>
      </w:r>
    </w:p>
    <w:p>
      <w:r>
        <w:t xml:space="preserve">3. </w:t>
        <w:tab/>
        <w:tab/>
        <w:t>Earth is always going to have plenty of problems. Colonization has always led to advancements  in society, though. So,  colonizing the Moon and Mars will help us in the long run.</w:t>
      </w:r>
    </w:p>
    <w:p>
      <w:r>
        <w:rPr>
          <w:b/>
          <w:u w:val="single"/>
        </w:rPr>
        <w:t>107814</w:t>
      </w:r>
    </w:p>
    <w:p>
      <w:r>
        <w:t xml:space="preserve">4. </w:t>
        <w:tab/>
        <w:tab/>
        <w:t>I'm sure some dumbshit tried this on Columbus, too.</w:t>
      </w:r>
    </w:p>
    <w:p>
      <w:r>
        <w:rPr>
          <w:b/>
          <w:u w:val="single"/>
        </w:rPr>
        <w:t>107815</w:t>
      </w:r>
    </w:p>
    <w:p>
      <w:r>
        <w:t xml:space="preserve">5. </w:t>
        <w:tab/>
        <w:tab/>
        <w:t>An argument is still true regardless of who makes them.</w:t>
      </w:r>
    </w:p>
    <w:p>
      <w:r>
        <w:rPr>
          <w:b/>
          <w:u w:val="single"/>
        </w:rPr>
        <w:t>107816</w:t>
      </w:r>
    </w:p>
    <w:p>
      <w:r>
        <w:t xml:space="preserve">6. </w:t>
        <w:tab/>
        <w:tab/>
        <w:t>Arguments are still arguments even if you don't like the people making them.</w:t>
      </w:r>
    </w:p>
    <w:p>
      <w:r>
        <w:rPr>
          <w:b/>
          <w:u w:val="single"/>
        </w:rPr>
        <w:t>107817</w:t>
      </w:r>
    </w:p>
    <w:p>
      <w:r>
        <w:t>1. Fuck off &amp; die you ignorant fuck...</w:t>
      </w:r>
    </w:p>
    <w:p>
      <w:r>
        <w:rPr>
          <w:b/>
          <w:u w:val="single"/>
        </w:rPr>
        <w:t>107818</w:t>
      </w:r>
    </w:p>
    <w:p>
      <w:r>
        <w:t xml:space="preserve">2. </w:t>
        <w:tab/>
        <w:t>Suck a kike dick faggot</w:t>
      </w:r>
    </w:p>
    <w:p>
      <w:r>
        <w:rPr>
          <w:b/>
          <w:u w:val="single"/>
        </w:rPr>
        <w:t>107819</w:t>
      </w:r>
    </w:p>
    <w:p>
      <w:r>
        <w:t>1. Our failure to mobilize and litigate on behalf of our political prisoners is more than merely a moral black eye, it's the kind of failure that has a chilling effect on future mobilization for years to come.</w:t>
      </w:r>
    </w:p>
    <w:p>
      <w:r>
        <w:rPr>
          <w:b/>
          <w:u w:val="single"/>
        </w:rPr>
        <w:t>107820</w:t>
      </w:r>
    </w:p>
    <w:p>
      <w:r>
        <w:t xml:space="preserve">2. </w:t>
        <w:tab/>
        <w:t>Our political soldiers need to be more like the original KuKluxKlan from 1866-1876 who locally finished off Reconstruction working with the Democrats as a major political party to where they "won" the peace after Reconstruction was over.  They won't be caught dead at these "rallies" where piglice can find them out.</w:t>
      </w:r>
    </w:p>
    <w:p>
      <w:r>
        <w:rPr>
          <w:b/>
          <w:u w:val="single"/>
        </w:rPr>
        <w:t>107821</w:t>
      </w:r>
    </w:p>
    <w:p>
      <w:r>
        <w:t xml:space="preserve">3. </w:t>
        <w:tab/>
        <w:tab/>
        <w:t>Furure "Rallies" should be much less than a dozen elderly activists mounting a "peacefool" protest which triggers the left-tards and protected by 100 ZOG piglice protecting these burnouts from a thousand antifa.  Sorta like Jason Kessler's 2018 UtR Rally. It even had a based nigger like Kikester Rapist or Bryan Reo and a NYC beaner as well as old whigger</w:t>
      </w:r>
    </w:p>
    <w:p>
      <w:r>
        <w:rPr>
          <w:b/>
          <w:u w:val="single"/>
        </w:rPr>
        <w:t>107822</w:t>
      </w:r>
    </w:p>
    <w:p>
      <w:r>
        <w:t>1. Saints RB Alvin Kamara Wears ‘Make Africa Home Again’ Hat and Kaepernick Jersey to Stadium   http://www.breitbart.com/sports/2018/10/09/saints-rb-alvin-kamara-wears-make-africa-home-again-hat-and-kaepernick-jersey-to-stadium</w:t>
      </w:r>
    </w:p>
    <w:p>
      <w:r>
        <w:rPr>
          <w:b/>
          <w:u w:val="single"/>
        </w:rPr>
        <w:t>107823</w:t>
      </w:r>
    </w:p>
    <w:p>
      <w:r>
        <w:t xml:space="preserve">2. </w:t>
        <w:tab/>
        <w:t>So when is the nigger leaving?</w:t>
      </w:r>
    </w:p>
    <w:p>
      <w:r>
        <w:rPr>
          <w:b/>
          <w:u w:val="single"/>
        </w:rPr>
        <w:t>107824</w:t>
      </w:r>
    </w:p>
    <w:p>
      <w:r>
        <w:t>1. Illinois Times Cartoonist attacked Kavanaugh’s 10 yr old daughter.</w:t>
      </w:r>
    </w:p>
    <w:p>
      <w:r>
        <w:rPr>
          <w:b/>
          <w:u w:val="single"/>
        </w:rPr>
        <w:t>107825</w:t>
      </w:r>
    </w:p>
    <w:p>
      <w:r>
        <w:t xml:space="preserve">2. </w:t>
        <w:tab/>
        <w:t>redneck battle cry- KAVANAUGH!! #I_LIKE_BEER</w:t>
      </w:r>
    </w:p>
    <w:p>
      <w:r>
        <w:rPr>
          <w:b/>
          <w:u w:val="single"/>
        </w:rPr>
        <w:t>107826</w:t>
      </w:r>
    </w:p>
    <w:p>
      <w:r>
        <w:t>1. If Democrats get control Maxine Waters will run the Financial Services Committee.. Remember she made millions voting to bail out her husbands bank for, No ID, No Job, No Citizenship, No Problem home loans.. That should even scare the hell out of the South Central L.A. plantation dwellers...</w:t>
      </w:r>
    </w:p>
    <w:p>
      <w:r>
        <w:rPr>
          <w:b/>
          <w:u w:val="single"/>
        </w:rPr>
        <w:t>107827</w:t>
      </w:r>
    </w:p>
    <w:p>
      <w:r>
        <w:t xml:space="preserve">2. </w:t>
        <w:tab/>
        <w:t>Maxine's stupidity and lack of comprehension is truly  a hole with no bottom.  Can't they make her head of the DNC or something.</w:t>
      </w:r>
    </w:p>
    <w:p>
      <w:r>
        <w:rPr>
          <w:b/>
          <w:u w:val="single"/>
        </w:rPr>
        <w:t>107828</w:t>
      </w:r>
    </w:p>
    <w:p>
      <w:r>
        <w:t xml:space="preserve">3. </w:t>
        <w:tab/>
        <w:tab/>
        <w:t>How on earth did this stunned Nigger ever get Elected ??</w:t>
      </w:r>
    </w:p>
    <w:p>
      <w:r>
        <w:rPr>
          <w:b/>
          <w:u w:val="single"/>
        </w:rPr>
        <w:t>107829</w:t>
      </w:r>
    </w:p>
    <w:p>
      <w:r>
        <w:t xml:space="preserve">4. </w:t>
        <w:tab/>
        <w:tab/>
        <w:tab/>
        <w:t>EXCELLENT Handlers, she gets money and perq's, they get her vote.</w:t>
      </w:r>
    </w:p>
    <w:p>
      <w:r>
        <w:rPr>
          <w:b/>
          <w:u w:val="single"/>
        </w:rPr>
        <w:t>107830</w:t>
      </w:r>
    </w:p>
    <w:p>
      <w:r>
        <w:t>1. SILVERBACK APE Whoopi Goldberg: Trump Is Taking a ‘Giant Dump’ on America — He Is ‘Not a President I Recognize’   https://www.breitbart.com/video/2018/10/02/whoopi-goldberg-trump-is-taking-a-giant-dump-on-america-he-is-not-a-president-i-recognize/</w:t>
      </w:r>
    </w:p>
    <w:p>
      <w:r>
        <w:rPr>
          <w:b/>
          <w:u w:val="single"/>
        </w:rPr>
        <w:t>107831</w:t>
      </w:r>
    </w:p>
    <w:p>
      <w:r>
        <w:t xml:space="preserve">2. </w:t>
        <w:tab/>
        <w:t xml:space="preserve"> Typical liberal plantation nigger Not good enough to polish the shoes of a black person</w:t>
      </w:r>
    </w:p>
    <w:p>
      <w:r>
        <w:rPr>
          <w:b/>
          <w:u w:val="single"/>
        </w:rPr>
        <w:t>107832</w:t>
      </w:r>
    </w:p>
    <w:p>
      <w:r>
        <w:t>1. Vote Red.</w:t>
      </w:r>
    </w:p>
    <w:p>
      <w:r>
        <w:rPr>
          <w:b/>
          <w:u w:val="single"/>
        </w:rPr>
        <w:t>107833</w:t>
      </w:r>
    </w:p>
    <w:p>
      <w:r>
        <w:t xml:space="preserve">2. </w:t>
        <w:tab/>
        <w:t>Trump voters in a nutshell: All bark and no bite</w:t>
      </w:r>
    </w:p>
    <w:p>
      <w:r>
        <w:rPr>
          <w:b/>
          <w:u w:val="single"/>
        </w:rPr>
        <w:t>107834</w:t>
      </w:r>
    </w:p>
    <w:p>
      <w:r>
        <w:t xml:space="preserve">3. </w:t>
        <w:tab/>
        <w:tab/>
        <w:t>But guess what? He's still your president. LMFAO!!!</w:t>
      </w:r>
    </w:p>
    <w:p>
      <w:r>
        <w:rPr>
          <w:b/>
          <w:u w:val="single"/>
        </w:rPr>
        <w:t>107835</w:t>
      </w:r>
    </w:p>
    <w:p>
      <w:r>
        <w:t xml:space="preserve">4. </w:t>
        <w:tab/>
        <w:tab/>
        <w:tab/>
        <w:t>I would like you to type "popular vote 2016" into your Google search bar.</w:t>
      </w:r>
    </w:p>
    <w:p>
      <w:r>
        <w:rPr>
          <w:b/>
          <w:u w:val="single"/>
        </w:rPr>
        <w:t>107836</w:t>
      </w:r>
    </w:p>
    <w:p>
      <w:r>
        <w:t xml:space="preserve">5. </w:t>
        <w:tab/>
        <w:tab/>
        <w:tab/>
        <w:tab/>
        <w:t>I’d like you to type in your favorite search engine “Vile bitter unmarriable women, scream at Trump with their Pussy.”</w:t>
      </w:r>
    </w:p>
    <w:p>
      <w:r>
        <w:rPr>
          <w:b/>
          <w:u w:val="single"/>
        </w:rPr>
        <w:t>107837</w:t>
      </w:r>
    </w:p>
    <w:p>
      <w:r>
        <w:t xml:space="preserve">6. </w:t>
        <w:tab/>
        <w:tab/>
        <w:tab/>
        <w:tab/>
        <w:tab/>
        <w:t>I wonder if they ever look at themselves and realize how fucking retarded they look.</w:t>
      </w:r>
    </w:p>
    <w:p>
      <w:r>
        <w:rPr>
          <w:b/>
          <w:u w:val="single"/>
        </w:rPr>
        <w:t>107838</w:t>
      </w:r>
    </w:p>
    <w:p>
      <w:r>
        <w:t>1. Uh oh, Gab’s Nazis are mad because I pointed out that they live in the past, are technically retarded and that Nazi deeds are ultimately going to obliterate Germany.</w:t>
      </w:r>
    </w:p>
    <w:p>
      <w:r>
        <w:rPr>
          <w:b/>
          <w:u w:val="single"/>
        </w:rPr>
        <w:t>107839</w:t>
      </w:r>
    </w:p>
    <w:p>
      <w:r>
        <w:t>1. Very new here and this is my first post.</w:t>
      </w:r>
    </w:p>
    <w:p>
      <w:r>
        <w:rPr>
          <w:b/>
          <w:u w:val="single"/>
        </w:rPr>
        <w:t>107840</w:t>
      </w:r>
    </w:p>
    <w:p>
      <w:r>
        <w:t xml:space="preserve">2. </w:t>
        <w:tab/>
        <w:t>You won't get many followers.   You Jewish worshipping cuck.   Fuck off back to Twitter 🖕🏻</w:t>
      </w:r>
    </w:p>
    <w:p>
      <w:r>
        <w:rPr>
          <w:b/>
          <w:u w:val="single"/>
        </w:rPr>
        <w:t>107841</w:t>
      </w:r>
    </w:p>
    <w:p>
      <w:r>
        <w:t xml:space="preserve">3. </w:t>
        <w:tab/>
        <w:tab/>
        <w:t>I am not here for popularity but I will defend Israel and its people every chance I get. Why do they occupy your brain 24/7. you need a hobby or better yet convert to Christ</w:t>
      </w:r>
    </w:p>
    <w:p>
      <w:r>
        <w:rPr>
          <w:b/>
          <w:u w:val="single"/>
        </w:rPr>
        <w:t>107842</w:t>
      </w:r>
    </w:p>
    <w:p>
      <w:r>
        <w:t xml:space="preserve">4. </w:t>
        <w:tab/>
        <w:tab/>
        <w:tab/>
        <w:t>Prove it. Let me fuck yo wife shabbos.</w:t>
      </w:r>
    </w:p>
    <w:p>
      <w:r>
        <w:rPr>
          <w:b/>
          <w:u w:val="single"/>
        </w:rPr>
        <w:t>107843</w:t>
      </w:r>
    </w:p>
    <w:p>
      <w:r>
        <w:t xml:space="preserve">5. </w:t>
        <w:tab/>
        <w:tab/>
        <w:tab/>
        <w:tab/>
        <w:t>Christ and I have an understanding, he doesn't fuck with me and I don't worship him.  Now if I could just get his retarded followers on the same page.  I'm not a big fan of "The Cult of Baby Jew."  I don't know if Gary here is keeping up on current events but they ain't helpin' us White people much.</w:t>
      </w:r>
    </w:p>
    <w:p>
      <w:r>
        <w:rPr>
          <w:b/>
          <w:u w:val="single"/>
        </w:rPr>
        <w:t>107844</w:t>
      </w:r>
    </w:p>
    <w:p>
      <w:r>
        <w:t xml:space="preserve">6. </w:t>
        <w:tab/>
        <w:tab/>
        <w:tab/>
        <w:tab/>
        <w:tab/>
        <w:t>"We get eternal Jeebus reach arounds in heaven if we worship the kikes" = AIDS</w:t>
      </w:r>
    </w:p>
    <w:p>
      <w:r>
        <w:rPr>
          <w:b/>
          <w:u w:val="single"/>
        </w:rPr>
        <w:t>107845</w:t>
      </w:r>
    </w:p>
    <w:p>
      <w:r>
        <w:t>1. Americans. Not Black Americans. Not African Americans. Americans. AMERICANS.    https://redd.it/9ri8ua</w:t>
      </w:r>
    </w:p>
    <w:p>
      <w:r>
        <w:rPr>
          <w:b/>
          <w:u w:val="single"/>
        </w:rPr>
        <w:t>107846</w:t>
      </w:r>
    </w:p>
    <w:p>
      <w:r>
        <w:t xml:space="preserve">2. </w:t>
        <w:tab/>
        <w:t>As before:  I see a gaggle of murderers, rapists, thieves, perverts, pedophiles, whores, pimps, pushers, drug addicts, drunks, violent low-life, low I.Q., parasitic ‘gibsmedat’ dirty smelly black monkey-looking nigger beasts invading white countries with the help of lying, treacherous, nation-wrecking, degenerate jew filth.  See the filthy jew?</w:t>
      </w:r>
    </w:p>
    <w:p>
      <w:r>
        <w:rPr>
          <w:b/>
          <w:u w:val="single"/>
        </w:rPr>
        <w:t>107847</w:t>
      </w:r>
    </w:p>
    <w:p>
      <w:r>
        <w:t xml:space="preserve">3. </w:t>
        <w:tab/>
        <w:tab/>
        <w:t>You would think that for once you'd be happy.  A Conservative agenda means not on your welfare dime.  #NeverHappyEver</w:t>
      </w:r>
    </w:p>
    <w:p>
      <w:r>
        <w:rPr>
          <w:b/>
          <w:u w:val="single"/>
        </w:rPr>
        <w:t>107848</w:t>
      </w:r>
    </w:p>
    <w:p>
      <w:r>
        <w:t xml:space="preserve">4. </w:t>
        <w:tab/>
        <w:tab/>
        <w:t>"You would think that for once you'd be happy. A Conservative agenda means not on your welfare dime. #NeverHappyEver"- A conservative agenda means the LEGAL Genocide of Whites, vs the Illegal Genocide of Whites(democrat version). #Cuckservativeretards</w:t>
      </w:r>
    </w:p>
    <w:p>
      <w:r>
        <w:rPr>
          <w:b/>
          <w:u w:val="single"/>
        </w:rPr>
        <w:t>107849</w:t>
      </w:r>
    </w:p>
    <w:p>
      <w:r>
        <w:t xml:space="preserve">5. </w:t>
        <w:tab/>
        <w:tab/>
        <w:t>When have so called conservatives ever stopped providing gibs for muds?</w:t>
      </w:r>
    </w:p>
    <w:p>
      <w:r>
        <w:rPr>
          <w:b/>
          <w:u w:val="single"/>
        </w:rPr>
        <w:t>107850</w:t>
      </w:r>
    </w:p>
    <w:p>
      <w:r>
        <w:t xml:space="preserve">6. </w:t>
        <w:tab/>
        <w:tab/>
        <w:t>You're just a leftshit pimp</w:t>
      </w:r>
    </w:p>
    <w:p>
      <w:r>
        <w:rPr>
          <w:b/>
          <w:u w:val="single"/>
        </w:rPr>
        <w:t>107851</w:t>
      </w:r>
    </w:p>
    <w:p>
      <w:r>
        <w:t>1. Men reproduce MGTOW is the farthest thing from manhood. PUA? I’m not sure if this is a really sad reality or a really funny troll.</w:t>
      </w:r>
    </w:p>
    <w:p>
      <w:r>
        <w:rPr>
          <w:b/>
          <w:u w:val="single"/>
        </w:rPr>
        <w:t>107852</w:t>
      </w:r>
    </w:p>
    <w:p>
      <w:r>
        <w:t xml:space="preserve">2. </w:t>
        <w:tab/>
        <w:t>Mgtow have plenty of kids, we just refuse to put up with the mental retardation of women, unlike you pussified grovelling to women faggots</w:t>
      </w:r>
    </w:p>
    <w:p>
      <w:r>
        <w:rPr>
          <w:b/>
          <w:u w:val="single"/>
        </w:rPr>
        <w:t>107853</w:t>
      </w:r>
    </w:p>
    <w:p>
      <w:r>
        <w:t xml:space="preserve">3. </w:t>
        <w:tab/>
        <w:tab/>
        <w:t>So you have kids outside of a stable marriage? How modern. You sound like a homosexual.</w:t>
      </w:r>
    </w:p>
    <w:p>
      <w:r>
        <w:rPr>
          <w:b/>
          <w:u w:val="single"/>
        </w:rPr>
        <w:t>107854</w:t>
      </w:r>
    </w:p>
    <w:p>
      <w:r>
        <w:t xml:space="preserve">4. </w:t>
        <w:tab/>
        <w:tab/>
        <w:tab/>
        <w:t>Yes, the mental retardation of a woman, is a stable marriage ...  Pussified faggot much?</w:t>
      </w:r>
    </w:p>
    <w:p>
      <w:r>
        <w:rPr>
          <w:b/>
          <w:u w:val="single"/>
        </w:rPr>
        <w:t>107855</w:t>
      </w:r>
    </w:p>
    <w:p>
      <w:r>
        <w:t xml:space="preserve">5. </w:t>
        <w:tab/>
        <w:tab/>
        <w:tab/>
        <w:tab/>
        <w:t>“Lol marrying a woman is for faggots”   ....   I can barely hear you from the depths of that closet.</w:t>
      </w:r>
    </w:p>
    <w:p>
      <w:r>
        <w:rPr>
          <w:b/>
          <w:u w:val="single"/>
        </w:rPr>
        <w:t>107856</w:t>
      </w:r>
    </w:p>
    <w:p>
      <w:r>
        <w:t xml:space="preserve">6. </w:t>
        <w:tab/>
        <w:tab/>
        <w:tab/>
        <w:tab/>
        <w:tab/>
        <w:t>Yep, grovelling to women, isnt pussified faggotry</w:t>
      </w:r>
    </w:p>
    <w:p>
      <w:r>
        <w:rPr>
          <w:b/>
          <w:u w:val="single"/>
        </w:rPr>
        <w:t>107857</w:t>
      </w:r>
    </w:p>
    <w:p>
      <w:r>
        <w:t xml:space="preserve">7. </w:t>
        <w:tab/>
        <w:tab/>
        <w:tab/>
        <w:tab/>
        <w:tab/>
        <w:tab/>
        <w:t>If you consider every relationship with a woman “groveling” you’re a broken man(boy) with some serious mommy issues.</w:t>
      </w:r>
    </w:p>
    <w:p>
      <w:r>
        <w:rPr>
          <w:b/>
          <w:u w:val="single"/>
        </w:rPr>
        <w:t>107858</w:t>
      </w:r>
    </w:p>
    <w:p>
      <w:r>
        <w:t xml:space="preserve">8. </w:t>
        <w:tab/>
        <w:tab/>
        <w:tab/>
        <w:tab/>
        <w:tab/>
        <w:tab/>
        <w:tab/>
        <w:t>If you're stupid enough, to put up with the mental retardation of a woman, you might just be a retard</w:t>
      </w:r>
    </w:p>
    <w:p>
      <w:r>
        <w:rPr>
          <w:b/>
          <w:u w:val="single"/>
        </w:rPr>
        <w:t>107859</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107860</w:t>
      </w:r>
    </w:p>
    <w:p>
      <w:r>
        <w:t>1. Funny how white people who preach anti-racism don't live in nigger or spic neighborhoods.</w:t>
      </w:r>
    </w:p>
    <w:p>
      <w:r>
        <w:rPr>
          <w:b/>
          <w:u w:val="single"/>
        </w:rPr>
        <w:t>107861</w:t>
      </w:r>
    </w:p>
    <w:p>
      <w:r>
        <w:t>1.</w:t>
      </w:r>
    </w:p>
    <w:p>
      <w:r>
        <w:rPr>
          <w:b/>
          <w:u w:val="single"/>
        </w:rPr>
        <w:t>107862</w:t>
      </w:r>
    </w:p>
    <w:p>
      <w:r>
        <w:t xml:space="preserve">2. </w:t>
        <w:tab/>
        <w:t>What the holy hell?</w:t>
      </w:r>
    </w:p>
    <w:p>
      <w:r>
        <w:rPr>
          <w:b/>
          <w:u w:val="single"/>
        </w:rPr>
        <w:t>107863</w:t>
      </w:r>
    </w:p>
    <w:p>
      <w:r>
        <w:t xml:space="preserve">3. </w:t>
        <w:tab/>
        <w:tab/>
        <w:t>This proves it everything the left touches turns to shit a cripple muslim Dalek dyke does it scream Allah Akbar in a Daleks voice ?</w:t>
      </w:r>
    </w:p>
    <w:p>
      <w:r>
        <w:rPr>
          <w:b/>
          <w:u w:val="single"/>
        </w:rPr>
        <w:t>107864</w:t>
      </w:r>
    </w:p>
    <w:p>
      <w:r>
        <w:t>1. McSally on how border security impacts Arizona Senate race   https://video.foxnews.com/v/5853085989001/?#sp=show-clips</w:t>
      </w:r>
    </w:p>
    <w:p>
      <w:r>
        <w:rPr>
          <w:b/>
          <w:u w:val="single"/>
        </w:rPr>
        <w:t>107865</w:t>
      </w:r>
    </w:p>
    <w:p>
      <w:r>
        <w:t xml:space="preserve">2. </w:t>
        <w:tab/>
        <w:t>I wasn’t sure about Martha McSally at first but having listened to her she will be a very good congresswoman She must beat Sinema</w:t>
      </w:r>
    </w:p>
    <w:p>
      <w:r>
        <w:rPr>
          <w:b/>
          <w:u w:val="single"/>
        </w:rPr>
        <w:t>107866</w:t>
      </w:r>
    </w:p>
    <w:p>
      <w:r>
        <w:t xml:space="preserve">3. </w:t>
        <w:tab/>
        <w:tab/>
        <w:t>Sinema is a batshit crazy gender bending jihadi cunt</w:t>
      </w:r>
    </w:p>
    <w:p>
      <w:r>
        <w:rPr>
          <w:b/>
          <w:u w:val="single"/>
        </w:rPr>
        <w:t>107867</w:t>
      </w:r>
    </w:p>
    <w:p>
      <w:r>
        <w:t>1. #GabFam #Australia   This particular group did a few punchy songs which remain classics to this day. This was one of them   Daddy Cool - Eagle Rock   https://youtu.be/XR5IBQeoTPY</w:t>
      </w:r>
    </w:p>
    <w:p>
      <w:r>
        <w:rPr>
          <w:b/>
          <w:u w:val="single"/>
        </w:rPr>
        <w:t>107868</w:t>
      </w:r>
    </w:p>
    <w:p>
      <w:r>
        <w:t xml:space="preserve">2. </w:t>
        <w:tab/>
        <w:t>faggot</w:t>
      </w:r>
    </w:p>
    <w:p>
      <w:r>
        <w:rPr>
          <w:b/>
          <w:u w:val="single"/>
        </w:rPr>
        <w:t>107869</w:t>
      </w:r>
    </w:p>
    <w:p>
      <w:r>
        <w:t xml:space="preserve">3. </w:t>
        <w:tab/>
        <w:tab/>
        <w:t>fuck off you aussie hippy cunt</w:t>
      </w:r>
    </w:p>
    <w:p>
      <w:r>
        <w:rPr>
          <w:b/>
          <w:u w:val="single"/>
        </w:rPr>
        <w:t>107870</w:t>
      </w:r>
    </w:p>
    <w:p>
      <w:r>
        <w:t>1. https://www.foxnews.com/us/teen-charged-after-bullet-fired-at-road-sign-fatally-struck-retired-marine-sitting-on-porch-officials-say</w:t>
      </w:r>
    </w:p>
    <w:p>
      <w:r>
        <w:rPr>
          <w:b/>
          <w:u w:val="single"/>
        </w:rPr>
        <w:t>107871</w:t>
      </w:r>
    </w:p>
    <w:p>
      <w:r>
        <w:t xml:space="preserve">2. </w:t>
        <w:tab/>
        <w:t>You have to be responsible and not retarded with your #Guns.</w:t>
      </w:r>
    </w:p>
    <w:p>
      <w:r>
        <w:rPr>
          <w:b/>
          <w:u w:val="single"/>
        </w:rPr>
        <w:t>107872</w:t>
      </w:r>
    </w:p>
    <w:p>
      <w:r>
        <w:t>1. RT Thomas1774Paine    Maxine Waters responds to mailed bombs: ‘I ain’t scared’ http://ow.ly/ywU630mnXv3   https://twitter.com/Thomas1774Paine/status/1055915741474623489</w:t>
      </w:r>
    </w:p>
    <w:p>
      <w:r>
        <w:rPr>
          <w:b/>
          <w:u w:val="single"/>
        </w:rPr>
        <w:t>107873</w:t>
      </w:r>
    </w:p>
    <w:p>
      <w:r>
        <w:t xml:space="preserve">2. </w:t>
        <w:tab/>
        <w:t>It’s awfully hard to scare a fucking retarded ape... of course she’s not scared... she’s not mentally equipped to process fear...</w:t>
      </w:r>
    </w:p>
    <w:p>
      <w:r>
        <w:rPr>
          <w:b/>
          <w:u w:val="single"/>
        </w:rPr>
        <w:t>107874</w:t>
      </w:r>
    </w:p>
    <w:p>
      <w:r>
        <w:t>1. Britain's Muslim in charge of internal law.   Tommy Robinson is banned from entering Muslim enclaves like East London.  90% of the gay bars in East London were forcibly closed down by attacks from Muslims.   East London is a no go area if you are a critic of Islam or you are demonstrably gay.   To non-violent, anti-violence, pro-democracy, best-selling author Robert Spencer, the whole of the UK is a no-go area.  Because of this Muslim MPs predecessor.   https://twitter.com/sajidjavid/status/1053336915850739714</w:t>
      </w:r>
    </w:p>
    <w:p>
      <w:r>
        <w:rPr>
          <w:b/>
          <w:u w:val="single"/>
        </w:rPr>
        <w:t>107875</w:t>
      </w:r>
    </w:p>
    <w:p>
      <w:r>
        <w:t xml:space="preserve">2. </w:t>
        <w:tab/>
        <w:t>This cunt let them of just like that fuck ing pedo judge in Leeds why one is on the run in Pakistan were he should be sent back here to be but in army prison s and that judge should all so all be but behind bars</w:t>
      </w:r>
    </w:p>
    <w:p>
      <w:r>
        <w:rPr>
          <w:b/>
          <w:u w:val="single"/>
        </w:rPr>
        <w:t>107876</w:t>
      </w:r>
    </w:p>
    <w:p>
      <w:r>
        <w:t>1. The facts that he lied, the fact that his college friends said he lied, the fact that each and every one of you guys is a fucking retard and have your voter registration cards pulled.</w:t>
      </w:r>
    </w:p>
    <w:p>
      <w:r>
        <w:rPr>
          <w:b/>
          <w:u w:val="single"/>
        </w:rPr>
        <w:t>107877</w:t>
      </w:r>
    </w:p>
    <w:p>
      <w:r>
        <w:t>1. For those who haven't seen this #ANTIFA manual (parts 5 to 8)   "The ANTIFA Manual - Found on the campus of The Evergreen State College" by jebediah88Aug 8 2017  https://imgur.com/gallery/BcZOg</w:t>
      </w:r>
    </w:p>
    <w:p>
      <w:r>
        <w:rPr>
          <w:b/>
          <w:u w:val="single"/>
        </w:rPr>
        <w:t>107878</w:t>
      </w:r>
    </w:p>
    <w:p>
      <w:r>
        <w:t xml:space="preserve">2. </w:t>
        <w:tab/>
        <w:t>you must be a faggot</w:t>
      </w:r>
    </w:p>
    <w:p>
      <w:r>
        <w:rPr>
          <w:b/>
          <w:u w:val="single"/>
        </w:rPr>
        <w:t>107879</w:t>
      </w:r>
    </w:p>
    <w:p>
      <w:r>
        <w:t>1. she's a twat twit</w:t>
      </w:r>
    </w:p>
    <w:p>
      <w:r>
        <w:rPr>
          <w:b/>
          <w:u w:val="single"/>
        </w:rPr>
        <w:t>107880</w:t>
      </w:r>
    </w:p>
    <w:p>
      <w:r>
        <w:t>1. I told myself that I should stop drinking, but why should I listen to some daft twat who talks to himself?</w:t>
      </w:r>
    </w:p>
    <w:p>
      <w:r>
        <w:rPr>
          <w:b/>
          <w:u w:val="single"/>
        </w:rPr>
        <w:t>107881</w:t>
      </w:r>
    </w:p>
    <w:p>
      <w:r>
        <w:t xml:space="preserve">2. </w:t>
        <w:tab/>
        <w:t>You always put a smile.</w:t>
      </w:r>
    </w:p>
    <w:p>
      <w:r>
        <w:rPr>
          <w:b/>
          <w:u w:val="single"/>
        </w:rPr>
        <w:t>107882</w:t>
      </w:r>
    </w:p>
    <w:p>
      <w:r>
        <w:t xml:space="preserve">3. </w:t>
        <w:tab/>
        <w:t>Currently I am Drunk too much...</w:t>
      </w:r>
    </w:p>
    <w:p>
      <w:r>
        <w:rPr>
          <w:b/>
          <w:u w:val="single"/>
        </w:rPr>
        <w:t>107883</w:t>
      </w:r>
    </w:p>
    <w:p>
      <w:r>
        <w:t>1. The Allies would tell freshly captured Axis soldiers,    'Enjoy the war while you can - the peace will be terrible'.    Four times more Germans died in the surrender of Germany than during the entire war.    https://TheGreatestStoryNeverTold.tv</w:t>
      </w:r>
    </w:p>
    <w:p>
      <w:r>
        <w:rPr>
          <w:b/>
          <w:u w:val="single"/>
        </w:rPr>
        <w:t>107884</w:t>
      </w:r>
    </w:p>
    <w:p>
      <w:r>
        <w:t xml:space="preserve">2. </w:t>
        <w:tab/>
        <w:t>.This piece of shit &gt;----@TruthWillOut &lt;----is a fucking #LIAR and a dis-information #Shill working for the assholes in #Rome!   There is zero evidence to substantiate that this many germans died. Did some die because they weren't onboard with the 3rd Reich which was 80-90% homosexual? absolutely not! They were doing most of the killing!   @JMtz603</w:t>
      </w:r>
    </w:p>
    <w:p>
      <w:r>
        <w:rPr>
          <w:b/>
          <w:u w:val="single"/>
        </w:rPr>
        <w:t>107885</w:t>
      </w:r>
    </w:p>
    <w:p>
      <w:r>
        <w:t>3.</w:t>
      </w:r>
    </w:p>
    <w:p>
      <w:r>
        <w:rPr>
          <w:b/>
          <w:u w:val="single"/>
        </w:rPr>
        <w:t>107886</w:t>
      </w:r>
    </w:p>
    <w:p>
      <w:r>
        <w:t xml:space="preserve">4. </w:t>
        <w:tab/>
        <w:tab/>
        <w:tab/>
        <w:t>.ADAMELFENBEIN - That looks like a portrait of your sorry ass cross dressing mother fuckin faggot asshole.</w:t>
      </w:r>
    </w:p>
    <w:p>
      <w:r>
        <w:rPr>
          <w:b/>
          <w:u w:val="single"/>
        </w:rPr>
        <w:t>107887</w:t>
      </w:r>
    </w:p>
    <w:p>
      <w:r>
        <w:t>1.</w:t>
      </w:r>
    </w:p>
    <w:p>
      <w:r>
        <w:rPr>
          <w:b/>
          <w:u w:val="single"/>
        </w:rPr>
        <w:t>107888</w:t>
      </w:r>
    </w:p>
    <w:p>
      <w:r>
        <w:t xml:space="preserve">2. </w:t>
        <w:tab/>
        <w:t>You're a stupid faggot</w:t>
      </w:r>
    </w:p>
    <w:p>
      <w:r>
        <w:rPr>
          <w:b/>
          <w:u w:val="single"/>
        </w:rPr>
        <w:t>107889</w:t>
      </w:r>
    </w:p>
    <w:p>
      <w:r>
        <w:t xml:space="preserve">3. </w:t>
        <w:tab/>
        <w:tab/>
        <w:t>You sound upset.....  I don't care.</w:t>
      </w:r>
    </w:p>
    <w:p>
      <w:r>
        <w:rPr>
          <w:b/>
          <w:u w:val="single"/>
        </w:rPr>
        <w:t>107890</w:t>
      </w:r>
    </w:p>
    <w:p>
      <w:r>
        <w:t xml:space="preserve">4. </w:t>
        <w:tab/>
        <w:tab/>
        <w:t>I have a vicious yeast infection</w:t>
      </w:r>
    </w:p>
    <w:p>
      <w:r>
        <w:rPr>
          <w:b/>
          <w:u w:val="single"/>
        </w:rPr>
        <w:t>107891</w:t>
      </w:r>
    </w:p>
    <w:p>
      <w:r>
        <w:t xml:space="preserve">5. </w:t>
        <w:tab/>
        <w:tab/>
        <w:t>You sound like you have a lot in common with Hillary Clinton now.  Was that your intent?</w:t>
      </w:r>
    </w:p>
    <w:p>
      <w:r>
        <w:rPr>
          <w:b/>
          <w:u w:val="single"/>
        </w:rPr>
        <w:t>107892</w:t>
      </w:r>
    </w:p>
    <w:p>
      <w:r>
        <w:t>1. The British Army takes orders from TERRORISTS.   Muslim Council of Britain = Muslim Brotherhood    "Members of the Trump administration have pushed to designate the Muslim Brotherhood..... a Foreign Terrorist Organization...."  https://www.breitbart.com/london/2015/12/18/muslim-council-britain-secret-links-muslim-brotherhood/</w:t>
      </w:r>
    </w:p>
    <w:p>
      <w:r>
        <w:rPr>
          <w:b/>
          <w:u w:val="single"/>
        </w:rPr>
        <w:t>107893</w:t>
      </w:r>
    </w:p>
    <w:p>
      <w:r>
        <w:t xml:space="preserve">2. </w:t>
        <w:tab/>
        <w:t>And that fucking cair group in USA</w:t>
      </w:r>
    </w:p>
    <w:p>
      <w:r>
        <w:rPr>
          <w:b/>
          <w:u w:val="single"/>
        </w:rPr>
        <w:t>107894</w:t>
      </w:r>
    </w:p>
    <w:p>
      <w:r>
        <w:t xml:space="preserve">3. </w:t>
        <w:tab/>
        <w:tab/>
        <w:t>Commie muzzie Linda Sarsour (cockroach translated from Arabic)</w:t>
      </w:r>
    </w:p>
    <w:p>
      <w:r>
        <w:rPr>
          <w:b/>
          <w:u w:val="single"/>
        </w:rPr>
        <w:t>107895</w:t>
      </w:r>
    </w:p>
    <w:p>
      <w:r>
        <w:t>1. FFS's #GabFam...at what POINT will these 'Domestic Terrorists' that used to be #Liberals get arrested for INCITING VIOLENCE??   "When Republicans go low, WE KICK THEM"!   https://www.thegatewaypundit.com/2018/10/eric-holder-calls-for-violence-when-republicans-go-low-we-kick-them-video/    Hey Eric...that's why you hold the dubious distinction of being the ONLY Attorney General in the History of your Country to be IMPEACHED, FIRED, KICKED OUT &amp; HELD IN CONTEMPT of Congress...well that and your penchant for LYING...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@Willluc20   @EmbassyCat @Garycowick‍ @blindinglightshines‍ @TEFLON1‍ @VortexQ‍ @1776Ninja‍ @Maka‍ @RentonMagaUK‍ @Kryptex‍ @RaviCrux‍ @Sockalexis‍ @Snugglebunny‍ @Lexy‍ @StacyF‍ @Sidephase‍ @Johncparnell‍ @Jimfarmer‍ @MountainGirl543</w:t>
      </w:r>
    </w:p>
    <w:p>
      <w:r>
        <w:rPr>
          <w:b/>
          <w:u w:val="single"/>
        </w:rPr>
        <w:t>107896</w:t>
      </w:r>
    </w:p>
    <w:p>
      <w:r>
        <w:t xml:space="preserve">2. </w:t>
        <w:tab/>
        <w:t>WHO IS GOING TO DO THE 'KICKING' YOU, FAGGOT ERIC HOLDER??</w:t>
      </w:r>
    </w:p>
    <w:p>
      <w:r>
        <w:rPr>
          <w:b/>
          <w:u w:val="single"/>
        </w:rPr>
        <w:t>107897</w:t>
      </w:r>
    </w:p>
    <w:p>
      <w:r>
        <w:t>1. Niggers</w:t>
      </w:r>
    </w:p>
    <w:p>
      <w:r>
        <w:rPr>
          <w:b/>
          <w:u w:val="single"/>
        </w:rPr>
        <w:t>107898</w:t>
      </w:r>
    </w:p>
    <w:p>
      <w:r>
        <w:t xml:space="preserve">2. </w:t>
        <w:tab/>
        <w:t>Around blacks, not even cats can relax.</w:t>
      </w:r>
    </w:p>
    <w:p>
      <w:r>
        <w:rPr>
          <w:b/>
          <w:u w:val="single"/>
        </w:rPr>
        <w:t>107899</w:t>
      </w:r>
    </w:p>
    <w:p>
      <w:r>
        <w:t xml:space="preserve">3. </w:t>
        <w:tab/>
        <w:tab/>
        <w:t>All fucking nigger animal abusers must fucking hang... no loss to good humanity...</w:t>
      </w:r>
    </w:p>
    <w:p>
      <w:r>
        <w:rPr>
          <w:b/>
          <w:u w:val="single"/>
        </w:rPr>
        <w:t>107900</w:t>
      </w:r>
    </w:p>
    <w:p>
      <w:r>
        <w:t>1. Texas will never go blue again, we remember that drunk cunt Ann Richards.</w:t>
      </w:r>
    </w:p>
    <w:p>
      <w:r>
        <w:rPr>
          <w:b/>
          <w:u w:val="single"/>
        </w:rPr>
        <w:t>107901</w:t>
      </w:r>
    </w:p>
    <w:p>
      <w:r>
        <w:t>1. The Allies would tell freshly captured Axis soldiers,    'Enjoy the war while you can - the peace will be terrible'.    Four times more Germans died in the surrender of Germany than during the entire war.    https://TheGreatestStoryNeverTold.tv</w:t>
      </w:r>
    </w:p>
    <w:p>
      <w:r>
        <w:rPr>
          <w:b/>
          <w:u w:val="single"/>
        </w:rPr>
        <w:t>107902</w:t>
      </w:r>
    </w:p>
    <w:p>
      <w:r>
        <w:t xml:space="preserve">2. </w:t>
        <w:tab/>
        <w:t>.This piece of shit &gt;----@TruthWillOut &lt;----is a fucking #LIAR and a dis-information #Shill working for the assholes in #Rome!   There is zero evidence to substantiate that this many germans died. Did some die because they weren't onboard with the 3rd Reich which was 80-90% homosexual? absolutely not! They were doing most of the killing!   @JMtz603</w:t>
      </w:r>
    </w:p>
    <w:p>
      <w:r>
        <w:rPr>
          <w:b/>
          <w:u w:val="single"/>
        </w:rPr>
        <w:t>107903</w:t>
      </w:r>
    </w:p>
    <w:p>
      <w:r>
        <w:t xml:space="preserve">3. </w:t>
        <w:tab/>
        <w:tab/>
        <w:t>J Martus @JMtz603 Wow, someone has bitten off more dicks than they can chew.</w:t>
      </w:r>
    </w:p>
    <w:p>
      <w:r>
        <w:rPr>
          <w:b/>
          <w:u w:val="single"/>
        </w:rPr>
        <w:t>107904</w:t>
      </w:r>
    </w:p>
    <w:p>
      <w:r>
        <w:t xml:space="preserve">4. </w:t>
        <w:tab/>
        <w:tab/>
        <w:tab/>
        <w:t>.@ISRAEL_DID_911 that is so fucking lame..  the word KIKE means nothing and is only a reflection of how retarded you dickheads really are! #STFU asshole.</w:t>
      </w:r>
    </w:p>
    <w:p>
      <w:r>
        <w:rPr>
          <w:b/>
          <w:u w:val="single"/>
        </w:rPr>
        <w:t>107905</w:t>
      </w:r>
    </w:p>
    <w:p>
      <w:r>
        <w:t>1. lol its ok...he's a cunt</w:t>
      </w:r>
    </w:p>
    <w:p>
      <w:r>
        <w:rPr>
          <w:b/>
          <w:u w:val="single"/>
        </w:rPr>
        <w:t>107906</w:t>
      </w:r>
    </w:p>
    <w:p>
      <w:r>
        <w:t>1. There's a REALLY EASY WAY to teach leftists that sane people are tired of the endless bitching, criticism, insults, and complaints.    "Sinema has always suffered, and continues to suffer from foot-in-mouth disease. For example, in a weird, 2006 interview with the Scottsdale nightlife magazine 944, she said a passel of things that are sure to be brought up by a GOP opponent, including this one, which is far worse than what Rosen said:   "'These women who act like staying at home, leeching off their husbands or boyfriends, and just cashing the checks is some sort of feminism because they're choosing to live that life. That's bullshit. I mean, what the fuck are we really talking about here?'"    https://www.phoenixnewtimes.com/news/kyrsten-sinemas-hilary-rosen-moment-and-her-persistent-verbal-flubbery-6501564     Electoral extermination. THAT is the solution.    Taking ALL power from the Democrats is the same as making a child sit in the corner for misbehaving. I don't support corporal punishment, but that's because my own parents walloped the shit out of me.    So when I babysat friends and my siblings' kids, I used my mind instead of my hands. You can outwit a child if you don't take things personally. We tend to view children emotionally, so when a child misbehaves, we usually get really angry.    I gained control of kids in ways that didn't humiliate them or breed resentment. What I wanted was a change in behavior.    Electoral extermination is the only thing that will change the behavior of Democrats.     Attached is a photo of my ex-girlfriend's husband. A perfect Soylent Grin. He and she are part of the Resistance.     What he doesn't know is that she's faking. She's actually very conservative. Their whole marriage is a sham. She married him for his money, but it didn't make her happy. Now she's chronically depressed.    When I last spoke to her, she got pissed off at me for letting her drive me away. It was eerie: She'd been married for twenty years and had two kids, and suddenly we were back in our apartment, having an argument. Her entire life after me was gone. It was a mirage.    I knew then that she regretted everything and still had feelings for me, so I broke off contact.     It took ME twenty years to come to terms with losing her, only to find out that I never DID lose her. She was still mine for the asking.    But it's too late. She's lived in a palace for over two decades, and she has a flock of fellow trophy wives who all drink wine glasses from that hold an entire bottle.    "I had one glass of wine with lunch."    Yeah, but there was a full liter of wine in that glass, and there aren't even any drops left. You DRIED the glass by sucking every precious atom of booze out of it.    If I took her back, I'd be getting a depressed, alcoholic princess. She killed the person I loved. Only an animated corpse is left.    Leftism itself is an animated corpse. Can't you feel it?    I can.    It makes me the happiest I've been since 1992, when I lost--or didn't lose--the love of my life.    You can't go back. Only the present and the future matter.</w:t>
      </w:r>
    </w:p>
    <w:p>
      <w:r>
        <w:rPr>
          <w:b/>
          <w:u w:val="single"/>
        </w:rPr>
        <w:t>107907</w:t>
      </w:r>
    </w:p>
    <w:p>
      <w:r>
        <w:t xml:space="preserve">2. </w:t>
        <w:tab/>
        <w:t>Sinema reminds me of a more over the top LIzzie Warren -- she will say what she believes will gather her supporters...and usually she is two days behind the curve and a couple of dollars short...and a miserable bint to boot; I don't just wish her electoral defeat; she needs absolute disgrace and mockery</w:t>
      </w:r>
    </w:p>
    <w:p>
      <w:r>
        <w:rPr>
          <w:b/>
          <w:u w:val="single"/>
        </w:rPr>
        <w:t>107908</w:t>
      </w:r>
    </w:p>
    <w:p>
      <w:r>
        <w:t>1. I have 200,000 images, I bet I can out spam your SJW asses.</w:t>
      </w:r>
    </w:p>
    <w:p>
      <w:r>
        <w:rPr>
          <w:b/>
          <w:u w:val="single"/>
        </w:rPr>
        <w:t>107909</w:t>
      </w:r>
    </w:p>
    <w:p>
      <w:r>
        <w:t xml:space="preserve">2. </w:t>
        <w:tab/>
        <w:t>im reporting all your peado images</w:t>
      </w:r>
    </w:p>
    <w:p>
      <w:r>
        <w:rPr>
          <w:b/>
          <w:u w:val="single"/>
        </w:rPr>
        <w:t>107910</w:t>
      </w:r>
    </w:p>
    <w:p>
      <w:r>
        <w:t xml:space="preserve">3. </w:t>
        <w:tab/>
        <w:tab/>
        <w:t>i am. ive reported many already, retard</w:t>
      </w:r>
    </w:p>
    <w:p>
      <w:r>
        <w:rPr>
          <w:b/>
          <w:u w:val="single"/>
        </w:rPr>
        <w:t>107911</w:t>
      </w:r>
    </w:p>
    <w:p>
      <w:r>
        <w:t>1. Have a feeling many of my #GabFam will have a thought ...</w:t>
      </w:r>
    </w:p>
    <w:p>
      <w:r>
        <w:rPr>
          <w:b/>
          <w:u w:val="single"/>
        </w:rPr>
        <w:t>107912</w:t>
      </w:r>
    </w:p>
    <w:p>
      <w:r>
        <w:t xml:space="preserve">2. </w:t>
        <w:tab/>
        <w:t>Tariq is a house nigger on the dem plantation. He's got it good so naturally he stands with his master. Fuck him and the Jew he rode in on.</w:t>
      </w:r>
    </w:p>
    <w:p>
      <w:r>
        <w:rPr>
          <w:b/>
          <w:u w:val="single"/>
        </w:rPr>
        <w:t>107913</w:t>
      </w:r>
    </w:p>
    <w:p>
      <w:r>
        <w:t>1. Yes, indeed, Molly, because Harvey Weinstein, Bill Cosby, Anthony Weiner, Roman Polanski, Woody Allen, R. Kelly, Matt Lauer, and Charlie Sheen are all die hard Republicans, right?</w:t>
      </w:r>
    </w:p>
    <w:p>
      <w:r>
        <w:rPr>
          <w:b/>
          <w:u w:val="single"/>
        </w:rPr>
        <w:t>107914</w:t>
      </w:r>
    </w:p>
    <w:p>
      <w:r>
        <w:t xml:space="preserve">2. </w:t>
        <w:tab/>
        <w:t>dumb cunt</w:t>
      </w:r>
    </w:p>
    <w:p>
      <w:r>
        <w:rPr>
          <w:b/>
          <w:u w:val="single"/>
        </w:rPr>
        <w:t>107915</w:t>
      </w:r>
    </w:p>
    <w:p>
      <w:r>
        <w:t>1. You asked why I hate Jews, I told you in great detail why. Instead of even trying to challenge the merits of what I believe, you insult and then mute me. Who's close minded now huh?  I hate them for the same reasons I hate non-whites: Their existence negatively impacts mine. I grew up around New Haven CT, I got my fair share of diversity and multiculturalism. I'm not a bigot "just cuz" and I don't do this to be edgy.    There were Hassic Jews in my high school and if they weren't weird as fuck about everything,  and if their parents didn't constantly talk shit about white students at PTA meetings, there wouldn't have been a group of white dudes bullying these kike fucks every day. Yea, I thought it was fucked up to be slamming a dude into a locker and stealing his little hat. Looking back, the bastard deserved it. From 8th grade to the day I graduated high school, every classmate that physically bullied me was a nigger or spic. Sure, white classmates would talk shit and sometimes we'd get in fights. I wont deny that I did plenty of bullying and fighting myself, but it was never the uncivilized shit niggers did to white students. You could be minding your own business walking to class and three dindus would ambush you and tell you to run your pockets. If you didn't they'd attack you. You'd go home with a busted lip, mom would ask what happened and then she'd call the school. What got done? Nothing. I'd get to school the next day and get punched for having my mom talk to the principle.    I went through this shit and I saw it happening every day for YEARS. School administrators and teachers never did anything about it. So naturally I had to be my own guardian and imagine my shock when a bunch of us white guys decided to do to the coons what they'd been doing to us. Racism and anti-semitism are natural. Now I see this shit on the internet and in the news every single day. If niggers and kikes don't want to be hated by whitey, they shouldn't go out of their way to fuck with us.</w:t>
      </w:r>
    </w:p>
    <w:p>
      <w:r>
        <w:rPr>
          <w:b/>
          <w:u w:val="single"/>
        </w:rPr>
        <w:t>107916</w:t>
      </w:r>
    </w:p>
    <w:p>
      <w:r>
        <w:t>1.</w:t>
      </w:r>
    </w:p>
    <w:p>
      <w:r>
        <w:rPr>
          <w:b/>
          <w:u w:val="single"/>
        </w:rPr>
        <w:t>107917</w:t>
      </w:r>
    </w:p>
    <w:p>
      <w:r>
        <w:t xml:space="preserve">2. </w:t>
        <w:tab/>
        <w:t>End it!!! &amp; any cunt that has any dealing,s with it...= out ta fuck</w:t>
      </w:r>
    </w:p>
    <w:p>
      <w:r>
        <w:rPr>
          <w:b/>
          <w:u w:val="single"/>
        </w:rPr>
        <w:t>107918</w:t>
      </w:r>
    </w:p>
    <w:p>
      <w:r>
        <w:t>1. Faggot lord</w:t>
      </w:r>
    </w:p>
    <w:p>
      <w:r>
        <w:rPr>
          <w:b/>
          <w:u w:val="single"/>
        </w:rPr>
        <w:t>107919</w:t>
      </w:r>
    </w:p>
    <w:p>
      <w:r>
        <w:t>1. What happened to Bradley Manning was likely a warning shot to anyone else who was considering leaking information against the government's wishes.</w:t>
      </w:r>
    </w:p>
    <w:p>
      <w:r>
        <w:rPr>
          <w:b/>
          <w:u w:val="single"/>
        </w:rPr>
        <w:t>107920</w:t>
      </w:r>
    </w:p>
    <w:p>
      <w:r>
        <w:t xml:space="preserve">2. </w:t>
        <w:tab/>
        <w:t>Bye bye dick, now you’re just another ugly lib cunt that nobody wants to fuck or listen to. No taksie backsies on that wang either.</w:t>
      </w:r>
    </w:p>
    <w:p>
      <w:r>
        <w:rPr>
          <w:b/>
          <w:u w:val="single"/>
        </w:rPr>
        <w:t>107921</w:t>
      </w:r>
    </w:p>
    <w:p>
      <w:r>
        <w:t>1. Do your part! Take the retarded sheep of the right to a local shelter to get them fixed- PROTECT THE GENEPOOL FROM RIGHT WING RETARDS!</w:t>
      </w:r>
    </w:p>
    <w:p>
      <w:r>
        <w:rPr>
          <w:b/>
          <w:u w:val="single"/>
        </w:rPr>
        <w:t>107922</w:t>
      </w:r>
    </w:p>
    <w:p>
      <w:r>
        <w:t>1. #BuyersRemorse #MAGA #Trump #Russia #CNN #Breitbart #AltRight #Nazi #WhiteSupremacist #GabFam #unitetheright #ICE #treason #BlueWave #caravan   #GreatAwakening #Qanon #Q</w:t>
      </w:r>
    </w:p>
    <w:p>
      <w:r>
        <w:rPr>
          <w:b/>
          <w:u w:val="single"/>
        </w:rPr>
        <w:t>107923</w:t>
      </w:r>
    </w:p>
    <w:p>
      <w:r>
        <w:t xml:space="preserve">2. </w:t>
        <w:tab/>
        <w:t>Manic Progressives Produce Comedy, Not Wins. It Only Gets Worse For You, Cupcakes! 😂😂😂 Pathetic. Flailing. #BlueToiletWater! Here's A Gift, So You Can Remember How Ridiculous You Clowns Are. #MAGA #KAG #QAnon #Q #RedWave #RedTsunami https://www.270towin.com/maps/2016-actual-electoral-map</w:t>
      </w:r>
    </w:p>
    <w:p>
      <w:r>
        <w:rPr>
          <w:b/>
          <w:u w:val="single"/>
        </w:rPr>
        <w:t>107924</w:t>
      </w:r>
    </w:p>
    <w:p>
      <w:r>
        <w:t xml:space="preserve">3. </w:t>
        <w:tab/>
        <w:tab/>
        <w:t>What Kind of nonsense is this you people are fucking retarded u ppl are morons with your white supremacist boogie Man shit it's pretty clear with  the last two years who's really fascistic in this country and it's not the white people .</w:t>
      </w:r>
    </w:p>
    <w:p>
      <w:r>
        <w:rPr>
          <w:b/>
          <w:u w:val="single"/>
        </w:rPr>
        <w:t>107925</w:t>
      </w:r>
    </w:p>
    <w:p>
      <w:r>
        <w:t>1. #GabFam   Time for fun. :)   Rammstein - Du Hast   https://youtu.be/W3q8Od5qJio</w:t>
      </w:r>
    </w:p>
    <w:p>
      <w:r>
        <w:rPr>
          <w:b/>
          <w:u w:val="single"/>
        </w:rPr>
        <w:t>107926</w:t>
      </w:r>
    </w:p>
    <w:p>
      <w:r>
        <w:t xml:space="preserve">2. </w:t>
        <w:tab/>
        <w:t>aussie faggot</w:t>
      </w:r>
    </w:p>
    <w:p>
      <w:r>
        <w:rPr>
          <w:b/>
          <w:u w:val="single"/>
        </w:rPr>
        <w:t>107927</w:t>
      </w:r>
    </w:p>
    <w:p>
      <w:r>
        <w:t xml:space="preserve">3. </w:t>
        <w:tab/>
        <w:tab/>
        <w:t>fuck off aussie faggot</w:t>
      </w:r>
    </w:p>
    <w:p>
      <w:r>
        <w:rPr>
          <w:b/>
          <w:u w:val="single"/>
        </w:rPr>
        <w:t>107928</w:t>
      </w:r>
    </w:p>
    <w:p>
      <w:r>
        <w:t>1. Its this faggot right here because he slipped up the last time and posted with this account. https://gab.ai/MartyGraw. Apparently youve been added to his list.</w:t>
      </w:r>
    </w:p>
    <w:p>
      <w:r>
        <w:rPr>
          <w:b/>
          <w:u w:val="single"/>
        </w:rPr>
        <w:t>107929</w:t>
      </w:r>
    </w:p>
    <w:p>
      <w:r>
        <w:t>1. go back to posting cartoon chinks on 4chan you faggot</w:t>
      </w:r>
    </w:p>
    <w:p>
      <w:r>
        <w:rPr>
          <w:b/>
          <w:u w:val="single"/>
        </w:rPr>
        <w:t>107930</w:t>
      </w:r>
    </w:p>
    <w:p>
      <w:r>
        <w:t>1. Excellent discussion on the future.   The Roper Report (TRR) On Dissident Discources w Faust 2018-10-16   https://www.youtube.com/watch?v=JhQAU0Tq3po   **********   @TomKawczynski @BillyRoper @NordicFrontier @TexasVet @MichaelHill1951 @Grabthepelts    @Mr_Bond @Spahnranch1969 @Patrick_little @occdissent @jackcorbin @RealRedElephants</w:t>
      </w:r>
    </w:p>
    <w:p>
      <w:r>
        <w:rPr>
          <w:b/>
          <w:u w:val="single"/>
        </w:rPr>
        <w:t>107931</w:t>
      </w:r>
    </w:p>
    <w:p>
      <w:r>
        <w:t xml:space="preserve">2. </w:t>
        <w:tab/>
        <w:t>roper is a fucking two-faced, spineless, nutless cunt</w:t>
      </w:r>
    </w:p>
    <w:p>
      <w:r>
        <w:rPr>
          <w:b/>
          <w:u w:val="single"/>
        </w:rPr>
        <w:t>107932</w:t>
      </w:r>
    </w:p>
    <w:p>
      <w:r>
        <w:t>1. Make nigger wish come true.   Send them all back to afreeka.   Wakanda is waiting lol.   #DeportThemAll  #SendNiggersBackToWakanda  #14Words</w:t>
      </w:r>
    </w:p>
    <w:p>
      <w:r>
        <w:rPr>
          <w:b/>
          <w:u w:val="single"/>
        </w:rPr>
        <w:t>107933</w:t>
      </w:r>
    </w:p>
    <w:p>
      <w:r>
        <w:t xml:space="preserve">2. </w:t>
        <w:tab/>
        <w:t>He doesn't look like one of "our" blacks, I think he's straight out of the jungle.</w:t>
      </w:r>
    </w:p>
    <w:p>
      <w:r>
        <w:rPr>
          <w:b/>
          <w:u w:val="single"/>
        </w:rPr>
        <w:t>107934</w:t>
      </w:r>
    </w:p>
    <w:p>
      <w:r>
        <w:t xml:space="preserve">3. </w:t>
        <w:tab/>
        <w:t>Lol bet he hasnt flown outta the US  ask him where africa is on the map  🗺 dumb fuck</w:t>
      </w:r>
    </w:p>
    <w:p>
      <w:r>
        <w:rPr>
          <w:b/>
          <w:u w:val="single"/>
        </w:rPr>
        <w:t>107935</w:t>
      </w:r>
    </w:p>
    <w:p>
      <w:r>
        <w:t xml:space="preserve">4. </w:t>
        <w:tab/>
        <w:t>You do not like it here. think you be better in Africa, have at it. Delta is ready when you are.</w:t>
      </w:r>
    </w:p>
    <w:p>
      <w:r>
        <w:rPr>
          <w:b/>
          <w:u w:val="single"/>
        </w:rPr>
        <w:t>107936</w:t>
      </w:r>
    </w:p>
    <w:p>
      <w:r>
        <w:t xml:space="preserve">5. </w:t>
        <w:tab/>
        <w:t>If I had the money I’d gladly buy 747’s to load them in, and fly them there for free, on the condition that they give up their US citizenship</w:t>
      </w:r>
    </w:p>
    <w:p>
      <w:r>
        <w:rPr>
          <w:b/>
          <w:u w:val="single"/>
        </w:rPr>
        <w:t>107937</w:t>
      </w:r>
    </w:p>
    <w:p>
      <w:r>
        <w:t xml:space="preserve">6. </w:t>
        <w:tab/>
        <w:tab/>
        <w:t>I hope you mean cargo planes. :) And that is a very noble thought. I would not be so nice, I have to admit.</w:t>
      </w:r>
    </w:p>
    <w:p>
      <w:r>
        <w:rPr>
          <w:b/>
          <w:u w:val="single"/>
        </w:rPr>
        <w:t>107938</w:t>
      </w:r>
    </w:p>
    <w:p>
      <w:r>
        <w:t xml:space="preserve">7. </w:t>
        <w:tab/>
        <w:tab/>
        <w:t>Well getting rid of all these dindus would exponentially improve America. Then after a thorough sanitization those trusty 747’s can be used for the illegals and moslems.</w:t>
      </w:r>
    </w:p>
    <w:p>
      <w:r>
        <w:rPr>
          <w:b/>
          <w:u w:val="single"/>
        </w:rPr>
        <w:t>107939</w:t>
      </w:r>
    </w:p>
    <w:p>
      <w:r>
        <w:t xml:space="preserve">8. </w:t>
        <w:tab/>
        <w:t>Just do it.</w:t>
      </w:r>
    </w:p>
    <w:p>
      <w:r>
        <w:rPr>
          <w:b/>
          <w:u w:val="single"/>
        </w:rPr>
        <w:t>107940</w:t>
      </w:r>
    </w:p>
    <w:p>
      <w:r>
        <w:t xml:space="preserve">9. </w:t>
        <w:tab/>
        <w:t>Africa is in dire need of all of these doctors, and neuro-surgeons!  Talent such as this must be shared by all of Africa!</w:t>
      </w:r>
    </w:p>
    <w:p>
      <w:r>
        <w:rPr>
          <w:b/>
          <w:u w:val="single"/>
        </w:rPr>
        <w:t>107941</w:t>
      </w:r>
    </w:p>
    <w:p>
      <w:r>
        <w:t>1. Morning BritFam! Have a fabulous Monday! 👸🏽</w:t>
      </w:r>
    </w:p>
    <w:p>
      <w:r>
        <w:rPr>
          <w:b/>
          <w:u w:val="single"/>
        </w:rPr>
        <w:t>107942</w:t>
      </w:r>
    </w:p>
    <w:p>
      <w:r>
        <w:t xml:space="preserve">2. </w:t>
        <w:tab/>
        <w:t>Or is there a twat named Shazia?</w:t>
      </w:r>
    </w:p>
    <w:p>
      <w:r>
        <w:rPr>
          <w:b/>
          <w:u w:val="single"/>
        </w:rPr>
        <w:t>107943</w:t>
      </w:r>
    </w:p>
    <w:p>
      <w:r>
        <w:t xml:space="preserve">3. </w:t>
        <w:tab/>
        <w:tab/>
        <w:t>Thanks for your comment posted on Britfam, Dave. It shows that you know nothing about Shazia or the British, so why comment here?</w:t>
      </w:r>
    </w:p>
    <w:p>
      <w:r>
        <w:rPr>
          <w:b/>
          <w:u w:val="single"/>
        </w:rPr>
        <w:t>107944</w:t>
      </w:r>
    </w:p>
    <w:p>
      <w:r>
        <w:t>1. AND JEFF WONDERED WHY HE NEVER GOT INVITED TO THE FAMILY REUNIONS OR HIS FRIENDS PARTIES EVER AGAIN?? BUT AT-LEAST HE HAS THE RETARDED CRIME IMPULSE DRIVEN CHILD TO LOOK FORWARD TO.</w:t>
      </w:r>
    </w:p>
    <w:p>
      <w:r>
        <w:rPr>
          <w:b/>
          <w:u w:val="single"/>
        </w:rPr>
        <w:t>107945</w:t>
      </w:r>
    </w:p>
    <w:p>
      <w:r>
        <w:t>1. Something tells me this is probably a good follow list because it's all the people that just got tranny porn spammed along with me.   @SergeiDimitrovichIvanov @WilliamRLBaker @Bluthar @joa_ @gespenstern@ProleSerf @Rocrates @BillT @ProfPlum @Citizen_Orwell @Leftcatcher @MinnieG @DrLouSasfincter @Snugglebunny @MatthewMontoya @lestermacgurdy @Texbrew @Dano28 @StephenClayMcGehee @Squeak1190 @Oldmanyyc @Evropa_Invicta</w:t>
      </w:r>
    </w:p>
    <w:p>
      <w:r>
        <w:rPr>
          <w:b/>
          <w:u w:val="single"/>
        </w:rPr>
        <w:t>107946</w:t>
      </w:r>
    </w:p>
    <w:p>
      <w:r>
        <w:t xml:space="preserve">2. </w:t>
        <w:tab/>
        <w:t>Yeah I get spammed tranny porn a lot, it makes me laugh tbh.  It feels nice knowing that I triggered some faggot</w:t>
      </w:r>
    </w:p>
    <w:p>
      <w:r>
        <w:rPr>
          <w:b/>
          <w:u w:val="single"/>
        </w:rPr>
        <w:t>107947</w:t>
      </w:r>
    </w:p>
    <w:p>
      <w:r>
        <w:t>1. Lol everytime I try and go to one of the #CircleJerk Boys pages @DonMAGA it is showing 404 I hope he's one of the POS the FBI is investigating ...let me see if I can find that other POS #MrHate</w:t>
      </w:r>
    </w:p>
    <w:p>
      <w:r>
        <w:rPr>
          <w:b/>
          <w:u w:val="single"/>
        </w:rPr>
        <w:t>107948</w:t>
      </w:r>
    </w:p>
    <w:p>
      <w:r>
        <w:t xml:space="preserve">2. </w:t>
        <w:tab/>
        <w:t>Star princess gone too 😂 yer crackin me up this morning.</w:t>
      </w:r>
    </w:p>
    <w:p>
      <w:r>
        <w:rPr>
          <w:b/>
          <w:u w:val="single"/>
        </w:rPr>
        <w:t>107949</w:t>
      </w:r>
    </w:p>
    <w:p>
      <w:r>
        <w:t xml:space="preserve">3. </w:t>
        <w:tab/>
        <w:tab/>
        <w:t>Yeah but some of the trash is still her like Cyph and faggot boy JD ...got one POS trying to do me like they did Gee and Copy My ID and use a Picture of methat they got off of Dijjys Youtube page</w:t>
      </w:r>
    </w:p>
    <w:p>
      <w:r>
        <w:rPr>
          <w:b/>
          <w:u w:val="single"/>
        </w:rPr>
        <w:t>107950</w:t>
      </w:r>
    </w:p>
    <w:p>
      <w:r>
        <w:t>1.</w:t>
      </w:r>
    </w:p>
    <w:p>
      <w:r>
        <w:rPr>
          <w:b/>
          <w:u w:val="single"/>
        </w:rPr>
        <w:t>107951</w:t>
      </w:r>
    </w:p>
    <w:p>
      <w:r>
        <w:t xml:space="preserve">2. </w:t>
        <w:tab/>
        <w:t>careey what the fuck are you still doing in our country  don t you want to live with your faggot leader in canada stop talking through your ass ,and what the fuck are you saying WE your not American go fucking home</w:t>
      </w:r>
    </w:p>
    <w:p>
      <w:r>
        <w:rPr>
          <w:b/>
          <w:u w:val="single"/>
        </w:rPr>
        <w:t>107952</w:t>
      </w:r>
    </w:p>
    <w:p>
      <w:r>
        <w:t>1. Yup...Mexicans go back to Spain where you came from and pay reparations to the natives you killed and put into slavery</w:t>
      </w:r>
    </w:p>
    <w:p>
      <w:r>
        <w:rPr>
          <w:b/>
          <w:u w:val="single"/>
        </w:rPr>
        <w:t>107953</w:t>
      </w:r>
    </w:p>
    <w:p>
      <w:r>
        <w:t xml:space="preserve">2. </w:t>
        <w:tab/>
        <w:t>Mexicans came from Spain????</w:t>
      </w:r>
    </w:p>
    <w:p>
      <w:r>
        <w:rPr>
          <w:b/>
          <w:u w:val="single"/>
        </w:rPr>
        <w:t>107954</w:t>
      </w:r>
    </w:p>
    <w:p>
      <w:r>
        <w:t xml:space="preserve">3. </w:t>
        <w:tab/>
        <w:tab/>
        <w:t>Actually Mexicans are a mixture of the Aztecs, Toltecs, Mayan  etc. tribes native to Mexico, and the conquering Conquistadors from Spain. Hybrids.</w:t>
      </w:r>
    </w:p>
    <w:p>
      <w:r>
        <w:rPr>
          <w:b/>
          <w:u w:val="single"/>
        </w:rPr>
        <w:t>107955</w:t>
      </w:r>
    </w:p>
    <w:p>
      <w:r>
        <w:t xml:space="preserve">4. </w:t>
        <w:tab/>
        <w:tab/>
        <w:tab/>
        <w:t>Some probably were willing, but most probably not, so, yes, rape babies.</w:t>
      </w:r>
    </w:p>
    <w:p>
      <w:r>
        <w:rPr>
          <w:b/>
          <w:u w:val="single"/>
        </w:rPr>
        <w:t>107956</w:t>
      </w:r>
    </w:p>
    <w:p>
      <w:r>
        <w:t xml:space="preserve">5. </w:t>
        <w:tab/>
        <w:tab/>
        <w:tab/>
        <w:tab/>
        <w:t>'Rape babies'?</w:t>
      </w:r>
    </w:p>
    <w:p>
      <w:r>
        <w:rPr>
          <w:b/>
          <w:u w:val="single"/>
        </w:rPr>
        <w:t>107957</w:t>
      </w:r>
    </w:p>
    <w:p>
      <w:r>
        <w:t xml:space="preserve">6. </w:t>
        <w:tab/>
        <w:tab/>
        <w:tab/>
        <w:tab/>
        <w:tab/>
        <w:t>Just answering another poster.I doubt most of the native women willingly had sex with their conquerors, so yes, rape babies.</w:t>
      </w:r>
    </w:p>
    <w:p>
      <w:r>
        <w:rPr>
          <w:b/>
          <w:u w:val="single"/>
        </w:rPr>
        <w:t>107958</w:t>
      </w:r>
    </w:p>
    <w:p>
      <w:r>
        <w:t xml:space="preserve">7. </w:t>
        <w:tab/>
        <w:tab/>
        <w:tab/>
        <w:tab/>
        <w:tab/>
        <w:tab/>
        <w:t>You mean the conquerors who severely outnumbered the Spanish????</w:t>
      </w:r>
    </w:p>
    <w:p>
      <w:r>
        <w:rPr>
          <w:b/>
          <w:u w:val="single"/>
        </w:rPr>
        <w:t>107959</w:t>
      </w:r>
    </w:p>
    <w:p>
      <w:r>
        <w:t xml:space="preserve">8. </w:t>
        <w:tab/>
        <w:tab/>
        <w:tab/>
        <w:tab/>
        <w:tab/>
        <w:tab/>
        <w:tab/>
        <w:t>The conquerors were the Spanish.</w:t>
      </w:r>
    </w:p>
    <w:p>
      <w:r>
        <w:rPr>
          <w:b/>
          <w:u w:val="single"/>
        </w:rPr>
        <w:t>107960</w:t>
      </w:r>
    </w:p>
    <w:p>
      <w:r>
        <w:t xml:space="preserve">9. </w:t>
        <w:tab/>
        <w:tab/>
        <w:tab/>
        <w:tab/>
        <w:tab/>
        <w:tab/>
        <w:tab/>
        <w:tab/>
        <w:t>The Spanish were the ones with all the guns, plus they brought all their diseases and decimated the native population.</w:t>
      </w:r>
    </w:p>
    <w:p>
      <w:r>
        <w:rPr>
          <w:b/>
          <w:u w:val="single"/>
        </w:rPr>
        <w:t>107961</w:t>
      </w:r>
    </w:p>
    <w:p>
      <w:r>
        <w:t xml:space="preserve">10. </w:t>
        <w:tab/>
        <w:tab/>
        <w:tab/>
        <w:tab/>
        <w:tab/>
        <w:tab/>
        <w:tab/>
        <w:tab/>
        <w:tab/>
        <w:t>You mean the blunderbusses that took forever to load? That required ammo that could not be manufactured in the Americas?   "they brought all their diseases and decimated the native population."   Ding ding ding! That is PRECISELY what killed 95% of the Natives. No doubt the primitive medical technology of the time knew this would happen, right?</w:t>
      </w:r>
    </w:p>
    <w:p>
      <w:r>
        <w:rPr>
          <w:b/>
          <w:u w:val="single"/>
        </w:rPr>
        <w:t>107962</w:t>
      </w:r>
    </w:p>
    <w:p>
      <w:r>
        <w:t xml:space="preserve">11. </w:t>
        <w:tab/>
        <w:tab/>
        <w:tab/>
        <w:tab/>
        <w:tab/>
        <w:tab/>
        <w:tab/>
        <w:tab/>
        <w:tab/>
        <w:tab/>
        <w:t>I doubt that the natives even knew what "disease" was, just knew it was killing  eveyone.</w:t>
      </w:r>
    </w:p>
    <w:p>
      <w:r>
        <w:rPr>
          <w:b/>
          <w:u w:val="single"/>
        </w:rPr>
        <w:t>107963</w:t>
      </w:r>
    </w:p>
    <w:p>
      <w:r>
        <w:t xml:space="preserve">12. </w:t>
        <w:tab/>
        <w:tab/>
        <w:tab/>
        <w:tab/>
        <w:tab/>
        <w:tab/>
        <w:tab/>
        <w:tab/>
        <w:tab/>
        <w:tab/>
        <w:tab/>
        <w:t>Ah, the racist admits the Natives were stupid.</w:t>
      </w:r>
    </w:p>
    <w:p>
      <w:r>
        <w:rPr>
          <w:b/>
          <w:u w:val="single"/>
        </w:rPr>
        <w:t>107964</w:t>
      </w:r>
    </w:p>
    <w:p>
      <w:r>
        <w:t xml:space="preserve">13. </w:t>
        <w:tab/>
        <w:tab/>
        <w:tab/>
        <w:tab/>
        <w:tab/>
        <w:tab/>
        <w:tab/>
        <w:tab/>
        <w:tab/>
        <w:tab/>
        <w:tab/>
        <w:tab/>
        <w:t>I didn't say the natives were stupid. They had no knowledge of how diseases were spread.</w:t>
      </w:r>
    </w:p>
    <w:p>
      <w:r>
        <w:rPr>
          <w:b/>
          <w:u w:val="single"/>
        </w:rPr>
        <w:t>107965</w:t>
      </w:r>
    </w:p>
    <w:p>
      <w:r>
        <w:t xml:space="preserve">14. </w:t>
        <w:tab/>
        <w:tab/>
        <w:tab/>
        <w:tab/>
        <w:tab/>
        <w:tab/>
        <w:tab/>
        <w:tab/>
        <w:tab/>
        <w:tab/>
        <w:tab/>
        <w:tab/>
        <w:tab/>
        <w:t>STILL don't look at AFRICA .. relatives stealing body's of people who died of Ebola ..</w:t>
      </w:r>
    </w:p>
    <w:p>
      <w:r>
        <w:rPr>
          <w:b/>
          <w:u w:val="single"/>
        </w:rPr>
        <w:t>107966</w:t>
      </w:r>
    </w:p>
    <w:p>
      <w:r>
        <w:t xml:space="preserve">15. </w:t>
        <w:tab/>
        <w:tab/>
        <w:tab/>
        <w:tab/>
        <w:tab/>
        <w:tab/>
        <w:tab/>
        <w:tab/>
        <w:tab/>
        <w:tab/>
        <w:tab/>
        <w:tab/>
        <w:tab/>
        <w:tab/>
        <w:t>I heard about all that. Especially the Niggers having sex with the corpses of their long-dead wives,which resulted in them becoming diseased. The stupid is frightening.</w:t>
      </w:r>
    </w:p>
    <w:p>
      <w:r>
        <w:rPr>
          <w:b/>
          <w:u w:val="single"/>
        </w:rPr>
        <w:t>107967</w:t>
      </w:r>
    </w:p>
    <w:p>
      <w:r>
        <w:t xml:space="preserve">16. </w:t>
        <w:tab/>
        <w:tab/>
        <w:tab/>
        <w:tab/>
        <w:tab/>
        <w:tab/>
        <w:tab/>
        <w:tab/>
        <w:tab/>
        <w:tab/>
        <w:tab/>
        <w:tab/>
        <w:tab/>
        <w:tab/>
        <w:tab/>
        <w:t>Actually Niggers produced the cradle of Western Civilization! Among the first cities. Lower &amp;  Upper Egypt. The Old Kingdom. The pyramids - not topped until the late 18th. So niggers got some serious game! Not exactly their fault they've been suffering a 500-year holocaust!</w:t>
      </w:r>
    </w:p>
    <w:p>
      <w:r>
        <w:rPr>
          <w:b/>
          <w:u w:val="single"/>
        </w:rPr>
        <w:t>107968</w:t>
      </w:r>
    </w:p>
    <w:p>
      <w:r>
        <w:t xml:space="preserve">17. </w:t>
        <w:tab/>
        <w:tab/>
        <w:tab/>
        <w:tab/>
        <w:tab/>
        <w:tab/>
        <w:tab/>
        <w:tab/>
        <w:tab/>
        <w:tab/>
        <w:tab/>
        <w:tab/>
        <w:tab/>
        <w:tab/>
        <w:tab/>
        <w:tab/>
        <w:t>A nigger by definition can only tear civilization down not build it in any way. Just from this we see the foollishness of calling the Ancient Egyptians "niggers".</w:t>
      </w:r>
    </w:p>
    <w:p>
      <w:r>
        <w:rPr>
          <w:b/>
          <w:u w:val="single"/>
        </w:rPr>
        <w:t>107969</w:t>
      </w:r>
    </w:p>
    <w:p>
      <w:r>
        <w:t xml:space="preserve">18. </w:t>
        <w:tab/>
        <w:tab/>
        <w:tab/>
        <w:tab/>
        <w:tab/>
        <w:tab/>
        <w:tab/>
        <w:tab/>
        <w:tab/>
        <w:tab/>
        <w:tab/>
        <w:tab/>
        <w:tab/>
        <w:tab/>
        <w:tab/>
        <w:tab/>
        <w:tab/>
        <w:t>Niggers were Egyptians, yet we have...</w:t>
      </w:r>
    </w:p>
    <w:p>
      <w:r>
        <w:rPr>
          <w:b/>
          <w:u w:val="single"/>
        </w:rPr>
        <w:t>107970</w:t>
      </w:r>
    </w:p>
    <w:p>
      <w:r>
        <w:t>1. This dude is in London. London has one of the largest Government surveillance systems in the world.  Only in American can a traitor walk free and talk shit about America  https://twitter.com/foxandfriends/status/1047093847644196865?s=19</w:t>
      </w:r>
    </w:p>
    <w:p>
      <w:r>
        <w:rPr>
          <w:b/>
          <w:u w:val="single"/>
        </w:rPr>
        <w:t>107971</w:t>
      </w:r>
    </w:p>
    <w:p>
      <w:r>
        <w:t xml:space="preserve">2. </w:t>
        <w:tab/>
        <w:t>Very happy to have that traitorous ba$tard stay in Islamic London! They deserve each other.</w:t>
      </w:r>
    </w:p>
    <w:p>
      <w:r>
        <w:rPr>
          <w:b/>
          <w:u w:val="single"/>
        </w:rPr>
        <w:t>107972</w:t>
      </w:r>
    </w:p>
    <w:p>
      <w:r>
        <w:t xml:space="preserve">3. </w:t>
        <w:tab/>
        <w:tab/>
        <w:t>What happened in America where you went from putting men on the moon to the retarded inbreds that you are today?</w:t>
      </w:r>
    </w:p>
    <w:p>
      <w:r>
        <w:rPr>
          <w:b/>
          <w:u w:val="single"/>
        </w:rPr>
        <w:t>107973</w:t>
      </w:r>
    </w:p>
    <w:p>
      <w:r>
        <w:t>1. This nutcase DEMANDED an investigation, but now wants the results to be withheld...   https://www.westernjournal.com/ct/huge-development-feinstein-moves-seal-fbi-investigation-case-collapses/amp/?__twitter_impression=true</w:t>
      </w:r>
    </w:p>
    <w:p>
      <w:r>
        <w:rPr>
          <w:b/>
          <w:u w:val="single"/>
        </w:rPr>
        <w:t>107974</w:t>
      </w:r>
    </w:p>
    <w:p>
      <w:r>
        <w:t xml:space="preserve">2. </w:t>
        <w:tab/>
        <w:t>Lying, scheming, communist, cunt should be drug out by her hair and shot.</w:t>
      </w:r>
    </w:p>
    <w:p>
      <w:r>
        <w:rPr>
          <w:b/>
          <w:u w:val="single"/>
        </w:rPr>
        <w:t>107975</w:t>
      </w:r>
    </w:p>
    <w:p>
      <w:r>
        <w:t>1. Ah yes, that's why Nigger women are very much sought-out by Whites. They are indeed the bottom of the barrel.   Did you just admit that you are 'the fucking MAN' because you claim to have a White woman? That is one of the most-racist statements I have ever seen. You just admitted that you are not a 'man' without a White woman on your arm. Sad, really.</w:t>
      </w:r>
    </w:p>
    <w:p>
      <w:r>
        <w:rPr>
          <w:b/>
          <w:u w:val="single"/>
        </w:rPr>
        <w:t>107976</w:t>
      </w:r>
    </w:p>
    <w:p>
      <w:r>
        <w:t>1. nigger</w:t>
      </w:r>
    </w:p>
    <w:p>
      <w:r>
        <w:rPr>
          <w:b/>
          <w:u w:val="single"/>
        </w:rPr>
        <w:t>107977</w:t>
      </w:r>
    </w:p>
    <w:p>
      <w:r>
        <w:t>1.</w:t>
      </w:r>
    </w:p>
    <w:p>
      <w:r>
        <w:rPr>
          <w:b/>
          <w:u w:val="single"/>
        </w:rPr>
        <w:t>107978</w:t>
      </w:r>
    </w:p>
    <w:p>
      <w:r>
        <w:t xml:space="preserve">2. </w:t>
        <w:tab/>
        <w:t>Cunt</w:t>
      </w:r>
    </w:p>
    <w:p>
      <w:r>
        <w:rPr>
          <w:b/>
          <w:u w:val="single"/>
        </w:rPr>
        <w:t>107979</w:t>
      </w:r>
    </w:p>
    <w:p>
      <w:r>
        <w:t>1. Im not a Dr Who fan but I'm sick and tired of traditionally male roles being given to women.   I wouldn't want Ripley to be played by a guy in Alien.   I wouldn't want Lara Croft to be played by a guy in Tomb Raider.   So why are all the male roles always being hijacked by the muh... diversity! brigade?</w:t>
      </w:r>
    </w:p>
    <w:p>
      <w:r>
        <w:rPr>
          <w:b/>
          <w:u w:val="single"/>
        </w:rPr>
        <w:t>107980</w:t>
      </w:r>
    </w:p>
    <w:p>
      <w:r>
        <w:t xml:space="preserve">2. </w:t>
        <w:tab/>
        <w:t>Cunt hiLIARy supporters and (soon to be dead) George Soros are all mad because of the big loss they suffered in 2016. This is pay back.</w:t>
      </w:r>
    </w:p>
    <w:p>
      <w:r>
        <w:rPr>
          <w:b/>
          <w:u w:val="single"/>
        </w:rPr>
        <w:t>107981</w:t>
      </w:r>
    </w:p>
    <w:p>
      <w:r>
        <w:t>1. Published on 12 Sep 2018   Pharaoh's Aristocracy use their White Slaves to rob Black Slaves; now all together in The One Empire   [embedyt] https://www.youtube.com/watch?v=S4YxvK2xnT8[/embedyt]    ~ Central Intelligence Agency</w:t>
      </w:r>
    </w:p>
    <w:p>
      <w:r>
        <w:rPr>
          <w:b/>
          <w:u w:val="single"/>
        </w:rPr>
        <w:t>107982</w:t>
      </w:r>
    </w:p>
    <w:p>
      <w:r>
        <w:t xml:space="preserve">2. </w:t>
        <w:tab/>
        <w:t>is it white people's fault they are naturally more intelligent than blacks??  I don't think so..</w:t>
      </w:r>
    </w:p>
    <w:p>
      <w:r>
        <w:rPr>
          <w:b/>
          <w:u w:val="single"/>
        </w:rPr>
        <w:t>107983</w:t>
      </w:r>
    </w:p>
    <w:p>
      <w:r>
        <w:t xml:space="preserve">3. </w:t>
        <w:tab/>
        <w:tab/>
        <w:t>oh please enough yet with the pc liberal nigger loving bs!!  I despise blacks and IMHO the world would be a much better place if they all disappeared..</w:t>
      </w:r>
    </w:p>
    <w:p>
      <w:r>
        <w:rPr>
          <w:b/>
          <w:u w:val="single"/>
        </w:rPr>
        <w:t>107984</w:t>
      </w:r>
    </w:p>
    <w:p>
      <w:r>
        <w:t>1. Muted for being a complete fucktard.   If you would wander off into an arctic waste naked and expire from exposure that would aid in the evolution of a better form of man.   Thanks in advance.</w:t>
      </w:r>
    </w:p>
    <w:p>
      <w:r>
        <w:rPr>
          <w:b/>
          <w:u w:val="single"/>
        </w:rPr>
        <w:t>107985</w:t>
      </w:r>
    </w:p>
    <w:p>
      <w:r>
        <w:t xml:space="preserve">2. </w:t>
        <w:tab/>
        <w:t>The Water was in the atmosphere, remember Noah "saw the sun," eh...from the beginning the water was all s s pended in the atmosphere...eh? and then it let loose, and down it came, and the sun. Would this give you 2 something to think about...eh?</w:t>
      </w:r>
    </w:p>
    <w:p>
      <w:r>
        <w:rPr>
          <w:b/>
          <w:u w:val="single"/>
        </w:rPr>
        <w:t>107986</w:t>
      </w:r>
    </w:p>
    <w:p>
      <w:r>
        <w:t xml:space="preserve">3. </w:t>
        <w:tab/>
        <w:tab/>
        <w:t>Another moronic cunt to mute.</w:t>
      </w:r>
    </w:p>
    <w:p>
      <w:r>
        <w:rPr>
          <w:b/>
          <w:u w:val="single"/>
        </w:rPr>
        <w:t>107987</w:t>
      </w:r>
    </w:p>
    <w:p>
      <w:r>
        <w:t>1. When the churches can keep their paws off of kids, then they can start talking about moral values.. till then, kindly, f*ck off, padres. http://fortune.com/2018/10/03/national-council-of-churches-demands-kavanaugh-withdraw/</w:t>
      </w:r>
    </w:p>
    <w:p>
      <w:r>
        <w:rPr>
          <w:b/>
          <w:u w:val="single"/>
        </w:rPr>
        <w:t>107988</w:t>
      </w:r>
    </w:p>
    <w:p>
      <w:r>
        <w:t xml:space="preserve">2. </w:t>
        <w:tab/>
        <w:t>Hahaha.. First the faggot libtards make IRS laws to silence the churches, now they have them corralled in to NGO's pumping out inflated numbers based on POLITICS... the exact reason they were silenced by the IRS to begin with.  ps. The good Lord above reminded me the other day, we get to see them all thrown in the lake of fire one day, much sooner than you think!</w:t>
      </w:r>
    </w:p>
    <w:p>
      <w:r>
        <w:rPr>
          <w:b/>
          <w:u w:val="single"/>
        </w:rPr>
        <w:t>107989</w:t>
      </w:r>
    </w:p>
    <w:p>
      <w:r>
        <w:t xml:space="preserve">3. </w:t>
        <w:tab/>
        <w:tab/>
        <w:t>No such place as Lake of Fire !</w:t>
      </w:r>
    </w:p>
    <w:p>
      <w:r>
        <w:rPr>
          <w:b/>
          <w:u w:val="single"/>
        </w:rPr>
        <w:t>107990</w:t>
      </w:r>
    </w:p>
    <w:p>
      <w:r>
        <w:t xml:space="preserve">4. </w:t>
        <w:tab/>
        <w:tab/>
        <w:tab/>
        <w:t>Keep telling yourself that. I used to say the same thing.</w:t>
      </w:r>
    </w:p>
    <w:p>
      <w:r>
        <w:rPr>
          <w:b/>
          <w:u w:val="single"/>
        </w:rPr>
        <w:t>107991</w:t>
      </w:r>
    </w:p>
    <w:p>
      <w:r>
        <w:t xml:space="preserve">5. </w:t>
        <w:tab/>
        <w:tab/>
        <w:tab/>
        <w:tab/>
        <w:t>Well, Prove it by using Scripture !!</w:t>
      </w:r>
    </w:p>
    <w:p>
      <w:r>
        <w:rPr>
          <w:b/>
          <w:u w:val="single"/>
        </w:rPr>
        <w:t>107992</w:t>
      </w:r>
    </w:p>
    <w:p>
      <w:r>
        <w:t xml:space="preserve">6. </w:t>
        <w:tab/>
        <w:tab/>
        <w:tab/>
        <w:tab/>
        <w:tab/>
        <w:t>Are you commanding me? I'm not here to prove a damn thing to you, asshole.</w:t>
      </w:r>
    </w:p>
    <w:p>
      <w:r>
        <w:rPr>
          <w:b/>
          <w:u w:val="single"/>
        </w:rPr>
        <w:t>107993</w:t>
      </w:r>
    </w:p>
    <w:p>
      <w:r>
        <w:t xml:space="preserve">7. </w:t>
        <w:tab/>
        <w:tab/>
        <w:tab/>
        <w:tab/>
        <w:tab/>
        <w:tab/>
        <w:t>Well, U'r positive Hell is a real Place, How Do U Know !!</w:t>
      </w:r>
    </w:p>
    <w:p>
      <w:r>
        <w:rPr>
          <w:b/>
          <w:u w:val="single"/>
        </w:rPr>
        <w:t>107994</w:t>
      </w:r>
    </w:p>
    <w:p>
      <w:r>
        <w:t xml:space="preserve">8. </w:t>
        <w:tab/>
        <w:tab/>
        <w:tab/>
        <w:tab/>
        <w:tab/>
        <w:tab/>
        <w:tab/>
        <w:t>I'm agnostic but you can't have one without the other fool.    You have good and bad.    How do you know they are real?  Cause that's what your mamma and pappa told you.  That's how.  And until your a man?  You shouldn't be questioning that now should you?    So the real question is...    Are you a Man?    I somehow doubt it.</w:t>
      </w:r>
    </w:p>
    <w:p>
      <w:r>
        <w:rPr>
          <w:b/>
          <w:u w:val="single"/>
        </w:rPr>
        <w:t>107995</w:t>
      </w:r>
    </w:p>
    <w:p>
      <w:r>
        <w:t xml:space="preserve">9. </w:t>
        <w:tab/>
        <w:tab/>
        <w:tab/>
        <w:tab/>
        <w:tab/>
        <w:tab/>
        <w:tab/>
        <w:tab/>
        <w:t>One way to find out F==khead !!</w:t>
      </w:r>
    </w:p>
    <w:p>
      <w:r>
        <w:rPr>
          <w:b/>
          <w:u w:val="single"/>
        </w:rPr>
        <w:t>107996</w:t>
      </w:r>
    </w:p>
    <w:p>
      <w:r>
        <w:t xml:space="preserve">10. </w:t>
        <w:tab/>
        <w:tab/>
        <w:tab/>
        <w:tab/>
        <w:tab/>
        <w:tab/>
        <w:tab/>
        <w:tab/>
        <w:tab/>
        <w:t>Yup.    Child.    LoL   You triggered you Little snowflake?    Didn't have to be that way.    But offense is always taken.  Never given.</w:t>
      </w:r>
    </w:p>
    <w:p>
      <w:r>
        <w:rPr>
          <w:b/>
          <w:u w:val="single"/>
        </w:rPr>
        <w:t>107997</w:t>
      </w:r>
    </w:p>
    <w:p>
      <w:r>
        <w:t xml:space="preserve">11. </w:t>
        <w:tab/>
        <w:tab/>
        <w:t>When the Muslims keep their paws off of our children and our schools and our government and the intricate details of Our Lives.. Then we won't want to throw them back into the pit of fire they came from anymore.</w:t>
      </w:r>
    </w:p>
    <w:p>
      <w:r>
        <w:rPr>
          <w:b/>
          <w:u w:val="single"/>
        </w:rPr>
        <w:t>107998</w:t>
      </w:r>
    </w:p>
    <w:p>
      <w:r>
        <w:t xml:space="preserve">12. </w:t>
        <w:tab/>
        <w:tab/>
        <w:t>When liberals stop sexualizing children, supporting Democrat perverts and supporting Muslim rape and child bride practices, maybe, just maybe we'll start giving a shit what liberals say.</w:t>
      </w:r>
    </w:p>
    <w:p>
      <w:r>
        <w:rPr>
          <w:b/>
          <w:u w:val="single"/>
        </w:rPr>
        <w:t>107999</w:t>
      </w:r>
    </w:p>
    <w:p>
      <w:r>
        <w:t xml:space="preserve">13. </w:t>
        <w:tab/>
        <w:tab/>
        <w:t>RIGHT ON!!!!!!!!!</w:t>
      </w:r>
    </w:p>
    <w:p>
      <w:r>
        <w:rPr>
          <w:b/>
          <w:u w:val="single"/>
        </w:rPr>
        <w:t>108000</w:t>
      </w:r>
    </w:p>
    <w:p>
      <w:r>
        <w:t>1. Does anyone know what happened to  @MartyMcGraw   Looks like the Nazi's finally won and he got removed.    It is the Nazi's that should have been muted.</w:t>
      </w:r>
    </w:p>
    <w:p>
      <w:r>
        <w:rPr>
          <w:b/>
          <w:u w:val="single"/>
        </w:rPr>
        <w:t>108001</w:t>
      </w:r>
    </w:p>
    <w:p>
      <w:r>
        <w:t xml:space="preserve">2. </w:t>
        <w:tab/>
        <w:t>Stop being a faggot and stand up for your race, white man.</w:t>
      </w:r>
    </w:p>
    <w:p>
      <w:r>
        <w:rPr>
          <w:b/>
          <w:u w:val="single"/>
        </w:rPr>
        <w:t>108002</w:t>
      </w:r>
    </w:p>
    <w:p>
      <w:r>
        <w:t>1. Like Father Like Son: Tim Kaine Calls on Democrats to "Fight in the Streets!"...Just Like His Antifa Son Did Before His Arrest    Like Father Like Son: Tim Kaine Calls on Democrats to "Fight in the Streets!" ...Just Like His Antifa Son Did Before His Arrest (VIDEO) https://www.thegatewaypundit.com/2018/10/like-father-like-son-tim-kaine-calls-on-democrats-to-fight-in-the-streets-just-like-his-antifa-son-did-before-his-arrest-video/ via @gatewaypundit</w:t>
      </w:r>
    </w:p>
    <w:p>
      <w:r>
        <w:rPr>
          <w:b/>
          <w:u w:val="single"/>
        </w:rPr>
        <w:t>108003</w:t>
      </w:r>
    </w:p>
    <w:p>
      <w:r>
        <w:t xml:space="preserve">2. </w:t>
        <w:tab/>
        <w:t>I'll fight him or his faggot son and I'm old.</w:t>
      </w:r>
    </w:p>
    <w:p>
      <w:r>
        <w:rPr>
          <w:b/>
          <w:u w:val="single"/>
        </w:rPr>
        <w:t>108004</w:t>
      </w:r>
    </w:p>
    <w:p>
      <w:r>
        <w:t>1. Resignations possible this weekend over Brexit deal - Shock warning on BBC Newsnight.   Lets hope so and get this ball rolling 🤞🏼   https://apple.news/AjGm13K_nOj-lxAiY9zadyg</w:t>
      </w:r>
    </w:p>
    <w:p>
      <w:r>
        <w:rPr>
          <w:b/>
          <w:u w:val="single"/>
        </w:rPr>
        <w:t>108005</w:t>
      </w:r>
    </w:p>
    <w:p>
      <w:r>
        <w:t xml:space="preserve">2. </w:t>
        <w:tab/>
        <w:t>cunt  defines</w:t>
      </w:r>
    </w:p>
    <w:p>
      <w:r>
        <w:rPr>
          <w:b/>
          <w:u w:val="single"/>
        </w:rPr>
        <w:t>108006</w:t>
      </w:r>
    </w:p>
    <w:p>
      <w:r>
        <w:t>1. 5/ That's the problem.  Ppl equate "free speech" with "I get to spam you with 5000 gay porn pictures, that's free speech."  That's like the juvenile retard view of it.  Way to take a concept of being able to communicate differing ideas in a discussion and turn it into some retard homo contest to see who can purposefully derail a topic or offend people.</w:t>
      </w:r>
    </w:p>
    <w:p>
      <w:r>
        <w:rPr>
          <w:b/>
          <w:u w:val="single"/>
        </w:rPr>
        <w:t>108007</w:t>
      </w:r>
    </w:p>
    <w:p>
      <w:r>
        <w:t xml:space="preserve">2. </w:t>
        <w:tab/>
        <w:t>there you go talking about gay porn that you watch.. nobody cares</w:t>
      </w:r>
    </w:p>
    <w:p>
      <w:r>
        <w:rPr>
          <w:b/>
          <w:u w:val="single"/>
        </w:rPr>
        <w:t>108008</w:t>
      </w:r>
    </w:p>
    <w:p>
      <w:r>
        <w:t xml:space="preserve">3. </w:t>
        <w:tab/>
        <w:tab/>
        <w:t>He doesn't care because he gets all the gay sex without needing to get porn.</w:t>
      </w:r>
    </w:p>
    <w:p>
      <w:r>
        <w:rPr>
          <w:b/>
          <w:u w:val="single"/>
        </w:rPr>
        <w:t>108009</w:t>
      </w:r>
    </w:p>
    <w:p>
      <w:r>
        <w:t xml:space="preserve">4. </w:t>
        <w:tab/>
        <w:tab/>
        <w:t>Your posts sound like you listen to a lot of gay ben shapiro.  almost like you are attempting to emulate him.</w:t>
      </w:r>
    </w:p>
    <w:p>
      <w:r>
        <w:rPr>
          <w:b/>
          <w:u w:val="single"/>
        </w:rPr>
        <w:t>108010</w:t>
      </w:r>
    </w:p>
    <w:p>
      <w:r>
        <w:t xml:space="preserve">5. </w:t>
        <w:tab/>
        <w:tab/>
        <w:t>so sad so sad</w:t>
      </w:r>
    </w:p>
    <w:p>
      <w:r>
        <w:rPr>
          <w:b/>
          <w:u w:val="single"/>
        </w:rPr>
        <w:t>108011</w:t>
      </w:r>
    </w:p>
    <w:p>
      <w:r>
        <w:t xml:space="preserve">6. </w:t>
        <w:tab/>
        <w:tab/>
        <w:t>Your posts sound gay, like you're homosexual.</w:t>
      </w:r>
    </w:p>
    <w:p>
      <w:r>
        <w:rPr>
          <w:b/>
          <w:u w:val="single"/>
        </w:rPr>
        <w:t>108012</w:t>
      </w:r>
    </w:p>
    <w:p>
      <w:r>
        <w:t xml:space="preserve">7. </w:t>
        <w:tab/>
        <w:tab/>
        <w:t>You're so gay.  So gay.</w:t>
      </w:r>
    </w:p>
    <w:p>
      <w:r>
        <w:rPr>
          <w:b/>
          <w:u w:val="single"/>
        </w:rPr>
        <w:t>108013</w:t>
      </w:r>
    </w:p>
    <w:p>
      <w:r>
        <w:t xml:space="preserve">8. </w:t>
        <w:tab/>
        <w:tab/>
        <w:t>Id delete all your gay posts so people wont be able to pick on you, especially me.</w:t>
      </w:r>
    </w:p>
    <w:p>
      <w:r>
        <w:rPr>
          <w:b/>
          <w:u w:val="single"/>
        </w:rPr>
        <w:t>108014</w:t>
      </w:r>
    </w:p>
    <w:p>
      <w:r>
        <w:t xml:space="preserve">9. </w:t>
        <w:tab/>
        <w:tab/>
        <w:t>You should stop having homosexual intercourse so people won't be able to pick on you, especially me.</w:t>
      </w:r>
    </w:p>
    <w:p>
      <w:r>
        <w:rPr>
          <w:b/>
          <w:u w:val="single"/>
        </w:rPr>
        <w:t>108015</w:t>
      </w:r>
    </w:p>
    <w:p>
      <w:r>
        <w:t>1. EXECUTE THIS EVIL CUNT   https://www.realclearpolitics.com/video/2018/10/09/hillary_clinton_civility_can_start_again_when_democrats_take_back_the_house_and_or_the_senate.html</w:t>
      </w:r>
    </w:p>
    <w:p>
      <w:r>
        <w:rPr>
          <w:b/>
          <w:u w:val="single"/>
        </w:rPr>
        <w:t>108016</w:t>
      </w:r>
    </w:p>
    <w:p>
      <w:r>
        <w:t>1. New here just saw a post on twitter and figured I’d try this out ^^ tired of people trying to silence me for just stating my opinions</w:t>
      </w:r>
    </w:p>
    <w:p>
      <w:r>
        <w:rPr>
          <w:b/>
          <w:u w:val="single"/>
        </w:rPr>
        <w:t>108017</w:t>
      </w:r>
    </w:p>
    <w:p>
      <w:r>
        <w:t xml:space="preserve">2. </w:t>
        <w:tab/>
        <w:t>Well @a is silencing people for posting lolis, so back to the search.</w:t>
      </w:r>
    </w:p>
    <w:p>
      <w:r>
        <w:rPr>
          <w:b/>
          <w:u w:val="single"/>
        </w:rPr>
        <w:t>108018</w:t>
      </w:r>
    </w:p>
    <w:p>
      <w:r>
        <w:t xml:space="preserve">3. </w:t>
        <w:tab/>
        <w:tab/>
        <w:t>You're a fucking moron. No one wants your pedo shit anywhere near this platform. Here's an idea - how about you and all your loli loving faggot friends get the fuck away from the rest of us.</w:t>
      </w:r>
    </w:p>
    <w:p>
      <w:r>
        <w:rPr>
          <w:b/>
          <w:u w:val="single"/>
        </w:rPr>
        <w:t>108019</w:t>
      </w:r>
    </w:p>
    <w:p>
      <w:r>
        <w:t>1. https://www.breitbart.com/politics/2018/10/21/liz-warren-ice-abolish-debate/    Pocahontas attacks Ice</w:t>
      </w:r>
    </w:p>
    <w:p>
      <w:r>
        <w:rPr>
          <w:b/>
          <w:u w:val="single"/>
        </w:rPr>
        <w:t>108020</w:t>
      </w:r>
    </w:p>
    <w:p>
      <w:r>
        <w:t xml:space="preserve">2. </w:t>
        <w:tab/>
        <w:t>Twat</w:t>
      </w:r>
    </w:p>
    <w:p>
      <w:r>
        <w:rPr>
          <w:b/>
          <w:u w:val="single"/>
        </w:rPr>
        <w:t>108021</w:t>
      </w:r>
    </w:p>
    <w:p>
      <w:r>
        <w:t>1. the interet literally got inocent people killed. this is not a joke. this is not freedom of speech.  the internet needs to be decommissioned. everyone on it is a pedophile/murderer. the internet needs to be decomissioned and all the users need to be imprisioned.   see how retarded you sound?</w:t>
      </w:r>
    </w:p>
    <w:p>
      <w:r>
        <w:rPr>
          <w:b/>
          <w:u w:val="single"/>
        </w:rPr>
        <w:t>108022</w:t>
      </w:r>
    </w:p>
    <w:p>
      <w:r>
        <w:t>1. 90% of african slaves in the usa were owned by individual farmers..the mega plantations were owned by christian people..the jews involvement in 99% of ownership ended when the nigger or irishman got off the boat</w:t>
      </w:r>
    </w:p>
    <w:p>
      <w:r>
        <w:rPr>
          <w:b/>
          <w:u w:val="single"/>
        </w:rPr>
        <w:t>108023</w:t>
      </w:r>
    </w:p>
    <w:p>
      <w:r>
        <w:t>1. Who will the deep state establishment parade in front of the American people with the claims of being the bomb maker(s)?   Fake Trump supporters?   Antifa Terrorists?   Fascist College Professors?   Redneck Revolt?   Pink Pussy Hats?   This is another failure of left wing nuts.</w:t>
      </w:r>
    </w:p>
    <w:p>
      <w:r>
        <w:rPr>
          <w:b/>
          <w:u w:val="single"/>
        </w:rPr>
        <w:t>108024</w:t>
      </w:r>
    </w:p>
    <w:p>
      <w:r>
        <w:t>1. Former NFL Player Colin Kaepernick Gets Award From Harvard and claims "'Love is at the root of our resistance, and it will fortify everything we do'    https://www.dailymail.co.uk/news/article-6267905/Colin-Kaepernick-Dave-Chappelle-receive-Harvard-black-history-award.html</w:t>
      </w:r>
    </w:p>
    <w:p>
      <w:r>
        <w:rPr>
          <w:b/>
          <w:u w:val="single"/>
        </w:rPr>
        <w:t>108025</w:t>
      </w:r>
    </w:p>
    <w:p>
      <w:r>
        <w:t xml:space="preserve">2. </w:t>
        <w:tab/>
        <w:t>An gold star award for being an obedient nigger and support the marxist agenda. But will quickly be taken back if they stray from the plantation</w:t>
      </w:r>
    </w:p>
    <w:p>
      <w:r>
        <w:rPr>
          <w:b/>
          <w:u w:val="single"/>
        </w:rPr>
        <w:t>108026</w:t>
      </w:r>
    </w:p>
    <w:p>
      <w:r>
        <w:t xml:space="preserve">3. </w:t>
        <w:tab/>
        <w:tab/>
        <w:t>Like our honours list every year, these awards are becoming meaningless due to the people who are receiving them.</w:t>
      </w:r>
    </w:p>
    <w:p>
      <w:r>
        <w:rPr>
          <w:b/>
          <w:u w:val="single"/>
        </w:rPr>
        <w:t>108027</w:t>
      </w:r>
    </w:p>
    <w:p>
      <w:r>
        <w:t>1. San Francisco has a 'Poop Patrol' to deal with its feces problem, and workers make more than $184,000 a year in salary and benefits   https://www.businessinsider.com/san-francisco-poop-patrol-employees-make-184000-a-year-2018-8?utm_source=twitter&amp;utm_medium=referral&amp;utm_content=topbar&amp;utm_term=desktop&amp;referrer=twitter</w:t>
      </w:r>
    </w:p>
    <w:p>
      <w:r>
        <w:rPr>
          <w:b/>
          <w:u w:val="single"/>
        </w:rPr>
        <w:t>108028</w:t>
      </w:r>
    </w:p>
    <w:p>
      <w:r>
        <w:t xml:space="preserve">2. </w:t>
        <w:tab/>
        <w:t>I'll bet u have to be a Friend of the Mayor, a Chinaman to get that $71K!!!!!!!!!!!!!</w:t>
      </w:r>
    </w:p>
    <w:p>
      <w:r>
        <w:rPr>
          <w:b/>
          <w:u w:val="single"/>
        </w:rPr>
        <w:t>108029</w:t>
      </w:r>
    </w:p>
    <w:p>
      <w:r>
        <w:t>1. Toronto Against Abortion Attacked by Bull Dyke at Ryerson University https://www.bitchute.com/video/nwy78qlwvxzu/</w:t>
      </w:r>
    </w:p>
    <w:p>
      <w:r>
        <w:rPr>
          <w:b/>
          <w:u w:val="single"/>
        </w:rPr>
        <w:t>108030</w:t>
      </w:r>
    </w:p>
    <w:p>
      <w:r>
        <w:t>1. Orwells 1984 Hate Minute!  Democrat NPC's.  There is no difference!  A Democrat/Lefty is merely a polluted thumb drive of Jew misinformation!  Jews are LIARS!</w:t>
      </w:r>
    </w:p>
    <w:p>
      <w:r>
        <w:rPr>
          <w:b/>
          <w:u w:val="single"/>
        </w:rPr>
        <w:t>108031</w:t>
      </w:r>
    </w:p>
    <w:p>
      <w:r>
        <w:t xml:space="preserve">2. </w:t>
        <w:tab/>
        <w:t>BOY! WHAT AN ACCURATE STATEMENT</w:t>
      </w:r>
    </w:p>
    <w:p>
      <w:r>
        <w:rPr>
          <w:b/>
          <w:u w:val="single"/>
        </w:rPr>
        <w:t>108032</w:t>
      </w:r>
    </w:p>
    <w:p>
      <w:r>
        <w:t xml:space="preserve">3. </w:t>
        <w:tab/>
        <w:tab/>
        <w:t>This has been a fact for a long time.  Here is my desciption of a Democrats brain! Democrats are all Retarded.  This is a simple fact.  But how did they get this way? There are 2 types of Democrats; 1. Brainwashed Retard 2. Simple Retard The Simple Retard is easy, they are just low IQ Morons.  Not intelligent enough to actually think for themselves in the first place.  Most immigrants fall into this category.  The Brainwashed Retard is usually the High IQ type and thus are highly indoctrinated thru schooling.  They memorize so much garbage that they literally destroy their critical thinking skills and that is the goal to destroy their brains function.  Valedictorians are perfect examples because they are so structured to focus on a simple tree, they are no longer able to see the forest. Thus, your University Professors, Doctors and Lawyers are literally some of the most programmed retards you will ever meet.  They have been told they are smart thru their programming and are rewarded for helping the beast system along, but they actually are just a polluted thumb drive.   All Democrats are obviously Bigots as they will not debate, as their programming automatically makes them run away, or they will just be very crude and nasty in their attack on you. They are literally intellectually incapable of any discussion since they have no intelligence to have a discussion with. Debate on logic is impossible since they have none. They will never have any facts either since they cannot comprehend them anyway.  They will spout out with what they have been programmed. They will believe without question the BS on the vile RACIST Jewish Supremacist main stream media because they have no idea on how to distinguish fact from fiction.  Every conversation of Democrats takes place on Orwell’s Animal Farm. If you want to talk about quantum physics they will steer the conversation something extremely shallow such as the weather.  They will deflect when you ask for a fact every time and accuse you of deflecting. All Democrats are commies and are Monkey Brains!</w:t>
      </w:r>
    </w:p>
    <w:p>
      <w:r>
        <w:rPr>
          <w:b/>
          <w:u w:val="single"/>
        </w:rPr>
        <w:t>108033</w:t>
      </w:r>
    </w:p>
    <w:p>
      <w:r>
        <w:t>1.</w:t>
      </w:r>
    </w:p>
    <w:p>
      <w:r>
        <w:rPr>
          <w:b/>
          <w:u w:val="single"/>
        </w:rPr>
        <w:t>108034</w:t>
      </w:r>
    </w:p>
    <w:p>
      <w:r>
        <w:t>2.</w:t>
      </w:r>
    </w:p>
    <w:p>
      <w:r>
        <w:rPr>
          <w:b/>
          <w:u w:val="single"/>
        </w:rPr>
        <w:t>108035</w:t>
      </w:r>
    </w:p>
    <w:p>
      <w:r>
        <w:t xml:space="preserve">3. </w:t>
        <w:tab/>
        <w:tab/>
        <w:t>would you like a dick pic miss nazi chick?</w:t>
      </w:r>
    </w:p>
    <w:p>
      <w:r>
        <w:rPr>
          <w:b/>
          <w:u w:val="single"/>
        </w:rPr>
        <w:t>108036</w:t>
      </w:r>
    </w:p>
    <w:p>
      <w:r>
        <w:t xml:space="preserve">4. </w:t>
        <w:tab/>
        <w:tab/>
        <w:tab/>
        <w:t>Not one from a Communist. Thank you though.</w:t>
      </w:r>
    </w:p>
    <w:p>
      <w:r>
        <w:rPr>
          <w:b/>
          <w:u w:val="single"/>
        </w:rPr>
        <w:t>108037</w:t>
      </w:r>
    </w:p>
    <w:p>
      <w:r>
        <w:t xml:space="preserve">5. </w:t>
        <w:tab/>
        <w:tab/>
        <w:tab/>
        <w:tab/>
        <w:t>unban this commie from following you. i want to know when you post new bob and vagene pics.</w:t>
      </w:r>
    </w:p>
    <w:p>
      <w:r>
        <w:rPr>
          <w:b/>
          <w:u w:val="single"/>
        </w:rPr>
        <w:t>108038</w:t>
      </w:r>
    </w:p>
    <w:p>
      <w:r>
        <w:t xml:space="preserve">6. </w:t>
        <w:tab/>
        <w:tab/>
        <w:tab/>
        <w:tab/>
        <w:tab/>
        <w:t>Nope. Not for Commies.    Ok which is your Nazi account, you are too straight to be a real Communist.</w:t>
      </w:r>
    </w:p>
    <w:p>
      <w:r>
        <w:rPr>
          <w:b/>
          <w:u w:val="single"/>
        </w:rPr>
        <w:t>108039</w:t>
      </w:r>
    </w:p>
    <w:p>
      <w:r>
        <w:t xml:space="preserve">7. </w:t>
        <w:tab/>
        <w:tab/>
        <w:tab/>
        <w:tab/>
        <w:tab/>
        <w:tab/>
        <w:t>sorry to break it to you (miss?? sir??), this commie has no back-up nazi account. now unban him so we can send you some big dick pics, what do you say?</w:t>
      </w:r>
    </w:p>
    <w:p>
      <w:r>
        <w:rPr>
          <w:b/>
          <w:u w:val="single"/>
        </w:rPr>
        <w:t>108040</w:t>
      </w:r>
    </w:p>
    <w:p>
      <w:r>
        <w:t xml:space="preserve">8. </w:t>
        <w:tab/>
        <w:tab/>
        <w:tab/>
        <w:tab/>
        <w:tab/>
        <w:tab/>
        <w:tab/>
        <w:t>Well I guess you are a Jew then. And in that case...   Hell no.</w:t>
      </w:r>
    </w:p>
    <w:p>
      <w:r>
        <w:rPr>
          <w:b/>
          <w:u w:val="single"/>
        </w:rPr>
        <w:t>108041</w:t>
      </w:r>
    </w:p>
    <w:p>
      <w:r>
        <w:t xml:space="preserve">9. </w:t>
        <w:tab/>
        <w:tab/>
        <w:tab/>
        <w:tab/>
        <w:tab/>
        <w:tab/>
        <w:tab/>
        <w:tab/>
        <w:t>wats wrong with being a commie jew? don't you want that high-iq baby inside your nazi womb?</w:t>
      </w:r>
    </w:p>
    <w:p>
      <w:r>
        <w:rPr>
          <w:b/>
          <w:u w:val="single"/>
        </w:rPr>
        <w:t>108042</w:t>
      </w:r>
    </w:p>
    <w:p>
      <w:r>
        <w:t xml:space="preserve">10. </w:t>
        <w:tab/>
        <w:tab/>
        <w:tab/>
        <w:tab/>
        <w:tab/>
        <w:tab/>
        <w:tab/>
        <w:tab/>
        <w:tab/>
        <w:t xml:space="preserve"> People of Ashkenazi Jewish descent are also disproportionately represented among world chess champions (54 percent),[11] National Medal of Science recipients (37 percent), U.S. Nobel Prize winners (29 percent),[9] and Nobel laureates in medicine or physiology (42 percent).[11]</w:t>
      </w:r>
    </w:p>
    <w:p>
      <w:r>
        <w:rPr>
          <w:b/>
          <w:u w:val="single"/>
        </w:rPr>
        <w:t>108043</w:t>
      </w:r>
    </w:p>
    <w:p>
      <w:r>
        <w:t xml:space="preserve">11. </w:t>
        <w:tab/>
        <w:tab/>
        <w:tab/>
        <w:tab/>
        <w:tab/>
        <w:tab/>
        <w:tab/>
        <w:tab/>
        <w:tab/>
        <w:tab/>
        <w:t>Name a jewish invention you can lay eyes on in the next 10 minutes and report back.</w:t>
      </w:r>
    </w:p>
    <w:p>
      <w:r>
        <w:rPr>
          <w:b/>
          <w:u w:val="single"/>
        </w:rPr>
        <w:t>108044</w:t>
      </w:r>
    </w:p>
    <w:p>
      <w:r>
        <w:t xml:space="preserve">12. </w:t>
        <w:tab/>
        <w:tab/>
        <w:tab/>
        <w:tab/>
        <w:tab/>
        <w:tab/>
        <w:tab/>
        <w:tab/>
        <w:tab/>
        <w:tab/>
        <w:tab/>
        <w:t>My nigger neighbors being considered my equal   Bonus: I hear them all the time too</w:t>
      </w:r>
    </w:p>
    <w:p>
      <w:r>
        <w:rPr>
          <w:b/>
          <w:u w:val="single"/>
        </w:rPr>
        <w:t>108045</w:t>
      </w:r>
    </w:p>
    <w:p>
      <w:r>
        <w:t>1. Writer for the Colbert Show wrote this Tweet yesterday.  She deleted it and locked her account right afterwards.   We will make sure this vile Tweet gets around so the American people know where to place their vote in November!</w:t>
      </w:r>
    </w:p>
    <w:p>
      <w:r>
        <w:rPr>
          <w:b/>
          <w:u w:val="single"/>
        </w:rPr>
        <w:t>108046</w:t>
      </w:r>
    </w:p>
    <w:p>
      <w:r>
        <w:t xml:space="preserve">2. </w:t>
        <w:tab/>
        <w:t>ariel is a brainless twat. her twat is how she survives in life. her last name is Dumbass. its spelled wrong</w:t>
      </w:r>
    </w:p>
    <w:p>
      <w:r>
        <w:rPr>
          <w:b/>
          <w:u w:val="single"/>
        </w:rPr>
        <w:t>108047</w:t>
      </w:r>
    </w:p>
    <w:p>
      <w:r>
        <w:t>1. A Message From Oregon Police Chief Danielle Outlaw    https://www.portlandoregon.gov/police/article/658250</w:t>
      </w:r>
    </w:p>
    <w:p>
      <w:r>
        <w:rPr>
          <w:b/>
          <w:u w:val="single"/>
        </w:rPr>
        <w:t>108048</w:t>
      </w:r>
    </w:p>
    <w:p>
      <w:r>
        <w:t xml:space="preserve">2. </w:t>
        <w:tab/>
        <w:t>No wonder Portland is a cesspool.   A raging Faggot for Mayor &amp; a sub human specie of pig for Police Chief.  :-((((</w:t>
      </w:r>
    </w:p>
    <w:p>
      <w:r>
        <w:rPr>
          <w:b/>
          <w:u w:val="single"/>
        </w:rPr>
        <w:t>108049</w:t>
      </w:r>
    </w:p>
    <w:p>
      <w:r>
        <w:t>1. Taylor Swift endorsing Democrat is one thing, but to come out at the AMAs and diss all Republicans/Conservatives, and Trump. Called us Evil.   You burned half your base, if not more.   #KOD   #WalkAway</w:t>
      </w:r>
    </w:p>
    <w:p>
      <w:r>
        <w:rPr>
          <w:b/>
          <w:u w:val="single"/>
        </w:rPr>
        <w:t>108050</w:t>
      </w:r>
    </w:p>
    <w:p>
      <w:r>
        <w:t xml:space="preserve">2. </w:t>
        <w:tab/>
        <w:t>She's an ignorant twat</w:t>
      </w:r>
    </w:p>
    <w:p>
      <w:r>
        <w:rPr>
          <w:b/>
          <w:u w:val="single"/>
        </w:rPr>
        <w:t>108051</w:t>
      </w:r>
    </w:p>
    <w:p>
      <w:r>
        <w:t xml:space="preserve">3. </w:t>
        <w:tab/>
        <w:tab/>
        <w:t>She's a pop tart of no particular education, constantly surrounded by lefties in the entertainment biz. I'd be shocked if she came out as anything else.</w:t>
      </w:r>
    </w:p>
    <w:p>
      <w:r>
        <w:rPr>
          <w:b/>
          <w:u w:val="single"/>
        </w:rPr>
        <w:t>108052</w:t>
      </w:r>
    </w:p>
    <w:p>
      <w:r>
        <w:t>1. Well this dumb feminist cunt just fucked up 😆😆😆</w:t>
      </w:r>
    </w:p>
    <w:p>
      <w:r>
        <w:rPr>
          <w:b/>
          <w:u w:val="single"/>
        </w:rPr>
        <w:t>108053</w:t>
      </w:r>
    </w:p>
    <w:p>
      <w:r>
        <w:t xml:space="preserve">2. </w:t>
        <w:tab/>
        <w:t>You cunt should  take a leap off a cliff with a rope necklace</w:t>
      </w:r>
    </w:p>
    <w:p>
      <w:r>
        <w:rPr>
          <w:b/>
          <w:u w:val="single"/>
        </w:rPr>
        <w:t>108054</w:t>
      </w:r>
    </w:p>
    <w:p>
      <w:r>
        <w:t>1. If your blood hasn't boiled enough today...    Home office deporting nigger moslem, take him on a commercial flight so people get upset and he stays in England!    Round them up and fly them on a military plane or charter you cunts!    https://dailym.ai/2A259B0</w:t>
      </w:r>
    </w:p>
    <w:p>
      <w:r>
        <w:rPr>
          <w:b/>
          <w:u w:val="single"/>
        </w:rPr>
        <w:t>108055</w:t>
      </w:r>
    </w:p>
    <w:p>
      <w:r>
        <w:t xml:space="preserve">2. </w:t>
        <w:tab/>
        <w:t>Would have been better if he was just either tossed in some cargo plane in a box, or crammed into a shipping container and sent oversees. Fucking pathetic how hard the retarded lemmings long for their own demise, this is why I don't trust "democracy" with fucks like this running around.</w:t>
      </w:r>
    </w:p>
    <w:p>
      <w:r>
        <w:rPr>
          <w:b/>
          <w:u w:val="single"/>
        </w:rPr>
        <w:t>108056</w:t>
      </w:r>
    </w:p>
    <w:p>
      <w:r>
        <w:t>1. We have some improvements to the mute button coming in the next week or so. They include:   Timed mutes: decide how long you want the mute to last for.   Disassociation: the muted person can no longer leave comments on your posts, but can still see your public content and quote your posts to their own followers.    Force Unfollow: the muted person can no longer follow you (we already have this, but are making it easier to access while muting.)    When you mute someone there will be a series of these prompts.    How long do you want to mute this person for?   Do you not want this person commenting on your posts?   Do you not want this person to follow you?    After many discussions with the community we believe this is the best middleground between freedom of speech and freedom of association. Ultimately it gives you more control over your own experience and thus more individual liberty.</w:t>
      </w:r>
    </w:p>
    <w:p>
      <w:r>
        <w:rPr>
          <w:b/>
          <w:u w:val="single"/>
        </w:rPr>
        <w:t>108057</w:t>
      </w:r>
    </w:p>
    <w:p>
      <w:r>
        <w:t xml:space="preserve">2. </w:t>
        <w:tab/>
        <w:t>Blocking is not censorship. You can still say whatever you want. Just not on my original post. Like you can say whatever you want, just not in my house.</w:t>
      </w:r>
    </w:p>
    <w:p>
      <w:r>
        <w:rPr>
          <w:b/>
          <w:u w:val="single"/>
        </w:rPr>
        <w:t>108058</w:t>
      </w:r>
    </w:p>
    <w:p>
      <w:r>
        <w:t xml:space="preserve">3. </w:t>
        <w:tab/>
        <w:tab/>
        <w:t>oh, look, it's a retarded boomer</w:t>
      </w:r>
    </w:p>
    <w:p>
      <w:r>
        <w:rPr>
          <w:b/>
          <w:u w:val="single"/>
        </w:rPr>
        <w:t>108059</w:t>
      </w:r>
    </w:p>
    <w:p>
      <w:r>
        <w:t>1. Lol this story is funny.  https://www.nytimes.com/2018/09/27/world/europe/french-rapper-hang-the-whites.html</w:t>
      </w:r>
    </w:p>
    <w:p>
      <w:r>
        <w:rPr>
          <w:b/>
          <w:u w:val="single"/>
        </w:rPr>
        <w:t>108060</w:t>
      </w:r>
    </w:p>
    <w:p>
      <w:r>
        <w:t xml:space="preserve">2. </w:t>
        <w:tab/>
        <w:t>how about we kill the niggers. bring more ammo. this scrawny piece of nigger shit is pointing 2 guns at his empty head with his big mouth sucking air</w:t>
      </w:r>
    </w:p>
    <w:p>
      <w:r>
        <w:rPr>
          <w:b/>
          <w:u w:val="single"/>
        </w:rPr>
        <w:t>108061</w:t>
      </w:r>
    </w:p>
    <w:p>
      <w:r>
        <w:t>1. Imagine having this much of a victim mindset. Truly pathetic.</w:t>
      </w:r>
    </w:p>
    <w:p>
      <w:r>
        <w:rPr>
          <w:b/>
          <w:u w:val="single"/>
        </w:rPr>
        <w:t>108062</w:t>
      </w:r>
    </w:p>
    <w:p>
      <w:r>
        <w:t xml:space="preserve">2. </w:t>
        <w:tab/>
        <w:t>Woman Is The Nigger Of The World (Remastered 2010) https://youtu.be/j5RuCEhHcG4 via @YouTube</w:t>
      </w:r>
    </w:p>
    <w:p>
      <w:r>
        <w:rPr>
          <w:b/>
          <w:u w:val="single"/>
        </w:rPr>
        <w:t>108063</w:t>
      </w:r>
    </w:p>
    <w:p>
      <w:r>
        <w:t>1. Whoever came up with the idea for #FakeBombs might just end up in an Arkansas dumpster this morning.   #MAGA</w:t>
      </w:r>
    </w:p>
    <w:p>
      <w:r>
        <w:rPr>
          <w:b/>
          <w:u w:val="single"/>
        </w:rPr>
        <w:t>108064</w:t>
      </w:r>
    </w:p>
    <w:p>
      <w:r>
        <w:t xml:space="preserve">2. </w:t>
        <w:tab/>
        <w:t>Na if it was a hillbilly from Arkansas the bombs would have been real and would have went off but those wer prop bombs made to look like they wer real</w:t>
      </w:r>
    </w:p>
    <w:p>
      <w:r>
        <w:rPr>
          <w:b/>
          <w:u w:val="single"/>
        </w:rPr>
        <w:t>108065</w:t>
      </w:r>
    </w:p>
    <w:p>
      <w:r>
        <w:t>1. You keep reeling off with these intricate gay nigger fantasies. Call a shrink. A fat bearded big nosed Jew shrink. They're tops.</w:t>
      </w:r>
    </w:p>
    <w:p>
      <w:r>
        <w:rPr>
          <w:b/>
          <w:u w:val="single"/>
        </w:rPr>
        <w:t>108066</w:t>
      </w:r>
    </w:p>
    <w:p>
      <w:r>
        <w:t>1. @michaeljknowles @realDailyWire show him this: https://kek.gg/u/cR4j https://kek.gg/u/SFfG</w:t>
      </w:r>
    </w:p>
    <w:p>
      <w:r>
        <w:rPr>
          <w:b/>
          <w:u w:val="single"/>
        </w:rPr>
        <w:t>108067</w:t>
      </w:r>
    </w:p>
    <w:p>
      <w:r>
        <w:t xml:space="preserve">2. </w:t>
        <w:tab/>
        <w:t>half nigger total shithead</w:t>
      </w:r>
    </w:p>
    <w:p>
      <w:r>
        <w:rPr>
          <w:b/>
          <w:u w:val="single"/>
        </w:rPr>
        <w:t>108068</w:t>
      </w:r>
    </w:p>
    <w:p>
      <w:r>
        <w:t>1. Guy Fieri's green salsa is a jar of retarded faggot puke.   And THAT is an objective fact, people.   Once you put celery in your salsa, you can FUCK ALL THE WAY OFF and keep fucking off until you find somewhere to cash in your chef hat and testicles.</w:t>
      </w:r>
    </w:p>
    <w:p>
      <w:r>
        <w:rPr>
          <w:b/>
          <w:u w:val="single"/>
        </w:rPr>
        <w:t>108069</w:t>
      </w:r>
    </w:p>
    <w:p>
      <w:r>
        <w:t>1. The guy responsible for this will   be laughed off the planet !</w:t>
      </w:r>
    </w:p>
    <w:p>
      <w:r>
        <w:rPr>
          <w:b/>
          <w:u w:val="single"/>
        </w:rPr>
        <w:t>108070</w:t>
      </w:r>
    </w:p>
    <w:p>
      <w:r>
        <w:t xml:space="preserve">2. </w:t>
        <w:tab/>
        <w:t>if she didn't have a twat she would be completely useless.</w:t>
      </w:r>
    </w:p>
    <w:p>
      <w:r>
        <w:rPr>
          <w:b/>
          <w:u w:val="single"/>
        </w:rPr>
        <w:t>108071</w:t>
      </w:r>
    </w:p>
    <w:p>
      <w:r>
        <w:t>1. how come Jack does not ban her. why does a conservative get banned for the f word and this twat does not? Jack explain to me? crickets</w:t>
      </w:r>
    </w:p>
    <w:p>
      <w:r>
        <w:rPr>
          <w:b/>
          <w:u w:val="single"/>
        </w:rPr>
        <w:t>108072</w:t>
      </w:r>
    </w:p>
    <w:p>
      <w:r>
        <w:t>1. EMINEM VENOM TELLS FANS THAT SATAN IS KNOCKING AT THE DOOR TO LET HIM IN...(ILLUMINATI EXPOSED)   https://www.youtube.com/watch?v=YF15d2YYb4k</w:t>
      </w:r>
    </w:p>
    <w:p>
      <w:r>
        <w:rPr>
          <w:b/>
          <w:u w:val="single"/>
        </w:rPr>
        <w:t>108073</w:t>
      </w:r>
    </w:p>
    <w:p>
      <w:r>
        <w:t xml:space="preserve">2. </w:t>
        <w:tab/>
        <w:t>Satan told me , fuk enimen he is a faggot and not welcome</w:t>
      </w:r>
    </w:p>
    <w:p>
      <w:r>
        <w:rPr>
          <w:b/>
          <w:u w:val="single"/>
        </w:rPr>
        <w:t>108074</w:t>
      </w:r>
    </w:p>
    <w:p>
      <w:r>
        <w:t>1. https://www.breitbart.com/video/2018/10/07/alyssa-milano-we-lost-on-kavanaugh-but-we-are-winning-the-cultural-battle/  Milano: We've got more lies than you have candidates so we'll win in the long run.</w:t>
      </w:r>
    </w:p>
    <w:p>
      <w:r>
        <w:rPr>
          <w:b/>
          <w:u w:val="single"/>
        </w:rPr>
        <w:t>108075</w:t>
      </w:r>
    </w:p>
    <w:p>
      <w:r>
        <w:t xml:space="preserve">2. </w:t>
        <w:tab/>
        <w:t>difference being - she talks shit while hiding behind armed bodyguards; we speak up with only each other. Screw that cowardly cunt</w:t>
      </w:r>
    </w:p>
    <w:p>
      <w:r>
        <w:rPr>
          <w:b/>
          <w:u w:val="single"/>
        </w:rPr>
        <w:t>108076</w:t>
      </w:r>
    </w:p>
    <w:p>
      <w:r>
        <w:t xml:space="preserve">3. </w:t>
        <w:tab/>
        <w:tab/>
        <w:t>goddamn but I love you!!</w:t>
      </w:r>
    </w:p>
    <w:p>
      <w:r>
        <w:rPr>
          <w:b/>
          <w:u w:val="single"/>
        </w:rPr>
        <w:t>108077</w:t>
      </w:r>
    </w:p>
    <w:p>
      <w:r>
        <w:t>1. If the people of Central America are so nice, why doesn't George live there? 🤔</w:t>
      </w:r>
    </w:p>
    <w:p>
      <w:r>
        <w:rPr>
          <w:b/>
          <w:u w:val="single"/>
        </w:rPr>
        <w:t>108078</w:t>
      </w:r>
    </w:p>
    <w:p>
      <w:r>
        <w:t xml:space="preserve">2. </w:t>
        <w:tab/>
        <w:t>Who cares what this faggot says</w:t>
      </w:r>
    </w:p>
    <w:p>
      <w:r>
        <w:rPr>
          <w:b/>
          <w:u w:val="single"/>
        </w:rPr>
        <w:t>108079</w:t>
      </w:r>
    </w:p>
    <w:p>
      <w:r>
        <w:t>1. The laughable leader of the UKs Labour Party claims he is ready to be Prime Minister....what a deluded munter, I wouldn't trust that twat to run a bath. 💩</w:t>
      </w:r>
    </w:p>
    <w:p>
      <w:r>
        <w:rPr>
          <w:b/>
          <w:u w:val="single"/>
        </w:rPr>
        <w:t>108080</w:t>
      </w:r>
    </w:p>
    <w:p>
      <w:r>
        <w:t>1. Democrap nigger beeyach BUSTED for stealing republicans fliers! These are the kinds of sub-human, lying, cheating, thieving, filthy animals the Democraps want you to vote for!   https://rightwingfolks.com/watch-democrat-candidate-caught-on-camera-stealing-republican-rivals-pamphlet-from-voters-home/</w:t>
      </w:r>
    </w:p>
    <w:p>
      <w:r>
        <w:rPr>
          <w:b/>
          <w:u w:val="single"/>
        </w:rPr>
        <w:t>108081</w:t>
      </w:r>
    </w:p>
    <w:p>
      <w:r>
        <w:t>1. #München: Fahnder ziehen ein #rumänisches Pärchen, einen Rumäne sowie einen nigerianischen #Rollstuhlfahrer als Taschendiebe auf der Wiesn aus dem Verkehr #Oktoberfest  https://www.polizei.bayern.de/muenchen/news/presse/faelle/index.html/284544</w:t>
      </w:r>
    </w:p>
    <w:p>
      <w:r>
        <w:rPr>
          <w:b/>
          <w:u w:val="single"/>
        </w:rPr>
        <w:t>108082</w:t>
      </w:r>
    </w:p>
    <w:p>
      <w:r>
        <w:t xml:space="preserve">2. </w:t>
        <w:tab/>
        <w:t>Schraipfeeler:  Das sollte wohl Nigger ianischen heissen ? OK Bajuwaren halt.</w:t>
      </w:r>
    </w:p>
    <w:p>
      <w:r>
        <w:rPr>
          <w:b/>
          <w:u w:val="single"/>
        </w:rPr>
        <w:t>108083</w:t>
      </w:r>
    </w:p>
    <w:p>
      <w:r>
        <w:t>1. Tommy Robinson was photographed with a group of young soldiers during a chance meeting at a motorway service station. These lads have now had their phones seized and are being "investigated" by the British Army who buckled under  pressure from muslims.    I am pretty close to breaking point - this is an outrage and it is clearly being made into an issue by our enemies.    Please, if you feel angry about this or simply want to show support for our troops over the spineless middle class who can wet themselves when muslims complain.    Please sign here - www.StandWithOurLads.com</w:t>
      </w:r>
    </w:p>
    <w:p>
      <w:r>
        <w:rPr>
          <w:b/>
          <w:u w:val="single"/>
        </w:rPr>
        <w:t>108084</w:t>
      </w:r>
    </w:p>
    <w:p>
      <w:r>
        <w:t xml:space="preserve">2. </w:t>
        <w:tab/>
        <w:t>I'm angry but I'm American so my fury doesn't count. All our Great former English Patriots are turning in their graves. King William I,  Henry VIII, Edward III....</w:t>
      </w:r>
    </w:p>
    <w:p>
      <w:r>
        <w:rPr>
          <w:b/>
          <w:u w:val="single"/>
        </w:rPr>
        <w:t>108085</w:t>
      </w:r>
    </w:p>
    <w:p>
      <w:r>
        <w:t xml:space="preserve">3. </w:t>
        <w:tab/>
        <w:tab/>
        <w:t>Churchill‼️‼️‼️  He knew the only good Muzzie was a dead Muzzie😡</w:t>
      </w:r>
    </w:p>
    <w:p>
      <w:r>
        <w:rPr>
          <w:b/>
          <w:u w:val="single"/>
        </w:rPr>
        <w:t>108086</w:t>
      </w:r>
    </w:p>
    <w:p>
      <w:r>
        <w:t>1. Get that up you you raghead bitches ha!</w:t>
      </w:r>
    </w:p>
    <w:p>
      <w:r>
        <w:rPr>
          <w:b/>
          <w:u w:val="single"/>
        </w:rPr>
        <w:t>108087</w:t>
      </w:r>
    </w:p>
    <w:p>
      <w:r>
        <w:t>1.</w:t>
      </w:r>
    </w:p>
    <w:p>
      <w:r>
        <w:rPr>
          <w:b/>
          <w:u w:val="single"/>
        </w:rPr>
        <w:t>108088</w:t>
      </w:r>
    </w:p>
    <w:p>
      <w:r>
        <w:t xml:space="preserve">2. </w:t>
        <w:tab/>
        <w:t>If poverty causes crime, why is West Virginia safe lawful and orderly compared to ANY NIGGER INFESTED HELLHOLE? Race matters more than guns or poverty. Stop CUCKING.</w:t>
      </w:r>
    </w:p>
    <w:p>
      <w:r>
        <w:rPr>
          <w:b/>
          <w:u w:val="single"/>
        </w:rPr>
        <w:t>108089</w:t>
      </w:r>
    </w:p>
    <w:p>
      <w:r>
        <w:t>1. America is under attack! Picture 2016, Minnesota House of Representatives swearing in hand on Koran. What is she swearing allegiance to? Soon to be elected to Minnesota CONGRESS, no Republican opposition. Pro immigration working hard to import more immigrants to America.Supports sharia law, Hillary Clinton, is a liberal democrat who backs abortion.</w:t>
      </w:r>
    </w:p>
    <w:p>
      <w:r>
        <w:rPr>
          <w:b/>
          <w:u w:val="single"/>
        </w:rPr>
        <w:t>108090</w:t>
      </w:r>
    </w:p>
    <w:p>
      <w:r>
        <w:t xml:space="preserve">2. </w:t>
        <w:tab/>
        <w:t>WHAT A CUNT SHE IS LIVING A LIE FUCK HER AND HER CAVE BEAST HISTORY .</w:t>
      </w:r>
    </w:p>
    <w:p>
      <w:r>
        <w:rPr>
          <w:b/>
          <w:u w:val="single"/>
        </w:rPr>
        <w:t>108091</w:t>
      </w:r>
    </w:p>
    <w:p>
      <w:r>
        <w:t>1. I never signal against it because it is based on a strategy that makes sense. It is a form of acceleration. The only thing I argue vs is the pure shilling of pretending the GOP is on our side or that we are taking it over etc. That shit is just dumb</w:t>
      </w:r>
    </w:p>
    <w:p>
      <w:r>
        <w:rPr>
          <w:b/>
          <w:u w:val="single"/>
        </w:rPr>
        <w:t>108092</w:t>
      </w:r>
    </w:p>
    <w:p>
      <w:r>
        <w:t xml:space="preserve">2. </w:t>
        <w:tab/>
        <w:t>I don't think voting Republican is a good strategy for WN.   It means more years of movement inaction. More years of white complacency. More years of forking over American tax dollars to Israel.   I'll pass.</w:t>
      </w:r>
    </w:p>
    <w:p>
      <w:r>
        <w:rPr>
          <w:b/>
          <w:u w:val="single"/>
        </w:rPr>
        <w:t>108093</w:t>
      </w:r>
    </w:p>
    <w:p>
      <w:r>
        <w:t xml:space="preserve">3. </w:t>
        <w:tab/>
        <w:tab/>
        <w:t>I am more in line with you because the Obama years radicalized Whites like crazy. The strategy they are going for is to try and provoke the left into making a mistake.</w:t>
      </w:r>
    </w:p>
    <w:p>
      <w:r>
        <w:rPr>
          <w:b/>
          <w:u w:val="single"/>
        </w:rPr>
        <w:t>108094</w:t>
      </w:r>
    </w:p>
    <w:p>
      <w:r>
        <w:t xml:space="preserve">4. </w:t>
        <w:tab/>
        <w:tab/>
        <w:tab/>
        <w:t>I'm skeptical that the Left will actually riot in substantial numbers.   Antifa seem to be waning for the most part.   Leftists know that demographics are on their side anyway. They just need to wait for the last of the GIs and the Silent Generation to die off.</w:t>
      </w:r>
    </w:p>
    <w:p>
      <w:r>
        <w:rPr>
          <w:b/>
          <w:u w:val="single"/>
        </w:rPr>
        <w:t>108095</w:t>
      </w:r>
    </w:p>
    <w:p>
      <w:r>
        <w:t xml:space="preserve">5. </w:t>
        <w:tab/>
        <w:tab/>
        <w:tab/>
        <w:tab/>
        <w:t>My problem with the strategy is the GOP agenda which will not provoke anyone but a complete lunatic leftist - it is that boring and irrelevant. Now if they were going to do the wall, that would make it interesting. I just don't know if the GOP being in power alone will mean anything for us.</w:t>
      </w:r>
    </w:p>
    <w:p>
      <w:r>
        <w:rPr>
          <w:b/>
          <w:u w:val="single"/>
        </w:rPr>
        <w:t>108096</w:t>
      </w:r>
    </w:p>
    <w:p>
      <w:r>
        <w:t xml:space="preserve">6. </w:t>
        <w:tab/>
        <w:tab/>
        <w:tab/>
        <w:tab/>
        <w:tab/>
        <w:t>In the long run, "triggering the libs" backfires terribly. Nigger radicalism worked for them. Second wave feminism worked for them.   Unlike whites, the pet constituent groups of the DNC actually feel like they are under siege, and that's when they work overtime to ram their agenda through.</w:t>
      </w:r>
    </w:p>
    <w:p>
      <w:r>
        <w:rPr>
          <w:b/>
          <w:u w:val="single"/>
        </w:rPr>
        <w:t>108097</w:t>
      </w:r>
    </w:p>
    <w:p>
      <w:r>
        <w:t>1. "T.I. posts a video of a Melania Trump lookalike stripteasing for him at the Oval Office."   I don't know what you guys think but it really seems like rappers and celebrities think they are above everyone nowadays.......   https://theblogroom.com/t-i-posts-a-video-of-a-melania-trump-lookalike-striptea</w:t>
      </w:r>
    </w:p>
    <w:p>
      <w:r>
        <w:rPr>
          <w:b/>
          <w:u w:val="single"/>
        </w:rPr>
        <w:t>108098</w:t>
      </w:r>
    </w:p>
    <w:p>
      <w:r>
        <w:t xml:space="preserve">2. </w:t>
        <w:tab/>
        <w:t>Nah, it's just that when you have 25 million shitheads in southern California and they buy your album, hell, fuck the rest of the world, that's all the money you need right there.     It's like when I see what's trending on Youtube. 2 million view to watch some asshole eat a burger in Los Angeles. At least 1.5 of those views are from the area, I'd bet.</w:t>
      </w:r>
    </w:p>
    <w:p>
      <w:r>
        <w:rPr>
          <w:b/>
          <w:u w:val="single"/>
        </w:rPr>
        <w:t>108099</w:t>
      </w:r>
    </w:p>
    <w:p>
      <w:r>
        <w:t xml:space="preserve">3. </w:t>
        <w:tab/>
        <w:tab/>
        <w:t>The Nigger admitted his own racial inferiority by having a White bitch be his 'stripper'.</w:t>
      </w:r>
    </w:p>
    <w:p>
      <w:r>
        <w:rPr>
          <w:b/>
          <w:u w:val="single"/>
        </w:rPr>
        <w:t>108100</w:t>
      </w:r>
    </w:p>
    <w:p>
      <w:r>
        <w:t>1. Netflix accused of “duping” black viewers into watching white shows.    Quick someone call Al Sharpton and get to the bottom of this “Jim Crow” Company ASAP 🙄   https://www.nme.com/news/tv/netflix-accused-of-deceiving-black-users-with-manipulative-personalised-artwork-2392085</w:t>
      </w:r>
    </w:p>
    <w:p>
      <w:r>
        <w:rPr>
          <w:b/>
          <w:u w:val="single"/>
        </w:rPr>
        <w:t>108101</w:t>
      </w:r>
    </w:p>
    <w:p>
      <w:r>
        <w:t xml:space="preserve">2. </w:t>
        <w:tab/>
        <w:t>hey everyone let's racialize literally everything that's not ethnocentric and retarded or anything.</w:t>
      </w:r>
    </w:p>
    <w:p>
      <w:r>
        <w:rPr>
          <w:b/>
          <w:u w:val="single"/>
        </w:rPr>
        <w:t>108102</w:t>
      </w:r>
    </w:p>
    <w:p>
      <w:r>
        <w:t>1. BREAKING #NEWS!! Suspect in custody after Tree of Life Synagogue SHOOTING in #Pittsburgh #Pennsylvania. He said, "ALL #JEWS MUST DIE!!"</w:t>
      </w:r>
    </w:p>
    <w:p>
      <w:r>
        <w:rPr>
          <w:b/>
          <w:u w:val="single"/>
        </w:rPr>
        <w:t>108103</w:t>
      </w:r>
    </w:p>
    <w:p>
      <w:r>
        <w:t xml:space="preserve">2. </w:t>
        <w:tab/>
        <w:t>To find out if the shooter had accomplices, he should have his digits sliced off one by one until he spills all he has to tell.</w:t>
      </w:r>
    </w:p>
    <w:p>
      <w:r>
        <w:rPr>
          <w:b/>
          <w:u w:val="single"/>
        </w:rPr>
        <w:t>108104</w:t>
      </w:r>
    </w:p>
    <w:p>
      <w:r>
        <w:t xml:space="preserve">3. </w:t>
        <w:tab/>
        <w:tab/>
        <w:t>But we already know he has accomplices.   Each and every radicalized piece of shit TERRORIST neo nazi faggot here on Gab are accomplices.   and perhaps, even Gab itself, since they will do NOTHING to clean up the shit they spew here day in and day out.  "Free speech", don't you know....</w:t>
      </w:r>
    </w:p>
    <w:p>
      <w:r>
        <w:rPr>
          <w:b/>
          <w:u w:val="single"/>
        </w:rPr>
        <w:t>108105</w:t>
      </w:r>
    </w:p>
    <w:p>
      <w:r>
        <w:t>1. ‘Last Jedi’ Director Tweets Study Blaming Film’s Backlash On Russian Bots   https://files.catbox.moe/qgvbj2.jpg  https://kek.gg/u/GSCr</w:t>
      </w:r>
    </w:p>
    <w:p>
      <w:r>
        <w:rPr>
          <w:b/>
          <w:u w:val="single"/>
        </w:rPr>
        <w:t>108106</w:t>
      </w:r>
    </w:p>
    <w:p>
      <w:r>
        <w:t xml:space="preserve">2. </w:t>
        <w:tab/>
        <w:t>Heaven forbid the film was just a piece of shit and he's looking to put the blame on anyone or anything,,,, Remind you of the CUNT HRC....</w:t>
      </w:r>
    </w:p>
    <w:p>
      <w:r>
        <w:rPr>
          <w:b/>
          <w:u w:val="single"/>
        </w:rPr>
        <w:t>108107</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108108</w:t>
      </w:r>
    </w:p>
    <w:p>
      <w:r>
        <w:t xml:space="preserve">2. </w:t>
        <w:tab/>
        <w:t>The fuck kind of name is Shonterikka</w:t>
      </w:r>
    </w:p>
    <w:p>
      <w:r>
        <w:rPr>
          <w:b/>
          <w:u w:val="single"/>
        </w:rPr>
        <w:t>108109</w:t>
      </w:r>
    </w:p>
    <w:p>
      <w:r>
        <w:t xml:space="preserve">3. </w:t>
        <w:tab/>
        <w:tab/>
        <w:t>BLACK WOMEN LIVE IN A DIFFERENT WORLD THAN NORMAL PEOPLE. BLACK WOMEN ARE OWED EVERYTHING. WHEN THEY ARE RACIST IT IS OK. AND JUST LIKE THIS BLACK TWAT SHE WILL TELL YOU SO.</w:t>
      </w:r>
    </w:p>
    <w:p>
      <w:r>
        <w:rPr>
          <w:b/>
          <w:u w:val="single"/>
        </w:rPr>
        <w:t>108110</w:t>
      </w:r>
    </w:p>
    <w:p>
      <w:r>
        <w:t>1. @bigshowfishin  @Swatt</w:t>
      </w:r>
    </w:p>
    <w:p>
      <w:r>
        <w:rPr>
          <w:b/>
          <w:u w:val="single"/>
        </w:rPr>
        <w:t>108111</w:t>
      </w:r>
    </w:p>
    <w:p>
      <w:r>
        <w:t xml:space="preserve">2. </w:t>
        <w:tab/>
        <w:t>Good! Fuck them! 👍👌</w:t>
      </w:r>
    </w:p>
    <w:p>
      <w:r>
        <w:rPr>
          <w:b/>
          <w:u w:val="single"/>
        </w:rPr>
        <w:t>108112</w:t>
      </w:r>
    </w:p>
    <w:p>
      <w:r>
        <w:t xml:space="preserve">3. </w:t>
        <w:tab/>
        <w:tab/>
        <w:t>The Reason why there's so many of these Spic invaders, is because our Aid (Money/Food) has Caused the Overpopulation of these Turd World Shit Holes. Just like the Aid to Africa, they Eat, they Breed &amp; then there's enough of them to invade the US &amp; Europe. We get a Knife in our Backs for our Efforts &amp; Kindness (White Man's Achilles Heel)...</w:t>
      </w:r>
    </w:p>
    <w:p>
      <w:r>
        <w:rPr>
          <w:b/>
          <w:u w:val="single"/>
        </w:rPr>
        <w:t>108113</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108114</w:t>
      </w:r>
    </w:p>
    <w:p>
      <w:r>
        <w:t>1. Typical nigger behavior</w:t>
      </w:r>
    </w:p>
    <w:p>
      <w:r>
        <w:rPr>
          <w:b/>
          <w:u w:val="single"/>
        </w:rPr>
        <w:t>108115</w:t>
      </w:r>
    </w:p>
    <w:p>
      <w:r>
        <w:t>1. https://www.puppetstringnews.com/blog/feinstein-is-nervous-as-hell-freaks-out-on-twitter-again-demands-reality-check-on-rachel-mitchells-memo   whats her chinaman say?</w:t>
      </w:r>
    </w:p>
    <w:p>
      <w:r>
        <w:rPr>
          <w:b/>
          <w:u w:val="single"/>
        </w:rPr>
        <w:t>108116</w:t>
      </w:r>
    </w:p>
    <w:p>
      <w:r>
        <w:t>1. Oh great they have the retard Greenspan that helped create Obama, Bushes, and even turn Clinton's booming economy Reagan left him into a mess, saying we are in trouble, Trump is fucking up everything.</w:t>
      </w:r>
    </w:p>
    <w:p>
      <w:r>
        <w:rPr>
          <w:b/>
          <w:u w:val="single"/>
        </w:rPr>
        <w:t>108117</w:t>
      </w:r>
    </w:p>
    <w:p>
      <w:r>
        <w:t xml:space="preserve">2. </w:t>
        <w:tab/>
        <w:t>Things will get worse tenfold by 2020. Mark my words.</w:t>
      </w:r>
    </w:p>
    <w:p>
      <w:r>
        <w:rPr>
          <w:b/>
          <w:u w:val="single"/>
        </w:rPr>
        <w:t>108118</w:t>
      </w:r>
    </w:p>
    <w:p>
      <w:r>
        <w:t xml:space="preserve">3. </w:t>
        <w:tab/>
        <w:tab/>
        <w:t>They are fine now, if Feds would stop raising interest rates ever 3 months, send illegals home and banks would stop the god damn sub prime mortgages they started back up to screw the housing market, move scum into good areas.</w:t>
      </w:r>
    </w:p>
    <w:p>
      <w:r>
        <w:rPr>
          <w:b/>
          <w:u w:val="single"/>
        </w:rPr>
        <w:t>108119</w:t>
      </w:r>
    </w:p>
    <w:p>
      <w:r>
        <w:t>1. If you give a Nigger a Dime, he'll Beg for a Dollar, &amp; if you Give Him a Dollar, he'll Jack you for your Wallet. Best just to Steer Well Clear &amp; keep a good Distance Away, for Elbow Room, Breathing Space &amp; Utmost Security, from the Demonoid Ape Fucker from Hell...</w:t>
      </w:r>
    </w:p>
    <w:p>
      <w:r>
        <w:rPr>
          <w:b/>
          <w:u w:val="single"/>
        </w:rPr>
        <w:t>108120</w:t>
      </w:r>
    </w:p>
    <w:p>
      <w:r>
        <w:t xml:space="preserve">2. </w:t>
        <w:tab/>
        <w:t>Point of fact is that if you judge a man by his character rather than his color you will find many a black man well preferable to yourself. MANY BLACK PEOPLE WHO ARE BETTER THAN YOU!!!</w:t>
      </w:r>
    </w:p>
    <w:p>
      <w:r>
        <w:rPr>
          <w:b/>
          <w:u w:val="single"/>
        </w:rPr>
        <w:t>108121</w:t>
      </w:r>
    </w:p>
    <w:p>
      <w:r>
        <w:t xml:space="preserve">3. </w:t>
        <w:tab/>
        <w:tab/>
        <w:t>You get what you look for in life. Your filter of hate excludes you from the best</w:t>
      </w:r>
    </w:p>
    <w:p>
      <w:r>
        <w:rPr>
          <w:b/>
          <w:u w:val="single"/>
        </w:rPr>
        <w:t>108122</w:t>
      </w:r>
    </w:p>
    <w:p>
      <w:r>
        <w:t xml:space="preserve">4. </w:t>
        <w:tab/>
        <w:tab/>
        <w:tab/>
        <w:t>You are a Blinded Weak Minded Fool &amp; are Excluded from the White Race as a Traitor to all.</w:t>
      </w:r>
    </w:p>
    <w:p>
      <w:r>
        <w:rPr>
          <w:b/>
          <w:u w:val="single"/>
        </w:rPr>
        <w:t>108123</w:t>
      </w:r>
    </w:p>
    <w:p>
      <w:r>
        <w:t xml:space="preserve">5. </w:t>
        <w:tab/>
        <w:tab/>
        <w:tab/>
        <w:tab/>
        <w:t>Fuck you! You do not make up the white race you are a fringe of lunTics that happen to be white moron!</w:t>
      </w:r>
    </w:p>
    <w:p>
      <w:r>
        <w:rPr>
          <w:b/>
          <w:u w:val="single"/>
        </w:rPr>
        <w:t>108124</w:t>
      </w:r>
    </w:p>
    <w:p>
      <w:r>
        <w:t xml:space="preserve">6. </w:t>
        <w:tab/>
        <w:tab/>
        <w:tab/>
        <w:tab/>
        <w:tab/>
        <w:t>Flattered you attribute such power! Me stopping you? You are a sinner deceived by Lucifer you follow doctrines of devils the fruit of your religion is FEAR “we are being cleansed” hatred “faggot” nigger kike “</w:t>
      </w:r>
    </w:p>
    <w:p>
      <w:r>
        <w:rPr>
          <w:b/>
          <w:u w:val="single"/>
        </w:rPr>
        <w:t>108125</w:t>
      </w:r>
    </w:p>
    <w:p>
      <w:r>
        <w:t>1. Centre-right. Like millions of decent folk :)</w:t>
      </w:r>
    </w:p>
    <w:p>
      <w:r>
        <w:rPr>
          <w:b/>
          <w:u w:val="single"/>
        </w:rPr>
        <w:t>108126</w:t>
      </w:r>
    </w:p>
    <w:p>
      <w:r>
        <w:t xml:space="preserve">2. </w:t>
        <w:tab/>
        <w:t>@HankRearden   Actually, he identifies as a jewish supremacist whose main ideological positions are anti-White hatred &amp; toxic semitism.   He's not really that concerned with economic and social issues beyond attacking Whitey.   He denies any semitic heritage, &amp; claims that his motivation is self-hatred, driven by internalization of systemic semitism</w:t>
      </w:r>
    </w:p>
    <w:p>
      <w:r>
        <w:rPr>
          <w:b/>
          <w:u w:val="single"/>
        </w:rPr>
        <w:t>108127</w:t>
      </w:r>
    </w:p>
    <w:p>
      <w:r>
        <w:t xml:space="preserve">3. </w:t>
        <w:tab/>
        <w:tab/>
        <w:t>Yes as you keep saying. Yet you have utterly failed on every occassion to produce one single anti-white post of mine. Saying other races are ok too is not being anti-white. Only in your mental brainstem. And it's no use pretending I'm Jewish to hide your shock. Most normal white folk feel the same as me :)</w:t>
      </w:r>
    </w:p>
    <w:p>
      <w:r>
        <w:rPr>
          <w:b/>
          <w:u w:val="single"/>
        </w:rPr>
        <w:t>108128</w:t>
      </w:r>
    </w:p>
    <w:p>
      <w:r>
        <w:t xml:space="preserve">4. </w:t>
        <w:tab/>
        <w:tab/>
        <w:tab/>
        <w:t>Your self-proclaimed "adequate literacy" has declined to a new low. I acknowledged your claim of non-semitic heritage, &amp; your insistence that your anti-White hatred is not instinctive, but self-hatred resulting from internalization of systemic semitism. Why do you insist on mischaracterizing this as a claim that you're a member of the Tribe?   Sad!</w:t>
      </w:r>
    </w:p>
    <w:p>
      <w:r>
        <w:rPr>
          <w:b/>
          <w:u w:val="single"/>
        </w:rPr>
        <w:t>108129</w:t>
      </w:r>
    </w:p>
    <w:p>
      <w:r>
        <w:t xml:space="preserve">5. </w:t>
        <w:tab/>
        <w:tab/>
        <w:tab/>
        <w:tab/>
        <w:t>Um! I see a lot of words there, designed to confuse. But when they are all added up the opposite side of the = reads zero. This must be because you can't post a single anti-white post of mine and wish to muddy the waters so you don't look like a twat for the 5th time. Yes!</w:t>
      </w:r>
    </w:p>
    <w:p>
      <w:r>
        <w:rPr>
          <w:b/>
          <w:u w:val="single"/>
        </w:rPr>
        <w:t>108130</w:t>
      </w:r>
    </w:p>
    <w:p>
      <w:r>
        <w:t xml:space="preserve">6. </w:t>
        <w:tab/>
        <w:tab/>
        <w:tab/>
        <w:tab/>
        <w:tab/>
        <w:t>Your open admission of your befuddlement (&amp; your grossly inadequate vocabulary) is appreciated.   But your continued feeble attempts at prevarication are pathetic.   EVERY post of yours is a vitriolic, incoherent attack on anyone who dares to express any positive White identity.   Cite a single post where you have attacked a non-White for their identity.</w:t>
      </w:r>
    </w:p>
    <w:p>
      <w:r>
        <w:rPr>
          <w:b/>
          <w:u w:val="single"/>
        </w:rPr>
        <w:t>108131</w:t>
      </w:r>
    </w:p>
    <w:p>
      <w:r>
        <w:t xml:space="preserve">7. </w:t>
        <w:tab/>
        <w:tab/>
        <w:tab/>
        <w:tab/>
        <w:tab/>
        <w:tab/>
        <w:t>More big words designed to confuse and hide your inability to back up your claims. I have never attacked anyone who expresses white positivity. The only twats I attack are the ones like you who come to ME with your hatred of other races. You're confusing me attacking you for being an ignorant twat with the white race. You do NOT represent the white race.</w:t>
      </w:r>
    </w:p>
    <w:p>
      <w:r>
        <w:rPr>
          <w:b/>
          <w:u w:val="single"/>
        </w:rPr>
        <w:t>108132</w:t>
      </w:r>
    </w:p>
    <w:p>
      <w:r>
        <w:t xml:space="preserve">8. </w:t>
        <w:tab/>
        <w:tab/>
        <w:tab/>
        <w:tab/>
        <w:tab/>
        <w:tab/>
        <w:tab/>
        <w:t>I appreciate your open admission that toxic, hate-filled semitism has so distorted your "thinking" that you reflexively misperceive ANY form of White identity as "hatred"... and any form of non-White identity as "good."   An interesting pathology.</w:t>
      </w:r>
    </w:p>
    <w:p>
      <w:r>
        <w:rPr>
          <w:b/>
          <w:u w:val="single"/>
        </w:rPr>
        <w:t>108133</w:t>
      </w:r>
    </w:p>
    <w:p>
      <w:r>
        <w:t xml:space="preserve">9. </w:t>
        <w:tab/>
        <w:tab/>
        <w:tab/>
        <w:tab/>
        <w:tab/>
        <w:tab/>
        <w:tab/>
        <w:tab/>
        <w:t>Lol Now you're going into full blown socialist brainstem meltdown. I have this effect on the Left. Repeating yourself endlessly hoping that it becomes true. Clear sign of mental illness. Bet you call me some naughty names next. Yes? ;)</w:t>
      </w:r>
    </w:p>
    <w:p>
      <w:r>
        <w:rPr>
          <w:b/>
          <w:u w:val="single"/>
        </w:rPr>
        <w:t>108134</w:t>
      </w:r>
    </w:p>
    <w:p>
      <w:r>
        <w:t xml:space="preserve">10. </w:t>
        <w:tab/>
        <w:tab/>
        <w:tab/>
        <w:tab/>
        <w:tab/>
        <w:tab/>
        <w:tab/>
        <w:tab/>
        <w:tab/>
        <w:t>Your desperate, flailing attempt to distract from your anti-White hatred by babbling incoherently about irrelevant economic issues is duly noted.   Sad!</w:t>
      </w:r>
    </w:p>
    <w:p>
      <w:r>
        <w:rPr>
          <w:b/>
          <w:u w:val="single"/>
        </w:rPr>
        <w:t>108135</w:t>
      </w:r>
    </w:p>
    <w:p>
      <w:r>
        <w:t xml:space="preserve">11. </w:t>
        <w:tab/>
        <w:tab/>
        <w:tab/>
        <w:tab/>
        <w:tab/>
        <w:tab/>
        <w:tab/>
        <w:tab/>
        <w:tab/>
        <w:tab/>
        <w:t>Johann is right dude, I just read your timeline and you say the same shit fuckin gover an dover and over and over. Learn some new rhetoric bitch.</w:t>
      </w:r>
    </w:p>
    <w:p>
      <w:r>
        <w:rPr>
          <w:b/>
          <w:u w:val="single"/>
        </w:rPr>
        <w:t>108136</w:t>
      </w:r>
    </w:p>
    <w:p>
      <w:r>
        <w:t xml:space="preserve">12. </w:t>
        <w:tab/>
        <w:tab/>
        <w:tab/>
        <w:tab/>
        <w:tab/>
        <w:tab/>
        <w:tab/>
        <w:tab/>
        <w:tab/>
        <w:tab/>
        <w:tab/>
        <w:t>Bahahahaha look at the fucking retard trying to sound philosophical!!! Fucking hell man, you people are the worst. You have zero substance. NONE! We think faster than we can operate, so yes I had a predisposed thought. Fuck you and your cliche bullshit cocksucker</w:t>
      </w:r>
    </w:p>
    <w:p>
      <w:r>
        <w:rPr>
          <w:b/>
          <w:u w:val="single"/>
        </w:rPr>
        <w:t>108137</w:t>
      </w:r>
    </w:p>
    <w:p>
      <w:r>
        <w:t xml:space="preserve">13. </w:t>
        <w:tab/>
        <w:tab/>
        <w:tab/>
        <w:tab/>
        <w:tab/>
        <w:tab/>
        <w:tab/>
        <w:tab/>
        <w:tab/>
        <w:tab/>
        <w:tab/>
        <w:tab/>
        <w:t>lol  You said "automatically" - not me.  You do realize that it's pretty irrational to blame me for your own spontaneous admission that you're incapable of empirically-based reasoning, and rely on conditioned reflexes and feelz in its place... don't you?</w:t>
      </w:r>
    </w:p>
    <w:p>
      <w:r>
        <w:rPr>
          <w:b/>
          <w:u w:val="single"/>
        </w:rPr>
        <w:t>108138</w:t>
      </w:r>
    </w:p>
    <w:p>
      <w:r>
        <w:t xml:space="preserve">14. </w:t>
        <w:tab/>
        <w:tab/>
        <w:tab/>
        <w:tab/>
        <w:tab/>
        <w:tab/>
        <w:tab/>
        <w:tab/>
        <w:tab/>
        <w:tab/>
        <w:tab/>
        <w:tab/>
        <w:tab/>
        <w:t>Hahahaaaaa See, you are just saying the same bullshit over and over you ignorant cocksucker. Fucking idiot. Wheres your substance? You have none. All you have is a basic as fuck vocabulary that you use over and over. Go fuck yourself man, braindead piece of shit. Later cunt...</w:t>
      </w:r>
    </w:p>
    <w:p>
      <w:r>
        <w:rPr>
          <w:b/>
          <w:u w:val="single"/>
        </w:rPr>
        <w:t>108139</w:t>
      </w:r>
    </w:p>
    <w:p>
      <w:r>
        <w:t xml:space="preserve">15. </w:t>
        <w:tab/>
        <w:tab/>
        <w:tab/>
        <w:tab/>
        <w:tab/>
        <w:tab/>
        <w:tab/>
        <w:tab/>
        <w:tab/>
        <w:tab/>
        <w:tab/>
        <w:tab/>
        <w:tab/>
        <w:tab/>
        <w:t>1. Spontaneously admits that he simply reacts "automatically"  2. Confused, incoherent, ad hominem-filled rant  3. Zero thought, but just chock-full of feelz  Ladies and gentleman, this is the archetypical anti-White</w:t>
      </w:r>
    </w:p>
    <w:p>
      <w:r>
        <w:rPr>
          <w:b/>
          <w:u w:val="single"/>
        </w:rPr>
        <w:t>108140</w:t>
      </w:r>
    </w:p>
    <w:p>
      <w:r>
        <w:t>1.</w:t>
      </w:r>
    </w:p>
    <w:p>
      <w:r>
        <w:rPr>
          <w:b/>
          <w:u w:val="single"/>
        </w:rPr>
        <w:t>108141</w:t>
      </w:r>
    </w:p>
    <w:p>
      <w:r>
        <w:t xml:space="preserve">2. </w:t>
        <w:tab/>
        <w:t>Also set a gofundme page like Blasey Ford.</w:t>
      </w:r>
    </w:p>
    <w:p>
      <w:r>
        <w:rPr>
          <w:b/>
          <w:u w:val="single"/>
        </w:rPr>
        <w:t>108142</w:t>
      </w:r>
    </w:p>
    <w:p>
      <w:r>
        <w:t xml:space="preserve">3. </w:t>
        <w:tab/>
        <w:tab/>
        <w:t>Don't sugar coat your brand; just say it: nigger muslem.</w:t>
      </w:r>
    </w:p>
    <w:p>
      <w:r>
        <w:rPr>
          <w:b/>
          <w:u w:val="single"/>
        </w:rPr>
        <w:t>108143</w:t>
      </w:r>
    </w:p>
    <w:p>
      <w:r>
        <w:t>1. Trump Suggests "Rogue Killers" May Have Murdered Missing Saudi Journalist    Yes, Trump is right about " rogue killers", SA cleaned up their act and the Deep State traitors are attempting to start either a war or a split in the Alliance. It won't work. Trump and the White Hats know who is responsible for this propagandists disappearance, and it isn't the Kingdom of Saudi Arabia. It's very easy to see who is responsible due to how the Traitor MSM reacts to this.    On another note, it appears that the Zero Hedge message boards have been hijacked by NPCs and communists. Zero Hedge is one of the best sites for real journalism and real news, they aren't perfect, but better than most. But I have noticed a whole lot of arrogant commies bashing the president on this site. Maybe Media Matters and the faggot pedophile David Brock have targeted Zero Hedge as of recent. I dunno but these people make me want to punch them through the screen. Fucking NPCs.   https://www.zerohedge.com/news/2018-10-15/trump-sending-pompeo-saudi-arabia-after-speaking-saudi-king</w:t>
      </w:r>
    </w:p>
    <w:p>
      <w:r>
        <w:rPr>
          <w:b/>
          <w:u w:val="single"/>
        </w:rPr>
        <w:t>108144</w:t>
      </w:r>
    </w:p>
    <w:p>
      <w:r>
        <w:t>1. Trump's DOJ looked at all the political violence in California over the past three years and decided to go after RAM</w:t>
      </w:r>
    </w:p>
    <w:p>
      <w:r>
        <w:rPr>
          <w:b/>
          <w:u w:val="single"/>
        </w:rPr>
        <w:t>108145</w:t>
      </w:r>
    </w:p>
    <w:p>
      <w:r>
        <w:t xml:space="preserve">2. </w:t>
        <w:tab/>
        <w:t>How many more arrests are we going to tolerate from the God-Emperor?   When are we finally going to say enough is enough?   FFS, AltRight grow a damn spine already!</w:t>
      </w:r>
    </w:p>
    <w:p>
      <w:r>
        <w:rPr>
          <w:b/>
          <w:u w:val="single"/>
        </w:rPr>
        <w:t>108146</w:t>
      </w:r>
    </w:p>
    <w:p>
      <w:r>
        <w:t xml:space="preserve">3. </w:t>
        <w:tab/>
        <w:tab/>
        <w:t>No wall, caravans coming from Central America, $30 billion for Israel, Antifa given a free hand to riot, Alt-Right groups arrested and prosecuted by DOJ, destroyed monuments and of course mass censorship. Point any of this out and the response is "Trump said he was a nationalist!"</w:t>
      </w:r>
    </w:p>
    <w:p>
      <w:r>
        <w:rPr>
          <w:b/>
          <w:u w:val="single"/>
        </w:rPr>
        <w:t>108147</w:t>
      </w:r>
    </w:p>
    <w:p>
      <w:r>
        <w:t xml:space="preserve">4. </w:t>
        <w:tab/>
        <w:tab/>
        <w:tab/>
        <w:t>you're right, serial killer Hillary would have been MUCH better</w:t>
      </w:r>
    </w:p>
    <w:p>
      <w:r>
        <w:rPr>
          <w:b/>
          <w:u w:val="single"/>
        </w:rPr>
        <w:t>108148</w:t>
      </w:r>
    </w:p>
    <w:p>
      <w:r>
        <w:t xml:space="preserve">5. </w:t>
        <w:tab/>
        <w:tab/>
        <w:tab/>
        <w:tab/>
        <w:t>What an NPC</w:t>
      </w:r>
    </w:p>
    <w:p>
      <w:r>
        <w:rPr>
          <w:b/>
          <w:u w:val="single"/>
        </w:rPr>
        <w:t>108149</w:t>
      </w:r>
    </w:p>
    <w:p>
      <w:r>
        <w:t xml:space="preserve">6. </w:t>
        <w:tab/>
        <w:tab/>
        <w:tab/>
        <w:tab/>
        <w:tab/>
        <w:t>You:  "you're an NPC! der hurrrr hyuk hyuk hyuk"</w:t>
      </w:r>
    </w:p>
    <w:p>
      <w:r>
        <w:rPr>
          <w:b/>
          <w:u w:val="single"/>
        </w:rPr>
        <w:t>108150</w:t>
      </w:r>
    </w:p>
    <w:p>
      <w:r>
        <w:t xml:space="preserve">7. </w:t>
        <w:tab/>
        <w:tab/>
        <w:tab/>
        <w:tab/>
        <w:tab/>
        <w:tab/>
        <w:t>I call you an NPC, because 99.99% of you shills use "muh Hillary" as an excuse for Trump breaking campaign promises.   Go play in a nigger ghetto.</w:t>
      </w:r>
    </w:p>
    <w:p>
      <w:r>
        <w:rPr>
          <w:b/>
          <w:u w:val="single"/>
        </w:rPr>
        <w:t>108151</w:t>
      </w:r>
    </w:p>
    <w:p>
      <w:r>
        <w:t xml:space="preserve">8. </w:t>
        <w:tab/>
        <w:tab/>
        <w:tab/>
        <w:tab/>
        <w:tab/>
        <w:tab/>
        <w:tab/>
        <w:t>so tell me oh wise one, why does "muh master race" keep losing all the time forever? - enthusiastically awaiting your copout from your prissy altright faggoty haircut</w:t>
      </w:r>
    </w:p>
    <w:p>
      <w:r>
        <w:rPr>
          <w:b/>
          <w:u w:val="single"/>
        </w:rPr>
        <w:t>108152</w:t>
      </w:r>
    </w:p>
    <w:p>
      <w:r>
        <w:t xml:space="preserve">9. </w:t>
        <w:tab/>
        <w:tab/>
        <w:tab/>
        <w:tab/>
        <w:tab/>
        <w:tab/>
        <w:tab/>
        <w:tab/>
        <w:t>Do you like Ivanka? She's quite attractive, isn't she? An exemplar of Aryan beauty if I ever saw one.   Guess who gets to pork her every single day?</w:t>
      </w:r>
    </w:p>
    <w:p>
      <w:r>
        <w:rPr>
          <w:b/>
          <w:u w:val="single"/>
        </w:rPr>
        <w:t>108153</w:t>
      </w:r>
    </w:p>
    <w:p>
      <w:r>
        <w:t xml:space="preserve">10. </w:t>
        <w:tab/>
        <w:tab/>
        <w:tab/>
        <w:tab/>
        <w:tab/>
        <w:tab/>
        <w:tab/>
        <w:tab/>
        <w:tab/>
        <w:t>lol@ "An exemplar of Aryan beauty" - just another pretty-face, but okay. yes, we're all aware of her bestiality.</w:t>
      </w:r>
    </w:p>
    <w:p>
      <w:r>
        <w:rPr>
          <w:b/>
          <w:u w:val="single"/>
        </w:rPr>
        <w:t>108154</w:t>
      </w:r>
    </w:p>
    <w:p>
      <w:r>
        <w:t xml:space="preserve">11. </w:t>
        <w:tab/>
        <w:tab/>
        <w:tab/>
        <w:tab/>
        <w:tab/>
        <w:tab/>
        <w:tab/>
        <w:tab/>
        <w:tab/>
        <w:t>*Every day, except Shabbat and Yom Kippur.</w:t>
      </w:r>
    </w:p>
    <w:p>
      <w:r>
        <w:rPr>
          <w:b/>
          <w:u w:val="single"/>
        </w:rPr>
        <w:t>108155</w:t>
      </w:r>
    </w:p>
    <w:p>
      <w:r>
        <w:t xml:space="preserve">12. </w:t>
        <w:tab/>
        <w:tab/>
        <w:tab/>
        <w:tab/>
        <w:tab/>
        <w:tab/>
        <w:tab/>
        <w:tab/>
        <w:tab/>
        <w:t>Clinton's did no better, except their Jew-In-Law works for their biggest campaign funder Goldman-Sachs</w:t>
      </w:r>
    </w:p>
    <w:p>
      <w:r>
        <w:rPr>
          <w:b/>
          <w:u w:val="single"/>
        </w:rPr>
        <w:t>108156</w:t>
      </w:r>
    </w:p>
    <w:p>
      <w:r>
        <w:t xml:space="preserve">13. </w:t>
        <w:tab/>
        <w:tab/>
        <w:tab/>
        <w:tab/>
        <w:tab/>
        <w:tab/>
        <w:tab/>
        <w:tab/>
        <w:t>What the fuck are you? You must be one of the most conflicted persons i've ever seen! You're a nazi but also an anti aryan who dislikes jews but at the same time tolerates their influence. Are you one of those who think they can mix GOP americanism with nazism or something? You're really confusing breh.</w:t>
      </w:r>
    </w:p>
    <w:p>
      <w:r>
        <w:rPr>
          <w:b/>
          <w:u w:val="single"/>
        </w:rPr>
        <w:t>108157</w:t>
      </w:r>
    </w:p>
    <w:p>
      <w:r>
        <w:t xml:space="preserve">14. </w:t>
        <w:tab/>
        <w:tab/>
        <w:tab/>
        <w:tab/>
        <w:tab/>
        <w:tab/>
        <w:tab/>
        <w:tab/>
        <w:t>lol....  tis a mystery</w:t>
      </w:r>
    </w:p>
    <w:p>
      <w:r>
        <w:rPr>
          <w:b/>
          <w:u w:val="single"/>
        </w:rPr>
        <w:t>108158</w:t>
      </w:r>
    </w:p>
    <w:p>
      <w:r>
        <w:t xml:space="preserve">15. </w:t>
        <w:tab/>
        <w:tab/>
        <w:tab/>
        <w:tab/>
        <w:tab/>
        <w:tab/>
        <w:tab/>
        <w:tab/>
        <w:t>to put it short, GOP are Zionist shit, The word "Aryan" was only a general term used in the early 1900s for people of European descent (like the word Anglo or Caucasian), no matter what Jewish propaganda and wanna-be Nazis tell you, this is what it is. I've never claimed to be "Nazi" even though I love and admire Hitler, but I think modern neo-Nazis are fucking retards cause they model themselves on the Jewish definition of "Nazis", refusing to really understand what Hitler was doing for "Germany" and not "white people", and instead jerk-off to clownish used-car-salesman Larpers like  George Rockwell, never learning from their mistakes, just repeat them over and over since post WW2 and can't be reasoned with cause they're too hung up on 'muh white victimhood', they claim white blood is superior but also claim it so fragile it would be obliterated by contact of a single drop of non-white blood, they want to cry about Antifa, but not willing to sacrifice their own freedom to make a fatal example out of them, they're folly is always trying to make it 'white vs. the world', and alienate anyone who thinks outside their bubble, instead of realizing the Jew is everyone's problem, so until they realize this, they will remain a useless minority who get crushed again and again by Kikes, Good-Goys and Leftist Scum, because numbers is not their strong point, nor do they care for it to be, they prefer ideology, sloganeering and pipe dreamy end-results without having to actually work for it.</w:t>
      </w:r>
    </w:p>
    <w:p>
      <w:r>
        <w:rPr>
          <w:b/>
          <w:u w:val="single"/>
        </w:rPr>
        <w:t>108159</w:t>
      </w:r>
    </w:p>
    <w:p>
      <w:r>
        <w:t>1. another big man antifa terorrist faggot !! i like how hes not afraid of women but when the men step to him runs like little bitch!! LMFAO 😂😃😃   https://youtu.be/Pd_LETgB9AE</w:t>
      </w:r>
    </w:p>
    <w:p>
      <w:r>
        <w:rPr>
          <w:b/>
          <w:u w:val="single"/>
        </w:rPr>
        <w:t>108160</w:t>
      </w:r>
    </w:p>
    <w:p>
      <w:r>
        <w:t xml:space="preserve">2. </w:t>
        <w:tab/>
        <w:t>Antifa: “I tell Nazis to get out of Portland!” As they assault, burn, and threaten conservatives</w:t>
      </w:r>
    </w:p>
    <w:p>
      <w:r>
        <w:rPr>
          <w:b/>
          <w:u w:val="single"/>
        </w:rPr>
        <w:t>108161</w:t>
      </w:r>
    </w:p>
    <w:p>
      <w:r>
        <w:t xml:space="preserve">3. </w:t>
        <w:tab/>
        <w:t>If you want free health care, shoot these fucks and let the government pay your medical bills.</w:t>
      </w:r>
    </w:p>
    <w:p>
      <w:r>
        <w:rPr>
          <w:b/>
          <w:u w:val="single"/>
        </w:rPr>
        <w:t>108162</w:t>
      </w:r>
    </w:p>
    <w:p>
      <w:r>
        <w:t xml:space="preserve">4. </w:t>
        <w:tab/>
        <w:tab/>
        <w:t>Let them shoot themselves.</w:t>
      </w:r>
    </w:p>
    <w:p>
      <w:r>
        <w:rPr>
          <w:b/>
          <w:u w:val="single"/>
        </w:rPr>
        <w:t>108163</w:t>
      </w:r>
    </w:p>
    <w:p>
      <w:r>
        <w:t xml:space="preserve">5. </w:t>
        <w:tab/>
        <w:tab/>
        <w:t>Here, I’ll even supply the gun.</w:t>
      </w:r>
    </w:p>
    <w:p>
      <w:r>
        <w:rPr>
          <w:b/>
          <w:u w:val="single"/>
        </w:rPr>
        <w:t>108164</w:t>
      </w:r>
    </w:p>
    <w:p>
      <w:r>
        <w:t>1. He's a twat</w:t>
      </w:r>
    </w:p>
    <w:p>
      <w:r>
        <w:rPr>
          <w:b/>
          <w:u w:val="single"/>
        </w:rPr>
        <w:t>108165</w:t>
      </w:r>
    </w:p>
    <w:p>
      <w:r>
        <w:t>1. NYT: You are hired!</w:t>
      </w:r>
    </w:p>
    <w:p>
      <w:r>
        <w:rPr>
          <w:b/>
          <w:u w:val="single"/>
        </w:rPr>
        <w:t>108166</w:t>
      </w:r>
    </w:p>
    <w:p>
      <w:r>
        <w:t xml:space="preserve">2. </w:t>
        <w:tab/>
        <w:t>This thing (women?) is the worst pos I have seen in like...forever! I have NEVER heard such foul things coming from another as I have heard from her. She is PURE EVIL.</w:t>
      </w:r>
    </w:p>
    <w:p>
      <w:r>
        <w:rPr>
          <w:b/>
          <w:u w:val="single"/>
        </w:rPr>
        <w:t>108167</w:t>
      </w:r>
    </w:p>
    <w:p>
      <w:r>
        <w:t xml:space="preserve">3. </w:t>
        <w:tab/>
        <w:tab/>
        <w:t>Only a totally evil cunt would wish that on any one. Lesbianism is a serious mental disorder.</w:t>
      </w:r>
    </w:p>
    <w:p>
      <w:r>
        <w:rPr>
          <w:b/>
          <w:u w:val="single"/>
        </w:rPr>
        <w:t>108168</w:t>
      </w:r>
    </w:p>
    <w:p>
      <w:r>
        <w:t>1. Fuck me who gave this cunt a gun?   https://twitter.com/BigBadJim007/status/1052232656736448517</w:t>
      </w:r>
    </w:p>
    <w:p>
      <w:r>
        <w:rPr>
          <w:b/>
          <w:u w:val="single"/>
        </w:rPr>
        <w:t>108169</w:t>
      </w:r>
    </w:p>
    <w:p>
      <w:r>
        <w:t>1.</w:t>
      </w:r>
    </w:p>
    <w:p>
      <w:r>
        <w:rPr>
          <w:b/>
          <w:u w:val="single"/>
        </w:rPr>
        <w:t>108170</w:t>
      </w:r>
    </w:p>
    <w:p>
      <w:r>
        <w:t xml:space="preserve">2. </w:t>
        <w:tab/>
        <w:t>Fried chicken in expansion pack.</w:t>
      </w:r>
    </w:p>
    <w:p>
      <w:r>
        <w:rPr>
          <w:b/>
          <w:u w:val="single"/>
        </w:rPr>
        <w:t>108171</w:t>
      </w:r>
    </w:p>
    <w:p>
      <w:r>
        <w:t xml:space="preserve">3. </w:t>
        <w:tab/>
        <w:tab/>
        <w:t>Don't forget the brightly colored nigger nike's.</w:t>
      </w:r>
    </w:p>
    <w:p>
      <w:r>
        <w:rPr>
          <w:b/>
          <w:u w:val="single"/>
        </w:rPr>
        <w:t>108172</w:t>
      </w:r>
    </w:p>
    <w:p>
      <w:r>
        <w:t>1. So you wanna welcome inbred morons who no sense of decency, morals and intelligence and think that's a good idea? Retarded....just retarded</w:t>
      </w:r>
    </w:p>
    <w:p>
      <w:r>
        <w:rPr>
          <w:b/>
          <w:u w:val="single"/>
        </w:rPr>
        <w:t>108173</w:t>
      </w:r>
    </w:p>
    <w:p>
      <w:r>
        <w:t>1. RT @lsarsour:    Senator Susan Collins is the mother &amp; grandmother of white women in America who gave us a Donald Trump presidency. The 53%.   She is a disgrace &amp; her legacy will be that she was a traitor to women and marginalized communities. History will not treat her kindly. #CancelKanavaugh</w:t>
      </w:r>
    </w:p>
    <w:p>
      <w:r>
        <w:rPr>
          <w:b/>
          <w:u w:val="single"/>
        </w:rPr>
        <w:t>108174</w:t>
      </w:r>
    </w:p>
    <w:p>
      <w:r>
        <w:t xml:space="preserve">2. </w:t>
        <w:tab/>
        <w:t>why are these jihadi jane ingrates even in america in the first place?</w:t>
      </w:r>
    </w:p>
    <w:p>
      <w:r>
        <w:rPr>
          <w:b/>
          <w:u w:val="single"/>
        </w:rPr>
        <w:t>108175</w:t>
      </w:r>
    </w:p>
    <w:p>
      <w:r>
        <w:t xml:space="preserve">3. </w:t>
        <w:tab/>
        <w:tab/>
        <w:t>She's going to be used as a test case when we start stripping paper-Americans of their birthright citizenship, calling it now    https://dailycaller.com/2017/08/19/linda-sarsours-terrorist-friend-stripped-of-citizenship-permanently-banned-from-u-s/</w:t>
      </w:r>
    </w:p>
    <w:p>
      <w:r>
        <w:rPr>
          <w:b/>
          <w:u w:val="single"/>
        </w:rPr>
        <w:t>108176</w:t>
      </w:r>
    </w:p>
    <w:p>
      <w:r>
        <w:t xml:space="preserve">4. </w:t>
        <w:tab/>
        <w:tab/>
        <w:tab/>
        <w:t>We can only hope. Preferably to an Islamic fundamentalist nation where they know exactly how to shut up loud mouth feminists.</w:t>
      </w:r>
    </w:p>
    <w:p>
      <w:r>
        <w:rPr>
          <w:b/>
          <w:u w:val="single"/>
        </w:rPr>
        <w:t>108177</w:t>
      </w:r>
    </w:p>
    <w:p>
      <w:r>
        <w:t xml:space="preserve">5. </w:t>
        <w:tab/>
        <w:tab/>
        <w:tab/>
        <w:tab/>
        <w:t>Water boarding in Gitmo and dehydration in a FEMA camp aren't severe enough. She needs to have her labia and clitoris removed and acid splashed in her face before becoming a fuck doll to a gangly toothed sand nigger who beats her nightly.  Get on my level.</w:t>
      </w:r>
    </w:p>
    <w:p>
      <w:r>
        <w:rPr>
          <w:b/>
          <w:u w:val="single"/>
        </w:rPr>
        <w:t>108178</w:t>
      </w:r>
    </w:p>
    <w:p>
      <w:r>
        <w:t>1.</w:t>
      </w:r>
    </w:p>
    <w:p>
      <w:r>
        <w:rPr>
          <w:b/>
          <w:u w:val="single"/>
        </w:rPr>
        <w:t>108179</w:t>
      </w:r>
    </w:p>
    <w:p>
      <w:r>
        <w:t xml:space="preserve">2. </w:t>
        <w:tab/>
        <w:t>And a muzzie bitch to boot!</w:t>
      </w:r>
    </w:p>
    <w:p>
      <w:r>
        <w:rPr>
          <w:b/>
          <w:u w:val="single"/>
        </w:rPr>
        <w:t>108180</w:t>
      </w:r>
    </w:p>
    <w:p>
      <w:r>
        <w:t>1. Halloween special!   Buy one, get one free.   Real life corpse bride, and a jewlet vampire as an extra item.   Contact Marcus Anderson, Soho House for details.   Happy Halloween!</w:t>
      </w:r>
    </w:p>
    <w:p>
      <w:r>
        <w:rPr>
          <w:b/>
          <w:u w:val="single"/>
        </w:rPr>
        <w:t>108181</w:t>
      </w:r>
    </w:p>
    <w:p>
      <w:r>
        <w:t xml:space="preserve">2. </w:t>
        <w:tab/>
        <w:t>God I can’t stand this cunts face</w:t>
      </w:r>
    </w:p>
    <w:p>
      <w:r>
        <w:rPr>
          <w:b/>
          <w:u w:val="single"/>
        </w:rPr>
        <w:t>108182</w:t>
      </w:r>
    </w:p>
    <w:p>
      <w:r>
        <w:t xml:space="preserve">3. </w:t>
        <w:tab/>
        <w:tab/>
        <w:t>Who can? Apart from bisexual wigger  Harry and people who pretend to like her for his sake LOL  She is downright creepy and very much on ugly-ish side- despite all the plastic surgery, botox, bleaching, hair straightenings...</w:t>
      </w:r>
    </w:p>
    <w:p>
      <w:r>
        <w:rPr>
          <w:b/>
          <w:u w:val="single"/>
        </w:rPr>
        <w:t>108183</w:t>
      </w:r>
    </w:p>
    <w:p>
      <w:r>
        <w:t>1. Hillary Clinton calling for more violence against anyone who isn't liberal.   https://twitter.com/CNNPolitics/status/1049684159185055745</w:t>
      </w:r>
    </w:p>
    <w:p>
      <w:r>
        <w:rPr>
          <w:b/>
          <w:u w:val="single"/>
        </w:rPr>
        <w:t>108184</w:t>
      </w:r>
    </w:p>
    <w:p>
      <w:r>
        <w:t xml:space="preserve">2. </w:t>
        <w:tab/>
        <w:t>I'm throwing a party the day this cunt dies.</w:t>
      </w:r>
    </w:p>
    <w:p>
      <w:r>
        <w:rPr>
          <w:b/>
          <w:u w:val="single"/>
        </w:rPr>
        <w:t>108185</w:t>
      </w:r>
    </w:p>
    <w:p>
      <w:r>
        <w:t xml:space="preserve">3. </w:t>
        <w:tab/>
        <w:tab/>
        <w:t>I will bring a case of wine!</w:t>
      </w:r>
    </w:p>
    <w:p>
      <w:r>
        <w:rPr>
          <w:b/>
          <w:u w:val="single"/>
        </w:rPr>
        <w:t>108186</w:t>
      </w:r>
    </w:p>
    <w:p>
      <w:r>
        <w:t xml:space="preserve">4. </w:t>
        <w:tab/>
        <w:tab/>
        <w:tab/>
        <w:t>I'll supply the chili verde and tequila!</w:t>
      </w:r>
    </w:p>
    <w:p>
      <w:r>
        <w:rPr>
          <w:b/>
          <w:u w:val="single"/>
        </w:rPr>
        <w:t>108187</w:t>
      </w:r>
    </w:p>
    <w:p>
      <w:r>
        <w:t xml:space="preserve">5. </w:t>
        <w:tab/>
        <w:tab/>
        <w:tab/>
        <w:tab/>
        <w:t>I believe that will make me very squiffy indeed, but hey, it's the celebration of the century when the witch is dead!</w:t>
      </w:r>
    </w:p>
    <w:p>
      <w:r>
        <w:rPr>
          <w:b/>
          <w:u w:val="single"/>
        </w:rPr>
        <w:t>108188</w:t>
      </w:r>
    </w:p>
    <w:p>
      <w:r>
        <w:t xml:space="preserve">6. </w:t>
        <w:tab/>
        <w:tab/>
        <w:t>Ill bring cheering girls....</w:t>
      </w:r>
    </w:p>
    <w:p>
      <w:r>
        <w:rPr>
          <w:b/>
          <w:u w:val="single"/>
        </w:rPr>
        <w:t>108189</w:t>
      </w:r>
    </w:p>
    <w:p>
      <w:r>
        <w:t>1. Cunt who is buddies with Stormy..   #Alefantis #Podesta #DeepState #ChildTrafficking #PedoGate   #UsingArt2HurtKids   #HidingInPlainSight</w:t>
      </w:r>
    </w:p>
    <w:p>
      <w:r>
        <w:rPr>
          <w:b/>
          <w:u w:val="single"/>
        </w:rPr>
        <w:t>108190</w:t>
      </w:r>
    </w:p>
    <w:p>
      <w:r>
        <w:t>2.</w:t>
      </w:r>
    </w:p>
    <w:p>
      <w:r>
        <w:rPr>
          <w:b/>
          <w:u w:val="single"/>
        </w:rPr>
        <w:t>108191</w:t>
      </w:r>
    </w:p>
    <w:p>
      <w:r>
        <w:t>3.</w:t>
      </w:r>
    </w:p>
    <w:p>
      <w:r>
        <w:rPr>
          <w:b/>
          <w:u w:val="single"/>
        </w:rPr>
        <w:t>108192</w:t>
      </w:r>
    </w:p>
    <w:p>
      <w:r>
        <w:t>1. GOOD!   Staffer who 'doxed' GOP senators faces nearly 50 years in federal prison   STORY: https://www.washingtonexaminer.com/news/staffer-who-doxed-republican-senators-faces-nearly-50-years-in-federal-prison</w:t>
      </w:r>
    </w:p>
    <w:p>
      <w:r>
        <w:rPr>
          <w:b/>
          <w:u w:val="single"/>
        </w:rPr>
        <w:t>108193</w:t>
      </w:r>
    </w:p>
    <w:p>
      <w:r>
        <w:t xml:space="preserve">2. </w:t>
        <w:tab/>
        <w:t>Until I see him die in prison I won't put too much faith in the system to lock this faggot up</w:t>
      </w:r>
    </w:p>
    <w:p>
      <w:r>
        <w:rPr>
          <w:b/>
          <w:u w:val="single"/>
        </w:rPr>
        <w:t>108194</w:t>
      </w:r>
    </w:p>
    <w:p>
      <w:r>
        <w:t>1. There was never a more Treacherous lying leader than this Bitch, She is selling me and you out to the EU, But if she thinks that we are going to sit here and doo nothing but let her then she is sourly mistaken?</w:t>
      </w:r>
    </w:p>
    <w:p>
      <w:r>
        <w:rPr>
          <w:b/>
          <w:u w:val="single"/>
        </w:rPr>
        <w:t>108195</w:t>
      </w:r>
    </w:p>
    <w:p>
      <w:r>
        <w:t xml:space="preserve">2. </w:t>
        <w:tab/>
        <w:t>And carrot is up.her cunt hole</w:t>
      </w:r>
    </w:p>
    <w:p>
      <w:r>
        <w:rPr>
          <w:b/>
          <w:u w:val="single"/>
        </w:rPr>
        <w:t>108196</w:t>
      </w:r>
    </w:p>
    <w:p>
      <w:r>
        <w:t>1. #Nigger #rapper #arrested for 9 #sexual assaults.  Bail = $1m.   Nogs out of control.  #Deathpenalty if #victims were white.   Rapper Kaalan Walker charged with 9 counts of felony sexual assault   https://www.foxnews.com/entertainment/rapper-kaalan-walker-charged-with-9-counts-of-felony-sexual-assault</w:t>
      </w:r>
    </w:p>
    <w:p>
      <w:r>
        <w:rPr>
          <w:b/>
          <w:u w:val="single"/>
        </w:rPr>
        <w:t>108197</w:t>
      </w:r>
    </w:p>
    <w:p>
      <w:r>
        <w:t xml:space="preserve">2. </w:t>
        <w:tab/>
        <w:t>every fucking nigger thinks they are rappers....lol!!!!!</w:t>
      </w:r>
    </w:p>
    <w:p>
      <w:r>
        <w:rPr>
          <w:b/>
          <w:u w:val="single"/>
        </w:rPr>
        <w:t>108198</w:t>
      </w:r>
    </w:p>
    <w:p>
      <w:r>
        <w:t xml:space="preserve">3. </w:t>
        <w:tab/>
        <w:tab/>
        <w:t>So true.  It's part of their unwarranted high self esteem.</w:t>
      </w:r>
    </w:p>
    <w:p>
      <w:r>
        <w:rPr>
          <w:b/>
          <w:u w:val="single"/>
        </w:rPr>
        <w:t>108199</w:t>
      </w:r>
    </w:p>
    <w:p>
      <w:r>
        <w:t>1. Got out Kali voter info. Faggot newsom info says it all.</w:t>
      </w:r>
    </w:p>
    <w:p>
      <w:r>
        <w:rPr>
          <w:b/>
          <w:u w:val="single"/>
        </w:rPr>
        <w:t>108200</w:t>
      </w:r>
    </w:p>
    <w:p>
      <w:r>
        <w:t>1. I just mute the fairy gay neo-Nazi faggot socialist bitches. :)</w:t>
      </w:r>
    </w:p>
    <w:p>
      <w:r>
        <w:rPr>
          <w:b/>
          <w:u w:val="single"/>
        </w:rPr>
        <w:t>108201</w:t>
      </w:r>
    </w:p>
    <w:p>
      <w:r>
        <w:t>1. Oh go fuck yourself you retarded fucking cunt.</w:t>
      </w:r>
    </w:p>
    <w:p>
      <w:r>
        <w:rPr>
          <w:b/>
          <w:u w:val="single"/>
        </w:rPr>
        <w:t>108202</w:t>
      </w:r>
    </w:p>
    <w:p>
      <w:r>
        <w:t>1. Here We Go Again... Hillary #Clinton Coughs Uncontrollably at Mansfield College - Requests Water (VIDEO) https://www.thegatewaypundit.com/2018/10/hillary-clinton-coughs-uncontrollably-at-mansfield-college-requests-water-video/ via @gatewaypundit</w:t>
      </w:r>
    </w:p>
    <w:p>
      <w:r>
        <w:rPr>
          <w:b/>
          <w:u w:val="single"/>
        </w:rPr>
        <w:t>108203</w:t>
      </w:r>
    </w:p>
    <w:p>
      <w:r>
        <w:t xml:space="preserve">2. </w:t>
        <w:tab/>
        <w:t>Still coughing up Reno cunt hair ?</w:t>
      </w:r>
    </w:p>
    <w:p>
      <w:r>
        <w:rPr>
          <w:b/>
          <w:u w:val="single"/>
        </w:rPr>
        <w:t>108204</w:t>
      </w:r>
    </w:p>
    <w:p>
      <w:r>
        <w:t xml:space="preserve">3. </w:t>
        <w:tab/>
        <w:tab/>
        <w:t>https://gab.ai/tv/watch/7910</w:t>
      </w:r>
    </w:p>
    <w:p>
      <w:r>
        <w:rPr>
          <w:b/>
          <w:u w:val="single"/>
        </w:rPr>
        <w:t>108205</w:t>
      </w:r>
    </w:p>
    <w:p>
      <w:r>
        <w:t>1. It doesn't matter what it is - if it doesn't belong to you and you take it, it's theft. #JustLiberalThings</w:t>
      </w:r>
    </w:p>
    <w:p>
      <w:r>
        <w:rPr>
          <w:b/>
          <w:u w:val="single"/>
        </w:rPr>
        <w:t>108206</w:t>
      </w:r>
    </w:p>
    <w:p>
      <w:r>
        <w:t xml:space="preserve">2. </w:t>
        <w:tab/>
        <w:t>No moral values left.</w:t>
      </w:r>
    </w:p>
    <w:p>
      <w:r>
        <w:rPr>
          <w:b/>
          <w:u w:val="single"/>
        </w:rPr>
        <w:t>108207</w:t>
      </w:r>
    </w:p>
    <w:p>
      <w:r>
        <w:t xml:space="preserve">3. </w:t>
        <w:tab/>
        <w:tab/>
        <w:t>It takes a sign "THAT FUCKING BIG" to get thru to RETARD "PussyHats"</w:t>
      </w:r>
    </w:p>
    <w:p>
      <w:r>
        <w:rPr>
          <w:b/>
          <w:u w:val="single"/>
        </w:rPr>
        <w:t>108208</w:t>
      </w:r>
    </w:p>
    <w:p>
      <w:r>
        <w:t>1. Wetback men are being beaten &amp; tied naked onto poles in Mexico   I was washing my hair at the time.   @AnonymousConservative @Koanic @GuardAmerican   https://www.lgbtqnation.com/2018/10/someone-tying-naked-men-lamp-poles-police-no-idea/</w:t>
      </w:r>
    </w:p>
    <w:p>
      <w:r>
        <w:rPr>
          <w:b/>
          <w:u w:val="single"/>
        </w:rPr>
        <w:t>108209</w:t>
      </w:r>
    </w:p>
    <w:p>
      <w:r>
        <w:t>1.</w:t>
      </w:r>
    </w:p>
    <w:p>
      <w:r>
        <w:rPr>
          <w:b/>
          <w:u w:val="single"/>
        </w:rPr>
        <w:t>108210</w:t>
      </w:r>
    </w:p>
    <w:p>
      <w:r>
        <w:t xml:space="preserve">2. </w:t>
        <w:tab/>
        <w:t>That's a trailer park stretch limo</w:t>
      </w:r>
    </w:p>
    <w:p>
      <w:r>
        <w:rPr>
          <w:b/>
          <w:u w:val="single"/>
        </w:rPr>
        <w:t>108211</w:t>
      </w:r>
    </w:p>
    <w:p>
      <w:r>
        <w:t xml:space="preserve">3. </w:t>
        <w:tab/>
        <w:tab/>
        <w:t>Redneck limo ?</w:t>
      </w:r>
    </w:p>
    <w:p>
      <w:r>
        <w:rPr>
          <w:b/>
          <w:u w:val="single"/>
        </w:rPr>
        <w:t>108212</w:t>
      </w:r>
    </w:p>
    <w:p>
      <w:r>
        <w:t>1. Most of these back to nature cults could be wiped out by a SWAT team.   The tougher ones would require a few drone strikes.   If they got really out of hand there are always atomics.</w:t>
      </w:r>
    </w:p>
    <w:p>
      <w:r>
        <w:rPr>
          <w:b/>
          <w:u w:val="single"/>
        </w:rPr>
        <w:t>108213</w:t>
      </w:r>
    </w:p>
    <w:p>
      <w:r>
        <w:t xml:space="preserve">2. </w:t>
        <w:tab/>
        <w:t>Dread, I like you, but you would be a horrible general.    1. Why would you care about a Nature Cult? Either they are destabilizing your whole Galactic Empire (which means EVERYONE is watching) OR they are occupying resources you need.    2. You kill them all and you can spark a wider rebellion. You bomb them off the planet and you destroy the resource you wanted.</w:t>
      </w:r>
    </w:p>
    <w:p>
      <w:r>
        <w:rPr>
          <w:b/>
          <w:u w:val="single"/>
        </w:rPr>
        <w:t>108214</w:t>
      </w:r>
    </w:p>
    <w:p>
      <w:r>
        <w:t xml:space="preserve">3. </w:t>
        <w:tab/>
        <w:tab/>
        <w:t>The scenario goes like this.   The hard right retreats into the wilderness.   Meanwhile the globalist left retains and increases its political power, while the corporate division develops robotic weapons.   When their control over 99% of the country is secure they mop up the last 1%.   No wider rebellion will occur because no living man will witness the mopup.</w:t>
      </w:r>
    </w:p>
    <w:p>
      <w:r>
        <w:rPr>
          <w:b/>
          <w:u w:val="single"/>
        </w:rPr>
        <w:t>108215</w:t>
      </w:r>
    </w:p>
    <w:p>
      <w:r>
        <w:t xml:space="preserve">4. </w:t>
        <w:tab/>
        <w:tab/>
        <w:tab/>
        <w:t>But what if Sheniqua pushes BACKSPACE and SHIFT at the same time while operating those nuclear napalm drones?</w:t>
      </w:r>
    </w:p>
    <w:p>
      <w:r>
        <w:rPr>
          <w:b/>
          <w:u w:val="single"/>
        </w:rPr>
        <w:t>108216</w:t>
      </w:r>
    </w:p>
    <w:p>
      <w:r>
        <w:t xml:space="preserve">5. </w:t>
        <w:tab/>
        <w:tab/>
        <w:tab/>
        <w:tab/>
        <w:t>They're autonomous drones, the core team in the situation room will be 160 IQ Stanford grads only.</w:t>
      </w:r>
    </w:p>
    <w:p>
      <w:r>
        <w:rPr>
          <w:b/>
          <w:u w:val="single"/>
        </w:rPr>
        <w:t>108217</w:t>
      </w:r>
    </w:p>
    <w:p>
      <w:r>
        <w:t xml:space="preserve">6. </w:t>
        <w:tab/>
        <w:tab/>
        <w:tab/>
        <w:tab/>
        <w:tab/>
        <w:t>Your theory has holes big enough to drive a Dyson Sphere through, but I'll bite.    The avg elite IQ is (((said))) to be 140+. How do you get to 160? How do you get psychopathic Machiavellian ZOG lizards to LET them be the ones in the room? How do you even get 160 IQ Stanford grads with Diversity™ instruction from pre-k up?</w:t>
      </w:r>
    </w:p>
    <w:p>
      <w:r>
        <w:rPr>
          <w:b/>
          <w:u w:val="single"/>
        </w:rPr>
        <w:t>108218</w:t>
      </w:r>
    </w:p>
    <w:p>
      <w:r>
        <w:t xml:space="preserve">7. </w:t>
        <w:tab/>
        <w:tab/>
        <w:tab/>
        <w:tab/>
        <w:tab/>
        <w:tab/>
        <w:t>Jews are such fucking LIARS!  They are command and control satanic software programs.  Jews are RETARDED as they have no intelligence! All they can do is memorize!  Jews are retarded. This is a simple fact. But how did they get this way? Contrary to populate belief, Jews are actually not smart at all! In fact they are brainwashed retarded monkeys and are easily manipulated and in reality, they have no intelligence at all. This does not include the Fake Jew elite but your average Jew or at least a person who thinks they are a Jew but are really not. A Jew is completely programmed just like a brainwashed retarded Democrat but with a twist.  Democrats are merely a software program, and so are Jews.  If looking at the average IQ of Israel being 95, that means the vast majority of Jews are just simply retarded and easily manipulated. The higher IQ Jews are the ones who have been manipulated tremendously.  There may be a few Jews that actually have intelligence, but they probably go along with the ruse that they are superior.  Their lack of ethical behavior overall precludes them from stopping all the misdeeds that they perpetuate on humanity. Since the masses literally have no intelligence, this includes the Jew also. Jews are vastly overrepresented in academia, and when that is the case, pretty much they all are retarded.  Doctors, Lawyers and obviously University professors are complete blithering idiots where all they can do is memorize, not think.  Jews are very good at memorization, but not thinking.  Intelligence is not regurgitation. Never has been, Never will be. What makes the difference for when a Jew is programmed, they are programmed to think they are superior. This makes them extremely confident.  They are also programmed to be the nicest individuals as they are gregarious and appear to be totally in control.  They will lie incessantly without remorse which is no different than a Democrat.  They will not actually know they are lying either. But they are programmed to take advantage to all gentiles because “They are the chosen ones” Thus, it is not a problem nor is it a sin to make sure Gentiles are pushed down.  Gentiles are programmed to take it and the vast majority do unless they are awake. The programming states that gentiles are lessor beings and should be slaves to their superior being.  They are not, as this is just their programming. Thus, just like Democrats, Jews are controlled entirely, and if they are controlled, you can twist their minds just like a Democrat. It just requires a different set of rules. Rules: They are simple. Include the cult phrases that are typical of Democrats, but apply them to organizations they support.  This will stump them and they will not have a response.   Remember, they do not have intelligence, but the programming is extremely confident coupled with the inalienable right of deceit.  This is what makes a Jew a Jew or should a say fake Jew. None of them are really Jewish, they are merely programmed to believe they are.</w:t>
      </w:r>
    </w:p>
    <w:p>
      <w:r>
        <w:rPr>
          <w:b/>
          <w:u w:val="single"/>
        </w:rPr>
        <w:t>108219</w:t>
      </w:r>
    </w:p>
    <w:p>
      <w:r>
        <w:t>1. How good would this be..  #MAGA</w:t>
      </w:r>
    </w:p>
    <w:p>
      <w:r>
        <w:rPr>
          <w:b/>
          <w:u w:val="single"/>
        </w:rPr>
        <w:t>108220</w:t>
      </w:r>
    </w:p>
    <w:p>
      <w:r>
        <w:t xml:space="preserve">2. </w:t>
        <w:tab/>
        <w:t>Next !! Ok by me</w:t>
      </w:r>
    </w:p>
    <w:p>
      <w:r>
        <w:rPr>
          <w:b/>
          <w:u w:val="single"/>
        </w:rPr>
        <w:t>108221</w:t>
      </w:r>
    </w:p>
    <w:p>
      <w:r>
        <w:t xml:space="preserve">3. </w:t>
        <w:tab/>
        <w:tab/>
        <w:t>Would the Old Cunt even know it if she was??🤔🤔😂😂🖕🐒</w:t>
      </w:r>
    </w:p>
    <w:p>
      <w:r>
        <w:rPr>
          <w:b/>
          <w:u w:val="single"/>
        </w:rPr>
        <w:t>108222</w:t>
      </w:r>
    </w:p>
    <w:p>
      <w:r>
        <w:t>1.</w:t>
      </w:r>
    </w:p>
    <w:p>
      <w:r>
        <w:rPr>
          <w:b/>
          <w:u w:val="single"/>
        </w:rPr>
        <w:t>108223</w:t>
      </w:r>
    </w:p>
    <w:p>
      <w:r>
        <w:t xml:space="preserve">2. </w:t>
        <w:tab/>
        <w:t>Another example of the sick, twisted, barbaric ideology Justin Trudeau and his liberal accomplices are flooding Canada with.</w:t>
      </w:r>
    </w:p>
    <w:p>
      <w:r>
        <w:rPr>
          <w:b/>
          <w:u w:val="single"/>
        </w:rPr>
        <w:t>108224</w:t>
      </w:r>
    </w:p>
    <w:p>
      <w:r>
        <w:t xml:space="preserve">3. </w:t>
        <w:tab/>
        <w:tab/>
        <w:t>Idiot! That faggot would be straight off the top of the nearest tall building!</w:t>
      </w:r>
    </w:p>
    <w:p>
      <w:r>
        <w:rPr>
          <w:b/>
          <w:u w:val="single"/>
        </w:rPr>
        <w:t>108225</w:t>
      </w:r>
    </w:p>
    <w:p>
      <w:r>
        <w:t>1. Romancing the ass...</w:t>
      </w:r>
    </w:p>
    <w:p>
      <w:r>
        <w:rPr>
          <w:b/>
          <w:u w:val="single"/>
        </w:rPr>
        <w:t>108226</w:t>
      </w:r>
    </w:p>
    <w:p>
      <w:r>
        <w:t xml:space="preserve">2. </w:t>
        <w:tab/>
        <w:t>I am against you.  I disagree with homosexuality.</w:t>
      </w:r>
    </w:p>
    <w:p>
      <w:r>
        <w:rPr>
          <w:b/>
          <w:u w:val="single"/>
        </w:rPr>
        <w:t>108227</w:t>
      </w:r>
    </w:p>
    <w:p>
      <w:r>
        <w:t xml:space="preserve">3. </w:t>
        <w:tab/>
        <w:tab/>
        <w:t>Do women not have asses on the planet you're from? You automatically thought of man ass so maybe you need to just come out of the closet, faggot. You're against me, I get it. Here's a nice place for you to go.</w:t>
      </w:r>
    </w:p>
    <w:p>
      <w:r>
        <w:rPr>
          <w:b/>
          <w:u w:val="single"/>
        </w:rPr>
        <w:t>108228</w:t>
      </w:r>
    </w:p>
    <w:p>
      <w:r>
        <w:t xml:space="preserve">4. </w:t>
        <w:tab/>
        <w:tab/>
        <w:tab/>
        <w:t>This man is a god hater and will be cast into hell by an angry God.</w:t>
      </w:r>
    </w:p>
    <w:p>
      <w:r>
        <w:rPr>
          <w:b/>
          <w:u w:val="single"/>
        </w:rPr>
        <w:t>108229</w:t>
      </w:r>
    </w:p>
    <w:p>
      <w:r>
        <w:t xml:space="preserve">5. </w:t>
        <w:tab/>
        <w:tab/>
        <w:tab/>
        <w:tab/>
        <w:t>You are a closet faggot hiding behind god. You will burn along side the pope.</w:t>
      </w:r>
    </w:p>
    <w:p>
      <w:r>
        <w:rPr>
          <w:b/>
          <w:u w:val="single"/>
        </w:rPr>
        <w:t>108230</w:t>
      </w:r>
    </w:p>
    <w:p>
      <w:r>
        <w:t>1. Hey Torba, Faggot Vox Day is gloating about your sitrep. Pray for u to put that petty bastard in his place.</w:t>
      </w:r>
    </w:p>
    <w:p>
      <w:r>
        <w:rPr>
          <w:b/>
          <w:u w:val="single"/>
        </w:rPr>
        <w:t>108231</w:t>
      </w:r>
    </w:p>
    <w:p>
      <w:r>
        <w:t>1. Winston Churchill, I am told by people who know, had fucked up every job he ever held, nearly cost Britain the war with Nazi Germany and was a man of very low moral standing yet he is praised as an outstanding politician and a staunch conservative which he was not.</w:t>
      </w:r>
    </w:p>
    <w:p>
      <w:r>
        <w:rPr>
          <w:b/>
          <w:u w:val="single"/>
        </w:rPr>
        <w:t>108232</w:t>
      </w:r>
    </w:p>
    <w:p>
      <w:r>
        <w:t xml:space="preserve">2. </w:t>
        <w:tab/>
        <w:t>Yes he was a disaster a nonce homosexual alcoholic but a good zionist puppet.   Haye the fat cunt</w:t>
      </w:r>
    </w:p>
    <w:p>
      <w:r>
        <w:rPr>
          <w:b/>
          <w:u w:val="single"/>
        </w:rPr>
        <w:t>108233</w:t>
      </w:r>
    </w:p>
    <w:p>
      <w:r>
        <w:t>1. I mistakenly supported Israel my whole 40 yrs of life. At this point, I have to ask, why do ANY Christians support Israelites anymore? They are not 'The Chosen', the 'Chosen' died on Skull Mtn. Today's Israelites are not real Jews. They are stolen identity and they spend every minute of the day trying to undermine their 'Christian' Brothers. Why? I see Christians tell Jews "I support you, I support Israel" and the Jew will respond with "Fuck off".  They are Godless, foresaken, NOT blessed....they are whore infidels.   I now not only do NOT support Israel, I support their total destruction. I loathe these smarmy swine.  Who coined the phrase "Israel are our greatest allies....."? No they're not. They're nobody's ally. When have they ever helped anyone but themselves?   We give them Jerusalem, they give us ISIS. We give them Israel in 1948, they give us sabotage, terror, anti-Christianity and economic theft.  Burn.</w:t>
      </w:r>
    </w:p>
    <w:p>
      <w:r>
        <w:rPr>
          <w:b/>
          <w:u w:val="single"/>
        </w:rPr>
        <w:t>108234</w:t>
      </w:r>
    </w:p>
    <w:p>
      <w:r>
        <w:t xml:space="preserve">2. </w:t>
        <w:tab/>
        <w:t>The holocaust didn't happen but if should have!</w:t>
      </w:r>
    </w:p>
    <w:p>
      <w:r>
        <w:rPr>
          <w:b/>
          <w:u w:val="single"/>
        </w:rPr>
        <w:t>108235</w:t>
      </w:r>
    </w:p>
    <w:p>
      <w:r>
        <w:t xml:space="preserve">3. </w:t>
        <w:tab/>
        <w:tab/>
        <w:t>Look at some fucking FACTS!  Just because you are brainwashed retarded with all the Jew holohoax bullshit does not make it True!  17 million German's suffered the holocaust by the akseNAZI JEWS just as the Russian's suffered 66 million deaths by the same askeNAZI JEWS!  Jews are fucking LIARS!  But you won't look at actual FACTS will you? The Jews were the only population that INCREASED during WW2.  America fought and has always fought on the wrong side of every war! This is the TRUTH!  Whatever a Jew accuses someone of they are guilty.  JEWS are LIARS!</w:t>
      </w:r>
    </w:p>
    <w:p>
      <w:r>
        <w:rPr>
          <w:b/>
          <w:u w:val="single"/>
        </w:rPr>
        <w:t>108236</w:t>
      </w:r>
    </w:p>
    <w:p>
      <w:r>
        <w:t>1.</w:t>
      </w:r>
    </w:p>
    <w:p>
      <w:r>
        <w:rPr>
          <w:b/>
          <w:u w:val="single"/>
        </w:rPr>
        <w:t>108237</w:t>
      </w:r>
    </w:p>
    <w:p>
      <w:r>
        <w:t xml:space="preserve">2. </w:t>
        <w:tab/>
        <w:t>WOW WHAT A USELESS CUNT</w:t>
      </w:r>
    </w:p>
    <w:p>
      <w:r>
        <w:rPr>
          <w:b/>
          <w:u w:val="single"/>
        </w:rPr>
        <w:t>108238</w:t>
      </w:r>
    </w:p>
    <w:p>
      <w:r>
        <w:t>1. @ananavarro Liberals are the ones with a mental illness.  It's like a zombie plague in America today. https://kek.gg/u/prpK</w:t>
      </w:r>
    </w:p>
    <w:p>
      <w:r>
        <w:rPr>
          <w:b/>
          <w:u w:val="single"/>
        </w:rPr>
        <w:t>108239</w:t>
      </w:r>
    </w:p>
    <w:p>
      <w:r>
        <w:t xml:space="preserve">2. </w:t>
        <w:tab/>
        <w:t>navarro is a leftist plant in the GOPeee and a retard</w:t>
      </w:r>
    </w:p>
    <w:p>
      <w:r>
        <w:rPr>
          <w:b/>
          <w:u w:val="single"/>
        </w:rPr>
        <w:t>108240</w:t>
      </w:r>
    </w:p>
    <w:p>
      <w:r>
        <w:t>1. This was a real Redneck.      One hot summer day, a redneck cowboy came into town with his dog. He tied his dog under the shade of a nearby tree and went into the bar for some ice cold beer.      After about 20 minutes a policeman came into the bar and asked who owned the dog tied under the tree. The redneck said that it was his.      The policeman said, "Your dog seems to be in heat."      The redneck cowboy replies, "No way thet theres dog is in heat---she's cool because I got her tied under the shade of the tree."      The policeman says, "No! NO! You don't seem to understand - - -  your dog needs to be bred."      "No way", the redneck says, "Thet dog don't need bread and she ain't howngry, because I fed her beef some jerky just this morning."      Now the policeman gets mad and yells out to the redneck; "NO! NO! NO! You don't seem to understand, your dog wants to have sex!"      The redneck looks at him wryly like and says, "Well go ahead then. I always did want a police dog!"</w:t>
      </w:r>
    </w:p>
    <w:p>
      <w:r>
        <w:rPr>
          <w:b/>
          <w:u w:val="single"/>
        </w:rPr>
        <w:t>108241</w:t>
      </w:r>
    </w:p>
    <w:p>
      <w:r>
        <w:t xml:space="preserve">2. </w:t>
        <w:tab/>
        <w:t>TY I need that...</w:t>
      </w:r>
    </w:p>
    <w:p>
      <w:r>
        <w:rPr>
          <w:b/>
          <w:u w:val="single"/>
        </w:rPr>
        <w:t>108242</w:t>
      </w:r>
    </w:p>
    <w:p>
      <w:r>
        <w:t>1. White people can't talk about racism!  https://www.youtube.com/watch?v=8uklywa1IUk</w:t>
      </w:r>
    </w:p>
    <w:p>
      <w:r>
        <w:rPr>
          <w:b/>
          <w:u w:val="single"/>
        </w:rPr>
        <w:t>108243</w:t>
      </w:r>
    </w:p>
    <w:p>
      <w:r>
        <w:t xml:space="preserve">2. </w:t>
        <w:tab/>
        <w:t>Just what the 85% of the white population of Britain wanted!  To be lectured to by a moslem and a nigger! 🐰</w:t>
      </w:r>
    </w:p>
    <w:p>
      <w:r>
        <w:rPr>
          <w:b/>
          <w:u w:val="single"/>
        </w:rPr>
        <w:t>108244</w:t>
      </w:r>
    </w:p>
    <w:p>
      <w:r>
        <w:t xml:space="preserve">3. </w:t>
        <w:tab/>
        <w:tab/>
        <w:t>talking to a nigger is like talking to a 6 year old child.. talking to a muslim is like talking to a nigger with a towel wrapped around it's head..</w:t>
      </w:r>
    </w:p>
    <w:p>
      <w:r>
        <w:rPr>
          <w:b/>
          <w:u w:val="single"/>
        </w:rPr>
        <w:t>108245</w:t>
      </w:r>
    </w:p>
    <w:p>
      <w:r>
        <w:t>1. It just amazes me Americans allowed niggers to convince them it was ok for niggers to say nigger but not us, it seems most Americans are stupid as shit.</w:t>
      </w:r>
    </w:p>
    <w:p>
      <w:r>
        <w:rPr>
          <w:b/>
          <w:u w:val="single"/>
        </w:rPr>
        <w:t>108246</w:t>
      </w:r>
    </w:p>
    <w:p>
      <w:r>
        <w:t>1. MOSSADthots</w:t>
      </w:r>
    </w:p>
    <w:p>
      <w:r>
        <w:rPr>
          <w:b/>
          <w:u w:val="single"/>
        </w:rPr>
        <w:t>108247</w:t>
      </w:r>
    </w:p>
    <w:p>
      <w:r>
        <w:t xml:space="preserve">2. </w:t>
        <w:tab/>
        <w:t>I saw a stream with Loomer, Faith, Roosh V and Davis Aurini, strange thing was Roosh and Davis both were being nice to Loomer.  Faith likes this retard as well!  Metokur went to town on her but I'm really surprised she blew up anyway despite being exposed as a stalker, liar, doxer and plain loon.</w:t>
      </w:r>
    </w:p>
    <w:p>
      <w:r>
        <w:rPr>
          <w:b/>
          <w:u w:val="single"/>
        </w:rPr>
        <w:t>108248</w:t>
      </w:r>
    </w:p>
    <w:p>
      <w:r>
        <w:t>1. Looking at your photo and the 2 fruit bags in your title photo...I wonder how a pencil necked Geek made it to old age without being molested by gangs of females lusting after your inability to earn money or get it up.  Posting GAYS gives it away...you like boys.</w:t>
      </w:r>
    </w:p>
    <w:p>
      <w:r>
        <w:rPr>
          <w:b/>
          <w:u w:val="single"/>
        </w:rPr>
        <w:t>108249</w:t>
      </w:r>
    </w:p>
    <w:p>
      <w:r>
        <w:t xml:space="preserve">2. </w:t>
        <w:tab/>
        <w:t>Soon you will run out of Memes/Gifs...and then you'll have to use your brain. In the mean time,I have a FAMILY to take care of. Try looking at your TITLE PHOTO of retarded GAY BOYS,and then imagine me showing it to my kids,as they laugh at you. Believe me...they are.</w:t>
      </w:r>
    </w:p>
    <w:p>
      <w:r>
        <w:rPr>
          <w:b/>
          <w:u w:val="single"/>
        </w:rPr>
        <w:t>108250</w:t>
      </w:r>
    </w:p>
    <w:p>
      <w:r>
        <w:t>1. Federal Judge Blocks Trump Administration's Termination of TPS   [A Chinese Judge Blocks the Will of the People. What is it about the Chinese living in The USA who bite the very hand that feeds them and show ZERO loyalty to US!!]   https://www.numbersusa.com/news/federal-judge-blocks-trump-administrations-termination-tps</w:t>
      </w:r>
    </w:p>
    <w:p>
      <w:r>
        <w:rPr>
          <w:b/>
          <w:u w:val="single"/>
        </w:rPr>
        <w:t>108251</w:t>
      </w:r>
    </w:p>
    <w:p>
      <w:r>
        <w:t xml:space="preserve">2. </w:t>
        <w:tab/>
        <w:t>ITS CRIMINAL THAT ANY FAGGOT FEDERAL JUDGE CAN STOP A PRESIDENTIAL ORDER.</w:t>
      </w:r>
    </w:p>
    <w:p>
      <w:r>
        <w:rPr>
          <w:b/>
          <w:u w:val="single"/>
        </w:rPr>
        <w:t>108252</w:t>
      </w:r>
    </w:p>
    <w:p>
      <w:r>
        <w:t>1. Hostility To Religious Believers? Wait. Some trolls try to argue those who appreciate #QAnon follow a Q-based religion or cult? And then attack daily on the basis of that contrived label? Coincidence? 😂 Who likes weaponized labels? #LearningSoMuch https://www.wnd.com/2018/08/sessions-blasts-splc-hostility-toward-religious-believers/</w:t>
      </w:r>
    </w:p>
    <w:p>
      <w:r>
        <w:rPr>
          <w:b/>
          <w:u w:val="single"/>
        </w:rPr>
        <w:t>108253</w:t>
      </w:r>
    </w:p>
    <w:p>
      <w:r>
        <w:t xml:space="preserve">2. </w:t>
        <w:tab/>
        <w:t>SPLC is anti-Trump, anti-white, anti-free speech....need I go on? Just look at their Twat page &amp; you'll see. Don't, for Heaven's sake, go to their website: they make everything look &amp; sound better than the Girl Scouts! LOL</w:t>
      </w:r>
    </w:p>
    <w:p>
      <w:r>
        <w:rPr>
          <w:b/>
          <w:u w:val="single"/>
        </w:rPr>
        <w:t>108254</w:t>
      </w:r>
    </w:p>
    <w:p>
      <w:r>
        <w:t xml:space="preserve">3. </w:t>
        <w:tab/>
        <w:tab/>
        <w:t>😂😂😂👍</w:t>
      </w:r>
    </w:p>
    <w:p>
      <w:r>
        <w:rPr>
          <w:b/>
          <w:u w:val="single"/>
        </w:rPr>
        <w:t>108255</w:t>
      </w:r>
    </w:p>
    <w:p>
      <w:r>
        <w:t>1. ISIS had their own gold coin currency from oil under POS traitor Obama, he propped economies... just not ours.</w:t>
      </w:r>
    </w:p>
    <w:p>
      <w:r>
        <w:rPr>
          <w:b/>
          <w:u w:val="single"/>
        </w:rPr>
        <w:t>108256</w:t>
      </w:r>
    </w:p>
    <w:p>
      <w:r>
        <w:t xml:space="preserve">2. </w:t>
        <w:tab/>
        <w:t>Traitor Muslim Faggot needs to be hung on national television.</w:t>
      </w:r>
    </w:p>
    <w:p>
      <w:r>
        <w:rPr>
          <w:b/>
          <w:u w:val="single"/>
        </w:rPr>
        <w:t>108257</w:t>
      </w:r>
    </w:p>
    <w:p>
      <w:r>
        <w:t>1. For each repost this image gets, 1 libtard will be permanently owned</w:t>
      </w:r>
    </w:p>
    <w:p>
      <w:r>
        <w:rPr>
          <w:b/>
          <w:u w:val="single"/>
        </w:rPr>
        <w:t>108258</w:t>
      </w:r>
    </w:p>
    <w:p>
      <w:r>
        <w:t xml:space="preserve">2. </w:t>
        <w:tab/>
        <w:t>Hey jew@jew talk shit like a dirty rabbi with a shave'n schmekel 'n tell us something about this jew soiled repost that's up your ass like a fist up your sleeve.    Jew punk you work so hard to subvert shit you don't even realize you are hungry enough to eat it.   Memes that ridicule white gentiles are jew memes you need to be schooled about with tuna net'n fish hooks. FU</w:t>
      </w:r>
    </w:p>
    <w:p>
      <w:r>
        <w:rPr>
          <w:b/>
          <w:u w:val="single"/>
        </w:rPr>
        <w:t>108259</w:t>
      </w:r>
    </w:p>
    <w:p>
      <w:r>
        <w:t xml:space="preserve">3. </w:t>
        <w:tab/>
        <w:tab/>
        <w:t>be quiet nigger</w:t>
      </w:r>
    </w:p>
    <w:p>
      <w:r>
        <w:rPr>
          <w:b/>
          <w:u w:val="single"/>
        </w:rPr>
        <w:t>108260</w:t>
      </w:r>
    </w:p>
    <w:p>
      <w:r>
        <w:t xml:space="preserve">4. </w:t>
        <w:tab/>
        <w:tab/>
        <w:tab/>
        <w:t>QUOTE @CORNELIUSRYE'S POST   @CorneliusRye: be quiet nigger   Hey looky here a jew with a prayer. Hey jew clutch it like a pearl necklace in Greenwich Village you NYC Tel Aviv gay boy'n wanna be jet setter.   Jew plan to repeat yourself or repeat me until another goat wanders too close to your zio-monster and you need comfort.    Fuck it'n your dog shit terrorism jew.</w:t>
      </w:r>
    </w:p>
    <w:p>
      <w:r>
        <w:rPr>
          <w:b/>
          <w:u w:val="single"/>
        </w:rPr>
        <w:t>108261</w:t>
      </w:r>
    </w:p>
    <w:p>
      <w:r>
        <w:t>1. Trump scandal - sharp increase in GOP testosterone abuse http://thepeoplescube.com/peoples-blog/trump-scandal-sharp-increase-in-gop-testosterone-abuse-t20357.html</w:t>
      </w:r>
    </w:p>
    <w:p>
      <w:r>
        <w:rPr>
          <w:b/>
          <w:u w:val="single"/>
        </w:rPr>
        <w:t>108262</w:t>
      </w:r>
    </w:p>
    <w:p>
      <w:r>
        <w:t xml:space="preserve">2. </w:t>
        <w:tab/>
        <w:t>work the balls sand nigger</w:t>
      </w:r>
    </w:p>
    <w:p>
      <w:r>
        <w:rPr>
          <w:b/>
          <w:u w:val="single"/>
        </w:rPr>
        <w:t>108263</w:t>
      </w:r>
    </w:p>
    <w:p>
      <w:r>
        <w:t>1. If YOU don't homeschool your kids and grandkids it's wilfully giving them to a gang of pedo predators with a box lunch in 2018.   Preschoolers in Iceland are being taught to rid themselves of gender stereotypes by being forced to participate—in gender stereotypes.   Elementary school boys are taught to massage each other with lotion to learn how to have “gentle hands”, and are also taught to play while looking after babies with gender-neutral rag dolls.   As for the boys in the report, Cardew had lit candles and drawn the blinds of their minimalist classroom. At other stations around the room, boys styled each other’s hair, painted on nail polish or gave each other full-body massages, according to the report.   The Hjalli model was founded by self-described radical feminist Margrét Pála Ólafsdóttir who holds no punches when describing why she does what she does.   https://thefreethoughtproject.com/gender-equality-schools-children/    @Wifewithapurpose @lovelymiss @Empress @Mondragon @wocassity @RaviCrux</w:t>
      </w:r>
    </w:p>
    <w:p>
      <w:r>
        <w:rPr>
          <w:b/>
          <w:u w:val="single"/>
        </w:rPr>
        <w:t>108264</w:t>
      </w:r>
    </w:p>
    <w:p>
      <w:r>
        <w:t xml:space="preserve">2. </w:t>
        <w:tab/>
        <w:t>Gearing up for genocide. Noahide Law commands Jews kill by proxy. This ginning up of Old Time Religion complete with faggot drowning is not organic. It's PART of it. Homosexuality is caused by adult females abusing boys psychologically. These kids will be fucked up, and rather than fix them, their own White kin will happily genocide their sons for Jeebus.</w:t>
      </w:r>
    </w:p>
    <w:p>
      <w:r>
        <w:rPr>
          <w:b/>
          <w:u w:val="single"/>
        </w:rPr>
        <w:t>108265</w:t>
      </w:r>
    </w:p>
    <w:p>
      <w:r>
        <w:t xml:space="preserve">3. </w:t>
        <w:tab/>
        <w:tab/>
        <w:t>FREE Them ALL!!! :::The TRUTH Fears NO Investigation::: Please POST-EVERYWHERE :-)</w:t>
      </w:r>
    </w:p>
    <w:p>
      <w:r>
        <w:rPr>
          <w:b/>
          <w:u w:val="single"/>
        </w:rPr>
        <w:t>108266</w:t>
      </w:r>
    </w:p>
    <w:p>
      <w:r>
        <w:t>1. Another picture that is worth a thousand words. She is at an orphanage in Kenya in this photo.   The kids wanted to pray for her.   This is a FIRST LADY -   This is Our 1st Lady of the United States of America and I am proud to share   Amen   #Faith   #Maga   #Qanon   #WWG1WGA   #Trump2020</w:t>
      </w:r>
    </w:p>
    <w:p>
      <w:r>
        <w:rPr>
          <w:b/>
          <w:u w:val="single"/>
        </w:rPr>
        <w:t>108267</w:t>
      </w:r>
    </w:p>
    <w:p>
      <w:r>
        <w:t xml:space="preserve">2. </w:t>
        <w:tab/>
        <w:t>Fuck that shill bitch , her daughter marrying a fucking kike add her husband shilling for Israel.   Cunts</w:t>
      </w:r>
    </w:p>
    <w:p>
      <w:r>
        <w:rPr>
          <w:b/>
          <w:u w:val="single"/>
        </w:rPr>
        <w:t>108268</w:t>
      </w:r>
    </w:p>
    <w:p>
      <w:r>
        <w:t xml:space="preserve">3. </w:t>
        <w:tab/>
        <w:tab/>
        <w:t>President Trump is Jewish, Shit for Brains.</w:t>
      </w:r>
    </w:p>
    <w:p>
      <w:r>
        <w:rPr>
          <w:b/>
          <w:u w:val="single"/>
        </w:rPr>
        <w:t>108269</w:t>
      </w:r>
    </w:p>
    <w:p>
      <w:r>
        <w:t xml:space="preserve">4. </w:t>
        <w:tab/>
        <w:tab/>
        <w:tab/>
        <w:t>I know he allegedly is.   You daft Bastard 🖕🏻</w:t>
      </w:r>
    </w:p>
    <w:p>
      <w:r>
        <w:rPr>
          <w:b/>
          <w:u w:val="single"/>
        </w:rPr>
        <w:t>108270</w:t>
      </w:r>
    </w:p>
    <w:p>
      <w:r>
        <w:t xml:space="preserve">5. </w:t>
        <w:tab/>
        <w:tab/>
        <w:tab/>
        <w:tab/>
        <w:t>His father donated the land for the NYC Synagogues. Jackie Mason, very Jewish and Meyer Lansky's buddy, says President Trump is more Jewish than he is. And of course, President Trump's Jewish Children.   Must really suck for you, huh?   Patsy.   https://www.breakingisraelnews.com/78896/trump-family-50-year-history-donating-jewish-israeli-causes/</w:t>
      </w:r>
    </w:p>
    <w:p>
      <w:r>
        <w:rPr>
          <w:b/>
          <w:u w:val="single"/>
        </w:rPr>
        <w:t>108271</w:t>
      </w:r>
    </w:p>
    <w:p>
      <w:r>
        <w:t xml:space="preserve">6. </w:t>
        <w:tab/>
        <w:tab/>
        <w:tab/>
        <w:tab/>
        <w:tab/>
        <w:t>I've never said he wasn't Jewish. You silly idiotic thick disgraceful cunt.   I said he was "allegedly" Jewish. (I don't give a fuck if he is) my sentence said he's shilling for them. And that's all I need to know. White Jewish or Nigger. A shill is a shill.</w:t>
      </w:r>
    </w:p>
    <w:p>
      <w:r>
        <w:rPr>
          <w:b/>
          <w:u w:val="single"/>
        </w:rPr>
        <w:t>108272</w:t>
      </w:r>
    </w:p>
    <w:p>
      <w:r>
        <w:t xml:space="preserve">7. </w:t>
        <w:tab/>
        <w:tab/>
        <w:tab/>
        <w:tab/>
        <w:tab/>
        <w:tab/>
        <w:t>So read the fucking gab.  Before pouncing on to reply because you relish free speech. You stupid fuck.  I'm an actual full on nazi with swastika tattoos. I wasn't defending him. I was just stating he shills for Israel.  A white traitor is worse than a Jew.</w:t>
      </w:r>
    </w:p>
    <w:p>
      <w:r>
        <w:rPr>
          <w:b/>
          <w:u w:val="single"/>
        </w:rPr>
        <w:t>108273</w:t>
      </w:r>
    </w:p>
    <w:p>
      <w:r>
        <w:t xml:space="preserve">8. </w:t>
        <w:tab/>
        <w:tab/>
        <w:tab/>
        <w:tab/>
        <w:tab/>
        <w:tab/>
        <w:tab/>
        <w:t>1000 to 1, I ***GUARANTEE*** you are totally ignorant of genetics and what a white person is.   It's filth like you that cause the hatred of whites, when white folks are the least racist, nicest, least rapey people on the planet.</w:t>
      </w:r>
    </w:p>
    <w:p>
      <w:r>
        <w:rPr>
          <w:b/>
          <w:u w:val="single"/>
        </w:rPr>
        <w:t>108274</w:t>
      </w:r>
    </w:p>
    <w:p>
      <w:r>
        <w:t xml:space="preserve">9. </w:t>
        <w:tab/>
        <w:tab/>
        <w:tab/>
        <w:tab/>
        <w:tab/>
        <w:tab/>
        <w:tab/>
        <w:tab/>
        <w:t>A retards guarantees aren't worth a turd.  You complete stupid fuck the fact that whites are altruistic is our weakness you pathetic cuck.   If we WERE racist, we wouldn't be in this mess.  People would have been up in arms after the first batch of migrants.   You sanctimonious self righteous cunt</w:t>
      </w:r>
    </w:p>
    <w:p>
      <w:r>
        <w:rPr>
          <w:b/>
          <w:u w:val="single"/>
        </w:rPr>
        <w:t>108275</w:t>
      </w:r>
    </w:p>
    <w:p>
      <w:r>
        <w:t xml:space="preserve">10. </w:t>
        <w:tab/>
        <w:tab/>
        <w:tab/>
        <w:tab/>
        <w:tab/>
        <w:tab/>
        <w:tab/>
        <w:tab/>
        <w:tab/>
        <w:t>Ok, here's a test.   1. What percentage of Europeans had white skin at the beginning of Egyptian civilization?   2. What percentage of the ancestors of Europeans were black Africans in Africa 50-60k years ago?   I GUARANTEE you fail.</w:t>
      </w:r>
    </w:p>
    <w:p>
      <w:r>
        <w:rPr>
          <w:b/>
          <w:u w:val="single"/>
        </w:rPr>
        <w:t>108276</w:t>
      </w:r>
    </w:p>
    <w:p>
      <w:r>
        <w:t xml:space="preserve">11. </w:t>
        <w:tab/>
        <w:tab/>
        <w:tab/>
        <w:tab/>
        <w:tab/>
        <w:tab/>
        <w:tab/>
        <w:tab/>
        <w:tab/>
        <w:tab/>
        <w:t>Why do you keep "guaranteeing" things that can't possibly be guaranteed. You sound like a used car salesman.  Fucking twat.   Tutankahumn was white. Genetically. So probably take ruling class at least were white.  (Not that any of this is even relevant)   Fucking tool</w:t>
      </w:r>
    </w:p>
    <w:p>
      <w:r>
        <w:rPr>
          <w:b/>
          <w:u w:val="single"/>
        </w:rPr>
        <w:t>108277</w:t>
      </w:r>
    </w:p>
    <w:p>
      <w:r>
        <w:t xml:space="preserve">12. </w:t>
        <w:tab/>
        <w:tab/>
        <w:tab/>
        <w:tab/>
        <w:tab/>
        <w:tab/>
        <w:tab/>
        <w:tab/>
        <w:tab/>
        <w:tab/>
        <w:tab/>
        <w:t>I asked what color skin Europeans at at the Beginning of Egyptian civilization, not King Tut.   That's a fail on question #1, 100% of Europeans had black skin like an African at the time.   Ok, want to try question #2?</w:t>
      </w:r>
    </w:p>
    <w:p>
      <w:r>
        <w:rPr>
          <w:b/>
          <w:u w:val="single"/>
        </w:rPr>
        <w:t>108278</w:t>
      </w:r>
    </w:p>
    <w:p>
      <w:r>
        <w:t xml:space="preserve">13. </w:t>
        <w:tab/>
        <w:tab/>
        <w:tab/>
        <w:tab/>
        <w:tab/>
        <w:tab/>
        <w:tab/>
        <w:tab/>
        <w:tab/>
        <w:tab/>
        <w:tab/>
        <w:tab/>
        <w:t>Bull fucking shit they did. You stupid Nigger.   That can't possibly be proved.   Russian genetisicts disproved the out of Africa THEORY yes THEORY.  You jealous Nigger</w:t>
      </w:r>
    </w:p>
    <w:p>
      <w:r>
        <w:rPr>
          <w:b/>
          <w:u w:val="single"/>
        </w:rPr>
        <w:t>108279</w:t>
      </w:r>
    </w:p>
    <w:p>
      <w:r>
        <w:t xml:space="preserve">14. </w:t>
        <w:tab/>
        <w:tab/>
        <w:tab/>
        <w:tab/>
        <w:tab/>
        <w:tab/>
        <w:tab/>
        <w:tab/>
        <w:tab/>
        <w:tab/>
        <w:tab/>
        <w:tab/>
        <w:tab/>
        <w:t>Ok, here's your medicine, say hi to gramps in the lower left hand corner...</w:t>
      </w:r>
    </w:p>
    <w:p>
      <w:r>
        <w:rPr>
          <w:b/>
          <w:u w:val="single"/>
        </w:rPr>
        <w:t>108280</w:t>
      </w:r>
    </w:p>
    <w:p>
      <w:r>
        <w:t xml:space="preserve">15. </w:t>
        <w:tab/>
        <w:tab/>
        <w:tab/>
        <w:tab/>
        <w:tab/>
        <w:tab/>
        <w:tab/>
        <w:tab/>
        <w:tab/>
        <w:tab/>
        <w:tab/>
        <w:tab/>
        <w:tab/>
        <w:tab/>
        <w:t>Do you know where Eurasia is. You stupid fucking Nigger?  No wonder Niggers have the lowest IQ. Of all races on earth.   Thick fucking ape</w:t>
      </w:r>
    </w:p>
    <w:p>
      <w:r>
        <w:rPr>
          <w:b/>
          <w:u w:val="single"/>
        </w:rPr>
        <w:t>108281</w:t>
      </w:r>
    </w:p>
    <w:p>
      <w:r>
        <w:t xml:space="preserve">16. </w:t>
        <w:tab/>
        <w:tab/>
        <w:tab/>
        <w:tab/>
        <w:tab/>
        <w:tab/>
        <w:tab/>
        <w:tab/>
        <w:tab/>
        <w:tab/>
        <w:tab/>
        <w:tab/>
        <w:tab/>
        <w:tab/>
        <w:tab/>
        <w:t>Yeah, Eurasia is Europe and Asia, Downbreed.   (Dumb as a box of rocks.)</w:t>
      </w:r>
    </w:p>
    <w:p>
      <w:r>
        <w:rPr>
          <w:b/>
          <w:u w:val="single"/>
        </w:rPr>
        <w:t>108282</w:t>
      </w:r>
    </w:p>
    <w:p>
      <w:r>
        <w:t xml:space="preserve">17. </w:t>
        <w:tab/>
        <w:tab/>
        <w:tab/>
        <w:tab/>
        <w:tab/>
        <w:tab/>
        <w:tab/>
        <w:tab/>
        <w:tab/>
        <w:tab/>
        <w:tab/>
        <w:tab/>
        <w:tab/>
        <w:tab/>
        <w:tab/>
        <w:tab/>
        <w:t>https://www.youtube.com/watch?v=FPoa84Ve8BQ&amp;index=6&amp;list=PLG4kNyvXb-Y7CIxkhC9Il9iGDo0QygNhM&amp;t=14s  Again. Illustrates a clear genetic difference between Niggers and the rest of earth ( every race on earth)  Niggers are the only race that doesn't possess this DNA</w:t>
      </w:r>
    </w:p>
    <w:p>
      <w:r>
        <w:rPr>
          <w:b/>
          <w:u w:val="single"/>
        </w:rPr>
        <w:t>108283</w:t>
      </w:r>
    </w:p>
    <w:p>
      <w:r>
        <w:t xml:space="preserve">18. </w:t>
        <w:tab/>
        <w:tab/>
        <w:tab/>
        <w:tab/>
        <w:tab/>
        <w:tab/>
        <w:tab/>
        <w:tab/>
        <w:tab/>
        <w:tab/>
        <w:tab/>
        <w:tab/>
        <w:tab/>
        <w:tab/>
        <w:tab/>
        <w:tab/>
        <w:tab/>
        <w:t>Nope, it's an ignorant downbreed like you, not a geneticist.</w:t>
      </w:r>
    </w:p>
    <w:p>
      <w:r>
        <w:rPr>
          <w:b/>
          <w:u w:val="single"/>
        </w:rPr>
        <w:t>108284</w:t>
      </w:r>
    </w:p>
    <w:p>
      <w:r>
        <w:t xml:space="preserve">19. </w:t>
        <w:tab/>
        <w:tab/>
        <w:tab/>
        <w:tab/>
        <w:tab/>
        <w:tab/>
        <w:tab/>
        <w:tab/>
        <w:tab/>
        <w:tab/>
        <w:tab/>
        <w:tab/>
        <w:tab/>
        <w:tab/>
        <w:tab/>
        <w:tab/>
        <w:tab/>
        <w:tab/>
        <w:t>It's actually genetic science.  proved by Russian scientists over and over again.   King tut proved by genetics to be white.  stupid fucking Nigger  https://www.youtube.com/watch?v=3rZpPXQBUjI&amp;list=PLG4kNyvXb-Y7CIxkhC9Il9iGDo0QygNhM&amp;t=0s&amp;index=3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