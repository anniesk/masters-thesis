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198440</w:t>
      </w:r>
    </w:p>
    <w:p>
      <w:r>
        <w:t>RT @spardaxyz: Fadli Zon Minta Mendagri Segera Menonaktifkan Ahok Jadi Gubernur DKI https:\/\/t.co\/KH5vIRwPdO</w:t>
      </w:r>
    </w:p>
    <w:p>
      <w:r>
        <w:rPr>
          <w:b/>
          <w:u w:val="single"/>
        </w:rPr>
        <w:t>198441</w:t>
      </w:r>
    </w:p>
    <w:p>
      <w:r>
        <w:t>RT @baguscondromowo: Mereka terus melukai aksi dalam rangka memenjarakan Ahok atau Ahok gagal dalam Pilkada.</w:t>
      </w:r>
    </w:p>
    <w:p>
      <w:r>
        <w:rPr>
          <w:b/>
          <w:u w:val="single"/>
        </w:rPr>
        <w:t>198442</w:t>
      </w:r>
    </w:p>
    <w:p>
      <w:r>
        <w:t>Sylvi: bagaimana gurbernur melakukan kekerasan perempuan? Buktinya banyak ibu2 mau foto bareng #DebatFinalPilkadaJKT</w:t>
      </w:r>
    </w:p>
    <w:p>
      <w:r>
        <w:rPr>
          <w:b/>
          <w:u w:val="single"/>
        </w:rPr>
        <w:t>198443</w:t>
      </w:r>
    </w:p>
    <w:p>
      <w:r>
        <w:t>Ahmad Dhani Tak Puas Debat Pilkada, Masalah Jalan di Bekasi Belum Sempat Terungkap https:\/\/t.co\/m3HopPLUID\u2026</w:t>
      </w:r>
    </w:p>
    <w:p>
      <w:r>
        <w:rPr>
          <w:b/>
          <w:u w:val="single"/>
        </w:rPr>
        <w:t>198444</w:t>
      </w:r>
    </w:p>
    <w:p>
      <w:r>
        <w:t>RT @lisdaulay28: Waspada KTP palsu.....kawal PILKADA https:\/\/t.co\/OOoERQV4SM</w:t>
      </w:r>
    </w:p>
    <w:p>
      <w:r>
        <w:rPr>
          <w:b/>
          <w:u w:val="single"/>
        </w:rPr>
        <w:t>198445</w:t>
      </w:r>
    </w:p>
    <w:p>
      <w:r>
        <w:t>@felixsiauw masih bnyak hal agamis yg bisa dibahas, kenapa ke pilkada terus, apa tingkat keimanan anda cuma sebatas pilkada????</w:t>
      </w:r>
    </w:p>
    <w:p>
      <w:r>
        <w:rPr>
          <w:b/>
          <w:u w:val="single"/>
        </w:rPr>
        <w:t>198446</w:t>
      </w:r>
    </w:p>
    <w:p>
      <w:r>
        <w:t>@saidaqil apa maksud pernyataan. Anda? Apa anda mengaminkan kriminalisasi Ahok?? Hati2 jg dg mulutmu pak! https:\/\/t.co\/H4ODVaY0Md</w:t>
      </w:r>
    </w:p>
    <w:p>
      <w:r>
        <w:rPr>
          <w:b/>
          <w:u w:val="single"/>
        </w:rPr>
        <w:t>198447</w:t>
      </w:r>
    </w:p>
    <w:p>
      <w:r>
        <w:t>Ahok Akan Integrasikan Transportasi Publik dengan Sistem Single Ticketing\u2026 https:\/\/t.co\/42PH7pqV0b #infoTribun</w:t>
      </w:r>
    </w:p>
    <w:p>
      <w:r>
        <w:rPr>
          <w:b/>
          <w:u w:val="single"/>
        </w:rPr>
        <w:t>198448</w:t>
      </w:r>
    </w:p>
    <w:p>
      <w:r>
        <w:t>Ahok mampu melawan korupsi di ibukota, bangun infrastruktur, mencoba memperbaiki dengan berbagai trobosan dan works well.</w:t>
      </w:r>
    </w:p>
    <w:p>
      <w:r>
        <w:rPr>
          <w:b/>
          <w:u w:val="single"/>
        </w:rPr>
        <w:t>198449</w:t>
      </w:r>
    </w:p>
    <w:p>
      <w:r>
        <w:t>Awasi Kecurangan Pilkada, Agus - Sylvi Pakai Aplikasi Ini https:\/\/t.co\/xWZW4nUFIU</w:t>
      </w:r>
    </w:p>
    <w:p>
      <w:r>
        <w:rPr>
          <w:b/>
          <w:u w:val="single"/>
        </w:rPr>
        <w:t>198450</w:t>
      </w:r>
    </w:p>
    <w:p>
      <w:r>
        <w:t>Bisa gak kita seperti Jokowi dan Ahok? Aku kalem, kamu tegas saling melengkapi. :')</w:t>
      </w:r>
    </w:p>
    <w:p>
      <w:r>
        <w:rPr>
          <w:b/>
          <w:u w:val="single"/>
        </w:rPr>
        <w:t>198451</w:t>
      </w:r>
    </w:p>
    <w:p>
      <w:r>
        <w:t>Bos mau makan di istana ga, Di undang noh makan di istana Gebang tapinya https:\/\/t.co\/ns6cUYCpUj</w:t>
      </w:r>
    </w:p>
    <w:p>
      <w:r>
        <w:rPr>
          <w:b/>
          <w:u w:val="single"/>
        </w:rPr>
        <w:t>198452</w:t>
      </w:r>
    </w:p>
    <w:p>
      <w:r>
        <w:t>Cuti Habis Ahok Jadi Gubernur DKI Lagi? Pengamat: Jangan Mengada-ada | Republika Online https:\/\/t.co\/T3kzvq9E4e</w:t>
      </w:r>
    </w:p>
    <w:p>
      <w:r>
        <w:rPr>
          <w:b/>
          <w:u w:val="single"/>
        </w:rPr>
        <w:t>198453</w:t>
      </w:r>
    </w:p>
    <w:p>
      <w:r>
        <w:t>Debat terakhir Pilkada DKI Jakarta digelar Jumat malam. https:\/\/t.co\/e9ixz6Jllr</w:t>
      </w:r>
    </w:p>
    <w:p>
      <w:r>
        <w:rPr>
          <w:b/>
          <w:u w:val="single"/>
        </w:rPr>
        <w:t>198454</w:t>
      </w:r>
    </w:p>
    <w:p>
      <w:r>
        <w:t>Demonstran FPD Malteng Desak Bawaslu Hentikan Sementara Tahapan Pilkada Maluku Tengah</w:t>
      </w:r>
    </w:p>
    <w:p>
      <w:r>
        <w:rPr>
          <w:b/>
          <w:u w:val="single"/>
        </w:rPr>
        <w:t>198455</w:t>
      </w:r>
    </w:p>
    <w:p>
      <w:r>
        <w:t>Dulu Didesak Berhentikan Ahok Ngeles Usai Masa Cuti Pilkada, Sekarang Kampanye Mau Habis Kemendagri Ragu-ragu https:\/\/t.co\/92ss4trDcX</w:t>
      </w:r>
    </w:p>
    <w:p>
      <w:r>
        <w:rPr>
          <w:b/>
          <w:u w:val="single"/>
        </w:rPr>
        <w:t>198456</w:t>
      </w:r>
    </w:p>
    <w:p>
      <w:r>
        <w:t>Gila gara2 pilkada, beberapa tokoh menampakkan watak aslinya.</w:t>
      </w:r>
    </w:p>
    <w:p>
      <w:r>
        <w:rPr>
          <w:b/>
          <w:u w:val="single"/>
        </w:rPr>
        <w:t>198457</w:t>
      </w:r>
    </w:p>
    <w:p>
      <w:r>
        <w:t>Gontor Izinkan Santrinya Pulang Kampung Nyoblos Pilkada DKI | Republika Online https:\/\/t.co\/JhNOT8ecNz</w:t>
      </w:r>
    </w:p>
    <w:p>
      <w:r>
        <w:rPr>
          <w:b/>
          <w:u w:val="single"/>
        </w:rPr>
        <w:t>198458</w:t>
      </w:r>
    </w:p>
    <w:p>
      <w:r>
        <w:t>Gubernur non-aktif DKI Jakarta, Basuki Tjahaja Purnama atau Ahok, berencana merombak struktur jabatan pegawai... https:\/\/t.co\/cdKEZxF9xO</w:t>
      </w:r>
    </w:p>
    <w:p>
      <w:r>
        <w:rPr>
          <w:b/>
          <w:u w:val="single"/>
        </w:rPr>
        <w:t>198459</w:t>
      </w:r>
    </w:p>
    <w:p>
      <w:r>
        <w:t>HEBAT .. !!! Imam Besar Masjid Istiqlal : Kalimat Ahok 100% Tidak Ada Penistaan AGAMA .. !! SEBARKAN</w:t>
      </w:r>
    </w:p>
    <w:p>
      <w:r>
        <w:rPr>
          <w:b/>
          <w:u w:val="single"/>
        </w:rPr>
        <w:t>198460</w:t>
      </w:r>
    </w:p>
    <w:p>
      <w:r>
        <w:t>Ibu2 aja, kalo beli telor pake milih2 sblm ditimbang. Pdh telor kan mirip2. Ibu2 itu tahu, telor ada yg busuk</w:t>
      </w:r>
    </w:p>
    <w:p>
      <w:r>
        <w:rPr>
          <w:b/>
          <w:u w:val="single"/>
        </w:rPr>
        <w:t>198461</w:t>
      </w:r>
    </w:p>
    <w:p>
      <w:r>
        <w:t>Ini Jawaban Ahok Saat Ditanya Terkait Persiapan Debat Pilgub Terakhir Besok https:\/\/t.co\/S6rlsAR7Y9</w:t>
      </w:r>
    </w:p>
    <w:p>
      <w:r>
        <w:rPr>
          <w:b/>
          <w:u w:val="single"/>
        </w:rPr>
        <w:t>198462</w:t>
      </w:r>
    </w:p>
    <w:p>
      <w:r>
        <w:t>Ini Pesan Ahok di Hari Pers Nasional #KitaPastiPernah https:\/\/t.co\/h0L6mrjM3R</w:t>
      </w:r>
    </w:p>
    <w:p>
      <w:r>
        <w:rPr>
          <w:b/>
          <w:u w:val="single"/>
        </w:rPr>
        <w:t>198463</w:t>
      </w:r>
    </w:p>
    <w:p>
      <w:r>
        <w:t>Istighotsah Bersama Ahok Catut Logo NU https:\/\/t.co\/U2rPY3C25R</w:t>
      </w:r>
    </w:p>
    <w:p>
      <w:r>
        <w:rPr>
          <w:b/>
          <w:u w:val="single"/>
        </w:rPr>
        <w:t>198464</w:t>
      </w:r>
    </w:p>
    <w:p>
      <w:r>
        <w:t>Itu yang ngomong jangan pilih Ahok Djarot pernah ngerasain banjir ga sih? :(</w:t>
      </w:r>
    </w:p>
    <w:p>
      <w:r>
        <w:rPr>
          <w:b/>
          <w:u w:val="single"/>
        </w:rPr>
        <w:t>198465</w:t>
      </w:r>
    </w:p>
    <w:p>
      <w:r>
        <w:t>Iya aja deh dripada hoax...</w:t>
      </w:r>
    </w:p>
    <w:p>
      <w:r>
        <w:rPr>
          <w:b/>
          <w:u w:val="single"/>
        </w:rPr>
        <w:t>198466</w:t>
      </w:r>
    </w:p>
    <w:p>
      <w:r>
        <w:t>Jadi teringat para pelacur.belia yg dijual orang tuanya.sendiri di pantura.demi sesuap nasi https:\/\/t.co\/X5DdR7m693</w:t>
      </w:r>
    </w:p>
    <w:p>
      <w:r>
        <w:rPr>
          <w:b/>
          <w:u w:val="single"/>
        </w:rPr>
        <w:t>198467</w:t>
      </w:r>
    </w:p>
    <w:p>
      <w:r>
        <w:t>jadi yg nyebar hoax ketahuan dong ada akun twitter nya lho</w:t>
      </w:r>
    </w:p>
    <w:p>
      <w:r>
        <w:rPr>
          <w:b/>
          <w:u w:val="single"/>
        </w:rPr>
        <w:t>198468</w:t>
      </w:r>
    </w:p>
    <w:p>
      <w:r>
        <w:t>Mpok @sylviana_murni-nya tolong Mas @AgusYudhoyono</w:t>
      </w:r>
    </w:p>
    <w:p>
      <w:r>
        <w:rPr>
          <w:b/>
          <w:u w:val="single"/>
        </w:rPr>
        <w:t>198469</w:t>
      </w:r>
    </w:p>
    <w:p>
      <w:r>
        <w:t>Ke Bidara beli mangga. Pulang nye liwat Slipi. Jangan lupa ingetin tetangga. Untuk milih Agus sylvi. #7HariLagiMilihAHY #AgusBersamaUlama</w:t>
      </w:r>
    </w:p>
    <w:p>
      <w:r>
        <w:rPr>
          <w:b/>
          <w:u w:val="single"/>
        </w:rPr>
        <w:t>198470</w:t>
      </w:r>
    </w:p>
    <w:p>
      <w:r>
        <w:t>Serius tapi ada selipan hiburannya \ud83d\ude06\ud83d\ude06\ud83d\ude06 #pilkadadki2017 #DebatFinalPilkadaJKT</w:t>
      </w:r>
    </w:p>
    <w:p>
      <w:r>
        <w:rPr>
          <w:b/>
          <w:u w:val="single"/>
        </w:rPr>
        <w:t>198471</w:t>
      </w:r>
    </w:p>
    <w:p>
      <w:r>
        <w:t>Sylvie sukses blunder bikin paslon 1 drop elektabilitasnya dengan fitnah dan spin salah pilih kader #DebatFinalPilkadaJKT</w:t>
      </w:r>
    </w:p>
    <w:p>
      <w:r>
        <w:rPr>
          <w:b/>
          <w:u w:val="single"/>
        </w:rPr>
        <w:t>198472</w:t>
      </w:r>
    </w:p>
    <w:p>
      <w:r>
        <w:t>Ahok: mari berlomba program #DebatFinalPilkadaJKT</w:t>
      </w:r>
    </w:p>
    <w:p>
      <w:r>
        <w:rPr>
          <w:b/>
          <w:u w:val="single"/>
        </w:rPr>
        <w:t>198473</w:t>
      </w:r>
    </w:p>
    <w:p>
      <w:r>
        <w:t>#DebatFinalPilkadaJKT aduh... Kecewa pertanyaan paslon 1....</w:t>
      </w:r>
    </w:p>
    <w:p>
      <w:r>
        <w:rPr>
          <w:b/>
          <w:u w:val="single"/>
        </w:rPr>
        <w:t>198474</w:t>
      </w:r>
    </w:p>
    <w:p>
      <w:r>
        <w:t>RT @agusdansylvi: #DebatFinalPilkadaJKT Saya pilih nomor 1. Sektor informal akan dimajukan mas Agus dan Mpok Sylvi.</w:t>
      </w:r>
    </w:p>
    <w:p>
      <w:r>
        <w:rPr>
          <w:b/>
          <w:u w:val="single"/>
        </w:rPr>
        <w:t>198475</w:t>
      </w:r>
    </w:p>
    <w:p>
      <w:r>
        <w:t>RT @JTmor: Ahok pilihan terbaik untuk Jakarta</w:t>
      </w:r>
    </w:p>
    <w:p>
      <w:r>
        <w:rPr>
          <w:b/>
          <w:u w:val="single"/>
        </w:rPr>
        <w:t>198476</w:t>
      </w:r>
    </w:p>
    <w:p>
      <w:r>
        <w:t>RT @augustfrankto: #DebatFinalPilkadaJKT Bu Silvy curhat karena pernah dimarahi sama Pak Ahok...hehe..</w:t>
      </w:r>
    </w:p>
    <w:p>
      <w:r>
        <w:rPr>
          <w:b/>
          <w:u w:val="single"/>
        </w:rPr>
        <w:t>198477</w:t>
      </w:r>
    </w:p>
    <w:p>
      <w:r>
        <w:t>Mantap pak AHOK #DebatFinalPilkadaJKT</w:t>
      </w:r>
    </w:p>
    <w:p>
      <w:r>
        <w:rPr>
          <w:b/>
          <w:u w:val="single"/>
        </w:rPr>
        <w:t>198478</w:t>
      </w:r>
    </w:p>
    <w:p>
      <w:r>
        <w:t>Ahok gagah kaya gatot kaca! #DebatFinalPilkadaJKT</w:t>
      </w:r>
    </w:p>
    <w:p>
      <w:r>
        <w:rPr>
          <w:b/>
          <w:u w:val="single"/>
        </w:rPr>
        <w:t>198479</w:t>
      </w:r>
    </w:p>
    <w:p>
      <w:r>
        <w:t>Telaaaakkk nomer satuuuu. Nghahahaha #DebatFinalPilkadaJKT</w:t>
      </w:r>
    </w:p>
    <w:p>
      <w:r>
        <w:rPr>
          <w:b/>
          <w:u w:val="single"/>
        </w:rPr>
        <w:t>198480</w:t>
      </w:r>
    </w:p>
    <w:p>
      <w:r>
        <w:t>Lomba adu program #DebatFinalPilkadaJKT #SkakSilvi</w:t>
      </w:r>
    </w:p>
    <w:p>
      <w:r>
        <w:rPr>
          <w:b/>
          <w:u w:val="single"/>
        </w:rPr>
        <w:t>198481</w:t>
      </w:r>
    </w:p>
    <w:p>
      <w:r>
        <w:t>#DebatFinalPilkadaJKT Denger banyak program dan janji dan sering tau pas jadi ga dijalankan rasanya males aja sih.</w:t>
      </w:r>
    </w:p>
    <w:p>
      <w:r>
        <w:rPr>
          <w:b/>
          <w:u w:val="single"/>
        </w:rPr>
        <w:t>198482</w:t>
      </w:r>
    </w:p>
    <w:p>
      <w:r>
        <w:t>DEBAT CAGUB DKI ke 3 - 10 Februari 2017 - Segmen 3 Mantap Ahok SKAK Sylviana Murni\n\n#DebatFinalPilkadaJKT</w:t>
      </w:r>
    </w:p>
    <w:p>
      <w:r>
        <w:rPr>
          <w:b/>
          <w:u w:val="single"/>
        </w:rPr>
        <w:t>198483</w:t>
      </w:r>
    </w:p>
    <w:p>
      <w:r>
        <w:t>Pertanyaan Ibu Silvy rada maksa.. #DebatFinalPilkadaJKT</w:t>
      </w:r>
    </w:p>
    <w:p>
      <w:r>
        <w:rPr>
          <w:b/>
          <w:u w:val="single"/>
        </w:rPr>
        <w:t>198484</w:t>
      </w:r>
    </w:p>
    <w:p>
      <w:r>
        <w:t>Tanggal 15, pas pilkada nanti sy gak akan milih siapa-siapa ah!</w:t>
      </w:r>
    </w:p>
    <w:p>
      <w:r>
        <w:rPr>
          <w:b/>
          <w:u w:val="single"/>
        </w:rPr>
        <w:t>198485</w:t>
      </w:r>
    </w:p>
    <w:p>
      <w:r>
        <w:t>Saya pribadi bakal prefer kok muslim dengan kapabilitas, tetapi lihat kondisinya Ahok menjadi pilihan plg realistis buat kemajuan DKI</w:t>
      </w:r>
    </w:p>
    <w:p>
      <w:r>
        <w:rPr>
          <w:b/>
          <w:u w:val="single"/>
        </w:rPr>
        <w:t>198486</w:t>
      </w:r>
    </w:p>
    <w:p>
      <w:r>
        <w:t>Yang mendukung Mas Anies bukan berarti anti Pak Ahok, begitu Pula sebaliknya</w:t>
      </w:r>
    </w:p>
    <w:p>
      <w:r>
        <w:rPr>
          <w:b/>
          <w:u w:val="single"/>
        </w:rPr>
        <w:t>198487</w:t>
      </w:r>
    </w:p>
    <w:p>
      <w:r>
        <w:t>Spanduk Tolak Salatkan Pembela Penista Agama juga Muncul di Kalibata https:\/\/t.co\/Sr1PbYtigN</w:t>
      </w:r>
    </w:p>
    <w:p>
      <w:r>
        <w:rPr>
          <w:b/>
          <w:u w:val="single"/>
        </w:rPr>
        <w:t>198488</w:t>
      </w:r>
    </w:p>
    <w:p>
      <w:r>
        <w:t>#DebatFinalPilkadaJKT Telak banget anjir ngakak!</w:t>
      </w:r>
    </w:p>
    <w:p>
      <w:r>
        <w:rPr>
          <w:b/>
          <w:u w:val="single"/>
        </w:rPr>
        <w:t>198489</w:t>
      </w:r>
    </w:p>
    <w:p>
      <w:r>
        <w:t>Ayo berlomba program jangan fitnah2 #DebatFinalPilkadaJKT</w:t>
      </w:r>
    </w:p>
    <w:p>
      <w:r>
        <w:rPr>
          <w:b/>
          <w:u w:val="single"/>
        </w:rPr>
        <w:t>198490</w:t>
      </w:r>
    </w:p>
    <w:p>
      <w:r>
        <w:t>RT @deelestari: Akhirnya nggak ngantuk lagi! Yeay! #DebatFinalPilkadaJKT</w:t>
      </w:r>
    </w:p>
    <w:p>
      <w:r>
        <w:rPr>
          <w:b/>
          <w:u w:val="single"/>
        </w:rPr>
        <w:t>198491</w:t>
      </w:r>
    </w:p>
    <w:p>
      <w:r>
        <w:t>Duh dibilang ga punya program paslon 1... kesian kesian kesian ... #debatfinalpilkadajkt</w:t>
      </w:r>
    </w:p>
    <w:p>
      <w:r>
        <w:rPr>
          <w:b/>
          <w:u w:val="single"/>
        </w:rPr>
        <w:t>198492</w:t>
      </w:r>
    </w:p>
    <w:p>
      <w:r>
        <w:t>Tuntut Keadilan Bagi Penista Agama, Puluhan Jawara Betawi Ikuti Aksi 212 Jilid II https:\/\/t.co\/HWVuoZyYov</w:t>
      </w:r>
    </w:p>
    <w:p>
      <w:r>
        <w:rPr>
          <w:b/>
          <w:u w:val="single"/>
        </w:rPr>
        <w:t>198493</w:t>
      </w:r>
    </w:p>
    <w:p>
      <w:r>
        <w:t>Keras nih ahok #DebatFinalPilkadaJKT</w:t>
      </w:r>
    </w:p>
    <w:p>
      <w:r>
        <w:rPr>
          <w:b/>
          <w:u w:val="single"/>
        </w:rPr>
        <w:t>198494</w:t>
      </w:r>
    </w:p>
    <w:p>
      <w:r>
        <w:t>Paslon 3 Anies Sandiaga Uno 15 Feb 2017 Utk Jakarta Indonesia Raya OK OCE</w:t>
      </w:r>
    </w:p>
    <w:p>
      <w:r>
        <w:rPr>
          <w:b/>
          <w:u w:val="single"/>
        </w:rPr>
        <w:t>198495</w:t>
      </w:r>
    </w:p>
    <w:p>
      <w:r>
        <w:t>Sesuai namanya: RONDE FINAL\n\n#DebatFinalPilkadaJKT</w:t>
      </w:r>
    </w:p>
    <w:p>
      <w:r>
        <w:rPr>
          <w:b/>
          <w:u w:val="single"/>
        </w:rPr>
        <w:t>198496</w:t>
      </w:r>
    </w:p>
    <w:p>
      <w:r>
        <w:t>Mendagri Tambah Pusing, Ketika MA Emoh Keluarkan Fatwa Status Gubernur Penista Agama https:\/\/t.co\/J34aMQiMNi</w:t>
      </w:r>
    </w:p>
    <w:p>
      <w:r>
        <w:rPr>
          <w:b/>
          <w:u w:val="single"/>
        </w:rPr>
        <w:t>198497</w:t>
      </w:r>
    </w:p>
    <w:p>
      <w:r>
        <w:t>Tolong adu program</w:t>
      </w:r>
    </w:p>
    <w:p>
      <w:r>
        <w:rPr>
          <w:b/>
          <w:u w:val="single"/>
        </w:rPr>
        <w:t>198498</w:t>
      </w:r>
    </w:p>
    <w:p>
      <w:r>
        <w:t>Genderang perang makin kencang #DebatFinalPilkadaJKT</w:t>
      </w:r>
    </w:p>
    <w:p>
      <w:r>
        <w:rPr>
          <w:b/>
          <w:u w:val="single"/>
        </w:rPr>
        <w:t>198499</w:t>
      </w:r>
    </w:p>
    <w:p>
      <w:r>
        <w:t>Mpok sylvi udah mulai emosi \ud83d\ude02\n #DebatFinalPilkadaJKT</w:t>
      </w:r>
    </w:p>
    <w:p>
      <w:r>
        <w:rPr>
          <w:b/>
          <w:u w:val="single"/>
        </w:rPr>
        <w:t>198500</w:t>
      </w:r>
    </w:p>
    <w:p>
      <w:r>
        <w:t>Some people gabisa bedain kasar sama tegas. #DebatFinalPilkadaJKT</w:t>
      </w:r>
    </w:p>
    <w:p>
      <w:r>
        <w:rPr>
          <w:b/>
          <w:u w:val="single"/>
        </w:rPr>
        <w:t>198501</w:t>
      </w:r>
    </w:p>
    <w:p>
      <w:r>
        <w:t>Beliau para pemimpin hebat Indonesia! Kita bangga https:\/\/t.co\/NAWbps9Xpt https:\/\/t.co\/5cC2U9AIEv</w:t>
      </w:r>
    </w:p>
    <w:p>
      <w:r>
        <w:rPr>
          <w:b/>
          <w:u w:val="single"/>
        </w:rPr>
        <w:t>198502</w:t>
      </w:r>
    </w:p>
    <w:p>
      <w:r>
        <w:t>@InformasiDKI mungkin bu silvy jg pengen foto sama pak ahok hihihi #DebatFinalPilkadaJKT</w:t>
      </w:r>
    </w:p>
    <w:p>
      <w:r>
        <w:rPr>
          <w:b/>
          <w:u w:val="single"/>
        </w:rPr>
        <w:t>198503</w:t>
      </w:r>
    </w:p>
    <w:p>
      <w:r>
        <w:t>#DebatFinalPilkadaJKT Mulai saling serang deh</w:t>
      </w:r>
    </w:p>
    <w:p>
      <w:r>
        <w:rPr>
          <w:b/>
          <w:u w:val="single"/>
        </w:rPr>
        <w:t>198504</w:t>
      </w:r>
    </w:p>
    <w:p>
      <w:r>
        <w:t>RT @InaKinoy: baca ini dulu lah biar mendinginkan suasana #DebatFinalPilkadaJKT https:\/\/t.co\/Em9GCKc4qe</w:t>
      </w:r>
    </w:p>
    <w:p>
      <w:r>
        <w:rPr>
          <w:b/>
          <w:u w:val="single"/>
        </w:rPr>
        <w:t>198505</w:t>
      </w:r>
    </w:p>
    <w:p>
      <w:r>
        <w:t>ayo berlomba program jgn pitnah doank.. #DebatFinalPilkadaJKT #BadjaPastimenang</w:t>
      </w:r>
    </w:p>
    <w:p>
      <w:r>
        <w:rPr>
          <w:b/>
          <w:u w:val="single"/>
        </w:rPr>
        <w:t>198506</w:t>
      </w:r>
    </w:p>
    <w:p>
      <w:r>
        <w:t>RT @qronoz: Pokoknya kalo Ahok udah ngomong: Aduuuuuuh KELAR. #DebatFinalPilkadaJKT</w:t>
      </w:r>
    </w:p>
    <w:p>
      <w:r>
        <w:rPr>
          <w:b/>
          <w:u w:val="single"/>
        </w:rPr>
        <w:t>198507</w:t>
      </w:r>
    </w:p>
    <w:p>
      <w:r>
        <w:t>Senjata makan tuan #DebatFinalPilkadaJKT #DebatFinalDKI</w:t>
      </w:r>
    </w:p>
    <w:p>
      <w:r>
        <w:rPr>
          <w:b/>
          <w:u w:val="single"/>
        </w:rPr>
        <w:t>198508</w:t>
      </w:r>
    </w:p>
    <w:p>
      <w:r>
        <w:t>Ahok kekerasan verbal? Masa koruptor dielus2 #DebatFinalPilkadaJKT</w:t>
      </w:r>
    </w:p>
    <w:p>
      <w:r>
        <w:rPr>
          <w:b/>
          <w:u w:val="single"/>
        </w:rPr>
        <w:t>198509</w:t>
      </w:r>
    </w:p>
    <w:p>
      <w:r>
        <w:t>RT @qronoz: Gak ada program yang mau diserang yang diserang karakternya. AHaY! \ud83d\ude02 #DebatFinalPilkadaJKT</w:t>
      </w:r>
    </w:p>
    <w:p>
      <w:r>
        <w:rPr>
          <w:b/>
          <w:u w:val="single"/>
        </w:rPr>
        <w:t>198510</w:t>
      </w:r>
    </w:p>
    <w:p>
      <w:r>
        <w:t>Terkait Jakarta tak Ramah anak apa tanggapan Pak @aniesbaswedan https:\/\/t.co\/ufA55UWBcI</w:t>
      </w:r>
    </w:p>
    <w:p>
      <w:r>
        <w:rPr>
          <w:b/>
          <w:u w:val="single"/>
        </w:rPr>
        <w:t>198511</w:t>
      </w:r>
    </w:p>
    <w:p>
      <w:r>
        <w:t>emang OK OCE anies dan sandi dalam mengatasi urbanisasi dan lapangan kerja #DebatFinalPilkadaJKT https:\/\/t.co\/BrCeCZSkux</w:t>
      </w:r>
    </w:p>
    <w:p>
      <w:r>
        <w:rPr>
          <w:b/>
          <w:u w:val="single"/>
        </w:rPr>
        <w:t>198512</w:t>
      </w:r>
    </w:p>
    <w:p>
      <w:r>
        <w:t>Suporternya mulai kampungan paslon masih ngomong jg ...... #DebatFinalPilkadaJKT</w:t>
      </w:r>
    </w:p>
    <w:p>
      <w:r>
        <w:rPr>
          <w:b/>
          <w:u w:val="single"/>
        </w:rPr>
        <w:t>198513</w:t>
      </w:r>
    </w:p>
    <w:p>
      <w:r>
        <w:t>Mulai seru ni #DebatFinalPilkadaJKT</w:t>
      </w:r>
    </w:p>
    <w:p>
      <w:r>
        <w:rPr>
          <w:b/>
          <w:u w:val="single"/>
        </w:rPr>
        <w:t>198514</w:t>
      </w:r>
    </w:p>
    <w:p>
      <w:r>
        <w:t>#DebatFinalPilkadaJKT nangis nangis ketonjok lagi</w:t>
      </w:r>
    </w:p>
    <w:p>
      <w:r>
        <w:rPr>
          <w:b/>
          <w:u w:val="single"/>
        </w:rPr>
        <w:t>198515</w:t>
      </w:r>
    </w:p>
    <w:p>
      <w:r>
        <w:t>RT @Kafyonaa: JADI DEBAT TERAKHIR NANTI MALAM PILIHANMU JATUH KE PASLON YANG MANA? #DebatFinalPilkadaJKT #Debat3PilkadaDKI</w:t>
      </w:r>
    </w:p>
    <w:p>
      <w:r>
        <w:rPr>
          <w:b/>
          <w:u w:val="single"/>
        </w:rPr>
        <w:t>198516</w:t>
      </w:r>
    </w:p>
    <w:p>
      <w:r>
        <w:t>RT @magendajuang: Wkwkwk udah dah pilih Anies Sandi aja :) #DebatFinalPilkadaJKT https:\/\/t.co\/hMXhjyHBnJ</w:t>
      </w:r>
    </w:p>
    <w:p>
      <w:r>
        <w:rPr>
          <w:b/>
          <w:u w:val="single"/>
        </w:rPr>
        <w:t>198517</w:t>
      </w:r>
    </w:p>
    <w:p>
      <w:r>
        <w:t>fitnah lebih kejam loh dari pembunuhan #DebatFinalPilkadaJKT</w:t>
      </w:r>
    </w:p>
    <w:p>
      <w:r>
        <w:rPr>
          <w:b/>
          <w:u w:val="single"/>
        </w:rPr>
        <w:t>198518</w:t>
      </w:r>
    </w:p>
    <w:p>
      <w:r>
        <w:t>mari #debatsehat. jangan coba pakai #datasesat. #DebatFinalPilkadaJKT #DebatFinalDiKompasTV</w:t>
      </w:r>
    </w:p>
    <w:p>
      <w:r>
        <w:rPr>
          <w:b/>
          <w:u w:val="single"/>
        </w:rPr>
        <w:t>198519</w:t>
      </w:r>
    </w:p>
    <w:p>
      <w:r>
        <w:t>RT @prastow: Apapun itu, keberanian Ahok membongkar mafia anggaran menjadi tonggak penting menuju APBD yg kredibel dan akuntabel.</w:t>
      </w:r>
    </w:p>
    <w:p>
      <w:r>
        <w:rPr>
          <w:b/>
          <w:u w:val="single"/>
        </w:rPr>
        <w:t>198520</w:t>
      </w:r>
    </w:p>
    <w:p>
      <w:r>
        <w:t>RT @SydSalesman: inilah wujud nasional-is-me dagangannya @pandji ... hebat! https:\/\/t.co\/0fYIG6c2xl</w:t>
      </w:r>
    </w:p>
    <w:p>
      <w:r>
        <w:rPr>
          <w:b/>
          <w:u w:val="single"/>
        </w:rPr>
        <w:t>198521</w:t>
      </w:r>
    </w:p>
    <w:p>
      <w:r>
        <w:t>Pak dosen makin keliatan aslinya :(</w:t>
      </w:r>
    </w:p>
    <w:p>
      <w:r>
        <w:rPr>
          <w:b/>
          <w:u w:val="single"/>
        </w:rPr>
        <w:t>198522</w:t>
      </w:r>
    </w:p>
    <w:p>
      <w:r>
        <w:t>RT @gabriellaanDini: Dulu di awal kampanye bukannya uda deklarasi anti SARA??? Tadinya gw pikir no.3 lebih mending dari no.1</w:t>
      </w:r>
    </w:p>
    <w:p>
      <w:r>
        <w:rPr>
          <w:b/>
          <w:u w:val="single"/>
        </w:rPr>
        <w:t>198523</w:t>
      </w:r>
    </w:p>
    <w:p>
      <w:r>
        <w:t>#DebatFinalPilkadaJKT mateng mpok Silvy di bombardir Pak Ahok... jawaban cerdas Pak Ahok..</w:t>
      </w:r>
    </w:p>
    <w:p>
      <w:r>
        <w:rPr>
          <w:b/>
          <w:u w:val="single"/>
        </w:rPr>
        <w:t>198524</w:t>
      </w:r>
    </w:p>
    <w:p>
      <w:r>
        <w:t>#DebatFinalPilkadaJKT mohon tenang</w:t>
      </w:r>
    </w:p>
    <w:p>
      <w:r>
        <w:rPr>
          <w:b/>
          <w:u w:val="single"/>
        </w:rPr>
        <w:t>198525</w:t>
      </w:r>
    </w:p>
    <w:p>
      <w:r>
        <w:t>Yg no.1 nih ngomongin hal yg di luar program mulu ya. Ngga ada bhan ya bwt serang lawan.. Cape dehh! #DebatFinalDKI #DebatFinalPilkadaJKT</w:t>
      </w:r>
    </w:p>
    <w:p>
      <w:r>
        <w:rPr>
          <w:b/>
          <w:u w:val="single"/>
        </w:rPr>
        <w:t>198526</w:t>
      </w:r>
    </w:p>
    <w:p>
      <w:r>
        <w:t>Cinta pak Ahok pokoknya #DebatFinalPilkadaJKT</w:t>
      </w:r>
    </w:p>
    <w:p>
      <w:r>
        <w:rPr>
          <w:b/>
          <w:u w:val="single"/>
        </w:rPr>
        <w:t>198527</w:t>
      </w:r>
    </w:p>
    <w:p>
      <w:r>
        <w:t>#DebatFinalPilkadaJKT nggak cuma ibu2 yang pengen foto sama Ahok bapak2 juga lho</w:t>
      </w:r>
    </w:p>
    <w:p>
      <w:r>
        <w:rPr>
          <w:b/>
          <w:u w:val="single"/>
        </w:rPr>
        <w:t>198528</w:t>
      </w:r>
    </w:p>
    <w:p>
      <w:r>
        <w:t>Mas Agus saya akui malam ini....rambut kamu bagus! #DebatFinalPilkadaJKT</w:t>
      </w:r>
    </w:p>
    <w:p>
      <w:r>
        <w:rPr>
          <w:b/>
          <w:u w:val="single"/>
        </w:rPr>
        <w:t>198529</w:t>
      </w:r>
    </w:p>
    <w:p>
      <w:r>
        <w:t>RT @republikaonline: Ahok Janji Berani Tutup Tempat Hiburan Malam yang Jual Narkoba</w:t>
      </w:r>
    </w:p>
    <w:p>
      <w:r>
        <w:rPr>
          <w:b/>
          <w:u w:val="single"/>
        </w:rPr>
        <w:t>198530</w:t>
      </w:r>
    </w:p>
    <w:p>
      <w:r>
        <w:t>Agus-Sylvi sisipkan bahasa jawa saat debat https:\/\/t.co\/fGTfXgaINx</w:t>
      </w:r>
    </w:p>
    <w:p>
      <w:r>
        <w:rPr>
          <w:b/>
          <w:u w:val="single"/>
        </w:rPr>
        <w:t>198531</w:t>
      </w:r>
    </w:p>
    <w:p>
      <w:r>
        <w:t>RT @hariadhi: Ahok udah perhatikan penyandang disabilitas, jauuuh sebelum kandidat lain berjanji #NobarAhokDjarot #BadjaPastiJuara</w:t>
      </w:r>
    </w:p>
    <w:p>
      <w:r>
        <w:rPr>
          <w:b/>
          <w:u w:val="single"/>
        </w:rPr>
        <w:t>198532</w:t>
      </w:r>
    </w:p>
    <w:p>
      <w:r>
        <w:t>Ahok keren!!! #DebatFinalPilkadaJKT</w:t>
      </w:r>
    </w:p>
    <w:p>
      <w:r>
        <w:rPr>
          <w:b/>
          <w:u w:val="single"/>
        </w:rPr>
        <w:t>198533</w:t>
      </w:r>
    </w:p>
    <w:p>
      <w:r>
        <w:t>Gimana ya Tim Ahok kok makin disudutkan(?) Mungkin karena ini final kali y</w:t>
      </w:r>
    </w:p>
    <w:p>
      <w:r>
        <w:rPr>
          <w:b/>
          <w:u w:val="single"/>
        </w:rPr>
        <w:t>198534</w:t>
      </w:r>
    </w:p>
    <w:p>
      <w:r>
        <w:t>Nih fakta buat yg asbun. #BadjaPastimenang #DebatFinalPilkadaJKT</w:t>
      </w:r>
    </w:p>
    <w:p>
      <w:r>
        <w:rPr>
          <w:b/>
          <w:u w:val="single"/>
        </w:rPr>
        <w:t>198535</w:t>
      </w:r>
    </w:p>
    <w:p>
      <w:r>
        <w:t>Siap-siap meme CCTV. #DebatFinalPilkadaJKT #Debat3PilkadaDKI #DebatFinalDKI</w:t>
      </w:r>
    </w:p>
    <w:p>
      <w:r>
        <w:rPr>
          <w:b/>
          <w:u w:val="single"/>
        </w:rPr>
        <w:t>198536</w:t>
      </w:r>
    </w:p>
    <w:p>
      <w:r>
        <w:t>Nyinyir tingkat nasional #DebatFinalPilkadaJKT</w:t>
      </w:r>
    </w:p>
    <w:p>
      <w:r>
        <w:rPr>
          <w:b/>
          <w:u w:val="single"/>
        </w:rPr>
        <w:t>198537</w:t>
      </w:r>
    </w:p>
    <w:p>
      <w:r>
        <w:t>Drama bgt itu :(( #DebatFinalPilkadaJKT</w:t>
      </w:r>
    </w:p>
    <w:p>
      <w:r>
        <w:rPr>
          <w:b/>
          <w:u w:val="single"/>
        </w:rPr>
        <w:t>198538</w:t>
      </w:r>
    </w:p>
    <w:p>
      <w:r>
        <w:t>Ini judulnya Debat atau nyerang paslon 2 ?????? #DebatFinalPilkadaJKT</w:t>
      </w:r>
    </w:p>
    <w:p>
      <w:r>
        <w:rPr>
          <w:b/>
          <w:u w:val="single"/>
        </w:rPr>
        <w:t>198539</w:t>
      </w:r>
    </w:p>
    <w:p>
      <w:r>
        <w:t>Lha kok menyerang gitu ya #DebatFinalPilkadaJKT</w:t>
      </w:r>
    </w:p>
    <w:p>
      <w:r>
        <w:rPr>
          <w:b/>
          <w:u w:val="single"/>
        </w:rPr>
        <w:t>198540</w:t>
      </w:r>
    </w:p>
    <w:p>
      <w:r>
        <w:t>Debat sama berantem beda tipis #DebatFinalPilkadaJKT</w:t>
      </w:r>
    </w:p>
    <w:p>
      <w:r>
        <w:rPr>
          <w:b/>
          <w:u w:val="single"/>
        </w:rPr>
        <w:t>198541</w:t>
      </w:r>
    </w:p>
    <w:p>
      <w:r>
        <w:t>Orang tegas dibilang maki-maki orang -_- #DebatFinalPilkadaJKT</w:t>
      </w:r>
    </w:p>
    <w:p>
      <w:r>
        <w:rPr>
          <w:b/>
          <w:u w:val="single"/>
        </w:rPr>
        <w:t>198542</w:t>
      </w:r>
    </w:p>
    <w:p>
      <w:r>
        <w:t>1 atau 2 perempuan berbeda dengan kaum perempuan #DebatFinalPilkadaJK</w:t>
      </w:r>
    </w:p>
    <w:p>
      <w:r>
        <w:rPr>
          <w:b/>
          <w:u w:val="single"/>
        </w:rPr>
        <w:t>198543</w:t>
      </w:r>
    </w:p>
    <w:p>
      <w:r>
        <w:t>mantap OK OCE anies sandi dalam mengatasi urbanisasi dan lapangan kerja</w:t>
      </w:r>
    </w:p>
    <w:p>
      <w:r>
        <w:rPr>
          <w:b/>
          <w:u w:val="single"/>
        </w:rPr>
        <w:t>198544</w:t>
      </w:r>
    </w:p>
    <w:p>
      <w:r>
        <w:t>RT @WisnuDewobroto: Ga seru nih. selalu mengungkit masa lalu :). kekerasan Verbal semua pernah lakukan manusia biasa. #DebatFinalPilkadaJKT</w:t>
      </w:r>
    </w:p>
    <w:p>
      <w:r>
        <w:rPr>
          <w:b/>
          <w:u w:val="single"/>
        </w:rPr>
        <w:t>198545</w:t>
      </w:r>
    </w:p>
    <w:p>
      <w:r>
        <w:t>satu perempuan bukan semua perempuan #DebatFinalPilkadaJKT</w:t>
      </w:r>
    </w:p>
    <w:p>
      <w:r>
        <w:rPr>
          <w:b/>
          <w:u w:val="single"/>
        </w:rPr>
        <w:t>198546</w:t>
      </w:r>
    </w:p>
    <w:p>
      <w:r>
        <w:t>#DebatFinalPilkadaJKT Pertanyaan paslon 1 dpt dikategorikan sbg kekerasan dalam debat.</w:t>
      </w:r>
    </w:p>
    <w:p>
      <w:r>
        <w:rPr>
          <w:b/>
          <w:u w:val="single"/>
        </w:rPr>
        <w:t>198547</w:t>
      </w:r>
    </w:p>
    <w:p>
      <w:r>
        <w:t>@jokowi pak maafkan saya. Biarkan malam ini saja saya memposting ujaran kebencian. Hanya malam ini saja pak xoxo #DebatFinalPilkadaJKT</w:t>
      </w:r>
    </w:p>
    <w:p>
      <w:r>
        <w:rPr>
          <w:b/>
          <w:u w:val="single"/>
        </w:rPr>
        <w:t>198548</w:t>
      </w:r>
    </w:p>
    <w:p>
      <w:r>
        <w:t>Semoga Allah memenangkan pak Anies-sandi https:\/\/t.co\/sns0rXRw3f</w:t>
      </w:r>
    </w:p>
    <w:p>
      <w:r>
        <w:rPr>
          <w:b/>
          <w:u w:val="single"/>
        </w:rPr>
        <w:t>198549</w:t>
      </w:r>
    </w:p>
    <w:p>
      <w:r>
        <w:t>#DebatFinalPilkadaJKT non muslim coblos Ahok muslim coblos Djarot. Bagaimana?</w:t>
      </w:r>
    </w:p>
    <w:p>
      <w:r>
        <w:rPr>
          <w:b/>
          <w:u w:val="single"/>
        </w:rPr>
        <w:t>198550</w:t>
      </w:r>
    </w:p>
    <w:p>
      <w:r>
        <w:t>#DebatFinalPilkadaJKT *pemimpin harus dapat ciptakan suasana damai tentram dan bukan adu domba atau hasutan</w:t>
      </w:r>
    </w:p>
    <w:p>
      <w:r>
        <w:rPr>
          <w:b/>
          <w:u w:val="single"/>
        </w:rPr>
        <w:t>198551</w:t>
      </w:r>
    </w:p>
    <w:p>
      <w:r>
        <w:t>Saya bertanya kepada Bapak Presiden dan Kapolri OK OCE tuh apaan? #DebatFinalPilkadaJKT</w:t>
      </w:r>
    </w:p>
    <w:p>
      <w:r>
        <w:rPr>
          <w:b/>
          <w:u w:val="single"/>
        </w:rPr>
        <w:t>198552</w:t>
      </w:r>
    </w:p>
    <w:p>
      <w:r>
        <w:t>Keliatan banget keberpihakan media #DebatFinalPilkadaJKT</w:t>
      </w:r>
    </w:p>
    <w:p>
      <w:r>
        <w:rPr>
          <w:b/>
          <w:u w:val="single"/>
        </w:rPr>
        <w:t>198553</w:t>
      </w:r>
    </w:p>
    <w:p>
      <w:r>
        <w:t>RT @di_HatiKecil: Bagus nih ilustrasinya #DebatFinalPilkadaJKT https:\/\/t.co\/zAQLqrBiUF</w:t>
      </w:r>
    </w:p>
    <w:p>
      <w:r>
        <w:rPr>
          <w:b/>
          <w:u w:val="single"/>
        </w:rPr>
        <w:t>198554</w:t>
      </w:r>
    </w:p>
    <w:p>
      <w:r>
        <w:t>RT @rezaoktovian: Ahok terlalu keren :')</w:t>
      </w:r>
    </w:p>
    <w:p>
      <w:r>
        <w:rPr>
          <w:b/>
          <w:u w:val="single"/>
        </w:rPr>
        <w:t>198555</w:t>
      </w:r>
    </w:p>
    <w:p>
      <w:r>
        <w:t>isinya timeline twitter cm pilkada.. membosankan sekali..</w:t>
      </w:r>
    </w:p>
    <w:p>
      <w:r>
        <w:rPr>
          <w:b/>
          <w:u w:val="single"/>
        </w:rPr>
        <w:t>198556</w:t>
      </w:r>
    </w:p>
    <w:p>
      <w:r>
        <w:t>Mohon tenang mohon tenang #DebatFinalPilkadaJKT</w:t>
      </w:r>
    </w:p>
    <w:p>
      <w:r>
        <w:rPr>
          <w:b/>
          <w:u w:val="single"/>
        </w:rPr>
        <w:t>198557</w:t>
      </w:r>
    </w:p>
    <w:p>
      <w:r>
        <w:t>ah diulang. Jawabannya bisa beda kan? #DebatFinalPilkadaJKT</w:t>
      </w:r>
    </w:p>
    <w:p>
      <w:r>
        <w:rPr>
          <w:b/>
          <w:u w:val="single"/>
        </w:rPr>
        <w:t>198558</w:t>
      </w:r>
    </w:p>
    <w:p>
      <w:r>
        <w:t>Perasaan bukan pertanyaan itu deh yg td dijawab om @aniesbaswedan audionya ga keluar atau ia ya? #DebatFinalPilkadaJKT</w:t>
      </w:r>
    </w:p>
    <w:p>
      <w:r>
        <w:rPr>
          <w:b/>
          <w:u w:val="single"/>
        </w:rPr>
        <w:t>198559</w:t>
      </w:r>
    </w:p>
    <w:p>
      <w:r>
        <w:t>Boleh tinggal di pinggir kali meski bukan tanahnya boleh jualan di pinggir jalan</w:t>
      </w:r>
    </w:p>
    <w:p>
      <w:r>
        <w:rPr>
          <w:b/>
          <w:u w:val="single"/>
        </w:rPr>
        <w:t>198560</w:t>
      </w:r>
    </w:p>
    <w:p>
      <w:r>
        <w:t>RT @rigenz123: Sehatkan Warga DKI Melalui #JakartaBerlari Barulah Pembangunan Dapat Sejahterakan Warganya. #DebatFinalPilkadaJKT</w:t>
      </w:r>
    </w:p>
    <w:p>
      <w:r>
        <w:rPr>
          <w:b/>
          <w:u w:val="single"/>
        </w:rPr>
        <w:t>198561</w:t>
      </w:r>
    </w:p>
    <w:p>
      <w:r>
        <w:t>kalau kamu diputuskan pacar tanpa sebab mungkin program OKE OCE bisa jadi solusi nya #DebatFinalPilkadaJKT</w:t>
      </w:r>
    </w:p>
    <w:p>
      <w:r>
        <w:rPr>
          <w:b/>
          <w:u w:val="single"/>
        </w:rPr>
        <w:t>198562</w:t>
      </w:r>
    </w:p>
    <w:p>
      <w:r>
        <w:t>Melibatkan yang paham pada bidangnya untuk duduk bersama memecahkan solusi. Cara kepemimpinan yg cerdas ! #DebatFinalPilkadaJKT</w:t>
      </w:r>
    </w:p>
    <w:p>
      <w:r>
        <w:rPr>
          <w:b/>
          <w:u w:val="single"/>
        </w:rPr>
        <w:t>198563</w:t>
      </w:r>
    </w:p>
    <w:p>
      <w:r>
        <w:t>Justru laki-laki lah yang sering mengalami kekerasan verbal. Berapa kali dirimu dimarahi istrimu..? Ayo ngaku.</w:t>
      </w:r>
    </w:p>
    <w:p>
      <w:r>
        <w:rPr>
          <w:b/>
          <w:u w:val="single"/>
        </w:rPr>
        <w:t>198564</w:t>
      </w:r>
    </w:p>
    <w:p>
      <w:r>
        <w:t>RT @TirtoID: Soal gerakan-gerakan ala @aniesbaswedan #PeriksaData #DebatFinalPilkadaJKT</w:t>
      </w:r>
    </w:p>
    <w:p>
      <w:r>
        <w:rPr>
          <w:b/>
          <w:u w:val="single"/>
        </w:rPr>
        <w:t>198565</w:t>
      </w:r>
    </w:p>
    <w:p>
      <w:r>
        <w:t>Mayoritas warga Jakarta ingin dipimpin Gubernur baru. Emang iya? #DebatFinalPilkadaJKT</w:t>
      </w:r>
    </w:p>
    <w:p>
      <w:r>
        <w:rPr>
          <w:b/>
          <w:u w:val="single"/>
        </w:rPr>
        <w:t>198566</w:t>
      </w:r>
    </w:p>
    <w:p>
      <w:r>
        <w:t>Paslon 1 selalu nyerang paslon 2 ni #DebatFinalPilkadaJKT</w:t>
      </w:r>
    </w:p>
    <w:p>
      <w:r>
        <w:rPr>
          <w:b/>
          <w:u w:val="single"/>
        </w:rPr>
        <w:t>198567</w:t>
      </w:r>
    </w:p>
    <w:p>
      <w:r>
        <w:t>RT @JktMajuBersama: Upaya Anies-Sandi untuk mendukung perempuan menjadi pelaku UKM :) #DebatFinalPilkadaJKT</w:t>
      </w:r>
    </w:p>
    <w:p>
      <w:r>
        <w:rPr>
          <w:b/>
          <w:u w:val="single"/>
        </w:rPr>
        <w:t>198568</w:t>
      </w:r>
    </w:p>
    <w:p>
      <w:r>
        <w:t>Salah satu indikator meningkatnya kualitas hidup warga Jkt adl terus bisa tersenyum seperti Pak Djarot malam ini</w:t>
      </w:r>
    </w:p>
    <w:p>
      <w:r>
        <w:rPr>
          <w:b/>
          <w:u w:val="single"/>
        </w:rPr>
        <w:t>198569</w:t>
      </w:r>
    </w:p>
    <w:p>
      <w:r>
        <w:t>Tontonan yg wajib ditunggu sehabis #DebatFinalPilkadaJKT</w:t>
      </w:r>
    </w:p>
    <w:p>
      <w:r>
        <w:rPr>
          <w:b/>
          <w:u w:val="single"/>
        </w:rPr>
        <w:t>198570</w:t>
      </w:r>
    </w:p>
    <w:p>
      <w:r>
        <w:t>RT @ainouun: Pak Ahok : penyandang disabilitas bukan hanya mereka, suatu saat kita juga bisa jadi. #DebatFinalPilkadaJKT</w:t>
      </w:r>
    </w:p>
    <w:p>
      <w:r>
        <w:rPr>
          <w:b/>
          <w:u w:val="single"/>
        </w:rPr>
        <w:t>198571</w:t>
      </w:r>
    </w:p>
    <w:p>
      <w:r>
        <w:t>RT @tribunjateng: Saat Jeda, Ahok dan Djarot Sapa Ganjar Pranowo dari Atas Panggung</w:t>
      </w:r>
    </w:p>
    <w:p>
      <w:r>
        <w:rPr>
          <w:b/>
          <w:u w:val="single"/>
        </w:rPr>
        <w:t>198572</w:t>
      </w:r>
    </w:p>
    <w:p>
      <w:r>
        <w:t>@Boojaee sayang hyung cuma pencitraan :* wkwk</w:t>
      </w:r>
    </w:p>
    <w:p>
      <w:r>
        <w:rPr>
          <w:b/>
          <w:u w:val="single"/>
        </w:rPr>
        <w:t>198573</w:t>
      </w:r>
    </w:p>
    <w:p>
      <w:r>
        <w:t>@kurawa Msh inget sm ibu penjual kue di balaikota, cm Pak Ahok yg tau klo si ibu sakit, ibu itu langsung diurus ke rs. Ini bukan pencitraan.</w:t>
      </w:r>
    </w:p>
    <w:p>
      <w:r>
        <w:rPr>
          <w:b/>
          <w:u w:val="single"/>
        </w:rPr>
        <w:t>198574</w:t>
      </w:r>
    </w:p>
    <w:p>
      <w:r>
        <w:t>Biar jajan naik sejuta https://t.co/veZ5PXxDfr</w:t>
      </w:r>
    </w:p>
    <w:p>
      <w:r>
        <w:rPr>
          <w:b/>
          <w:u w:val="single"/>
        </w:rPr>
        <w:t>198575</w:t>
      </w:r>
    </w:p>
    <w:p>
      <w:r>
        <w:t>bio gw belum diganti astagfirullah rusak pencitraan cewe cantik</w:t>
      </w:r>
    </w:p>
    <w:p>
      <w:r>
        <w:rPr>
          <w:b/>
          <w:u w:val="single"/>
        </w:rPr>
        <w:t>198576</w:t>
      </w:r>
    </w:p>
    <w:p>
      <w:r>
        <w:t>#MataNajwaDebatJakarta Ya ampun udh closing statement msh aja commentnya ky gitu ya</w:t>
      </w:r>
    </w:p>
    <w:p>
      <w:r>
        <w:rPr>
          <w:b/>
          <w:u w:val="single"/>
        </w:rPr>
        <w:t>198577</w:t>
      </w:r>
    </w:p>
    <w:p>
      <w:r>
        <w:t>Hah uda closing statement?? Cepet bener?? #DebatFinalPilkadaJKT</w:t>
      </w:r>
    </w:p>
    <w:p>
      <w:r>
        <w:rPr>
          <w:b/>
          <w:u w:val="single"/>
        </w:rPr>
        <w:t>198578</w:t>
      </w:r>
    </w:p>
    <w:p>
      <w:r>
        <w:t>RT @digembok: #DebatFinalPilkadaJKT kali ini keren.Biasanya ada sesi tanya-jawab Kali ini ada SESI CURHAT</w:t>
      </w:r>
    </w:p>
    <w:p>
      <w:r>
        <w:rPr>
          <w:b/>
          <w:u w:val="single"/>
        </w:rPr>
        <w:t>198579</w:t>
      </w:r>
    </w:p>
    <w:p>
      <w:r>
        <w:t>Ketiga paslon gagal menjawab pertanyaan yang jawabannya harus memuji kebaikan paslon lain</w:t>
      </w:r>
    </w:p>
    <w:p>
      <w:r>
        <w:rPr>
          <w:b/>
          <w:u w:val="single"/>
        </w:rPr>
        <w:t>198580</w:t>
      </w:r>
    </w:p>
    <w:p>
      <w:r>
        <w:t>Mari berjuang bersama SBYudhoyono utk memenangkan #SaduddinDhani di #PilkadaKabBekasi2017 #BekasiSAH #BekasiBerjaya</w:t>
      </w:r>
    </w:p>
    <w:p>
      <w:r>
        <w:rPr>
          <w:b/>
          <w:u w:val="single"/>
        </w:rPr>
        <w:t>198581</w:t>
      </w:r>
    </w:p>
    <w:p>
      <w:r>
        <w:t>Jikapun aparatur bisa dibeli, kyai dan santri oplosan dibeli. Masih ada yng ASLI, siap MELAWAN KETIDAKADILAN https://t.co/riloAH9gAd</w:t>
      </w:r>
    </w:p>
    <w:p>
      <w:r>
        <w:rPr>
          <w:b/>
          <w:u w:val="single"/>
        </w:rPr>
        <w:t>198582</w:t>
      </w:r>
    </w:p>
    <w:p>
      <w:r>
        <w:t>Pasangan mana yang unggul dalam debat kandidat Gubernur-Wagub DKI Jakarta Malam Ini?</w:t>
      </w:r>
    </w:p>
    <w:p>
      <w:r>
        <w:rPr>
          <w:b/>
          <w:u w:val="single"/>
        </w:rPr>
        <w:t>198583</w:t>
      </w:r>
    </w:p>
    <w:p>
      <w:r>
        <w:t>Keberagaman itu datang dr hati terdalam, bukan dr pencitraan #Tetap3 #JKTBeragam</w:t>
      </w:r>
    </w:p>
    <w:p>
      <w:r>
        <w:rPr>
          <w:b/>
          <w:u w:val="single"/>
        </w:rPr>
        <w:t>198584</w:t>
      </w:r>
    </w:p>
    <w:p>
      <w:r>
        <w:t>Membangun bangsa dan negara ini engga cukup dengan metoda pencitraan saja ,tanpa teruji lewat rekam jejak dan integritas tokohnya</w:t>
      </w:r>
    </w:p>
    <w:p>
      <w:r>
        <w:rPr>
          <w:b/>
          <w:u w:val="single"/>
        </w:rPr>
        <w:t>198585</w:t>
      </w:r>
    </w:p>
    <w:p>
      <w:r>
        <w:t>RT @adelladellaide: Bersikap baik dan menjaga prilaku di depan umum bukan berarti pencitraan, bukan pula "menjadi orang lain".</w:t>
      </w:r>
    </w:p>
    <w:p>
      <w:r>
        <w:rPr>
          <w:b/>
          <w:u w:val="single"/>
        </w:rPr>
        <w:t>198586</w:t>
      </w:r>
    </w:p>
    <w:p>
      <w:r>
        <w:t>RT @FiersaBesari: Saat jujur, ada yg curiga. Saat berbuat baik, ada yg menuduh pencitraan. Saat bahagia, ada yg iri. Abaikan.</w:t>
      </w:r>
    </w:p>
    <w:p>
      <w:r>
        <w:rPr>
          <w:b/>
          <w:u w:val="single"/>
        </w:rPr>
        <w:t>198587</w:t>
      </w:r>
    </w:p>
    <w:p>
      <w:r>
        <w:t>Umat Islam yg peduli agama mrk, tentu tdk akan tergoda dg trik2 konyol seperti ini, InshaAllah umat Islam sdh sadar https://t.co/PFH1MPsKFO</w:t>
      </w:r>
    </w:p>
    <w:p>
      <w:r>
        <w:rPr>
          <w:b/>
          <w:u w:val="single"/>
        </w:rPr>
        <w:t>198588</w:t>
      </w:r>
    </w:p>
    <w:p>
      <w:r>
        <w:t>#AniesIntoleran \nAnies Baswedan, tak lagi memiliki integritas dan kredibilitas sebagai seorang pemimpin. https://t.co/rv053Gt4j8</w:t>
      </w:r>
    </w:p>
    <w:p>
      <w:r>
        <w:rPr>
          <w:b/>
          <w:u w:val="single"/>
        </w:rPr>
        <w:t>198589</w:t>
      </w:r>
    </w:p>
    <w:p>
      <w:r>
        <w:t>@agusriyadi12345 Apakah perlu semua berita ahok harus menggunakan penista agama. Misalnya Penista agama sedang kampanye di Jakarta pusat.</w:t>
      </w:r>
    </w:p>
    <w:p>
      <w:r>
        <w:rPr>
          <w:b/>
          <w:u w:val="single"/>
        </w:rPr>
        <w:t>198590</w:t>
      </w:r>
    </w:p>
    <w:p>
      <w:r>
        <w:t>@agusriyadi12345 Apakah tidak sadis, jika semua berita tentang ahok, judulnya diawali degan Terdakwa penista agama bukan menggunakan nama?</w:t>
      </w:r>
    </w:p>
    <w:p>
      <w:r>
        <w:rPr>
          <w:b/>
          <w:u w:val="single"/>
        </w:rPr>
        <w:t>198591</w:t>
      </w:r>
    </w:p>
    <w:p>
      <w:r>
        <w:t>@Altefalken kemarin kan ada berita tentang penyakit mengingitis dari Babi, mksd gw apa nyambungnya sama ahok?</w:t>
      </w:r>
    </w:p>
    <w:p>
      <w:r>
        <w:rPr>
          <w:b/>
          <w:u w:val="single"/>
        </w:rPr>
        <w:t>198592</w:t>
      </w:r>
    </w:p>
    <w:p>
      <w:r>
        <w:t>@ISejunnie @AHMADDHANIPRAST artis korea bisa world tour ahmad dhani bisa ?</w:t>
      </w:r>
    </w:p>
    <w:p>
      <w:r>
        <w:rPr>
          <w:b/>
          <w:u w:val="single"/>
        </w:rPr>
        <w:t>198593</w:t>
      </w:r>
    </w:p>
    <w:p>
      <w:r>
        <w:t>@HaqueMarissa ,, ahok di jakarta , daging babi di bali apa hubungan nya ya??</w:t>
      </w:r>
    </w:p>
    <w:p>
      <w:r>
        <w:rPr>
          <w:b/>
          <w:u w:val="single"/>
        </w:rPr>
        <w:t>198594</w:t>
      </w:r>
    </w:p>
    <w:p>
      <w:r>
        <w:t>Ahmad Dhani Bangkrut Ditagih Utang Melalui Video, Mantan Istrinya Jadi Janda Kaya Raya: Hampir setahun berlalu, https://t.co/22InRwRR26</w:t>
      </w:r>
    </w:p>
    <w:p>
      <w:r>
        <w:rPr>
          <w:b/>
          <w:u w:val="single"/>
        </w:rPr>
        <w:t>198595</w:t>
      </w:r>
    </w:p>
    <w:p>
      <w:r>
        <w:t>Ahmad Dhani Sentil AHOK, eh Sandiaga Uno cengar cengir.!: https://t.co/vhDAAa3ShI melalui @YouTube</w:t>
      </w:r>
    </w:p>
    <w:p>
      <w:r>
        <w:rPr>
          <w:b/>
          <w:u w:val="single"/>
        </w:rPr>
        <w:t>198596</w:t>
      </w:r>
    </w:p>
    <w:p>
      <w:r>
        <w:t>Hehhee.. Makanya jangan mengagumi sesorng berlebihan.. Kecuali kepada Rasulullah.. https://t.co/ZXVB2DiRMg</w:t>
      </w:r>
    </w:p>
    <w:p>
      <w:r>
        <w:rPr>
          <w:b/>
          <w:u w:val="single"/>
        </w:rPr>
        <w:t>198597</w:t>
      </w:r>
    </w:p>
    <w:p>
      <w:r>
        <w:t>#MataNajwaDebatJakarta acara uda abis menurut kalian debat sapa yang betul-betul memaparkan prog dan solusi?</w:t>
      </w:r>
    </w:p>
    <w:p>
      <w:r>
        <w:rPr>
          <w:b/>
          <w:u w:val="single"/>
        </w:rPr>
        <w:t>198598</w:t>
      </w:r>
    </w:p>
    <w:p>
      <w:r>
        <w:t>Mereka (koruptor) meletakkan kitab suci ditempat paling rendah...tapi masih sok jadi pemilik kapling surga... https://t.co/oj5YN3WBeI</w:t>
      </w:r>
    </w:p>
    <w:p>
      <w:r>
        <w:rPr>
          <w:b/>
          <w:u w:val="single"/>
        </w:rPr>
        <w:t>198599</w:t>
      </w:r>
    </w:p>
    <w:p>
      <w:r>
        <w:t>RT @99Ohhani: Woww dukungan Rakyat Palestina ke Ahok yg dituduhSbg penista Agama ?? mrk Mengelu2kan Ahok !!!Ahok is The Best https://t.co/</w:t>
      </w:r>
    </w:p>
    <w:p>
      <w:r>
        <w:rPr>
          <w:b/>
          <w:u w:val="single"/>
        </w:rPr>
        <w:t>198600</w:t>
      </w:r>
    </w:p>
    <w:p>
      <w:r>
        <w:t>Pencitraan di socmed itu boleh-boleh aja. Tapi harus bisa tanggung jawab sama citra yang udh dibikin. Jangan sampe jadi malu-maluin. Kasian.</w:t>
      </w:r>
    </w:p>
    <w:p>
      <w:r>
        <w:rPr>
          <w:b/>
          <w:u w:val="single"/>
        </w:rPr>
        <w:t>198601</w:t>
      </w:r>
    </w:p>
    <w:p>
      <w:r>
        <w:t>RT @kompascom: Kasus Kicauan Ahmad Dhani Dilimpahkan ke Polres Metro Jakarta Selatan. https://t.co/uJ0m7JernN</w:t>
      </w:r>
    </w:p>
    <w:p>
      <w:r>
        <w:rPr>
          <w:b/>
          <w:u w:val="single"/>
        </w:rPr>
        <w:t>198602</w:t>
      </w:r>
    </w:p>
    <w:p>
      <w:r>
        <w:t>RT @kv_kahfi: Komplit bgt yaaaa..... Heran nya msh aja yg percaya dan idolain dia https://t.co/PNTYRAnaJO</w:t>
      </w:r>
    </w:p>
    <w:p>
      <w:r>
        <w:rPr>
          <w:b/>
          <w:u w:val="single"/>
        </w:rPr>
        <w:t>198603</w:t>
      </w:r>
    </w:p>
    <w:p>
      <w:r>
        <w:t>RT @m0th3rb04rd__: bagaimana keadilan bisa tercipta jika si penista agama belum di vonis penjara\n #BerjamaahTolakReklamasi</w:t>
      </w:r>
    </w:p>
    <w:p>
      <w:r>
        <w:rPr>
          <w:b/>
          <w:u w:val="single"/>
        </w:rPr>
        <w:t>198604</w:t>
      </w:r>
    </w:p>
    <w:p>
      <w:r>
        <w:t>RT @TeddyGusnaidi: Bro.. Kalau yg dimaksud Fatwa Penista agama, MUI gak pernah mengeluarkan Fatwa. https://t.co/x9uXhqJKCa</w:t>
      </w:r>
    </w:p>
    <w:p>
      <w:r>
        <w:rPr>
          <w:b/>
          <w:u w:val="single"/>
        </w:rPr>
        <w:t>198605</w:t>
      </w:r>
    </w:p>
    <w:p>
      <w:r>
        <w:t>RT @TeddyGusnaidi: Sidang hari ini makin menguatkan bahwa Ahok bukan penista agama.. Ada yang bisa bantah?? \nhttps://t.co/2Ksj4snR1t</w:t>
      </w:r>
    </w:p>
    <w:p>
      <w:r>
        <w:rPr>
          <w:b/>
          <w:u w:val="single"/>
        </w:rPr>
        <w:t>198606</w:t>
      </w:r>
    </w:p>
    <w:p>
      <w:r>
        <w:t>Sebut Ahok Bukan Akademisi, Ahmad Dhani: Secara Intelektual, Lebih Intelek Bang Anies https://t.co/YrzfmMV1LG</w:t>
      </w:r>
    </w:p>
    <w:p>
      <w:r>
        <w:rPr>
          <w:b/>
          <w:u w:val="single"/>
        </w:rPr>
        <w:t>198607</w:t>
      </w:r>
    </w:p>
    <w:p>
      <w:r>
        <w:t>Yg melakukan Penista Agama sesungguhnya, agama yg suci digunakan alat untuk mengejar jabatan (kekuasaan) https://t.co/hKvZIpm8ZS</w:t>
      </w:r>
    </w:p>
    <w:p>
      <w:r>
        <w:rPr>
          <w:b/>
          <w:u w:val="single"/>
        </w:rPr>
        <w:t>198608</w:t>
      </w:r>
    </w:p>
    <w:p>
      <w:r>
        <w:t>Kalah di Pilkada Bekasi, Ahmad Dhani Jadi Juru Kampanye Pasangan Anies-Sandi https://t.co/oIZpN8hYnd #NenengYes https://t.co/FGOhKhXWxt</w:t>
      </w:r>
    </w:p>
    <w:p>
      <w:r>
        <w:rPr>
          <w:b/>
          <w:u w:val="single"/>
        </w:rPr>
        <w:t>198609</w:t>
      </w:r>
    </w:p>
    <w:p>
      <w:r>
        <w:t>#MataNajwaDebatJakarta Bravo closing statement Anies malam ini.kalau nggak ada debat saya nggak mungkin nonton mata najwa sdh lama tdk suka.</w:t>
      </w:r>
    </w:p>
    <w:p>
      <w:r>
        <w:rPr>
          <w:b/>
          <w:u w:val="single"/>
        </w:rPr>
        <w:t>198610</w:t>
      </w:r>
    </w:p>
    <w:p>
      <w:r>
        <w:t>#MataNajwaDebatJakarta jawaban terakhir Anis jadi bikin ingat jawaban dia pas debat kemarin, "jawaban anda menarik tapi tidak nyambung"</w:t>
      </w:r>
    </w:p>
    <w:p>
      <w:r>
        <w:rPr>
          <w:b/>
          <w:u w:val="single"/>
        </w:rPr>
        <w:t>198611</w:t>
      </w:r>
    </w:p>
    <w:p>
      <w:r>
        <w:t>#MataNajwaDebatJakarta buzzer ahok lagi kerja keras nih,.ayo kerja2 tar gajian ga turun</w:t>
      </w:r>
    </w:p>
    <w:p>
      <w:r>
        <w:rPr>
          <w:b/>
          <w:u w:val="single"/>
        </w:rPr>
        <w:t>198612</w:t>
      </w:r>
    </w:p>
    <w:p>
      <w:r>
        <w:t>#MataNajwaDebatJakarta kerendahan hati dan lawan kerendahan hati kelihatan banget..</w:t>
      </w:r>
    </w:p>
    <w:p>
      <w:r>
        <w:rPr>
          <w:b/>
          <w:u w:val="single"/>
        </w:rPr>
        <w:t>198613</w:t>
      </w:r>
    </w:p>
    <w:p>
      <w:r>
        <w:t>#MataNajwaDebatJakarta kok gaya pak @aniesbaswedan kayak SBY ya?</w:t>
      </w:r>
    </w:p>
    <w:p>
      <w:r>
        <w:rPr>
          <w:b/>
          <w:u w:val="single"/>
        </w:rPr>
        <w:t>198614</w:t>
      </w:r>
    </w:p>
    <w:p>
      <w:r>
        <w:t>#MataNajwaDebatJakarta kenyataannya si anis nyaman bgt dgn isu sara kok , kan nguntungin anis , pura2 sok bijak pdhl menikmati isu sara ,</w:t>
      </w:r>
    </w:p>
    <w:p>
      <w:r>
        <w:rPr>
          <w:b/>
          <w:u w:val="single"/>
        </w:rPr>
        <w:t>198615</w:t>
      </w:r>
    </w:p>
    <w:p>
      <w:r>
        <w:t>#MataNajwaDebatJakarta nyesel liat debat tidak bermutu cuma bisa mencela..</w:t>
      </w:r>
    </w:p>
    <w:p>
      <w:r>
        <w:rPr>
          <w:b/>
          <w:u w:val="single"/>
        </w:rPr>
        <w:t>198616</w:t>
      </w:r>
    </w:p>
    <w:p>
      <w:r>
        <w:t>#MataNajwaDebatJakarta.kesimpulan: Saya tdk rela punya Gub seorg Anies dan sy percaya Ahok akan menang. Salam 2 jari.</w:t>
      </w:r>
    </w:p>
    <w:p>
      <w:r>
        <w:rPr>
          <w:b/>
          <w:u w:val="single"/>
        </w:rPr>
        <w:t>198617</w:t>
      </w:r>
    </w:p>
    <w:p>
      <w:r>
        <w:t>@ibnusungeb ahoker panas dingin ahok kalah debat Sama Anis. #MataNajwaDebatJakarta</w:t>
      </w:r>
    </w:p>
    <w:p>
      <w:r>
        <w:rPr>
          <w:b/>
          <w:u w:val="single"/>
        </w:rPr>
        <w:t>198618</w:t>
      </w:r>
    </w:p>
    <w:p>
      <w:r>
        <w:t>Ada yg tahu ga backsound penutup mata najwa ini siapa musisinya dan apa judulnya? #MataNajwaDebatJakarta</w:t>
      </w:r>
    </w:p>
    <w:p>
      <w:r>
        <w:rPr>
          <w:b/>
          <w:u w:val="single"/>
        </w:rPr>
        <w:t>198619</w:t>
      </w:r>
    </w:p>
    <w:p>
      <w:r>
        <w:t>#MataNajwaDebatJakarta p ahok apapun hanya Utk rakyat, p anies tkt dicurangi... Ngerti bedanya..</w:t>
      </w:r>
    </w:p>
    <w:p>
      <w:r>
        <w:rPr>
          <w:b/>
          <w:u w:val="single"/>
        </w:rPr>
        <w:t>198620</w:t>
      </w:r>
    </w:p>
    <w:p>
      <w:r>
        <w:t>@MataNajwa mantapppp Mata Najwa diskusi lebih hidup dan mendidik,,, jauh berkualitas di banding debat yg selenggarakan KPU</w:t>
      </w:r>
    </w:p>
    <w:p>
      <w:r>
        <w:rPr>
          <w:b/>
          <w:u w:val="single"/>
        </w:rPr>
        <w:t>198621</w:t>
      </w:r>
    </w:p>
    <w:p>
      <w:r>
        <w:t>@MataNajwa mbak najwa..ayo "ketengah" lagi sedikit..jgn terlihat ke kiri, dgn meminta terus pak anies cpt2 menyelesaikan kalimat2nya..</w:t>
      </w:r>
    </w:p>
    <w:p>
      <w:r>
        <w:rPr>
          <w:b/>
          <w:u w:val="single"/>
        </w:rPr>
        <w:t>198622</w:t>
      </w:r>
    </w:p>
    <w:p>
      <w:r>
        <w:t>Dan soal soal ribut-ribut pribumi vs non pribumi yang ramai di beranda saya itu, sebenarnya maksudnya apa? ikut...</w:t>
      </w:r>
    </w:p>
    <w:p>
      <w:r>
        <w:rPr>
          <w:b/>
          <w:u w:val="single"/>
        </w:rPr>
        <w:t>198623</w:t>
      </w:r>
    </w:p>
    <w:p>
      <w:r>
        <w:t>Sedih liat pak anies saat ini, tokoh yang dulu saya kagumi kenapa jadi seperti ini ;') #MataNajwaDebatJakarta</w:t>
      </w:r>
    </w:p>
    <w:p>
      <w:r>
        <w:rPr>
          <w:b/>
          <w:u w:val="single"/>
        </w:rPr>
        <w:t>198624</w:t>
      </w:r>
    </w:p>
    <w:p>
      <w:r>
        <w:t>Awal sp akhir @aniesbaswedan bisanya cm serang pribadi @basuki_btp gak ada program yg perlu dibanggakan #MataNajwaDebatJakarta</w:t>
      </w:r>
    </w:p>
    <w:p>
      <w:r>
        <w:rPr>
          <w:b/>
          <w:u w:val="single"/>
        </w:rPr>
        <w:t>198625</w:t>
      </w:r>
    </w:p>
    <w:p>
      <w:r>
        <w:t>Gimana nih om @pandji pasti ikut gedeg juga kan dengerin retorika ga ada wawasan. Tapi gimana udah terlanjur ya. #matanajwadebatjakarta</w:t>
      </w:r>
    </w:p>
    <w:p>
      <w:r>
        <w:rPr>
          <w:b/>
          <w:u w:val="single"/>
        </w:rPr>
        <w:t>198626</w:t>
      </w:r>
    </w:p>
    <w:p>
      <w:r>
        <w:t>Haduhhhh Pak Anies.. Terus pendukung anda yang didatengin ke Jakarta itu dari mana pak? Dari luar jakarta kan #MataNajwaDebatJakarta</w:t>
      </w:r>
    </w:p>
    <w:p>
      <w:r>
        <w:rPr>
          <w:b/>
          <w:u w:val="single"/>
        </w:rPr>
        <w:t>198627</w:t>
      </w:r>
    </w:p>
    <w:p>
      <w:r>
        <w:t>Haha anies pendemo2 dr jawa barat kok ga ngomen. Takut kalah ya haha #MataNajwaDebatJakarta</w:t>
      </w:r>
    </w:p>
    <w:p>
      <w:r>
        <w:rPr>
          <w:b/>
          <w:u w:val="single"/>
        </w:rPr>
        <w:t>198628</w:t>
      </w:r>
    </w:p>
    <w:p>
      <w:r>
        <w:t>#MataNajwaDebatJakarta pak uno habis 62M istrinya ga marah ya pak? Saya mo beli sepatu 300rb aja istri saya marah2 pak</w:t>
      </w:r>
    </w:p>
    <w:p>
      <w:r>
        <w:rPr>
          <w:b/>
          <w:u w:val="single"/>
        </w:rPr>
        <w:t>198629</w:t>
      </w:r>
    </w:p>
    <w:p>
      <w:r>
        <w:t>#MataNajwaDebatJakarta jangan suka menyerang, ini bukan perang,. mengapa ingin ibadah harus menyerang orang..</w:t>
      </w:r>
    </w:p>
    <w:p>
      <w:r>
        <w:rPr>
          <w:b/>
          <w:u w:val="single"/>
        </w:rPr>
        <w:t>198630</w:t>
      </w:r>
    </w:p>
    <w:p>
      <w:r>
        <w:t>#MataNajwaDebatJakarta Paslon 3 serang terus dengan membawa2 hal2 yg biasa menyerang, tp Paslon 2 tenang menjawabnya</w:t>
      </w:r>
    </w:p>
    <w:p>
      <w:r>
        <w:rPr>
          <w:b/>
          <w:u w:val="single"/>
        </w:rPr>
        <w:t>198631</w:t>
      </w:r>
    </w:p>
    <w:p>
      <w:r>
        <w:t>Aahhh akuh sedih, akuh org depok ternyata ngga boleh ke jakarta pak mANIES jahattttt #MataNajwaDebatJakarta</w:t>
      </w:r>
    </w:p>
    <w:p>
      <w:r>
        <w:rPr>
          <w:b/>
          <w:u w:val="single"/>
        </w:rPr>
        <w:t>198632</w:t>
      </w:r>
    </w:p>
    <w:p>
      <w:r>
        <w:t>#MataNajwaDebatJakarta saludd utk mata najwa, berbobot sekali perdebatan malam ini..</w:t>
      </w:r>
    </w:p>
    <w:p>
      <w:r>
        <w:rPr>
          <w:b/>
          <w:u w:val="single"/>
        </w:rPr>
        <w:t>198633</w:t>
      </w:r>
    </w:p>
    <w:p>
      <w:r>
        <w:t>Jadilah orang yang bertanggung jawab atas segala tindakan anda. dengan demikian anda akan menuai hal yang positif. #SidangAhok</w:t>
      </w:r>
    </w:p>
    <w:p>
      <w:r>
        <w:rPr>
          <w:b/>
          <w:u w:val="single"/>
        </w:rPr>
        <w:t>198634</w:t>
      </w:r>
    </w:p>
    <w:p>
      <w:r>
        <w:t>Menurut Anda, apakah #SidangAhok Dugaan Penistaan Agama dgn Terdakwa @basuki_btp murni isyu Pilkada DKI Jakarta atau murni demi Islam???</w:t>
      </w:r>
    </w:p>
    <w:p>
      <w:r>
        <w:rPr>
          <w:b/>
          <w:u w:val="single"/>
        </w:rPr>
        <w:t>198635</w:t>
      </w:r>
    </w:p>
    <w:p>
      <w:r>
        <w:t>Semua kejujuran akan mendapatkan pahala dari surga. Sabar ya Pak Basuki #FreeAhok https://t.co/NlgbEcj4Jc</w:t>
      </w:r>
    </w:p>
    <w:p>
      <w:r>
        <w:rPr>
          <w:b/>
          <w:u w:val="single"/>
        </w:rPr>
        <w:t>198636</w:t>
      </w:r>
    </w:p>
    <w:p>
      <w:r>
        <w:t>Jadilah orang yang bertanggung jawab atas segala tindakan anda. dengan demikian anda akan menuai hal yang positif. #SidangAhok</w:t>
      </w:r>
    </w:p>
    <w:p>
      <w:r>
        <w:rPr>
          <w:b/>
          <w:u w:val="single"/>
        </w:rPr>
        <w:t>198637</w:t>
      </w:r>
    </w:p>
    <w:p>
      <w:r>
        <w:t>#MataNajwaDebatJakarta terima kasih telah memberikan pendidikan demokrasi pada rakyat Indonesia, khususnya Jakarta.</w:t>
      </w:r>
    </w:p>
    <w:p>
      <w:r>
        <w:rPr>
          <w:b/>
          <w:u w:val="single"/>
        </w:rPr>
        <w:t>198638</w:t>
      </w:r>
    </w:p>
    <w:p>
      <w:r>
        <w:t>Keberagaman itu datang dr hati terdalam, bukan dr pencitraan #Tetap3 #JKTBeragam</w:t>
      </w:r>
    </w:p>
    <w:p>
      <w:r>
        <w:rPr>
          <w:b/>
          <w:u w:val="single"/>
        </w:rPr>
        <w:t>198639</w:t>
      </w:r>
    </w:p>
    <w:p>
      <w:r>
        <w:t>Membangun bangsa dan negara ini engga cukup dengan metoda pencitraan saja ,tanpa teruji lewat rekam jejak dan integritas tokohnya</w:t>
      </w:r>
    </w:p>
    <w:p>
      <w:r>
        <w:rPr>
          <w:b/>
          <w:u w:val="single"/>
        </w:rPr>
        <w:t>198640</w:t>
      </w:r>
    </w:p>
    <w:p>
      <w:r>
        <w:t>jangan ada keberpihakan dalam badan hukum karena itu akan merusak demokrasi #important #MataNajwaDebatJakarta</w:t>
      </w:r>
    </w:p>
    <w:p>
      <w:r>
        <w:rPr>
          <w:b/>
          <w:u w:val="single"/>
        </w:rPr>
        <w:t>198641</w:t>
      </w:r>
    </w:p>
    <w:p>
      <w:r>
        <w:t>Jika lo bisa menceritakan kembali kalimat2 yg dilontarkan Anies di @MataNajwa dgn bahasa lo sendiri, lo luar biasa. #MataNajwaDebatJakarta</w:t>
      </w:r>
    </w:p>
    <w:p>
      <w:r>
        <w:rPr>
          <w:b/>
          <w:u w:val="single"/>
        </w:rPr>
        <w:t>198642</w:t>
      </w:r>
    </w:p>
    <w:p>
      <w:r>
        <w:t>kalau liat sosmed, Pak Ahok menang telak. Namun sayang, hanya kata-kata manis lah yg diserap bbrp warga kecil. #matanajwadebatjakarta</w:t>
      </w:r>
    </w:p>
    <w:p>
      <w:r>
        <w:rPr>
          <w:b/>
          <w:u w:val="single"/>
        </w:rPr>
        <w:t>198643</w:t>
      </w:r>
    </w:p>
    <w:p>
      <w:r>
        <w:t>Seharusnya mah basuki sudah bebas ya kan? #FreeAhok https://t.co/Mw3k0vYweF</w:t>
      </w:r>
    </w:p>
    <w:p>
      <w:r>
        <w:rPr>
          <w:b/>
          <w:u w:val="single"/>
        </w:rPr>
        <w:t>198644</w:t>
      </w:r>
    </w:p>
    <w:p>
      <w:r>
        <w:t>Kenapa debat @MataNajwa ini, Ahok makin keliatan diatas angin ya. Kliatan dia sangat menguasai problem solusi tata kelola Jakarta.</w:t>
      </w:r>
    </w:p>
    <w:p>
      <w:r>
        <w:rPr>
          <w:b/>
          <w:u w:val="single"/>
        </w:rPr>
        <w:t>198645</w:t>
      </w:r>
    </w:p>
    <w:p>
      <w:r>
        <w:t>Kalau lihat Ahok itu kayak lihat power rangers merah</w:t>
      </w:r>
    </w:p>
    <w:p>
      <w:r>
        <w:rPr>
          <w:b/>
          <w:u w:val="single"/>
        </w:rPr>
        <w:t>198646</w:t>
      </w:r>
    </w:p>
    <w:p>
      <w:r>
        <w:t>Kesimpulan. Ahok spt biasa fokus detail ke program. Anies terlalu fokus menjatuhkan lawan #MataNajwaDebatJakarta</w:t>
      </w:r>
    </w:p>
    <w:p>
      <w:r>
        <w:rPr>
          <w:b/>
          <w:u w:val="single"/>
        </w:rPr>
        <w:t>198647</w:t>
      </w:r>
    </w:p>
    <w:p>
      <w:r>
        <w:t>pertunjukan yang sangat membuat saya serius dan gak mau diganggu, selamat untuk pak @aniesbaswedan buat gagasan nya #MataNajwaDebatJakarta</w:t>
      </w:r>
    </w:p>
    <w:p>
      <w:r>
        <w:rPr>
          <w:b/>
          <w:u w:val="single"/>
        </w:rPr>
        <w:t>198648</w:t>
      </w:r>
    </w:p>
    <w:p>
      <w:r>
        <w:t>Jangan berpihak...melayani rakyat dengan sepenuh hati..Tuhan yang memberi kekuasaan.. Tuhan yang mengambil..-ahok#MataNajwaDebatJakarta</w:t>
      </w:r>
    </w:p>
    <w:p>
      <w:r>
        <w:rPr>
          <w:b/>
          <w:u w:val="single"/>
        </w:rPr>
        <w:t>198649</w:t>
      </w:r>
    </w:p>
    <w:p>
      <w:r>
        <w:t>Pak Ahok jangan blunder dong Pak..dari tadi udah bagus. Pertanyaannya komitmen menerima hasil kontestasi. #MataNajwaDebatJakarta</w:t>
      </w:r>
    </w:p>
    <w:p>
      <w:r>
        <w:rPr>
          <w:b/>
          <w:u w:val="single"/>
        </w:rPr>
        <w:t>198650</w:t>
      </w:r>
    </w:p>
    <w:p>
      <w:r>
        <w:t>jangan ada keberpihakan dalam badan hukum karena itu akan merusak demokrasi #important #MataNajwaDebatJakarta</w:t>
      </w:r>
    </w:p>
    <w:p>
      <w:r>
        <w:rPr>
          <w:b/>
          <w:u w:val="single"/>
        </w:rPr>
        <w:t>198651</w:t>
      </w:r>
    </w:p>
    <w:p>
      <w:r>
        <w:t>Jika lo bisa menceritakan kembali kalimat2 yg dilontarkan Anies di @MataNajwa dgn bahasa lo sendiri, lo luar biasa. #MataNajwaDebatJakarta</w:t>
      </w:r>
    </w:p>
    <w:p>
      <w:r>
        <w:rPr>
          <w:b/>
          <w:u w:val="single"/>
        </w:rPr>
        <w:t>198652</w:t>
      </w:r>
    </w:p>
    <w:p>
      <w:r>
        <w:t>Kenapa debat @MataNajwa ini, Ahok makin keliatan diatas angin ya. Kliatan dia sangat menguasai problem solusi tata kelola Jakarta.</w:t>
      </w:r>
    </w:p>
    <w:p>
      <w:r>
        <w:rPr>
          <w:b/>
          <w:u w:val="single"/>
        </w:rPr>
        <w:t>198653</w:t>
      </w:r>
    </w:p>
    <w:p>
      <w:r>
        <w:t>Kiranya Jakarta semakin baik. Selamat berjuang buat Pak Ahok dan Pak Anies ! #MataNajwaDebatJakarta</w:t>
      </w:r>
    </w:p>
    <w:p>
      <w:r>
        <w:rPr>
          <w:b/>
          <w:u w:val="single"/>
        </w:rPr>
        <w:t>198654</w:t>
      </w:r>
    </w:p>
    <w:p>
      <w:r>
        <w:t>Masihkah Ahoker debat soal program? Jlebb.. KO kena uppercut Anies soal KJP. Pergubnya blm di rubah.. @roemahdjoeang @NetizenTofa @cepot234</w:t>
      </w:r>
    </w:p>
    <w:p>
      <w:r>
        <w:rPr>
          <w:b/>
          <w:u w:val="single"/>
        </w:rPr>
        <w:t>198655</w:t>
      </w:r>
    </w:p>
    <w:p>
      <w:r>
        <w:t>RT @alysap_: Semua penganut agama harus dapet hak yang sama - Ahok #MataNajwaDebatJakarta</w:t>
      </w:r>
    </w:p>
    <w:p>
      <w:r>
        <w:rPr>
          <w:b/>
          <w:u w:val="single"/>
        </w:rPr>
        <w:t>198656</w:t>
      </w:r>
    </w:p>
    <w:p>
      <w:r>
        <w:t>Aku heran kenapa ilklan kampanye #AhokDjarot yg terbaru itu begitu, ini aku loh yang bingung bkn akuang,asiang, atau aming #IklanAhokJahat</w:t>
      </w:r>
    </w:p>
    <w:p>
      <w:r>
        <w:rPr>
          <w:b/>
          <w:u w:val="single"/>
        </w:rPr>
        <w:t>198657</w:t>
      </w:r>
    </w:p>
    <w:p>
      <w:r>
        <w:t>Abis nyoblos streaming video perkembangan Pilkada 2017 pake #SisaKuotaGakHangus dari @IM3Ooredoo kuota ga habis deh</w:t>
      </w:r>
    </w:p>
    <w:p>
      <w:r>
        <w:rPr>
          <w:b/>
          <w:u w:val="single"/>
        </w:rPr>
        <w:t>198658</w:t>
      </w:r>
    </w:p>
    <w:p>
      <w:r>
        <w:t>muslim sedang diuji di negara yg mayoritas Islam..semoga kita smua bisa bersabar dan menahan utk tidak berbicara kasar sbg balasan</w:t>
      </w:r>
    </w:p>
    <w:p>
      <w:r>
        <w:rPr>
          <w:b/>
          <w:u w:val="single"/>
        </w:rPr>
        <w:t>198659</w:t>
      </w:r>
    </w:p>
    <w:p>
      <w:r>
        <w:t>Kiranya Jakarta semakin baik. Selamat berjuang buat Pak Ahok dan Pak Anies ! #MataNajwaDebatJakarta</w:t>
      </w:r>
    </w:p>
    <w:p>
      <w:r>
        <w:rPr>
          <w:b/>
          <w:u w:val="single"/>
        </w:rPr>
        <w:t>198660</w:t>
      </w:r>
    </w:p>
    <w:p>
      <w:r>
        <w:t>RT @grcllafrn: Pak Anies, inget, apa yg kau tabur itu yang akan kau tuai nanti... jadi takut sendiri :") #MataNajwaDebatJakarta</w:t>
      </w:r>
    </w:p>
    <w:p>
      <w:r>
        <w:rPr>
          <w:b/>
          <w:u w:val="single"/>
        </w:rPr>
        <w:t>198661</w:t>
      </w:r>
    </w:p>
    <w:p>
      <w:r>
        <w:t>RT @kompascom: Bagaimana metode penarikan sampel hitung cepat yg dilakukan Litbang Kompas dlm Pilkada DKI Jakarta 2017? Simak disini</w:t>
      </w:r>
    </w:p>
    <w:p>
      <w:r>
        <w:rPr>
          <w:b/>
          <w:u w:val="single"/>
        </w:rPr>
        <w:t>198662</w:t>
      </w:r>
    </w:p>
    <w:p>
      <w:r>
        <w:t>mnding diem aja pak @basuki_btp semua pergerakanmu pasti disalahkan, klo wktunya menang ntar jga menang.... #IklanAhokJahat</w:t>
      </w:r>
    </w:p>
    <w:p>
      <w:r>
        <w:rPr>
          <w:b/>
          <w:u w:val="single"/>
        </w:rPr>
        <w:t>198663</w:t>
      </w:r>
    </w:p>
    <w:p>
      <w:r>
        <w:t>RT @netmediatama: Perbincangan menarik di Quick Count Pilkada 2017 bersama @irakoesno. #NETPilkada https:\/\/t.co\/odbVw4uWMr</w:t>
      </w:r>
    </w:p>
    <w:p>
      <w:r>
        <w:rPr>
          <w:b/>
          <w:u w:val="single"/>
        </w:rPr>
        <w:t>198664</w:t>
      </w:r>
    </w:p>
    <w:p>
      <w:r>
        <w:t>Bersyukur menutup kampanye hari ini dengan berdoa agar PILKADA DKI Jakarta pada 15 Februari 2017 berjalan dengan lancar</w:t>
      </w:r>
    </w:p>
    <w:p>
      <w:r>
        <w:rPr>
          <w:b/>
          <w:u w:val="single"/>
        </w:rPr>
        <w:t>198665</w:t>
      </w:r>
    </w:p>
    <w:p>
      <w:r>
        <w:t>Julia Perez Kecewa Gagal Nyoblos Pilkada DKI 2017 di TPS 15 RSCM https:\/\/t.co\/vajPLioiek</w:t>
      </w:r>
    </w:p>
    <w:p>
      <w:r>
        <w:rPr>
          <w:b/>
          <w:u w:val="single"/>
        </w:rPr>
        <w:t>198666</w:t>
      </w:r>
    </w:p>
    <w:p>
      <w:r>
        <w:t>Disediakan Ambulans untuk Pasien Mencoblos pada Pilkada DKI 2017</w:t>
      </w:r>
    </w:p>
    <w:p>
      <w:r>
        <w:rPr>
          <w:b/>
          <w:u w:val="single"/>
        </w:rPr>
        <w:t>198667</w:t>
      </w:r>
    </w:p>
    <w:p>
      <w:r>
        <w:t>RT @miekarinayam: Saya bertanya apakah saya memang tak boleh ikut Pilkada 2017? Apakah saya kehilangan hak saya yg dijamin konstitusi?</w:t>
      </w:r>
    </w:p>
    <w:p>
      <w:r>
        <w:rPr>
          <w:b/>
          <w:u w:val="single"/>
        </w:rPr>
        <w:t>198668</w:t>
      </w:r>
    </w:p>
    <w:p>
      <w:r>
        <w:t>Ya Allah! Anis dan Sandi bakal jadi Gubernur DKI Jakarta terpilih di tahun ini</w:t>
      </w:r>
    </w:p>
    <w:p>
      <w:r>
        <w:rPr>
          <w:b/>
          <w:u w:val="single"/>
        </w:rPr>
        <w:t>198669</w:t>
      </w:r>
    </w:p>
    <w:p>
      <w:r>
        <w:t>Domisili gue di Jakpus bela-belain ke TPS yg berlokasi di Jakbar dgn bermodal e-KTP buat ikutan Pilkada 2017.</w:t>
      </w:r>
    </w:p>
    <w:p>
      <w:r>
        <w:rPr>
          <w:b/>
          <w:u w:val="single"/>
        </w:rPr>
        <w:t>198670</w:t>
      </w:r>
    </w:p>
    <w:p>
      <w:r>
        <w:t>RT @netmediatama: Presiden @jokowi menggunakan hak suaranya untuk Pilkada DKI Jakarta 2017 di TPS 4 Gambir Jakarta Pusat. #NETPilkada</w:t>
      </w:r>
    </w:p>
    <w:p>
      <w:r>
        <w:rPr>
          <w:b/>
          <w:u w:val="single"/>
        </w:rPr>
        <w:t>198671</w:t>
      </w:r>
    </w:p>
    <w:p>
      <w:r>
        <w:t>RT @boelatboelat: agree pak @basuki_btp kekuasaan itu Tuhan yang kasih, walau dijatuhkan, Tuhan akan menaikkan :) #MataNajwaDebatJakarta</w:t>
      </w:r>
    </w:p>
    <w:p>
      <w:r>
        <w:rPr>
          <w:b/>
          <w:u w:val="single"/>
        </w:rPr>
        <w:t>198672</w:t>
      </w:r>
    </w:p>
    <w:p>
      <w:r>
        <w:t>RT @AzzamBarbarossa: Akibat Nila Setitik Rusak Susu Sebelangga, Akibat Mulut Oknum Tak terdidik Rusak Juga Persatuan Bangsa. #IklanAhokJahat</w:t>
      </w:r>
    </w:p>
    <w:p>
      <w:r>
        <w:rPr>
          <w:b/>
          <w:u w:val="single"/>
        </w:rPr>
        <w:t>198673</w:t>
      </w:r>
    </w:p>
    <w:p>
      <w:r>
        <w:t>Mudah-mudahan Novel baswedan tidak alami kebutaan pada matanya. Kalau sampai buta, saya siap mendonorkan mata saya untuk dia.</w:t>
      </w:r>
    </w:p>
    <w:p>
      <w:r>
        <w:rPr>
          <w:b/>
          <w:u w:val="single"/>
        </w:rPr>
        <w:t>198674</w:t>
      </w:r>
    </w:p>
    <w:p>
      <w:r>
        <w:t>Mengapa mereka melakukan ini, apakah bisa merubah keadaan bagi para pemilih nanti ? #IklanAhokJahat</w:t>
      </w:r>
    </w:p>
    <w:p>
      <w:r>
        <w:rPr>
          <w:b/>
          <w:u w:val="single"/>
        </w:rPr>
        <w:t>198675</w:t>
      </w:r>
    </w:p>
    <w:p>
      <w:r>
        <w:t>RT @hariadhi: Siapa yg salah? Ahok? Iklannya? Bukan.. yang perlu diprotes adalah orang yg benar2 pake spanduk itu #IklanAhokJahat https://t</w:t>
      </w:r>
    </w:p>
    <w:p>
      <w:r>
        <w:rPr>
          <w:b/>
          <w:u w:val="single"/>
        </w:rPr>
        <w:t>198676</w:t>
      </w:r>
    </w:p>
    <w:p>
      <w:r>
        <w:t>Sampe sekarang gue blm ngerti dp rumah 0% itu gmn skemanya. Trs emg ada ya perbankan yg mau ngasih kredit rumah gak pakai dp? #debatfinalpilkadadki</w:t>
      </w:r>
    </w:p>
    <w:p>
      <w:r>
        <w:rPr>
          <w:b/>
          <w:u w:val="single"/>
        </w:rPr>
        <w:t>198677</w:t>
      </w:r>
    </w:p>
    <w:p>
      <w:r>
        <w:t>#debatfinalpilkadadki Bagi Anies gubernur adalah pemimpin, bukan administratur / pelayan masyarkt. Padahal melayani mencerminkan integritas.</w:t>
      </w:r>
    </w:p>
    <w:p>
      <w:r>
        <w:rPr>
          <w:b/>
          <w:u w:val="single"/>
        </w:rPr>
        <w:t>198678</w:t>
      </w:r>
    </w:p>
    <w:p>
      <w:r>
        <w:t>Kalimat Penutup Anies Ambisius, Ahok Minta Maaf, Karakter Tidak Bisa Bohong. #DebatPilkadaDKI #DebatFinalPilkadaDKI</w:t>
      </w:r>
    </w:p>
    <w:p>
      <w:r>
        <w:rPr>
          <w:b/>
          <w:u w:val="single"/>
        </w:rPr>
        <w:t>198679</w:t>
      </w:r>
    </w:p>
    <w:p>
      <w:r>
        <w:t>pertunjukan yang sangat membuat saya serius dan gak mau diganggu, selamat untuk pak @aniesbaswedan buat gagasan nya #MataNajwaDebatJakarta</w:t>
      </w:r>
    </w:p>
    <w:p>
      <w:r>
        <w:rPr>
          <w:b/>
          <w:u w:val="single"/>
        </w:rPr>
        <w:t>198680</w:t>
      </w:r>
    </w:p>
    <w:p>
      <w:r>
        <w:t>RT @BelaQuran: Kami tdk akan terprovokasi dgn sentimen dan jualan SARA mu itu, karena kami cinta Indonesia #IklanAhokJahat</w:t>
      </w:r>
    </w:p>
    <w:p>
      <w:r>
        <w:rPr>
          <w:b/>
          <w:u w:val="single"/>
        </w:rPr>
        <w:t>198681</w:t>
      </w:r>
    </w:p>
    <w:p>
      <w:r>
        <w:t>Semakin umat di suguhkan #IklanAhokJahat maka akan semakin terlihat siapa yang menebar kebencian terhadap kerukunan antar umat beragama</w:t>
      </w:r>
    </w:p>
    <w:p>
      <w:r>
        <w:rPr>
          <w:b/>
          <w:u w:val="single"/>
        </w:rPr>
        <w:t>198682</w:t>
      </w:r>
    </w:p>
    <w:p>
      <w:r>
        <w:t>Hampir semua polling Anies - Sandi yang menang. Semoga hari H nya juga demikian. #AniesSandi</w:t>
      </w:r>
    </w:p>
    <w:p>
      <w:r>
        <w:rPr>
          <w:b/>
          <w:u w:val="single"/>
        </w:rPr>
        <w:t>198683</w:t>
      </w:r>
    </w:p>
    <w:p>
      <w:r>
        <w:t>RT @anjisudirman: @fahiraidris Yg iklankan kampanye ahox adalah yg sama sebarin spanduk syariah dan brosur black campaign. #IklanAhokJahat</w:t>
      </w:r>
    </w:p>
    <w:p>
      <w:r>
        <w:rPr>
          <w:b/>
          <w:u w:val="single"/>
        </w:rPr>
        <w:t>198684</w:t>
      </w:r>
    </w:p>
    <w:p>
      <w:r>
        <w:t>Oke Oce akan menjadi brand dimana, semuanya menjadi OKe Oce, bahkan nanti ada kampung Oke Oce #debatfinalpilkadadki</w:t>
      </w:r>
    </w:p>
    <w:p>
      <w:r>
        <w:rPr>
          <w:b/>
          <w:u w:val="single"/>
        </w:rPr>
        <w:t>198685</w:t>
      </w:r>
    </w:p>
    <w:p>
      <w:r>
        <w:t>RT @BelaQuran: Sungguh sgt mengherankan, mengkampanyekan kebhinekaan tp dengan menyebarkan Islamophobia, kebhinekaan yg mana yg dimaksud?</w:t>
      </w:r>
    </w:p>
    <w:p>
      <w:r>
        <w:rPr>
          <w:b/>
          <w:u w:val="single"/>
        </w:rPr>
        <w:t>198686</w:t>
      </w:r>
    </w:p>
    <w:p>
      <w:r>
        <w:t>Debat Final Pilkada DKI Jakarta, Siapa yang Gagap, dan Siapa yang Tepat Menjawab - Adjat Sudradjat</w:t>
      </w:r>
    </w:p>
    <w:p>
      <w:r>
        <w:rPr>
          <w:b/>
          <w:u w:val="single"/>
        </w:rPr>
        <w:t>198687</w:t>
      </w:r>
    </w:p>
    <w:p>
      <w:r>
        <w:t>Jika persoalan pemimpin hanya dikaitkan dengan lisan, maka apa bedanya gubernur dengan anak-anak? #MataNajwaDebatJakarta</w:t>
      </w:r>
    </w:p>
    <w:p>
      <w:r>
        <w:rPr>
          <w:b/>
          <w:u w:val="single"/>
        </w:rPr>
        <w:t>198688</w:t>
      </w:r>
    </w:p>
    <w:p>
      <w:r>
        <w:t>Cerita Djarot ini diharapkan membuat para pendukung tetap berdamai. #debatfinalpilkadadki #temanahok #AniesSandi</w:t>
      </w:r>
    </w:p>
    <w:p>
      <w:r>
        <w:rPr>
          <w:b/>
          <w:u w:val="single"/>
        </w:rPr>
        <w:t>198689</w:t>
      </w:r>
    </w:p>
    <w:p>
      <w:r>
        <w:t>Cuman mau bilang sama yang serius banget ngetweet pakai hastag #IklanAhokJahat "Gitu aja baper".</w:t>
      </w:r>
    </w:p>
    <w:p>
      <w:r>
        <w:rPr>
          <w:b/>
          <w:u w:val="single"/>
        </w:rPr>
        <w:t>198690</w:t>
      </w:r>
    </w:p>
    <w:p>
      <w:r>
        <w:t>Ira Koesno Didekati Anies-Sandi Lalu Marahi Pendukung Paslon Saat Debat Pilkada DKI</w:t>
      </w:r>
    </w:p>
    <w:p>
      <w:r>
        <w:rPr>
          <w:b/>
          <w:u w:val="single"/>
        </w:rPr>
        <w:t>198691</w:t>
      </w:r>
    </w:p>
    <w:p>
      <w:r>
        <w:t>Alhamdulillah ya Allah SWT Semoga jakarta punya gubernur baru yg lebih bersahaja, bersahabat utk semuanya #AniesSandi</w:t>
      </w:r>
    </w:p>
    <w:p>
      <w:r>
        <w:rPr>
          <w:b/>
          <w:u w:val="single"/>
        </w:rPr>
        <w:t>198692</w:t>
      </w:r>
    </w:p>
    <w:p>
      <w:r>
        <w:t>Jelang larut semalam. Diskusi dengan aktifis Golkar tingkat kelurahan. Siap bergabung dalam pemenangan #AniesSandi</w:t>
      </w:r>
    </w:p>
    <w:p>
      <w:r>
        <w:rPr>
          <w:b/>
          <w:u w:val="single"/>
        </w:rPr>
        <w:t>198693</w:t>
      </w:r>
    </w:p>
    <w:p>
      <w:r>
        <w:t>RT @alayyubichoir: Sosok Anies Sandi harus diakui sgt mengayomi. Sangat kompeten utk membangun kerukukan &amp; kebhinekaan di Jakarta</w:t>
      </w:r>
    </w:p>
    <w:p>
      <w:r>
        <w:rPr>
          <w:b/>
          <w:u w:val="single"/>
        </w:rPr>
        <w:t>198694</w:t>
      </w:r>
    </w:p>
    <w:p>
      <w:r>
        <w:t>RT @nielchen99: Ngomong manis memang gampang giliran kerja bingung #MataNajwaDebatJakarta</w:t>
      </w:r>
    </w:p>
    <w:p>
      <w:r>
        <w:rPr>
          <w:b/>
          <w:u w:val="single"/>
        </w:rPr>
        <w:t>198695</w:t>
      </w:r>
    </w:p>
    <w:p>
      <w:r>
        <w:t>19 April adalah saat yang penting bagi warga Jakarta untuk menentukan masa depan Ibukota</w:t>
      </w:r>
    </w:p>
    <w:p>
      <w:r>
        <w:rPr>
          <w:b/>
          <w:u w:val="single"/>
        </w:rPr>
        <w:t>198696</w:t>
      </w:r>
    </w:p>
    <w:p>
      <w:r>
        <w:t>RT @maharanisinta70: terimakasih Pak Anies pemaparantentang DP 0 ,memberi solusi bagi warga jakarta yang ingin punya rumah dan tidak nyewa terus.</w:t>
      </w:r>
    </w:p>
    <w:p>
      <w:r>
        <w:rPr>
          <w:b/>
          <w:u w:val="single"/>
        </w:rPr>
        <w:t>198697</w:t>
      </w:r>
    </w:p>
    <w:p>
      <w:r>
        <w:t>Yang aku perhatikan, Tim Mas @aniesbaswedan sibuk ngoceh tentang @basuki_btp dan programnya. Kenapa gak ngurus diri sendiri?</w:t>
      </w:r>
    </w:p>
    <w:p>
      <w:r>
        <w:rPr>
          <w:b/>
          <w:u w:val="single"/>
        </w:rPr>
        <w:t>198698</w:t>
      </w:r>
    </w:p>
    <w:p>
      <w:r>
        <w:t>kalo pilih gubernur yg jujur, kerja nyata,anti korupsi,tegas,pinter,mlyani rakyat iklas &amp; peduli pilih ahok djarot,..</w:t>
      </w:r>
    </w:p>
    <w:p>
      <w:r>
        <w:rPr>
          <w:b/>
          <w:u w:val="single"/>
        </w:rPr>
        <w:t>198699</w:t>
      </w:r>
    </w:p>
    <w:p>
      <w:r>
        <w:t>RT @anies_sandi: Bisa merangkul dan menegakkan hukum. Kepemimpinan itu hadir dengan memberikan contoh &amp; perbuatan - @aniesbaswedan</w:t>
      </w:r>
    </w:p>
    <w:p>
      <w:r>
        <w:rPr>
          <w:b/>
          <w:u w:val="single"/>
        </w:rPr>
        <w:t>198700</w:t>
      </w:r>
    </w:p>
    <w:p>
      <w:r>
        <w:t>Hasil kerja Ahok Djarot sungai di Jakarta kembali normal, bersih dan enak dipandang</w:t>
      </w:r>
    </w:p>
    <w:p>
      <w:r>
        <w:rPr>
          <w:b/>
          <w:u w:val="single"/>
        </w:rPr>
        <w:t>198701</w:t>
      </w:r>
    </w:p>
    <w:p>
      <w:r>
        <w:t>Ahok &amp; Anies sama baiknya kok, sama bagusnya, sama okenya. Siapa yg kepilih yg menang tetap rakyat jakarta</w:t>
      </w:r>
    </w:p>
    <w:p>
      <w:r>
        <w:rPr>
          <w:b/>
          <w:u w:val="single"/>
        </w:rPr>
        <w:t>198702</w:t>
      </w:r>
    </w:p>
    <w:p>
      <w:r>
        <w:t>Semoga pak basuki bisa jadi presiden,agar Indonesia lebih maju.</w:t>
      </w:r>
    </w:p>
    <w:p>
      <w:r>
        <w:rPr>
          <w:b/>
          <w:u w:val="single"/>
        </w:rPr>
        <w:t>198703</w:t>
      </w:r>
    </w:p>
    <w:p>
      <w:r>
        <w:t>Allah SWT tdk butuh anda. Tapi Anda yang butuh Allah,Rezeki, hidup matimu. Allah yg tentukan. Mau khianati Allah? yakin gak nyesel? #SidangAhok</w:t>
      </w:r>
    </w:p>
    <w:p>
      <w:r>
        <w:rPr>
          <w:b/>
          <w:u w:val="single"/>
        </w:rPr>
        <w:t>198704</w:t>
      </w:r>
    </w:p>
    <w:p>
      <w:r>
        <w:t>#SidangAhok dilanjutkan dengan rekaman yang memuat kampanye Ahok di DPP Nasdem dan juga Pulau Seribu. | @adrieedu https://t.co/8P5P4DUcFG</w:t>
      </w:r>
    </w:p>
    <w:p>
      <w:r>
        <w:rPr>
          <w:b/>
          <w:u w:val="single"/>
        </w:rPr>
        <w:t>198705</w:t>
      </w:r>
    </w:p>
    <w:p>
      <w:r>
        <w:t>RT @JanurOmank2626: Ahok harus bebas demi hukum demi keadilan demi kelanjutan perbaikan DKI. Semoga hakim mmpunyai sense of justice</w:t>
      </w:r>
    </w:p>
    <w:p>
      <w:r>
        <w:rPr>
          <w:b/>
          <w:u w:val="single"/>
        </w:rPr>
        <w:t>198706</w:t>
      </w:r>
    </w:p>
    <w:p>
      <w:r>
        <w:t>Pembangkit Listrik Tenaga Panas Bumi Terbesar Dunia.. #CitiPeka #SidangAhok #Tebak2anHajiDjarot https://t.co/KtXdXZsh8H</w:t>
      </w:r>
    </w:p>
    <w:p>
      <w:r>
        <w:rPr>
          <w:b/>
          <w:u w:val="single"/>
        </w:rPr>
        <w:t>198707</w:t>
      </w:r>
    </w:p>
    <w:p>
      <w:r>
        <w:t>RT @findririn: Dan toleransi itu, ketika muslim bisa menjalankan perintah agamanya, dan non muslim juga bisa menjalankan agamanya.</w:t>
      </w:r>
    </w:p>
    <w:p>
      <w:r>
        <w:rPr>
          <w:b/>
          <w:u w:val="single"/>
        </w:rPr>
        <w:t>198708</w:t>
      </w:r>
    </w:p>
    <w:p>
      <w:r>
        <w:t>RT @findririn: Walaupun artinya teman setia, seharusnya lebih dihindari kalau jd pemimpin</w:t>
      </w:r>
    </w:p>
    <w:p>
      <w:r>
        <w:rPr>
          <w:b/>
          <w:u w:val="single"/>
        </w:rPr>
        <w:t>198709</w:t>
      </w:r>
    </w:p>
    <w:p>
      <w:r>
        <w:t>Semua kejujuran akan mendapatkan pahala dr surga #FreeAhok</w:t>
      </w:r>
    </w:p>
    <w:p>
      <w:r>
        <w:rPr>
          <w:b/>
          <w:u w:val="single"/>
        </w:rPr>
        <w:t>198710</w:t>
      </w:r>
    </w:p>
    <w:p>
      <w:r>
        <w:t>Seharusnya mah basuki sudah bebas ya kan? #FreeAhok https://t.co/Mw3k0vYweF</w:t>
      </w:r>
    </w:p>
    <w:p>
      <w:r>
        <w:rPr>
          <w:b/>
          <w:u w:val="single"/>
        </w:rPr>
        <w:t>198711</w:t>
      </w:r>
    </w:p>
    <w:p>
      <w:r>
        <w:t>RT @RuridaJihandari: Itu sidang apa drama korea sampe 20kali, lagi menunggu sidang ahok season 2 nih... Kayaknya goblin mah kalah pamornya</w:t>
      </w:r>
    </w:p>
    <w:p>
      <w:r>
        <w:rPr>
          <w:b/>
          <w:u w:val="single"/>
        </w:rPr>
        <w:t>198712</w:t>
      </w:r>
    </w:p>
    <w:p>
      <w:r>
        <w:t>Menurut Anda, Transportasi Online manakah dikatakan "tarif murah, aman &amp; nyaman" melayani ???</w:t>
      </w:r>
    </w:p>
    <w:p>
      <w:r>
        <w:rPr>
          <w:b/>
          <w:u w:val="single"/>
        </w:rPr>
        <w:t>198713</w:t>
      </w:r>
    </w:p>
    <w:p>
      <w:r>
        <w:t>Nelayan Jakarta Sudah Disiapin Pulau Khusus oleh Pemda DKI #LunchBreak #SidangAhok</w:t>
      </w:r>
    </w:p>
    <w:p>
      <w:r>
        <w:rPr>
          <w:b/>
          <w:u w:val="single"/>
        </w:rPr>
        <w:t>198714</w:t>
      </w:r>
    </w:p>
    <w:p>
      <w:r>
        <w:t>Adakah Potensi Radikalisme di Pilgub DKI Jakarta? #LunchBreak #SidangAhok</w:t>
      </w:r>
    </w:p>
    <w:p>
      <w:r>
        <w:rPr>
          <w:b/>
          <w:u w:val="single"/>
        </w:rPr>
        <w:t>198715</w:t>
      </w:r>
    </w:p>
    <w:p>
      <w:r>
        <w:t>RT @NovenStjK: Siaran ulang #AhokDjarotDiRosi malam ini, saksikan yuk di @KompasTV #AhokDjarot #Temanahok</w:t>
      </w:r>
    </w:p>
    <w:p>
      <w:r>
        <w:rPr>
          <w:b/>
          <w:u w:val="single"/>
        </w:rPr>
        <w:t>198716</w:t>
      </w:r>
    </w:p>
    <w:p>
      <w:r>
        <w:t>cuma org" yg salah saja yg takut dgn doa itu,anda salah?? kenapa takut??? bertobatlah sebelum doa itu dinyatakan,</w:t>
      </w:r>
    </w:p>
    <w:p>
      <w:r>
        <w:rPr>
          <w:b/>
          <w:u w:val="single"/>
        </w:rPr>
        <w:t>198717</w:t>
      </w:r>
    </w:p>
    <w:p>
      <w:r>
        <w:t>Selamat Pagi met aktifitas happy weekend Semoga kita jadi orang jujur biar hidup slalu mujur Aamiin #FreeAhok</w:t>
      </w:r>
    </w:p>
    <w:p>
      <w:r>
        <w:rPr>
          <w:b/>
          <w:u w:val="single"/>
        </w:rPr>
        <w:t>198718</w:t>
      </w:r>
    </w:p>
    <w:p>
      <w:r>
        <w:t>Ahok dituntut 1 tahun penjara. Kemungkinan akan divonis bebas. Masalahnya, warga DKI terlanjur kehilangan pemimpin terbaik. #FreeAhok</w:t>
      </w:r>
    </w:p>
    <w:p>
      <w:r>
        <w:rPr>
          <w:b/>
          <w:u w:val="single"/>
        </w:rPr>
        <w:t>198719</w:t>
      </w:r>
    </w:p>
    <w:p>
      <w:r>
        <w:t>Alhamdulillah tuntutan jaksa hanya 1 tahun masa percobaan 2 tahun yg artinya sbnrnya jaksa mengakui kalo Ahok itu tak bersalah #FreeAhok</w:t>
      </w:r>
    </w:p>
    <w:p>
      <w:r>
        <w:rPr>
          <w:b/>
          <w:u w:val="single"/>
        </w:rPr>
        <w:t>198720</w:t>
      </w:r>
    </w:p>
    <w:p>
      <w:r>
        <w:t>Kalah atau menang #tetapahok. Terimakasih krn banyak ngasih pelajaran bagaimana kerja keras utk rakyat dgn bersih.</w:t>
      </w:r>
    </w:p>
    <w:p>
      <w:r>
        <w:rPr>
          <w:b/>
          <w:u w:val="single"/>
        </w:rPr>
        <w:t>198721</w:t>
      </w:r>
    </w:p>
    <w:p>
      <w:r>
        <w:t>Pilkada Serentak, Megawati Hanya Minta Jangan ada Intimidasi dan Politik Uang https:\/\/t.co\/zHhvJ4qrrY</w:t>
      </w:r>
    </w:p>
    <w:p>
      <w:r>
        <w:rPr>
          <w:b/>
          <w:u w:val="single"/>
        </w:rPr>
        <w:t>198722</w:t>
      </w:r>
    </w:p>
    <w:p>
      <w:r>
        <w:t>#thw911 Saat Anies-Sandiaga Minta Doa Ustaz untuk Debat Pilkada https:\/\/t.co\/2odlrYteU1</w:t>
      </w:r>
    </w:p>
    <w:p>
      <w:r>
        <w:rPr>
          <w:b/>
          <w:u w:val="single"/>
        </w:rPr>
        <w:t>198723</w:t>
      </w:r>
    </w:p>
    <w:p>
      <w:r>
        <w:t>Jangan pernah lelah mengabdi untuk Indonesia Pak @basuki_btp. #TetapAhok!</w:t>
      </w:r>
    </w:p>
    <w:p>
      <w:r>
        <w:rPr>
          <w:b/>
          <w:u w:val="single"/>
        </w:rPr>
        <w:t>198724</w:t>
      </w:r>
    </w:p>
    <w:p>
      <w:r>
        <w:t>@LaitsSaja Jika Menang, Anies Siap Rangkul Paslon Lain Jika menang dalam kontestasi Pilkada https:\/\/t.co\/KG40YTelWX</w:t>
      </w:r>
    </w:p>
    <w:p>
      <w:r>
        <w:rPr>
          <w:b/>
          <w:u w:val="single"/>
        </w:rPr>
        <w:t>198725</w:t>
      </w:r>
    </w:p>
    <w:p>
      <w:r>
        <w:t>@LaitsSaja TNI-Polri Bersinergi Jaga Keamanan Jelang Pilkada DKI TNI dan Polri terus bersin https:\/\/t.co\/HP77I9lffG</w:t>
      </w:r>
    </w:p>
    <w:p>
      <w:r>
        <w:rPr>
          <w:b/>
          <w:u w:val="single"/>
        </w:rPr>
        <w:t>198726</w:t>
      </w:r>
    </w:p>
    <w:p>
      <w:r>
        <w:t>@novie_wednes72r Bismillah Inshaa ALLAH Agus Sylvi menang Pilkada DKI 1putaran dan jadi pemimpin yg amanah dan mencintai rakyat jakarta.</w:t>
      </w:r>
    </w:p>
    <w:p>
      <w:r>
        <w:rPr>
          <w:b/>
          <w:u w:val="single"/>
        </w:rPr>
        <w:t>198727</w:t>
      </w:r>
    </w:p>
    <w:p>
      <w:r>
        <w:t>Trima kasih pak uda bikin jakarta lebih baik selama bapak menjabat....</w:t>
      </w:r>
    </w:p>
    <w:p>
      <w:r>
        <w:rPr>
          <w:b/>
          <w:u w:val="single"/>
        </w:rPr>
        <w:t>198728</w:t>
      </w:r>
    </w:p>
    <w:p>
      <w:r>
        <w:t>@nu_online sikap yang jelas dan tegas demi ketertiban dan keamanan ibu kota negara menjelang pilkada dki jakarta</w:t>
      </w:r>
    </w:p>
    <w:p>
      <w:r>
        <w:rPr>
          <w:b/>
          <w:u w:val="single"/>
        </w:rPr>
        <w:t>198729</w:t>
      </w:r>
    </w:p>
    <w:p>
      <w:r>
        <w:t>Rencana Tuhan lebih baik dari rencana manusia. Mungkin Ahok bs bekerja kebih baik di posisi lain</w:t>
      </w:r>
    </w:p>
    <w:p>
      <w:r>
        <w:rPr>
          <w:b/>
          <w:u w:val="single"/>
        </w:rPr>
        <w:t>198730</w:t>
      </w:r>
    </w:p>
    <w:p>
      <w:r>
        <w:t>walau kalah tp aku tetap merasa terhormat mendukung BADJA #TerimakasihAhok</w:t>
      </w:r>
    </w:p>
    <w:p>
      <w:r>
        <w:rPr>
          <w:b/>
          <w:u w:val="single"/>
        </w:rPr>
        <w:t>198731</w:t>
      </w:r>
    </w:p>
    <w:p>
      <w:r>
        <w:t>Basuki TP Ahok Wawancara informal dengan wartawan Balaikota: https:\/\/t.co\/g7iB5H5RUL</w:t>
      </w:r>
    </w:p>
    <w:p>
      <w:r>
        <w:rPr>
          <w:b/>
          <w:u w:val="single"/>
        </w:rPr>
        <w:t>198732</w:t>
      </w:r>
    </w:p>
    <w:p>
      <w:r>
        <w:t>Terimakasih Pak Ahok @basuki_btp #tetapahok karena kita memang siap kalah, dan selamat buat Gubernur baru</w:t>
      </w:r>
    </w:p>
    <w:p>
      <w:r>
        <w:rPr>
          <w:b/>
          <w:u w:val="single"/>
        </w:rPr>
        <w:t>198733</w:t>
      </w:r>
    </w:p>
    <w:p>
      <w:r>
        <w:t>LUCU !! Yuk Melihat AHOK Promosikan Musik Dangdut Kepada Tamu Mancanegara</w:t>
      </w:r>
    </w:p>
    <w:p>
      <w:r>
        <w:rPr>
          <w:b/>
          <w:u w:val="single"/>
        </w:rPr>
        <w:t>198734</w:t>
      </w:r>
    </w:p>
    <w:p>
      <w:r>
        <w:t>Minggu Tenang Pilkada, Ahok Fokus Kerja di Balai Kota: Peresmian-peresmian RPTRA CSR ditunda.</w:t>
      </w:r>
    </w:p>
    <w:p>
      <w:r>
        <w:rPr>
          <w:b/>
          <w:u w:val="single"/>
        </w:rPr>
        <w:t>198735</w:t>
      </w:r>
    </w:p>
    <w:p>
      <w:r>
        <w:t>MANTAB !! AHOK dan Pemprov DKI Jakarta Terjunkan Alat Berat Untuk Keruk Sampah di Waduk Pluit</w:t>
      </w:r>
    </w:p>
    <w:p>
      <w:r>
        <w:rPr>
          <w:b/>
          <w:u w:val="single"/>
        </w:rPr>
        <w:t>198736</w:t>
      </w:r>
    </w:p>
    <w:p>
      <w:r>
        <w:t>Pagi Ini Polrestro Bekasi Gelar Pasukan Pilkada https:\/\/t.co\/ypRv5nNjSb</w:t>
      </w:r>
    </w:p>
    <w:p>
      <w:r>
        <w:rPr>
          <w:b/>
          <w:u w:val="single"/>
        </w:rPr>
        <w:t>198737</w:t>
      </w:r>
    </w:p>
    <w:p>
      <w:r>
        <w:t>Pak @basuki_btp saya hanya bantu menyampaikan. Sbg orang2 di sekitar Pak Ahok bisa menyampaikan ke beliau. @kurawa. #BlusukanAhok #Gue2</w:t>
      </w:r>
    </w:p>
    <w:p>
      <w:r>
        <w:rPr>
          <w:b/>
          <w:u w:val="single"/>
        </w:rPr>
        <w:t>198738</w:t>
      </w:r>
    </w:p>
    <w:p>
      <w:r>
        <w:t>pak ahok kalau anda jadi gubernur jangan lupa anda harus bangun provinsi Jambi buat lahan petani semua, dan jln kreta api jambi, riau, lampung</w:t>
      </w:r>
    </w:p>
    <w:p>
      <w:r>
        <w:rPr>
          <w:b/>
          <w:u w:val="single"/>
        </w:rPr>
        <w:t>198739</w:t>
      </w:r>
    </w:p>
    <w:p>
      <w:r>
        <w:t>Partai Nasdem Optimis Menang di Pilkada Serentak 2017 https:\/\/t.co\/EOAzcxai94</w:t>
      </w:r>
    </w:p>
    <w:p>
      <w:r>
        <w:rPr>
          <w:b/>
          <w:u w:val="single"/>
        </w:rPr>
        <w:t>198740</w:t>
      </w:r>
    </w:p>
    <w:p>
      <w:r>
        <w:t>biar kalah, tetap bangga. Sabar n iklas menerima nya. Masih bnyak jabatan lain untuk pak ahok. #TetapAhok</w:t>
      </w:r>
    </w:p>
    <w:p>
      <w:r>
        <w:rPr>
          <w:b/>
          <w:u w:val="single"/>
        </w:rPr>
        <w:t>198741</w:t>
      </w:r>
    </w:p>
    <w:p>
      <w:r>
        <w:t>Sabar n iklas ya pak. Apa pun hasil nya. Kita tetap dukung. Di mna pun/jabatn apa pun yg bpk emban nanti. #TetapAhok</w:t>
      </w:r>
    </w:p>
    <w:p>
      <w:r>
        <w:rPr>
          <w:b/>
          <w:u w:val="single"/>
        </w:rPr>
        <w:t>198742</w:t>
      </w:r>
    </w:p>
    <w:p>
      <w:r>
        <w:t>Wlaupun kita tak kenal,saya yakini slama ini kamu tlah bkerja kras tuk sebuah nilai yg diperjuangkan.</w:t>
      </w:r>
    </w:p>
    <w:p>
      <w:r>
        <w:rPr>
          <w:b/>
          <w:u w:val="single"/>
        </w:rPr>
        <w:t>198743</w:t>
      </w:r>
    </w:p>
    <w:p>
      <w:r>
        <w:t>RT @ahokdijegal: Kita mgk bs mendukung dia dlm hal kejujuran dan niat baik utk melayani warga, tapi gantiin dia dlm hal pekerjaan</w:t>
      </w:r>
    </w:p>
    <w:p>
      <w:r>
        <w:rPr>
          <w:b/>
          <w:u w:val="single"/>
        </w:rPr>
        <w:t>198744</w:t>
      </w:r>
    </w:p>
    <w:p>
      <w:r>
        <w:t>Puluhan Personel Brimob Nunukan Diberangkatkan, Amankan Pilkada di Dua Provinsi</w:t>
      </w:r>
    </w:p>
    <w:p>
      <w:r>
        <w:rPr>
          <w:b/>
          <w:u w:val="single"/>
        </w:rPr>
        <w:t>198745</w:t>
      </w:r>
    </w:p>
    <w:p>
      <w:r>
        <w:t>@basuki_btp sing sabar pak.. Simpen energi bapak untuk bagian lain Indonesia... Gusti Allah mboten sare pak...</w:t>
      </w:r>
    </w:p>
    <w:p>
      <w:r>
        <w:rPr>
          <w:b/>
          <w:u w:val="single"/>
        </w:rPr>
        <w:t>198746</w:t>
      </w:r>
    </w:p>
    <w:p>
      <w:r>
        <w:t>Karena saya memilih dengan sehat maka saya kompensasikan dengan sarapan pagi yang, uhm, secara umum gak sehat. IMPAS</w:t>
      </w:r>
    </w:p>
    <w:p>
      <w:r>
        <w:rPr>
          <w:b/>
          <w:u w:val="single"/>
        </w:rPr>
        <w:t>198747</w:t>
      </w:r>
    </w:p>
    <w:p>
      <w:r>
        <w:t>RT @Aktualco: Mahfud MD Heran, UU Pemda Sangat Jelas Tapi Mendagri Keukeuh Pertahankan Ahok</w:t>
      </w:r>
    </w:p>
    <w:p>
      <w:r>
        <w:rPr>
          <w:b/>
          <w:u w:val="single"/>
        </w:rPr>
        <w:t>198748</w:t>
      </w:r>
    </w:p>
    <w:p>
      <w:r>
        <w:t>RT @AlissaWahid: Tuips, Ibu Sinta Nuriyah tidak pernah mengeluarkan pernyataan terkait pilkada DKI</w:t>
      </w:r>
    </w:p>
    <w:p>
      <w:r>
        <w:rPr>
          <w:b/>
          <w:u w:val="single"/>
        </w:rPr>
        <w:t>198749</w:t>
      </w:r>
    </w:p>
    <w:p>
      <w:r>
        <w:t>RT @AmaliaAmelCute2: Lebih tambah jatuh hati deh jadinya Tak bisa berpaling ke pilihan yg lain Tetap ke pak ahok -Djarotlah yg terbaik</w:t>
      </w:r>
    </w:p>
    <w:p>
      <w:r>
        <w:rPr>
          <w:b/>
          <w:u w:val="single"/>
        </w:rPr>
        <w:t>198750</w:t>
      </w:r>
    </w:p>
    <w:p>
      <w:r>
        <w:t>RT @AnakBaranusa: Yoi... Yang Jelas Pemenagnya itu hanya satu pasang calon, buka dua apa lagi tiga. 1, 2 dan 3 memiliki Peluang yg sama</w:t>
      </w:r>
    </w:p>
    <w:p>
      <w:r>
        <w:rPr>
          <w:b/>
          <w:u w:val="single"/>
        </w:rPr>
        <w:t>198751</w:t>
      </w:r>
    </w:p>
    <w:p>
      <w:r>
        <w:t>RT @AT_AbdillahToha: Aksi 112 tampaknya akan diubah jadi zikir pilkada. Sejauh yg saya tahu, zikir adalah ibadah dekatkan diri ke Allah.</w:t>
      </w:r>
    </w:p>
    <w:p>
      <w:r>
        <w:rPr>
          <w:b/>
          <w:u w:val="single"/>
        </w:rPr>
        <w:t>198752</w:t>
      </w:r>
    </w:p>
    <w:p>
      <w:r>
        <w:t>RT @blogdokter: Janganlah karena pilkada dan kepentingan politik sesaat, persahabatan dan persaudaraan kita terputus | Kita adalah saudara.</w:t>
      </w:r>
    </w:p>
    <w:p>
      <w:r>
        <w:rPr>
          <w:b/>
          <w:u w:val="single"/>
        </w:rPr>
        <w:t>198753</w:t>
      </w:r>
    </w:p>
    <w:p>
      <w:r>
        <w:t>RT @Brani2000: Pilkada di Beltim di kampung sendiri ahok hanya 33% suara. Di Babel kalah telak. Pilkada di DKI? paling cuma 3% suara</w:t>
      </w:r>
    </w:p>
    <w:p>
      <w:r>
        <w:rPr>
          <w:b/>
          <w:u w:val="single"/>
        </w:rPr>
        <w:t>198754</w:t>
      </w:r>
    </w:p>
    <w:p>
      <w:r>
        <w:t>RT @digembok: Ya allah... Beneran... Pak ahok akhirnya samperin si emak...</w:t>
      </w:r>
    </w:p>
    <w:p>
      <w:r>
        <w:rPr>
          <w:b/>
          <w:u w:val="single"/>
        </w:rPr>
        <w:t>198755</w:t>
      </w:r>
    </w:p>
    <w:p>
      <w:r>
        <w:t>Terimakasih Pak @basukibtp untuk 5 tahunnya, 3 tahun sbg wakil gubernur &amp; 2 tahun sbg gubernur!</w:t>
      </w:r>
    </w:p>
    <w:p>
      <w:r>
        <w:rPr>
          <w:b/>
          <w:u w:val="single"/>
        </w:rPr>
        <w:t>198756</w:t>
      </w:r>
    </w:p>
    <w:p>
      <w:r>
        <w:t>RT @eliya_mkom: kesimpulannya tuips, mari kita menangkan Agus Sylvi SATU Putaran, gak perlu pakai 2 putaran segala, cuma habiskan waktu</w:t>
      </w:r>
    </w:p>
    <w:p>
      <w:r>
        <w:rPr>
          <w:b/>
          <w:u w:val="single"/>
        </w:rPr>
        <w:t>198757</w:t>
      </w:r>
    </w:p>
    <w:p>
      <w:r>
        <w:t>Dan selamat atas kemenangannya untuk bapak Anies &amp; Sandi. Semoga Jakarta bisa bersatu lagi</w:t>
      </w:r>
    </w:p>
    <w:p>
      <w:r>
        <w:rPr>
          <w:b/>
          <w:u w:val="single"/>
        </w:rPr>
        <w:t>198758</w:t>
      </w:r>
    </w:p>
    <w:p>
      <w:r>
        <w:t>Bangga masih memiliki putra bangsa seperti pak Basuki dan pak Jarot.</w:t>
      </w:r>
    </w:p>
    <w:p>
      <w:r>
        <w:rPr>
          <w:b/>
          <w:u w:val="single"/>
        </w:rPr>
        <w:t>198759</w:t>
      </w:r>
    </w:p>
    <w:p>
      <w:r>
        <w:t>Temen-temen, apapun pilihannya, masih ada kehidupan setelah pilkada. Mari saling merangkul &amp; saatnya Jakarta maju dan bahagia bersama.</w:t>
      </w:r>
    </w:p>
    <w:p>
      <w:r>
        <w:rPr>
          <w:b/>
          <w:u w:val="single"/>
        </w:rPr>
        <w:t>198760</w:t>
      </w:r>
    </w:p>
    <w:p>
      <w:r>
        <w:t>Selamat atas status barunya pak #Aniessandi, semangat ya pak, semoga semua sesuai dengan janjinya</w:t>
      </w:r>
    </w:p>
    <w:p>
      <w:r>
        <w:rPr>
          <w:b/>
          <w:u w:val="single"/>
        </w:rPr>
        <w:t>198761</w:t>
      </w:r>
    </w:p>
    <w:p>
      <w:r>
        <w:t>Pak ahok @basukibtp tetep semangat yaaa, saya akan selalu menghargai kerja keras bapak dan saya ucapkan selamat atas kemenangan paslon nomor 3 yaitu #AniesSandi!</w:t>
      </w:r>
    </w:p>
    <w:p>
      <w:r>
        <w:rPr>
          <w:b/>
          <w:u w:val="single"/>
        </w:rPr>
        <w:t>198762</w:t>
      </w:r>
    </w:p>
    <w:p>
      <w:r>
        <w:t>Terima kasih pak ahok pak djarot kami bangga perna di pimpin sama bapak berdua...tetap semangat...sukses terus pak</w:t>
      </w:r>
    </w:p>
    <w:p>
      <w:r>
        <w:rPr>
          <w:b/>
          <w:u w:val="single"/>
        </w:rPr>
        <w:t>198763</w:t>
      </w:r>
    </w:p>
    <w:p>
      <w:r>
        <w:t>Terima kasih Pak Ahok-Djarot telah bersama kami beberapa tahun ini</w:t>
      </w:r>
    </w:p>
    <w:p>
      <w:r>
        <w:rPr>
          <w:b/>
          <w:u w:val="single"/>
        </w:rPr>
        <w:t>198764</w:t>
      </w:r>
    </w:p>
    <w:p>
      <w:r>
        <w:t>RT @FerpuAdvocates: Sumarsono: Gaya Pak Ahok yg Kerja Keras Patut Dicontoh dan itu Bagus!!!</w:t>
      </w:r>
    </w:p>
    <w:p>
      <w:r>
        <w:rPr>
          <w:b/>
          <w:u w:val="single"/>
        </w:rPr>
        <w:t>198765</w:t>
      </w:r>
    </w:p>
    <w:p>
      <w:r>
        <w:t>RT @Franstone888: Klo semua mau jujur dan pake hati nurani, Ahok adlh yg terbaik buat Jakarta. Gubernur yg jujur dan benar2 perhatian pd warga</w:t>
      </w:r>
    </w:p>
    <w:p>
      <w:r>
        <w:rPr>
          <w:b/>
          <w:u w:val="single"/>
        </w:rPr>
        <w:t>198766</w:t>
      </w:r>
    </w:p>
    <w:p>
      <w:r>
        <w:t>Pak Ahok the best aku salut sama pak orang nya sabar dengan cobaan dari tuhan Pak Ahok is the best</w:t>
      </w:r>
    </w:p>
    <w:p>
      <w:r>
        <w:rPr>
          <w:b/>
          <w:u w:val="single"/>
        </w:rPr>
        <w:t>198767</w:t>
      </w:r>
    </w:p>
    <w:p>
      <w:r>
        <w:t>RT @hariadhi: Makasih Pak Ahok, sudah ajarkan kami makna peduli sama rakyat. Andai di masa depan saya dpt kesempatan</w:t>
      </w:r>
    </w:p>
    <w:p>
      <w:r>
        <w:rPr>
          <w:b/>
          <w:u w:val="single"/>
        </w:rPr>
        <w:t>198768</w:t>
      </w:r>
    </w:p>
    <w:p>
      <w:r>
        <w:t>RT @IpungLombok: Hadeuuuh.. Kenapa jadi gaduh gini Pilkada DKI ya... Padahal Pilkada serentak 2015 lalu aman aman saja?</w:t>
      </w:r>
    </w:p>
    <w:p>
      <w:r>
        <w:rPr>
          <w:b/>
          <w:u w:val="single"/>
        </w:rPr>
        <w:t>198769</w:t>
      </w:r>
    </w:p>
    <w:p>
      <w:r>
        <w:t>RT @MbakNevi: Masyarakat Transportasi Jakarta dukung Ahok-Djarot, https:\/\/t.co\/7fdwk8XvCB</w:t>
      </w:r>
    </w:p>
    <w:p>
      <w:r>
        <w:rPr>
          <w:b/>
          <w:u w:val="single"/>
        </w:rPr>
        <w:t>198770</w:t>
      </w:r>
    </w:p>
    <w:p>
      <w:r>
        <w:t>Saya sudah tidak tertarik melihat Debat Pilkada DKI, namun ada yang menarik. Salah satu Cagub sering mengepalkan tangan pada saat menjelas</w:t>
      </w:r>
    </w:p>
    <w:p>
      <w:r>
        <w:rPr>
          <w:b/>
          <w:u w:val="single"/>
        </w:rPr>
        <w:t>198771</w:t>
      </w:r>
    </w:p>
    <w:p>
      <w:r>
        <w:t>Semangat terus. Maju terus di dalam TUHAN. God Bless you more and forever bpk ahok dan family</w:t>
      </w:r>
    </w:p>
    <w:p>
      <w:r>
        <w:rPr>
          <w:b/>
          <w:u w:val="single"/>
        </w:rPr>
        <w:t>198772</w:t>
      </w:r>
    </w:p>
    <w:p>
      <w:r>
        <w:t>Selamat bertugas pak Anis, semoga Jakarta menjadi lebih baik lagi!</w:t>
      </w:r>
    </w:p>
    <w:p>
      <w:r>
        <w:rPr>
          <w:b/>
          <w:u w:val="single"/>
        </w:rPr>
        <w:t>198773</w:t>
      </w:r>
    </w:p>
    <w:p>
      <w:r>
        <w:t>@aniesbaswedan @sandiuno selamat ya pak, kami tunggu program terealisasi. Jangan kecewakan Jakarta</w:t>
      </w:r>
    </w:p>
    <w:p>
      <w:r>
        <w:rPr>
          <w:b/>
          <w:u w:val="single"/>
        </w:rPr>
        <w:t>198774</w:t>
      </w:r>
    </w:p>
    <w:p>
      <w:r>
        <w:t>Saya selalu mendoakan yg terbaik untk bapak dan bapak juga mendapatkan banyak ucapan dari saudara di gaza palestina</w:t>
      </w:r>
    </w:p>
    <w:p>
      <w:r>
        <w:rPr>
          <w:b/>
          <w:u w:val="single"/>
        </w:rPr>
        <w:t>198775</w:t>
      </w:r>
    </w:p>
    <w:p>
      <w:r>
        <w:t>Selamat untk bpk @aniesbaswedan &amp; @sandiagauno atas kemenangannya. Semoga allah memberkahi disetiap langkah yg bapak ambil aminnn salam3jari</w:t>
      </w:r>
    </w:p>
    <w:p>
      <w:r>
        <w:rPr>
          <w:b/>
          <w:u w:val="single"/>
        </w:rPr>
        <w:t>198776</w:t>
      </w:r>
    </w:p>
    <w:p>
      <w:r>
        <w:t>RT @netmediatama: Mereka telah siap berikan yang terbaik di ajang debat terbuka!</w:t>
      </w:r>
    </w:p>
    <w:p>
      <w:r>
        <w:rPr>
          <w:b/>
          <w:u w:val="single"/>
        </w:rPr>
        <w:t>198777</w:t>
      </w:r>
    </w:p>
    <w:p>
      <w:r>
        <w:t>Pak anies dan pak @sandiuno selamat ya sudah terpilih jd gubernur dan wagub Jakarta.</w:t>
      </w:r>
    </w:p>
    <w:p>
      <w:r>
        <w:rPr>
          <w:b/>
          <w:u w:val="single"/>
        </w:rPr>
        <w:t>198778</w:t>
      </w:r>
    </w:p>
    <w:p>
      <w:r>
        <w:t>RT @PartaiSocmed: Kejahatan perbankan yg di spin oleh tim AHY untuk kepentingan pilkada</w:t>
      </w:r>
    </w:p>
    <w:p>
      <w:r>
        <w:rPr>
          <w:b/>
          <w:u w:val="single"/>
        </w:rPr>
        <w:t>198779</w:t>
      </w:r>
    </w:p>
    <w:p>
      <w:r>
        <w:t>RT @swamediumcom: Agus-Sylvi Diprediksi Maju di Putaran Kedua Pilkada DKI versi Survey GRP</w:t>
      </w:r>
    </w:p>
    <w:p>
      <w:r>
        <w:rPr>
          <w:b/>
          <w:u w:val="single"/>
        </w:rPr>
        <w:t>198780</w:t>
      </w:r>
    </w:p>
    <w:p>
      <w:r>
        <w:t>RT @temanAhok: Alhamdulillah sambutan antusias warga di tiap blusukan pak Ahok selalu real. Ngga ada settingan.</w:t>
      </w:r>
    </w:p>
    <w:p>
      <w:r>
        <w:rPr>
          <w:b/>
          <w:u w:val="single"/>
        </w:rPr>
        <w:t>198781</w:t>
      </w:r>
    </w:p>
    <w:p>
      <w:r>
        <w:t>Sampai detik ini pak ahok masih harapan terbesar saya #prayforjakarta</w:t>
      </w:r>
    </w:p>
    <w:p>
      <w:r>
        <w:rPr>
          <w:b/>
          <w:u w:val="single"/>
        </w:rPr>
        <w:t>198782</w:t>
      </w:r>
    </w:p>
    <w:p>
      <w:r>
        <w:t>Tuhan punya rencana yg indah buat Pak Ahok dan Pak Djarot</w:t>
      </w:r>
    </w:p>
    <w:p>
      <w:r>
        <w:rPr>
          <w:b/>
          <w:u w:val="single"/>
        </w:rPr>
        <w:t>198783</w:t>
      </w:r>
    </w:p>
    <w:p>
      <w:r>
        <w:t>Selamat dan terima kasih banyak untuk pak Ahok dan pak Djarot yg sudah menunjukan bahwa negara ini masih punya orang2 baik</w:t>
      </w:r>
    </w:p>
    <w:p>
      <w:r>
        <w:rPr>
          <w:b/>
          <w:u w:val="single"/>
        </w:rPr>
        <w:t>198784</w:t>
      </w:r>
    </w:p>
    <w:p>
      <w:r>
        <w:t>Terima kasih pak atas segala kebaikan untuk jakarta yang sudah kalian tancapkan di hati warga jakarta</w:t>
      </w:r>
    </w:p>
    <w:p>
      <w:r>
        <w:rPr>
          <w:b/>
          <w:u w:val="single"/>
        </w:rPr>
        <w:t>198785</w:t>
      </w:r>
    </w:p>
    <w:p>
      <w:r>
        <w:t>Pasti bapak anies sandi kemungkinan besar menang</w:t>
      </w:r>
    </w:p>
    <w:p>
      <w:r>
        <w:rPr>
          <w:b/>
          <w:u w:val="single"/>
        </w:rPr>
        <w:t>198786</w:t>
      </w:r>
    </w:p>
    <w:p>
      <w:r>
        <w:t>Terima kasih. Kepada pendukung kami, percayalah... Tuhan tahu yang terbaik. #JakartaPunyaSemua</w:t>
      </w:r>
    </w:p>
    <w:p>
      <w:r>
        <w:rPr>
          <w:b/>
          <w:u w:val="single"/>
        </w:rPr>
        <w:t>198787</w:t>
      </w:r>
    </w:p>
    <w:p>
      <w:r>
        <w:t>Gubernur dan wakil gubernur terbaik yang pernah jakarta miliki.</w:t>
      </w:r>
    </w:p>
    <w:p>
      <w:r>
        <w:rPr>
          <w:b/>
          <w:u w:val="single"/>
        </w:rPr>
        <w:t>198788</w:t>
      </w:r>
    </w:p>
    <w:p>
      <w:r>
        <w:t>RT @triwul82: Jelang Akhir Masa Tugas, Plt Gubernur DKI Akui Kinerja Ahok https:\/\/t.co\/04ihgI5cwZ</w:t>
      </w:r>
    </w:p>
    <w:p>
      <w:r>
        <w:rPr>
          <w:b/>
          <w:u w:val="single"/>
        </w:rPr>
        <w:t>198789</w:t>
      </w:r>
    </w:p>
    <w:p>
      <w:r>
        <w:t>RT @Wolfcrime: Pendukung yang Telah Dibaiat tapi Tak Pilih Agus-Sylvi Akan Terima Risikonya</w:t>
      </w:r>
    </w:p>
    <w:p>
      <w:r>
        <w:rPr>
          <w:b/>
          <w:u w:val="single"/>
        </w:rPr>
        <w:t>198790</w:t>
      </w:r>
    </w:p>
    <w:p>
      <w:r>
        <w:t>Mutiara tetap mutiara Pak Ahok Djarot. Tuhan pny rencana yg lebih dahsyat utk Bapak ber2 utk Indonesia. Maju terus.</w:t>
      </w:r>
    </w:p>
    <w:p>
      <w:r>
        <w:rPr>
          <w:b/>
          <w:u w:val="single"/>
        </w:rPr>
        <w:t>198791</w:t>
      </w:r>
    </w:p>
    <w:p>
      <w:r>
        <w:t>Tuhan percayakan hal yang lebih Besar lagi kepada Pak Ahok selain hanya menjadi Gubernur Dki jakarta.</w:t>
      </w:r>
    </w:p>
    <w:p>
      <w:r>
        <w:rPr>
          <w:b/>
          <w:u w:val="single"/>
        </w:rPr>
        <w:t>198792</w:t>
      </w:r>
    </w:p>
    <w:p>
      <w:r>
        <w:t>I LOVE YOU PAK AHOK.AKU HANYA BISA BERDOA SEMOGA TUHAN MEMBERKATI. SALAM 2 JARI UNTUK PA AHOK I LOVE YOU</w:t>
      </w:r>
    </w:p>
    <w:p>
      <w:r>
        <w:rPr>
          <w:b/>
          <w:u w:val="single"/>
        </w:rPr>
        <w:t>198793</w:t>
      </w:r>
    </w:p>
    <w:p>
      <w:r>
        <w:t>Survei Terbaru: Anies-Sandi Melejit Jauh Tinggalkan Ahok-Djarot https:\/\/t.co\/2IHhuzPsbF</w:t>
      </w:r>
    </w:p>
    <w:p>
      <w:r>
        <w:rPr>
          <w:b/>
          <w:u w:val="single"/>
        </w:rPr>
        <w:t>198794</w:t>
      </w:r>
    </w:p>
    <w:p>
      <w:r>
        <w:t>Aku akui pak ahok itu tangguh sekali dan apa adanya</w:t>
      </w:r>
    </w:p>
    <w:p>
      <w:r>
        <w:rPr>
          <w:b/>
          <w:u w:val="single"/>
        </w:rPr>
        <w:t>198795</w:t>
      </w:r>
    </w:p>
    <w:p>
      <w:r>
        <w:t>saya selalu mendukung dan berdoa untukmu ahokdjarot terimakasih</w:t>
      </w:r>
    </w:p>
    <w:p>
      <w:r>
        <w:rPr>
          <w:b/>
          <w:u w:val="single"/>
        </w:rPr>
        <w:t>198796</w:t>
      </w:r>
    </w:p>
    <w:p>
      <w:r>
        <w:t>Meski Badj� tak lagi menjadi pelayan rakyat...kami selalu berdoa terbaik buat Badja. Kami bangga pernah memiliki kalian.</w:t>
      </w:r>
    </w:p>
    <w:p>
      <w:r>
        <w:rPr>
          <w:b/>
          <w:u w:val="single"/>
        </w:rPr>
        <w:t>198797</w:t>
      </w:r>
    </w:p>
    <w:p>
      <w:r>
        <w:t>Mudah2han pak ahok jadi nomor satu di Indonesia</w:t>
      </w:r>
    </w:p>
    <w:p>
      <w:r>
        <w:rPr>
          <w:b/>
          <w:u w:val="single"/>
        </w:rPr>
        <w:t>198798</w:t>
      </w:r>
    </w:p>
    <w:p>
      <w:r>
        <w:t>TPS Paslon Pilkada DKI Akan Dijaga Ketat</w:t>
      </w:r>
    </w:p>
    <w:p>
      <w:r>
        <w:rPr>
          <w:b/>
          <w:u w:val="single"/>
        </w:rPr>
        <w:t>198799</w:t>
      </w:r>
    </w:p>
    <w:p>
      <w:r>
        <w:t>saya bukan penduduk jakarta. tapi saya kagum pada sosok ahok dan jarot.allah memang punya rencana lain.selamat pada beliau</w:t>
      </w:r>
    </w:p>
    <w:p>
      <w:r>
        <w:rPr>
          <w:b/>
          <w:u w:val="single"/>
        </w:rPr>
        <w:t>198800</w:t>
      </w:r>
    </w:p>
    <w:p>
      <w:r>
        <w:t>Pak anies tolong bongkar lagi masjid yg di bangun pak ahok di daan mogot</w:t>
      </w:r>
    </w:p>
    <w:p>
      <w:r>
        <w:rPr>
          <w:b/>
          <w:u w:val="single"/>
        </w:rPr>
        <w:t>198801</w:t>
      </w:r>
    </w:p>
    <w:p>
      <w:r>
        <w:t>Yang blm pada move on mending bsk piknik aja mumpung long weekend hehehe</w:t>
      </w:r>
    </w:p>
    <w:p>
      <w:r>
        <w:rPr>
          <w:b/>
          <w:u w:val="single"/>
        </w:rPr>
        <w:t>198802</w:t>
      </w:r>
    </w:p>
    <w:p>
      <w:r>
        <w:t>Semoga bapak bisa meneladani sosok bang yos gubernur jakarta yang sangat cinta @persijajkt</w:t>
      </w:r>
    </w:p>
    <w:p>
      <w:r>
        <w:rPr>
          <w:b/>
          <w:u w:val="single"/>
        </w:rPr>
        <w:t>198803</w:t>
      </w:r>
    </w:p>
    <w:p>
      <w:r>
        <w:t>Pemimpin yg baik pemimpin yg mengerti akan jiwa pemuda, lanjutkan pak @aniesbaswedan</w:t>
      </w:r>
    </w:p>
    <w:p>
      <w:r>
        <w:rPr>
          <w:b/>
          <w:u w:val="single"/>
        </w:rPr>
        <w:t>198804</w:t>
      </w:r>
    </w:p>
    <w:p>
      <w:r>
        <w:t>kami disini mendulungmu untuk jakarta yg maju bukan hanya ekonomi nya tapi juga prestasi sepakbola nya</w:t>
      </w:r>
    </w:p>
    <w:p>
      <w:r>
        <w:rPr>
          <w:b/>
          <w:u w:val="single"/>
        </w:rPr>
        <w:t>198805</w:t>
      </w:r>
    </w:p>
    <w:p>
      <w:r>
        <w:t>Negara kita negara BHINEKA TUNGGAL IKA. jadi ga liat pemimpin dengan agama ,ras ,budaya</w:t>
      </w:r>
    </w:p>
    <w:p>
      <w:r>
        <w:rPr>
          <w:b/>
          <w:u w:val="single"/>
        </w:rPr>
        <w:t>198806</w:t>
      </w:r>
    </w:p>
    <w:p>
      <w:r>
        <w:t>pak @aniesbaswedan kami disini mendulungmu untuk jakarta yg maju bukan hanya ekonomi nya tapi juga prestasi sepakbola nya</w:t>
      </w:r>
    </w:p>
    <w:p>
      <w:r>
        <w:rPr>
          <w:b/>
          <w:u w:val="single"/>
        </w:rPr>
        <w:t>198807</w:t>
      </w:r>
    </w:p>
    <w:p>
      <w:r>
        <w:t>Gw yakin suatu saat pasti Pak @basuki_btp akan ada patungnya sebagai tanda jasa entah itu di indo atau di madame tussaud.</w:t>
      </w:r>
    </w:p>
    <w:p>
      <w:r>
        <w:rPr>
          <w:b/>
          <w:u w:val="single"/>
        </w:rPr>
        <w:t>198808</w:t>
      </w:r>
    </w:p>
    <w:p>
      <w:r>
        <w:t>Doa itu sebaiknya yg baik2. Karena Tuhan juga baik. Klo doa jelek jahat, akan berbalik ke diri yg mendoakan loh</w:t>
      </w:r>
    </w:p>
    <w:p>
      <w:r>
        <w:rPr>
          <w:b/>
          <w:u w:val="single"/>
        </w:rPr>
        <w:t>198809</w:t>
      </w:r>
    </w:p>
    <w:p>
      <w:r>
        <w:t>#badja Jakarta tidak butuh kalian lagi, tapi Indonesia menunggu untuk pengabdian kalian.</w:t>
      </w:r>
    </w:p>
    <w:p>
      <w:r>
        <w:rPr>
          <w:b/>
          <w:u w:val="single"/>
        </w:rPr>
        <w:t>198810</w:t>
      </w:r>
    </w:p>
    <w:p>
      <w:r>
        <w:t>Artikel saya untuk Mas @pandji. Dari reklamasi, penggusuran, DP 0 Rupiah, OKE OCE, hingga "figur pemersatu".</w:t>
      </w:r>
    </w:p>
    <w:p>
      <w:r>
        <w:rPr>
          <w:b/>
          <w:u w:val="single"/>
        </w:rPr>
        <w:t>198811</w:t>
      </w:r>
    </w:p>
    <w:p>
      <w:r>
        <w:t>#BesokGueAhok Karena Terbukti Dan Teruji Dari Segi Kerjanya,Ahok Untuk DKI Jakarta Lebih Baik Kemudian #TetapAhok</w:t>
      </w:r>
    </w:p>
    <w:p>
      <w:r>
        <w:rPr>
          <w:b/>
          <w:u w:val="single"/>
        </w:rPr>
        <w:t>198812</w:t>
      </w:r>
    </w:p>
    <w:p>
      <w:r>
        <w:t>ga tinggal di Jakarta sih, tp 1 rumah ngotot banget dukung Pak @basuki_btp!</w:t>
      </w:r>
    </w:p>
    <w:p>
      <w:r>
        <w:rPr>
          <w:b/>
          <w:u w:val="single"/>
        </w:rPr>
        <w:t>198813</w:t>
      </w:r>
    </w:p>
    <w:p>
      <w:r>
        <w:t>Semangat Pilkada! Untukmu pilihanmu dan untukku pilihanku #tetapahok</w:t>
      </w:r>
    </w:p>
    <w:p>
      <w:r>
        <w:rPr>
          <w:b/>
          <w:u w:val="single"/>
        </w:rPr>
        <w:t>198814</w:t>
      </w:r>
    </w:p>
    <w:p>
      <w:r>
        <w:t>Tapi perbedaan vital di reklamasi sama perumahan, justru gak bisa berkutik sama sekali.</w:t>
      </w:r>
    </w:p>
    <w:p>
      <w:r>
        <w:rPr>
          <w:b/>
          <w:u w:val="single"/>
        </w:rPr>
        <w:t>198815</w:t>
      </w:r>
    </w:p>
    <w:p>
      <w:r>
        <w:t>Sabar dulu jgn tergesa2 nagih, beliau belum dilantik baru bulan Oktober nanti.</w:t>
      </w:r>
    </w:p>
    <w:p>
      <w:r>
        <w:rPr>
          <w:b/>
          <w:u w:val="single"/>
        </w:rPr>
        <w:t>198816</w:t>
      </w:r>
    </w:p>
    <w:p>
      <w:r>
        <w:t>Pak @aniesbaswedan knpa ngga mampir dulu ke tempat saya. Orangtua saya ngefans bgt</w:t>
      </w:r>
    </w:p>
    <w:p>
      <w:r>
        <w:rPr>
          <w:b/>
          <w:u w:val="single"/>
        </w:rPr>
        <w:t>198817</w:t>
      </w:r>
    </w:p>
    <w:p>
      <w:r>
        <w:t>Semoga @persijajkt lebih maju dengan adanya gubernur era baru.</w:t>
      </w:r>
    </w:p>
    <w:p>
      <w:r>
        <w:rPr>
          <w:b/>
          <w:u w:val="single"/>
        </w:rPr>
        <w:t>198818</w:t>
      </w:r>
    </w:p>
    <w:p>
      <w:r>
        <w:t>Tetap di masyarakat jakarta dan selalu membuat jakarta lebih baik.Dan hasilnya pun sudah terbukti</w:t>
      </w:r>
    </w:p>
    <w:p>
      <w:r>
        <w:rPr>
          <w:b/>
          <w:u w:val="single"/>
        </w:rPr>
        <w:t>198819</w:t>
      </w:r>
    </w:p>
    <w:p>
      <w:r>
        <w:t>saya sebagai masyarakat jakarta salut terhadap kepemimpinan pak ahok.</w:t>
      </w:r>
    </w:p>
    <w:p>
      <w:r>
        <w:rPr>
          <w:b/>
          <w:u w:val="single"/>
        </w:rPr>
        <w:t>198820</w:t>
      </w:r>
    </w:p>
    <w:p>
      <w:r>
        <w:t>Semua sayang ahok. Saya berharap ahok bisa jadi presiden selanjutnya bersama pak jokowi.</w:t>
      </w:r>
    </w:p>
    <w:p>
      <w:r>
        <w:rPr>
          <w:b/>
          <w:u w:val="single"/>
        </w:rPr>
        <w:t>198821</w:t>
      </w:r>
    </w:p>
    <w:p>
      <w:r>
        <w:t>Bukan lagi milik jakarta lagi ahok tapi milik kita untuk membangun jakarta lebih baik</w:t>
      </w:r>
    </w:p>
    <w:p>
      <w:r>
        <w:rPr>
          <w:b/>
          <w:u w:val="single"/>
        </w:rPr>
        <w:t>198822</w:t>
      </w:r>
    </w:p>
    <w:p>
      <w:r>
        <w:t>Pak Ahok, jadi cagub di Bekasi aja ya pak... Bekasi mau dipimpin orang seperti bapak, biar ada perubahan lebih baik @basukibtp</w:t>
      </w:r>
    </w:p>
    <w:p>
      <w:r>
        <w:rPr>
          <w:b/>
          <w:u w:val="single"/>
        </w:rPr>
        <w:t>198823</w:t>
      </w:r>
    </w:p>
    <w:p>
      <w:r>
        <w:t>Kekalahan Ahok adalah kemunduran peradaban di Indonesia. Selamat datang radikalisme. Akal sehat sudah tidak ada dinegara ini.</w:t>
      </w:r>
    </w:p>
    <w:p>
      <w:r>
        <w:rPr>
          <w:b/>
          <w:u w:val="single"/>
        </w:rPr>
        <w:t>198824</w:t>
      </w:r>
    </w:p>
    <w:p>
      <w:r>
        <w:t>Semangat pak ahok , bapak sudah berjuang sekuat tenaga dan sudah berusaha melakukan yang terbaik, terima kasih pak</w:t>
      </w:r>
    </w:p>
    <w:p>
      <w:r>
        <w:rPr>
          <w:b/>
          <w:u w:val="single"/>
        </w:rPr>
        <w:t>198825</w:t>
      </w:r>
    </w:p>
    <w:p>
      <w:r>
        <w:t>Terima Kasih pak sudah mengabdi dijakarta dengan segudang permintaan warga.</w:t>
      </w:r>
    </w:p>
    <w:p>
      <w:r>
        <w:rPr>
          <w:b/>
          <w:u w:val="single"/>
        </w:rPr>
        <w:t>198826</w:t>
      </w:r>
    </w:p>
    <w:p>
      <w:r>
        <w:t>Mungkin ada kata kata yang menyakitkan ya pak, tapi semoga itu menjadi semangat untuk bapak kedepannya.</w:t>
      </w:r>
    </w:p>
    <w:p>
      <w:r>
        <w:rPr>
          <w:b/>
          <w:u w:val="single"/>
        </w:rPr>
        <w:t>198827</w:t>
      </w:r>
    </w:p>
    <w:p>
      <w:r>
        <w:t>Walaupun bapak tidak menang. Tapi saya menikmati kerja keras bapak selama menjabat. Terima kasih untuk bapak ahok.</w:t>
      </w:r>
    </w:p>
    <w:p>
      <w:r>
        <w:rPr>
          <w:b/>
          <w:u w:val="single"/>
        </w:rPr>
        <w:t>198828</w:t>
      </w:r>
    </w:p>
    <w:p>
      <w:r>
        <w:t>miris ya pak ahok...sukses slalu buat my idola pak ahok</w:t>
      </w:r>
    </w:p>
    <w:p>
      <w:r>
        <w:rPr>
          <w:b/>
          <w:u w:val="single"/>
        </w:rPr>
        <w:t>198829</w:t>
      </w:r>
    </w:p>
    <w:p>
      <w:r>
        <w:t>Gue lebih suka Ahok bantuin Jokowi ngurusin Indonesia agar lebih cepet maju, bukan hanya Jakarta.</w:t>
      </w:r>
    </w:p>
    <w:p>
      <w:r>
        <w:rPr>
          <w:b/>
          <w:u w:val="single"/>
        </w:rPr>
        <w:t>198830</w:t>
      </w:r>
    </w:p>
    <w:p>
      <w:r>
        <w:t>Pak kok saya pngn peluk bapak sambil bilang " pak tetap semangat ya, saya selalu mendoakan yg terbaik untuk bapak"</w:t>
      </w:r>
    </w:p>
    <w:p>
      <w:r>
        <w:rPr>
          <w:b/>
          <w:u w:val="single"/>
        </w:rPr>
        <w:t>198831</w:t>
      </w:r>
    </w:p>
    <w:p>
      <w:r>
        <w:t>aya bukan warga jakarta tp saya sering ke jakarta.....saya bangga jakarta pernah di pegang bapak. Jadi rapih pak sekarang.....</w:t>
      </w:r>
    </w:p>
    <w:p>
      <w:r>
        <w:rPr>
          <w:b/>
          <w:u w:val="single"/>
        </w:rPr>
        <w:t>198832</w:t>
      </w:r>
    </w:p>
    <w:p>
      <w:r>
        <w:t>Maka seyogyanya pilihanku #TetapAhok karna terlihat pencerahan pd sistem birokrasi.</w:t>
      </w:r>
    </w:p>
    <w:p>
      <w:r>
        <w:rPr>
          <w:b/>
          <w:u w:val="single"/>
        </w:rPr>
        <w:t>198833</w:t>
      </w:r>
    </w:p>
    <w:p>
      <w:r>
        <w:t>Pak ahok tetap menjadi gubenur dihatiku ....</w:t>
      </w:r>
    </w:p>
    <w:p>
      <w:r>
        <w:rPr>
          <w:b/>
          <w:u w:val="single"/>
        </w:rPr>
        <w:t>198834</w:t>
      </w:r>
    </w:p>
    <w:p>
      <w:r>
        <w:t>Dari lahir di Jakarta sampe detik ini baru gue liat kali &amp; pintu air Manggarai bersih dari sampah ya pas jaman Jokowi sampe Ahok. #TetapAhok</w:t>
      </w:r>
    </w:p>
    <w:p>
      <w:r>
        <w:rPr>
          <w:b/>
          <w:u w:val="single"/>
        </w:rPr>
        <w:t>198835</w:t>
      </w:r>
    </w:p>
    <w:p>
      <w:r>
        <w:t>Gpp kalah. mungkin belom rejekinya ya pak. Bagi kami bapak tetap pemimpin yang jujur. Tetap berkarya nyata</w:t>
      </w:r>
    </w:p>
    <w:p>
      <w:r>
        <w:rPr>
          <w:b/>
          <w:u w:val="single"/>
        </w:rPr>
        <w:t>198836</w:t>
      </w:r>
    </w:p>
    <w:p>
      <w:r>
        <w:t>Selama 20 tahun tinggal di Jakarta, baru 5 tahun terakhir benar-benar terasa perubahan dan sadar kalau itu akitbat gubernurnya.</w:t>
      </w:r>
    </w:p>
    <w:p>
      <w:r>
        <w:rPr>
          <w:b/>
          <w:u w:val="single"/>
        </w:rPr>
        <w:t>198837</w:t>
      </w:r>
    </w:p>
    <w:p>
      <w:r>
        <w:t>Aku cinta Pak Ahok. Terimakasih ya Pak atas jasa-jasa dan kerja nyatanya selama 5 tahun terakhir.</w:t>
      </w:r>
    </w:p>
    <w:p>
      <w:r>
        <w:rPr>
          <w:b/>
          <w:u w:val="single"/>
        </w:rPr>
        <w:t>198838</w:t>
      </w:r>
    </w:p>
    <w:p>
      <w:r>
        <w:t>Tetap semangat pak ahok.... terimakasih atas semua yg anda berikan untuk jakarta. sukses selalu buat pak ahok.</w:t>
      </w:r>
    </w:p>
    <w:p>
      <w:r>
        <w:rPr>
          <w:b/>
          <w:u w:val="single"/>
        </w:rPr>
        <w:t>198839</w:t>
      </w:r>
    </w:p>
    <w:p>
      <w:r>
        <w:t>Pak ahok kita tetap mendukung apapun yang terjadi</w:t>
      </w:r>
    </w:p>
    <w:p>
      <w:r>
        <w:rPr>
          <w:b/>
          <w:u w:val="single"/>
        </w:rPr>
        <w:t>198840</w:t>
      </w:r>
    </w:p>
    <w:p>
      <w:r>
        <w:t>Terima kasih banyak buat kinerja keras dari Pak Ahok dan team selama memimpin DKI Jakarta. Tetap semangat selalu Pak. God Bless Bapak &amp; Family.</w:t>
      </w:r>
    </w:p>
    <w:p>
      <w:r>
        <w:rPr>
          <w:b/>
          <w:u w:val="single"/>
        </w:rPr>
        <w:t>198841</w:t>
      </w:r>
    </w:p>
    <w:p>
      <w:r>
        <w:t>Bapak ahok sosok yang saya banggakan, terimakasih pak sudah merubah jakarta.</w:t>
      </w:r>
    </w:p>
    <w:p>
      <w:r>
        <w:rPr>
          <w:b/>
          <w:u w:val="single"/>
        </w:rPr>
        <w:t>198842</w:t>
      </w:r>
    </w:p>
    <w:p>
      <w:r>
        <w:t>semoga pak ahok selalu dlm lindungan tuhan, saya sayang sama pak ahok, pak ahok orang baik.</w:t>
      </w:r>
    </w:p>
    <w:p>
      <w:r>
        <w:rPr>
          <w:b/>
          <w:u w:val="single"/>
        </w:rPr>
        <w:t>198843</w:t>
      </w:r>
    </w:p>
    <w:p>
      <w:r>
        <w:t>Terima kasih pak Basuki. Sampai kapan pun sejarah akan mencatat bapak membawa perubahan bagi kami warga jakarta</w:t>
      </w:r>
    </w:p>
    <w:p>
      <w:r>
        <w:rPr>
          <w:b/>
          <w:u w:val="single"/>
        </w:rPr>
        <w:t>198844</w:t>
      </w:r>
    </w:p>
    <w:p>
      <w:r>
        <w:t>Lanjutkan perjuangan Pak, Bapak orang baik pasti ditempatkan di tempat yg lebih baik juga.</w:t>
      </w:r>
    </w:p>
    <w:p>
      <w:r>
        <w:rPr>
          <w:b/>
          <w:u w:val="single"/>
        </w:rPr>
        <w:t>198845</w:t>
      </w:r>
    </w:p>
    <w:p>
      <w:r>
        <w:t>Kau lah yang terhebat.. Karna kau lah kami mendapat inspirasi dan pengalaman yang sangat berharga.</w:t>
      </w:r>
    </w:p>
    <w:p>
      <w:r>
        <w:rPr>
          <w:b/>
          <w:u w:val="single"/>
        </w:rPr>
        <w:t>198846</w:t>
      </w:r>
    </w:p>
    <w:p>
      <w:r>
        <w:t>Buat Pak Ahok tetap berkarya pak. Masih ada kesempatan lebih baik di 2019</w:t>
      </w:r>
    </w:p>
    <w:p>
      <w:r>
        <w:rPr>
          <w:b/>
          <w:u w:val="single"/>
        </w:rPr>
        <w:t>198847</w:t>
      </w:r>
    </w:p>
    <w:p>
      <w:r>
        <w:t>Pak saya setuju kalo pak jadi gubenur karena kerja pak sangat bagus kerena kerja pak basuki tegas keluarga kami mendukung pak basuki</w:t>
      </w:r>
    </w:p>
    <w:p>
      <w:r>
        <w:rPr>
          <w:b/>
          <w:u w:val="single"/>
        </w:rPr>
        <w:t>198848</w:t>
      </w:r>
    </w:p>
    <w:p>
      <w:r>
        <w:t>Bapak tetap yg terbaik untuk jakarta..terima kasih pak untuk semua yg bapak kerjakan selama ini semoga Allah selalu meridhoi bapak dalam setiap langkah bapak..</w:t>
      </w:r>
    </w:p>
    <w:p>
      <w:r>
        <w:rPr>
          <w:b/>
          <w:u w:val="single"/>
        </w:rPr>
        <w:t>198849</w:t>
      </w:r>
    </w:p>
    <w:p>
      <w:r>
        <w:t>jabatan bukan hal penting yg terpenting bapak tetap orang terhebat di jakarta tentang kerja keras Pak Ahok..sekali lagi terima kasih Pak Ahok</w:t>
      </w:r>
    </w:p>
    <w:p>
      <w:r>
        <w:rPr>
          <w:b/>
          <w:u w:val="single"/>
        </w:rPr>
        <w:t>198850</w:t>
      </w:r>
    </w:p>
    <w:p>
      <w:r>
        <w:t>Pak Ahok....walau saya bukan warga DKI....saya sangat sedih bapak tidak terpilih lg jd Gubenur DKI.....</w:t>
      </w:r>
    </w:p>
    <w:p>
      <w:r>
        <w:rPr>
          <w:b/>
          <w:u w:val="single"/>
        </w:rPr>
        <w:t>198851</w:t>
      </w:r>
    </w:p>
    <w:p>
      <w:r>
        <w:t>Hanya bpk lah gubernur satu satunya yg bisa membawa perubahan di Jakarta...semangat pak...</w:t>
      </w:r>
    </w:p>
    <w:p>
      <w:r>
        <w:rPr>
          <w:b/>
          <w:u w:val="single"/>
        </w:rPr>
        <w:t>198852</w:t>
      </w:r>
    </w:p>
    <w:p>
      <w:r>
        <w:t>Pak ahok, saya mempunyai ibu, ibu saya selalu mendoakan pak ahok setiap waktu dan setiap pagi jam 3 ibu saya sebenarnya kecewa dengan hasil pilkada</w:t>
      </w:r>
    </w:p>
    <w:p>
      <w:r>
        <w:rPr>
          <w:b/>
          <w:u w:val="single"/>
        </w:rPr>
        <w:t>198853</w:t>
      </w:r>
    </w:p>
    <w:p>
      <w:r>
        <w:t>tapi kalah menang itu biasa. kekuasaan ada di tangan tuhan, asal bapak ahok tidak menjual iman pak ahok dengan jabatan</w:t>
      </w:r>
    </w:p>
    <w:p>
      <w:r>
        <w:rPr>
          <w:b/>
          <w:u w:val="single"/>
        </w:rPr>
        <w:t>198854</w:t>
      </w:r>
    </w:p>
    <w:p>
      <w:r>
        <w:t>Terimakasih banyak pak ahok dan djarot untuk kerja tulus dan kerasnya untuk Jakarta..</w:t>
      </w:r>
    </w:p>
    <w:p>
      <w:r>
        <w:rPr>
          <w:b/>
          <w:u w:val="single"/>
        </w:rPr>
        <w:t>198855</w:t>
      </w:r>
    </w:p>
    <w:p>
      <w:r>
        <w:t>Media Asing Menyorot Hasil Pilkada Jakarta</w:t>
      </w:r>
    </w:p>
    <w:p>
      <w:r>
        <w:rPr>
          <w:b/>
          <w:u w:val="single"/>
        </w:rPr>
        <w:t>198856</w:t>
      </w:r>
    </w:p>
    <w:p>
      <w:r>
        <w:t>Ahok Banyak Belajar di Pilkada DKI</w:t>
      </w:r>
    </w:p>
    <w:p>
      <w:r>
        <w:rPr>
          <w:b/>
          <w:u w:val="single"/>
        </w:rPr>
        <w:t>198857</w:t>
      </w:r>
    </w:p>
    <w:p>
      <w:r>
        <w:t>Ini Pelajaran yang Dipetik Ahok dari Pilkada DKI</w:t>
      </w:r>
    </w:p>
    <w:p>
      <w:r>
        <w:rPr>
          <w:b/>
          <w:u w:val="single"/>
        </w:rPr>
        <w:t>198858</w:t>
      </w:r>
    </w:p>
    <w:p>
      <w:r>
        <w:t>Ahok: Lupakan Semua Masalah Kampanye dan Pilkada</w:t>
      </w:r>
    </w:p>
    <w:p>
      <w:r>
        <w:rPr>
          <w:b/>
          <w:u w:val="single"/>
        </w:rPr>
        <w:t>198859</w:t>
      </w:r>
    </w:p>
    <w:p>
      <w:r>
        <w:t>Presiden Percaya Pilkada DKI Hasilkan Pemimpin Terbaik</w:t>
      </w:r>
    </w:p>
    <w:p>
      <w:r>
        <w:rPr>
          <w:b/>
          <w:u w:val="single"/>
        </w:rPr>
        <w:t>198860</w:t>
      </w:r>
    </w:p>
    <w:p>
      <w:r>
        <w:t>Kapolri Pastikan Pilkada DKI Berjalan Lancar dan Sejuk</w:t>
      </w:r>
    </w:p>
    <w:p>
      <w:r>
        <w:rPr>
          <w:b/>
          <w:u w:val="single"/>
        </w:rPr>
        <w:t>198861</w:t>
      </w:r>
    </w:p>
    <w:p>
      <w:r>
        <w:t>Pengamat: Pilkada DKI Panas Karena Parpol Sulit Disiplinkan Massa</w:t>
      </w:r>
    </w:p>
    <w:p>
      <w:r>
        <w:rPr>
          <w:b/>
          <w:u w:val="single"/>
        </w:rPr>
        <w:t>198862</w:t>
      </w:r>
    </w:p>
    <w:p>
      <w:r>
        <w:t>Parpol Pendukung Ahok-Djarot Komitmen Jaga Pilkada Damai</w:t>
      </w:r>
    </w:p>
    <w:p>
      <w:r>
        <w:rPr>
          <w:b/>
          <w:u w:val="single"/>
        </w:rPr>
        <w:t>198863</w:t>
      </w:r>
    </w:p>
    <w:p>
      <w:r>
        <w:t>Amankan Pilkada DKI, Polisi Terapkan Dua Sistem Pengamanan</w:t>
      </w:r>
    </w:p>
    <w:p>
      <w:r>
        <w:rPr>
          <w:b/>
          <w:u w:val="single"/>
        </w:rPr>
        <w:t>198864</w:t>
      </w:r>
    </w:p>
    <w:p>
      <w:r>
        <w:t>Tiga Instansi Keluarkan Maklumat Larangan Mobilisasi Massa di Pilkada DKI</w:t>
      </w:r>
    </w:p>
    <w:p>
      <w:r>
        <w:rPr>
          <w:b/>
          <w:u w:val="single"/>
        </w:rPr>
        <w:t>198865</w:t>
      </w:r>
    </w:p>
    <w:p>
      <w:r>
        <w:t>TERNYATA BAJU YANG DIPAKAI AHOK DI DEBAT PILKADA YG SAYA TONTON MELALUI METRO TV SAMA DENGAN YANG DI TV ONE. BARUSAN SAYA CEK</w:t>
      </w:r>
    </w:p>
    <w:p>
      <w:r>
        <w:rPr>
          <w:b/>
          <w:u w:val="single"/>
        </w:rPr>
        <w:t>198866</w:t>
      </w:r>
    </w:p>
    <w:p>
      <w:r>
        <w:t>Sebagai warga negara yang baik, lo wajib ikut mensukseskan Pilkada Jakarta 2017. Temukan performa berbeda Debat Pilkada pukul 7</w:t>
      </w:r>
    </w:p>
    <w:p>
      <w:r>
        <w:rPr>
          <w:b/>
          <w:u w:val="single"/>
        </w:rPr>
        <w:t>198867</w:t>
      </w:r>
    </w:p>
    <w:p>
      <w:r>
        <w:t>Debat Terakhir Menentukan Elektabilitas di Pilkada DKI Putaran Kedua</w:t>
      </w:r>
    </w:p>
    <w:p>
      <w:r>
        <w:rPr>
          <w:b/>
          <w:u w:val="single"/>
        </w:rPr>
        <w:t>198868</w:t>
      </w:r>
    </w:p>
    <w:p>
      <w:r>
        <w:t>Terima kasih bapak ahok dengan jasa2 bapak selalu membangun jakarta lebih baik lagi</w:t>
      </w:r>
    </w:p>
    <w:p>
      <w:r>
        <w:rPr>
          <w:b/>
          <w:u w:val="single"/>
        </w:rPr>
        <w:t>198869</w:t>
      </w:r>
    </w:p>
    <w:p>
      <w:r>
        <w:t>Salut banget sm pak ahok.. benar2 berjiwa kesatria.. langsung mengucapkan selamat ke pasangan anis dan sandi..</w:t>
      </w:r>
    </w:p>
    <w:p>
      <w:r>
        <w:rPr>
          <w:b/>
          <w:u w:val="single"/>
        </w:rPr>
        <w:t>198870</w:t>
      </w:r>
    </w:p>
    <w:p>
      <w:r>
        <w:t>keluarga sudah ke menggunakan hak pilihnya pagi ini. Jangan lupa bagi warga Jakarta untuk datang ke TPS sebelum jam 1 siang!</w:t>
      </w:r>
    </w:p>
    <w:p>
      <w:r>
        <w:rPr>
          <w:b/>
          <w:u w:val="single"/>
        </w:rPr>
        <w:t>198871</w:t>
      </w:r>
    </w:p>
    <w:p>
      <w:r>
        <w:t>Terima kasih telah membuat Jakarta menjadi lebih baik pak... Tetap semangat!</w:t>
      </w:r>
    </w:p>
    <w:p>
      <w:r>
        <w:rPr>
          <w:b/>
          <w:u w:val="single"/>
        </w:rPr>
        <w:t>198872</w:t>
      </w:r>
    </w:p>
    <w:p>
      <w:r>
        <w:t>Pada akhirnya, orang jahat akan jatuh, dan orang baik, akan dibangkitkan!</w:t>
      </w:r>
    </w:p>
    <w:p>
      <w:r>
        <w:rPr>
          <w:b/>
          <w:u w:val="single"/>
        </w:rPr>
        <w:t>198873</w:t>
      </w:r>
    </w:p>
    <w:p>
      <w:r>
        <w:t>Meski dijatuhkan berkali2, Tuhan akan selalu mengangkat yg benar</w:t>
      </w:r>
    </w:p>
    <w:p>
      <w:r>
        <w:rPr>
          <w:b/>
          <w:u w:val="single"/>
        </w:rPr>
        <w:t>198874</w:t>
      </w:r>
    </w:p>
    <w:p>
      <w:r>
        <w:t>Rencana Bapak yang di surga itu lebih indah yangg kita inginkan bapak ahok tetap semangat ya pak</w:t>
      </w:r>
    </w:p>
    <w:p>
      <w:r>
        <w:rPr>
          <w:b/>
          <w:u w:val="single"/>
        </w:rPr>
        <w:t>198875</w:t>
      </w:r>
    </w:p>
    <w:p>
      <w:r>
        <w:t>Pak Basuki dan Pak Djarot tetap kuat didalam iman dan pengharapan...</w:t>
      </w:r>
    </w:p>
    <w:p>
      <w:r>
        <w:rPr>
          <w:b/>
          <w:u w:val="single"/>
        </w:rPr>
        <w:t>198876</w:t>
      </w:r>
    </w:p>
    <w:p>
      <w:r>
        <w:t>Yakin bahwa ini bukan jalan yang terbaik untuk anda dari hanya sekedar Gubernur dan Wakil gubernur DKI..</w:t>
      </w:r>
    </w:p>
    <w:p>
      <w:r>
        <w:rPr>
          <w:b/>
          <w:u w:val="single"/>
        </w:rPr>
        <w:t>198877</w:t>
      </w:r>
    </w:p>
    <w:p>
      <w:r>
        <w:t>Masyarakat Indonesia khusus DKI melihat pemimpin itu bukan dilihat hasil kerjanya</w:t>
      </w:r>
    </w:p>
    <w:p>
      <w:r>
        <w:rPr>
          <w:b/>
          <w:u w:val="single"/>
        </w:rPr>
        <w:t>198878</w:t>
      </w:r>
    </w:p>
    <w:p>
      <w:r>
        <w:t>Kami sebagai rakyat indonesia yang bukan berasal dari DKI turut mendoakan semoga pak Basuki dan pak Djarot tidak pernah lelah melayani kami dan tetap terus semangat</w:t>
      </w:r>
    </w:p>
    <w:p>
      <w:r>
        <w:rPr>
          <w:b/>
          <w:u w:val="single"/>
        </w:rPr>
        <w:t>198879</w:t>
      </w:r>
    </w:p>
    <w:p>
      <w:r>
        <w:t>jangan padam untuk kemanusiaan ya pak, saya mengenang semua hal manis yg telah bapak perjuangkan</w:t>
      </w:r>
    </w:p>
    <w:p>
      <w:r>
        <w:rPr>
          <w:b/>
          <w:u w:val="single"/>
        </w:rPr>
        <w:t>198880</w:t>
      </w:r>
    </w:p>
    <w:p>
      <w:r>
        <w:t>Saya doakan pak ahok dan tamengnya tidak kejang2</w:t>
      </w:r>
    </w:p>
    <w:p>
      <w:r>
        <w:rPr>
          <w:b/>
          <w:u w:val="single"/>
        </w:rPr>
        <w:t>198881</w:t>
      </w:r>
    </w:p>
    <w:p>
      <w:r>
        <w:t>Tetap semangat pak. Ahok.. Aku selalu dukung pak ahok djarot.</w:t>
      </w:r>
    </w:p>
    <w:p>
      <w:r>
        <w:rPr>
          <w:b/>
          <w:u w:val="single"/>
        </w:rPr>
        <w:t>198882</w:t>
      </w:r>
    </w:p>
    <w:p>
      <w:r>
        <w:t>Pemenang Debat Pilkada DKI malam ini adalah...... IRA KOESNO!!!</w:t>
      </w:r>
    </w:p>
    <w:p>
      <w:r>
        <w:rPr>
          <w:b/>
          <w:u w:val="single"/>
        </w:rPr>
        <w:t>198883</w:t>
      </w:r>
    </w:p>
    <w:p>
      <w:r>
        <w:t>Selamat buat pasangan no 3, Anies-Sandi pemenang versi Quick Count... Terima kasih buat Ahok-Djarot atas kerja luar biasa untuk Jakarta...</w:t>
      </w:r>
    </w:p>
    <w:p>
      <w:r>
        <w:rPr>
          <w:b/>
          <w:u w:val="single"/>
        </w:rPr>
        <w:t>198884</w:t>
      </w:r>
    </w:p>
    <w:p>
      <w:r>
        <w:t>Semangat pak ahok walaupun saya warga bandung tapi saya yakin pak ahok yg jadi juara...</w:t>
      </w:r>
    </w:p>
    <w:p>
      <w:r>
        <w:rPr>
          <w:b/>
          <w:u w:val="single"/>
        </w:rPr>
        <w:t>198885</w:t>
      </w:r>
    </w:p>
    <w:p>
      <w:r>
        <w:t>yg jelas, kerja keras, pasti, dan jujur tetap pak ahok.</w:t>
      </w:r>
    </w:p>
    <w:p>
      <w:r>
        <w:rPr>
          <w:b/>
          <w:u w:val="single"/>
        </w:rPr>
        <w:t>198886</w:t>
      </w:r>
    </w:p>
    <w:p>
      <w:r>
        <w:t>Maaf pak saya tidak bisa ikutan nyoblos, KTP saya jakarta, tapi saya skrg tinggal bandung, saya hanya bisa berdoa</w:t>
      </w:r>
    </w:p>
    <w:p>
      <w:r>
        <w:rPr>
          <w:b/>
          <w:u w:val="single"/>
        </w:rPr>
        <w:t>198887</w:t>
      </w:r>
    </w:p>
    <w:p>
      <w:r>
        <w:t>semoga ahokdjarot bisa terus melanjutkan visi misi nya untuk membangun kota Jakarta, agar lebih rapih bersih dan nyaman</w:t>
      </w:r>
    </w:p>
    <w:p>
      <w:r>
        <w:rPr>
          <w:b/>
          <w:u w:val="single"/>
        </w:rPr>
        <w:t>198888</w:t>
      </w:r>
    </w:p>
    <w:p>
      <w:r>
        <w:t>Dalam nama Tuhan Untuk jakarta yg lebih baik</w:t>
      </w:r>
    </w:p>
    <w:p>
      <w:r>
        <w:rPr>
          <w:b/>
          <w:u w:val="single"/>
        </w:rPr>
        <w:t>198889</w:t>
      </w:r>
    </w:p>
    <w:p>
      <w:r>
        <w:t>semagat buat pak Anies semoga selalu dalam rahmat tuhan YME</w:t>
      </w:r>
    </w:p>
    <w:p>
      <w:r>
        <w:rPr>
          <w:b/>
          <w:u w:val="single"/>
        </w:rPr>
        <w:t>198890</w:t>
      </w:r>
    </w:p>
    <w:p>
      <w:r>
        <w:t>semua warga DKI gunakan hak pilihmu....jangan takut kita smua warga yg punya hak dan sehat lahir batin</w:t>
      </w:r>
    </w:p>
    <w:p>
      <w:r>
        <w:rPr>
          <w:b/>
          <w:u w:val="single"/>
        </w:rPr>
        <w:t>198891</w:t>
      </w:r>
    </w:p>
    <w:p>
      <w:r>
        <w:t>semoga Tuhan memberikan seluruh masyarakat DKI jakarta keadilan sesuai pemimpin yg benar2 demi rakyat Amin.</w:t>
      </w:r>
    </w:p>
    <w:p>
      <w:r>
        <w:rPr>
          <w:b/>
          <w:u w:val="single"/>
        </w:rPr>
        <w:t>198892</w:t>
      </w:r>
    </w:p>
    <w:p>
      <w:r>
        <w:t>Eks Pendukung Agus-Sylvi di Jakarta Timur Deklarasikan Dukungan Untuk Ahok-Djarot</w:t>
      </w:r>
    </w:p>
    <w:p>
      <w:r>
        <w:rPr>
          <w:b/>
          <w:u w:val="single"/>
        </w:rPr>
        <w:t>198893</w:t>
      </w:r>
    </w:p>
    <w:p>
      <w:r>
        <w:t>Ini pasti salah Jokowi, Ahok dan kafir-kafir ateis. https:\/\/t.co\/v2GRcUeStI</w:t>
      </w:r>
    </w:p>
    <w:p>
      <w:r>
        <w:rPr>
          <w:b/>
          <w:u w:val="single"/>
        </w:rPr>
        <w:t>198894</w:t>
      </w:r>
    </w:p>
    <w:p>
      <w:r>
        <w:t>@fahmiabuazzam1 biar aja biar tai nya kena bapak lo itu ya. Loh tuh kan gak suka sm ahok jadi biar loh sm bpk loh sm ibu loh kena tai nya.</w:t>
      </w:r>
    </w:p>
    <w:p>
      <w:r>
        <w:rPr>
          <w:b/>
          <w:u w:val="single"/>
        </w:rPr>
        <w:t>198895</w:t>
      </w:r>
    </w:p>
    <w:p>
      <w:r>
        <w:t>RT @BungWinar: Angin memporakporandakan basis pemenangan Si Penista Agama...Cililitan.\nYa Alloh Ampuni Kami\n#JakartaBanjir</w:t>
      </w:r>
    </w:p>
    <w:p>
      <w:r>
        <w:rPr>
          <w:b/>
          <w:u w:val="single"/>
        </w:rPr>
        <w:t>198896</w:t>
      </w:r>
    </w:p>
    <w:p>
      <w:r>
        <w:t>RT @Lupuz0503: Prestasi Ahok, \nSelain mjadi mafia koruptor n penista agama, dirinya bhasil tenggelamkan JKT MELALUI congoran CEBON</w:t>
      </w:r>
    </w:p>
    <w:p>
      <w:r>
        <w:rPr>
          <w:b/>
          <w:u w:val="single"/>
        </w:rPr>
        <w:t>198897</w:t>
      </w:r>
    </w:p>
    <w:p>
      <w:r>
        <w:t>Ulama Kompak Nyatakan #HaramPemimpinKafir Pilih Ahok = Murtad!</w:t>
      </w:r>
    </w:p>
    <w:p>
      <w:r>
        <w:rPr>
          <w:b/>
          <w:u w:val="single"/>
        </w:rPr>
        <w:t>198898</w:t>
      </w:r>
    </w:p>
    <w:p>
      <w:r>
        <w:t>KAU PENDIKAN TINGGI TAPI BODOH....GK ADA LARANG BAWA AGAMA..BIAR ORANG ISLAM YG DI BAYAR AHOK SADAR GK JADI MILIH AHOK GLA</w:t>
      </w:r>
    </w:p>
    <w:p>
      <w:r>
        <w:rPr>
          <w:b/>
          <w:u w:val="single"/>
        </w:rPr>
        <w:t>198899</w:t>
      </w:r>
    </w:p>
    <w:p>
      <w:r>
        <w:t>@indopoints di tanah abang cina udah mulai resah dan stres gara2 si penista agama dan pilkada pasar jd sepi. Sepi sampai 2 minggu lg ha. ha</w:t>
      </w:r>
    </w:p>
    <w:p>
      <w:r>
        <w:rPr>
          <w:b/>
          <w:u w:val="single"/>
        </w:rPr>
        <w:t>198900</w:t>
      </w:r>
    </w:p>
    <w:p>
      <w:r>
        <w:t>@investigator_RI betul dan semua pihak yg menentang si cina kafir ahok akan di kriminalisasi oleh polisi dgn smua rekayasa hukum nya</w:t>
      </w:r>
    </w:p>
    <w:p>
      <w:r>
        <w:rPr>
          <w:b/>
          <w:u w:val="single"/>
        </w:rPr>
        <w:t>198901</w:t>
      </w:r>
    </w:p>
    <w:p>
      <w:r>
        <w:t>@YohanesTarigan9 saya ga habis pikir kenapa fanboy ahok bego bego ya pada ga ngerti sejarah. Gampang kejebak iklan. Maaf ya.</w:t>
      </w:r>
    </w:p>
    <w:p>
      <w:r>
        <w:rPr>
          <w:b/>
          <w:u w:val="single"/>
        </w:rPr>
        <w:t>198902</w:t>
      </w:r>
    </w:p>
    <w:p>
      <w:r>
        <w:t>@Zufrianto3 lebih baik pilih ahok drpd pilih yg se iman tp koruptor dn munafik !! Bodoh kau</w:t>
      </w:r>
    </w:p>
    <w:p>
      <w:r>
        <w:rPr>
          <w:b/>
          <w:u w:val="single"/>
        </w:rPr>
        <w:t>198903</w:t>
      </w:r>
    </w:p>
    <w:p>
      <w:r>
        <w:t>Ahok si penghina Al - Qur'an dan Ulama ini selalu bersikap menjijikkan yaitu sok suci dan merasa paling benar https:\/\/t.co\/bTkCeTNk0g</w:t>
      </w:r>
    </w:p>
    <w:p>
      <w:r>
        <w:rPr>
          <w:b/>
          <w:u w:val="single"/>
        </w:rPr>
        <w:t>198904</w:t>
      </w:r>
    </w:p>
    <w:p>
      <w:r>
        <w:t>Ayo umat Islam yg pinter, jgn percaya klo aksi 112 tdk ada hubungannya dgn pilkada, pihak AHY yg bayar anies yg untung \ud83d\ude01</w:t>
      </w:r>
    </w:p>
    <w:p>
      <w:r>
        <w:rPr>
          <w:b/>
          <w:u w:val="single"/>
        </w:rPr>
        <w:t>198905</w:t>
      </w:r>
    </w:p>
    <w:p>
      <w:r>
        <w:t>#DebatFinalPilkadaJKT mampuuuusssssss mpoK Silvy!!!!</w:t>
      </w:r>
    </w:p>
    <w:p>
      <w:r>
        <w:rPr>
          <w:b/>
          <w:u w:val="single"/>
        </w:rPr>
        <w:t>198906</w:t>
      </w:r>
    </w:p>
    <w:p>
      <w:r>
        <w:t>Hidup china komunis ! https:\/\/t.co\/b1RheVKrXl</w:t>
      </w:r>
    </w:p>
    <w:p>
      <w:r>
        <w:rPr>
          <w:b/>
          <w:u w:val="single"/>
        </w:rPr>
        <w:t>198907</w:t>
      </w:r>
    </w:p>
    <w:p>
      <w:r>
        <w:t>Ini tuh kesalahan Jokowi dan Ahok si babi ateis. https:\/\/t.co\/v2GRcUeStI</w:t>
      </w:r>
    </w:p>
    <w:p>
      <w:r>
        <w:rPr>
          <w:b/>
          <w:u w:val="single"/>
        </w:rPr>
        <w:t>198908</w:t>
      </w:r>
    </w:p>
    <w:p>
      <w:r>
        <w:t>Kalo ahok menang pilkada bikin video sex bareng anaknya dong tan.? https:\/\/t.co\/7msmThwwLK</w:t>
      </w:r>
    </w:p>
    <w:p>
      <w:r>
        <w:rPr>
          <w:b/>
          <w:u w:val="single"/>
        </w:rPr>
        <w:t>198909</w:t>
      </w:r>
    </w:p>
    <w:p>
      <w:r>
        <w:t>Keluarga Besar Kami Yang Berdomisili di Jakarta TIDAK PILIH AHOK!! https:\/\/t.co\/GZKZFTpvCw Suara Ulama Bulat! #HaramPilihAhok #JanganGolput</w:t>
      </w:r>
    </w:p>
    <w:p>
      <w:r>
        <w:rPr>
          <w:b/>
          <w:u w:val="single"/>
        </w:rPr>
        <w:t>198910</w:t>
      </w:r>
    </w:p>
    <w:p>
      <w:r>
        <w:t>ketutunan cina dari luar kota dan pulau mulai kejakarta mau coblos ahok dengan KTP aspal dari kamboja</w:t>
      </w:r>
    </w:p>
    <w:p>
      <w:r>
        <w:rPr>
          <w:b/>
          <w:u w:val="single"/>
        </w:rPr>
        <w:t>198911</w:t>
      </w:r>
    </w:p>
    <w:p>
      <w:r>
        <w:t>RT @indopoints: china babi... china maling...\n#UsirChina https:\/\/t.co\/9y4HIWHJp2</w:t>
      </w:r>
    </w:p>
    <w:p>
      <w:r>
        <w:rPr>
          <w:b/>
          <w:u w:val="single"/>
        </w:rPr>
        <w:t>198912</w:t>
      </w:r>
    </w:p>
    <w:p>
      <w:r>
        <w:t>RT @mosangada72: Masih mau memilih Agus-Sylvi???\nAnaknya SBY dan Keluarga Koruptor\n#BlusukanAhok\n#BerjamaahCoblosPecinya\u2026</w:t>
      </w:r>
    </w:p>
    <w:p>
      <w:r>
        <w:rPr>
          <w:b/>
          <w:u w:val="single"/>
        </w:rPr>
        <w:t>198913</w:t>
      </w:r>
    </w:p>
    <w:p>
      <w:r>
        <w:t>tangkap ahok dan klompok nya yg melakukan pemalsuan e KTP karna merupakan penghiyanat bagi bangsa dan negara</w:t>
      </w:r>
    </w:p>
    <w:p>
      <w:r>
        <w:rPr>
          <w:b/>
          <w:u w:val="single"/>
        </w:rPr>
        <w:t>198914</w:t>
      </w:r>
    </w:p>
    <w:p>
      <w:r>
        <w:t>Tangkap Ahok Sekarang Juga, Share Jika Setuju !!!</w:t>
      </w:r>
    </w:p>
    <w:p>
      <w:r>
        <w:rPr>
          <w:b/>
          <w:u w:val="single"/>
        </w:rPr>
        <w:t>198915</w:t>
      </w:r>
    </w:p>
    <w:p>
      <w:r>
        <w:t>Sayang sekali Bangsa ini Paling jago kalau merasa-rasa. Yg mendukung Pak Ahok merasa paling benar, yg mendukung Mas Anies merasa paling suci</w:t>
      </w:r>
    </w:p>
    <w:p>
      <w:r>
        <w:rPr>
          <w:b/>
          <w:u w:val="single"/>
        </w:rPr>
        <w:t>198916</w:t>
      </w:r>
    </w:p>
    <w:p>
      <w:r>
        <w:t>Video Ahok Menghina Agama Kristen Agama Konyol #AhokPecahBelahBangsa</w:t>
      </w:r>
    </w:p>
    <w:p>
      <w:r>
        <w:rPr>
          <w:b/>
          <w:u w:val="single"/>
        </w:rPr>
        <w:t>198917</w:t>
      </w:r>
    </w:p>
    <w:p>
      <w:r>
        <w:t>Bukan Hanya Penista Agama, Bagi JPU Ahok Pemecah Belah Bangsa https:\/\/t.co\/6qkIFCjqhq</w:t>
      </w:r>
    </w:p>
    <w:p>
      <w:r>
        <w:rPr>
          <w:b/>
          <w:u w:val="single"/>
        </w:rPr>
        <w:t>198918</w:t>
      </w:r>
    </w:p>
    <w:p>
      <w:r>
        <w:t>Mbak Sylviana please Anda sehat? #DebatFinalPilkadaJKT #perjuanganbelumselesai</w:t>
      </w:r>
    </w:p>
    <w:p>
      <w:r>
        <w:rPr>
          <w:b/>
          <w:u w:val="single"/>
        </w:rPr>
        <w:t>198919</w:t>
      </w:r>
    </w:p>
    <w:p>
      <w:r>
        <w:t>Nomor 1 sok tau lagi lansung di skak wkwkwk #DebatFinalPilkadaJKT</w:t>
      </w:r>
    </w:p>
    <w:p>
      <w:r>
        <w:rPr>
          <w:b/>
          <w:u w:val="single"/>
        </w:rPr>
        <w:t>198920</w:t>
      </w:r>
    </w:p>
    <w:p>
      <w:r>
        <w:t>RT @Gemacan70: Ayoo jaga keutuhan NKRI!!! Tangkap Penista Agama!!! #StopKriminalisasiUlama https:\/\/t.co\/dxIDQ4ZQHV</w:t>
      </w:r>
    </w:p>
    <w:p>
      <w:r>
        <w:rPr>
          <w:b/>
          <w:u w:val="single"/>
        </w:rPr>
        <w:t>198921</w:t>
      </w:r>
    </w:p>
    <w:p>
      <w:r>
        <w:t>@Lupuz0503: Terlihat salah satu pendukung mafia koruptor dan penista agama, para gerombolan BANCI TITOT lakukan bidikan ke arah</w:t>
      </w:r>
    </w:p>
    <w:p>
      <w:r>
        <w:rPr>
          <w:b/>
          <w:u w:val="single"/>
        </w:rPr>
        <w:t>198922</w:t>
      </w:r>
    </w:p>
    <w:p>
      <w:r>
        <w:t>tobat yuk sebelum terlambat. biar gerombolan JIL aja yg kita doakan konsisten bela kekafiran hingga akhir hayat https:\/\/t.co\/979uJ6ItrM</w:t>
      </w:r>
    </w:p>
    <w:p>
      <w:r>
        <w:rPr>
          <w:b/>
          <w:u w:val="single"/>
        </w:rPr>
        <w:t>198923</w:t>
      </w:r>
    </w:p>
    <w:p>
      <w:r>
        <w:t>RT @UstadTengku: Ya Allah Jika Mereka Menempuh Cara2 Curang utk Memenangkan Si Penista Agama, Engkau Kirimkanlah MALAIKAT MAUT Utk menyeles\u2026</w:t>
      </w:r>
    </w:p>
    <w:p>
      <w:r>
        <w:rPr>
          <w:b/>
          <w:u w:val="single"/>
        </w:rPr>
        <w:t>198924</w:t>
      </w:r>
    </w:p>
    <w:p>
      <w:r>
        <w:t>;Kebanyakan fitnah nih mpok silvy #DebatFinalPilkadaJKT #Gue2</w:t>
      </w:r>
    </w:p>
    <w:p>
      <w:r>
        <w:rPr>
          <w:b/>
          <w:u w:val="single"/>
        </w:rPr>
        <w:t>198925</w:t>
      </w:r>
    </w:p>
    <w:p>
      <w:r>
        <w:t>FPI: Pendukung Ahok kalah jumlah, dengan izin Allah kita gusur Gubernur koruptor dan penista agama https:\/\/t.co\/Jp7pGLRGiE</w:t>
      </w:r>
    </w:p>
    <w:p>
      <w:r>
        <w:rPr>
          <w:b/>
          <w:u w:val="single"/>
        </w:rPr>
        <w:t>198926</w:t>
      </w:r>
    </w:p>
    <w:p>
      <w:r>
        <w:t>#JakartaBanjir Pemimpinnya gak punya akhlak yg baik... PENISTA AGAMA. https:\/\/t.co\/PNEGDJMPCH</w:t>
      </w:r>
    </w:p>
    <w:p>
      <w:r>
        <w:rPr>
          <w:b/>
          <w:u w:val="single"/>
        </w:rPr>
        <w:t>198927</w:t>
      </w:r>
    </w:p>
    <w:p>
      <w:r>
        <w:t>RT @felixsiauw: tapi twit begini asik lo, kita jadi tau yang mana akun-akun pro-penista agama, akun-akun buzzer yang kerjanya menghujat :)</w:t>
      </w:r>
    </w:p>
    <w:p>
      <w:r>
        <w:rPr>
          <w:b/>
          <w:u w:val="single"/>
        </w:rPr>
        <w:t>198928</w:t>
      </w:r>
    </w:p>
    <w:p>
      <w:r>
        <w:t>@DivHumasHansip: ahoker siap bela penista agama https:\/\/t.co\/HxuU4rUDFX\</w:t>
      </w:r>
    </w:p>
    <w:p>
      <w:r>
        <w:rPr>
          <w:b/>
          <w:u w:val="single"/>
        </w:rPr>
        <w:t>198929</w:t>
      </w:r>
    </w:p>
    <w:p>
      <w:r>
        <w:t>RT @alwinazar24: sepertinya CUCUnya DAJJAL telah hadir</w:t>
      </w:r>
    </w:p>
    <w:p>
      <w:r>
        <w:rPr>
          <w:b/>
          <w:u w:val="single"/>
        </w:rPr>
        <w:t>198930</w:t>
      </w:r>
    </w:p>
    <w:p>
      <w:r>
        <w:t>Mereka Siang MALAM Maki2 Ulama Kita, Nongkrongi Medsos Ulama2\nBela PENISTA Agama yg SOMBONGNYA Minta AMPUN.</w:t>
      </w:r>
    </w:p>
    <w:p>
      <w:r>
        <w:rPr>
          <w:b/>
          <w:u w:val="single"/>
        </w:rPr>
        <w:t>198931</w:t>
      </w:r>
    </w:p>
    <w:p>
      <w:r>
        <w:t>RT @Jhonkosmik: Ada apa dengan mayoritas etnis China di DKI?\nMengapa begitu solid mendukung penista agama Islam?\n\nDendam?\nTidak nasionalis?</w:t>
      </w:r>
    </w:p>
    <w:p>
      <w:r>
        <w:rPr>
          <w:b/>
          <w:u w:val="single"/>
        </w:rPr>
        <w:t>198932</w:t>
      </w:r>
    </w:p>
    <w:p>
      <w:r>
        <w:t>Mukanya mpo Silvy Asem bangett ngakak kena deh abis jahat sih #DebatFinalPilkadaJKT</w:t>
      </w:r>
    </w:p>
    <w:p>
      <w:r>
        <w:rPr>
          <w:b/>
          <w:u w:val="single"/>
        </w:rPr>
        <w:t>198933</w:t>
      </w:r>
    </w:p>
    <w:p>
      <w:r>
        <w:t>RT @GodinJ760478: @tempodotco gara2 belain terdakwa penista agama jadi remek semua. Sukurin</w:t>
      </w:r>
    </w:p>
    <w:p>
      <w:r>
        <w:rPr>
          <w:b/>
          <w:u w:val="single"/>
        </w:rPr>
        <w:t>198934</w:t>
      </w:r>
    </w:p>
    <w:p>
      <w:r>
        <w:t>RT @Chaeruddin_B: Sekumpulan Teman Penista Agama\nTdk ada empati buat korban banjir, hanya koar2 memuji junjunganya https:\/\/t.co\/XQFktDG74x</w:t>
      </w:r>
    </w:p>
    <w:p>
      <w:r>
        <w:rPr>
          <w:b/>
          <w:u w:val="single"/>
        </w:rPr>
        <w:t>198935</w:t>
      </w:r>
    </w:p>
    <w:p>
      <w:r>
        <w:t>RT @TerorisSocmed: PENJARAKAN PENISTA AGAMA !!! ATAU @jokowi TURUN !!! https:\/\/t.co\/vqH0TNXaRz</w:t>
      </w:r>
    </w:p>
    <w:p>
      <w:r>
        <w:rPr>
          <w:b/>
          <w:u w:val="single"/>
        </w:rPr>
        <w:t>198936</w:t>
      </w:r>
    </w:p>
    <w:p>
      <w:r>
        <w:t>Si penista agama, Jaga mulut aja gabisa apalagi jaga jkt?</w:t>
      </w:r>
    </w:p>
    <w:p>
      <w:r>
        <w:rPr>
          <w:b/>
          <w:u w:val="single"/>
        </w:rPr>
        <w:t>198937</w:t>
      </w:r>
    </w:p>
    <w:p>
      <w:r>
        <w:t>Ahok : program paslon no. 1 ini programnya ngambang | yaiyalah pakkk gak ada program diaa cma ada celaan #DebatFinalPilkadaJKT</w:t>
      </w:r>
    </w:p>
    <w:p>
      <w:r>
        <w:rPr>
          <w:b/>
          <w:u w:val="single"/>
        </w:rPr>
        <w:t>198938</w:t>
      </w:r>
    </w:p>
    <w:p>
      <w:r>
        <w:t>Akui saja Ahok dan Djarot kalian gagal atasi banjir.Orang kena banjir anda sibuk sidang kasus penista agama</w:t>
      </w:r>
    </w:p>
    <w:p>
      <w:r>
        <w:rPr>
          <w:b/>
          <w:u w:val="single"/>
        </w:rPr>
        <w:t>198939</w:t>
      </w:r>
    </w:p>
    <w:p>
      <w:r>
        <w:t>RT @87_julay: Iyaa... Ahog Ngak pantes jadi pemimpin.. Pantesnya penista agama dipenjarakan!!! https:\/\/t.co\/YhhO40QWXS</w:t>
      </w:r>
    </w:p>
    <w:p>
      <w:r>
        <w:rPr>
          <w:b/>
          <w:u w:val="single"/>
        </w:rPr>
        <w:t>198940</w:t>
      </w:r>
    </w:p>
    <w:p>
      <w:r>
        <w:t>RT @wongawas: Overdosis @Metro_TV membela penista agama. https:\/\/t.co\/i84RARpy5w</w:t>
      </w:r>
    </w:p>
    <w:p>
      <w:r>
        <w:rPr>
          <w:b/>
          <w:u w:val="single"/>
        </w:rPr>
        <w:t>198941</w:t>
      </w:r>
    </w:p>
    <w:p>
      <w:r>
        <w:t>Kaga masuk diakal kite kalo suara seorang penista agama yg dah dikutuk ame umat islam suara nye bisa tinggi, emang sengaja ditinggiin tuh</w:t>
      </w:r>
    </w:p>
    <w:p>
      <w:r>
        <w:rPr>
          <w:b/>
          <w:u w:val="single"/>
        </w:rPr>
        <w:t>198942</w:t>
      </w:r>
    </w:p>
    <w:p>
      <w:r>
        <w:t>RT @andreobz: Pantasan di pecat dr menteri...data2 aj ngawur dan memkasakan betul..hahaha #AhokPastiTumbang #paslon3 #pilgubdki</w:t>
      </w:r>
    </w:p>
    <w:p>
      <w:r>
        <w:rPr>
          <w:b/>
          <w:u w:val="single"/>
        </w:rPr>
        <w:t>198943</w:t>
      </w:r>
    </w:p>
    <w:p>
      <w:r>
        <w:t>RT @BangsaPenguasa: Penjarakan ahoax penista agama atau jokowi turun.#KonsolidasiDewanPKB https:\/\/t.co\/XoW5eakIsk</w:t>
      </w:r>
    </w:p>
    <w:p>
      <w:r>
        <w:rPr>
          <w:b/>
          <w:u w:val="single"/>
        </w:rPr>
        <w:t>198944</w:t>
      </w:r>
    </w:p>
    <w:p>
      <w:r>
        <w:t>Napa dibiarin tim si penista agama maen curang maren, emang sengaja dibiarin biar ntar digaplok umat islam rame2 se jakarta tuh penista</w:t>
      </w:r>
    </w:p>
    <w:p>
      <w:r>
        <w:rPr>
          <w:b/>
          <w:u w:val="single"/>
        </w:rPr>
        <w:t>198945</w:t>
      </w:r>
    </w:p>
    <w:p>
      <w:r>
        <w:t>Hahahahhahaa silvy ohh silvy cacingan amat loe ahhh wkwkwkwkwkk #DebatFinalPilkadaJKT</w:t>
      </w:r>
    </w:p>
    <w:p>
      <w:r>
        <w:rPr>
          <w:b/>
          <w:u w:val="single"/>
        </w:rPr>
        <w:t>198946</w:t>
      </w:r>
    </w:p>
    <w:p>
      <w:r>
        <w:t>RT @Rakyat_Angin: Ahok Taik. \"MENFITNAH\". Emang lu tukang caci maki perempuannn!! Asuuu #AhokPastiTumbang #DebatFinalPilkadaJKT</w:t>
      </w:r>
    </w:p>
    <w:p>
      <w:r>
        <w:rPr>
          <w:b/>
          <w:u w:val="single"/>
        </w:rPr>
        <w:t>198947</w:t>
      </w:r>
    </w:p>
    <w:p>
      <w:r>
        <w:t>RT @HasanArisandi: #AhokPastiTumbang fakta di bilang fitnah\n#DebatFinalPilkadaJKT</w:t>
      </w:r>
    </w:p>
    <w:p>
      <w:r>
        <w:rPr>
          <w:b/>
          <w:u w:val="single"/>
        </w:rPr>
        <w:t>198948</w:t>
      </w:r>
    </w:p>
    <w:p>
      <w:r>
        <w:t>Shame on you silvy !! Ga malu fitnah?? Tuh rasain pak ahok panas, skak mat #DebatFinalPilkadaJKT</w:t>
      </w:r>
    </w:p>
    <w:p>
      <w:r>
        <w:rPr>
          <w:b/>
          <w:u w:val="single"/>
        </w:rPr>
        <w:t>198949</w:t>
      </w:r>
    </w:p>
    <w:p>
      <w:r>
        <w:t>Bu silvi anti pns level rendah katanya #DebatFinalPilkadaJKT</w:t>
      </w:r>
    </w:p>
    <w:p>
      <w:r>
        <w:rPr>
          <w:b/>
          <w:u w:val="single"/>
        </w:rPr>
        <w:t>198950</w:t>
      </w:r>
    </w:p>
    <w:p>
      <w:r>
        <w:t>RT @AnnisaFYtr: Hanya Orang Islam Yang Bodoh dan Goblok Yang Memilik Ahok! #DebatFinalPilkadaJKT</w:t>
      </w:r>
    </w:p>
    <w:p>
      <w:r>
        <w:rPr>
          <w:b/>
          <w:u w:val="single"/>
        </w:rPr>
        <w:t>198951</w:t>
      </w:r>
    </w:p>
    <w:p>
      <w:r>
        <w:t>@DivHumasHansip: fitnah FPI pecah adalah ulah ahoker yg melihat elektabilitas ahok tinggal 10%,mereka kelojotan melihat MUI+NU+Muhammadi</w:t>
      </w:r>
    </w:p>
    <w:p>
      <w:r>
        <w:rPr>
          <w:b/>
          <w:u w:val="single"/>
        </w:rPr>
        <w:t>198952</w:t>
      </w:r>
    </w:p>
    <w:p>
      <w:r>
        <w:t>Norak banget iklan mantan mendikbud @aniesbaswedan ini. Tambah gak respech.. inilah tenun kebangsaan yg dia maksud.\u2026 https:\/\/t.co\/Ux7HEYkBLG</w:t>
      </w:r>
    </w:p>
    <w:p>
      <w:r>
        <w:rPr>
          <w:b/>
          <w:u w:val="single"/>
        </w:rPr>
        <w:t>198953</w:t>
      </w:r>
    </w:p>
    <w:p>
      <w:r>
        <w:t>RT @DivHumasHansip: yg nebar kebencian itu ahok mbak,masa mbak gak tau sih sampai dia jadi terdakwa loh @AnizzahGedrun</w:t>
      </w:r>
    </w:p>
    <w:p>
      <w:r>
        <w:rPr>
          <w:b/>
          <w:u w:val="single"/>
        </w:rPr>
        <w:t>198954</w:t>
      </w:r>
    </w:p>
    <w:p>
      <w:r>
        <w:t>pertanyaan dari Bu Sylvi gak mutu amat. #DebatFinalPilkadaJKT</w:t>
      </w:r>
    </w:p>
    <w:p>
      <w:r>
        <w:rPr>
          <w:b/>
          <w:u w:val="single"/>
        </w:rPr>
        <w:t>198955</w:t>
      </w:r>
    </w:p>
    <w:p>
      <w:r>
        <w:t>Huuu sylvi tak tahu apa-apa asal ngoceh #NobarAhokDjarot #DebatFinalPilkadaJKT</w:t>
      </w:r>
    </w:p>
    <w:p>
      <w:r>
        <w:rPr>
          <w:b/>
          <w:u w:val="single"/>
        </w:rPr>
        <w:t>198956</w:t>
      </w:r>
    </w:p>
    <w:p>
      <w:r>
        <w:t>Sylvi keliatan bloonnya #DebatFinalPilkadaJKT</w:t>
      </w:r>
    </w:p>
    <w:p>
      <w:r>
        <w:rPr>
          <w:b/>
          <w:u w:val="single"/>
        </w:rPr>
        <w:t>198957</w:t>
      </w:r>
    </w:p>
    <w:p>
      <w:r>
        <w:t>RT @WanitaRevolusi: Ahoax penista agama kembali mengolok olok surat AL-MAIDAH 51. Cc @Dahnilanzar</w:t>
      </w:r>
    </w:p>
    <w:p>
      <w:r>
        <w:rPr>
          <w:b/>
          <w:u w:val="single"/>
        </w:rPr>
        <w:t>198958</w:t>
      </w:r>
    </w:p>
    <w:p>
      <w:r>
        <w:t>#JakartaBanjir Pemimpinnya gak punya akhlak yg baik... PENISTA AGAMA.</w:t>
      </w:r>
    </w:p>
    <w:p>
      <w:r>
        <w:rPr>
          <w:b/>
          <w:u w:val="single"/>
        </w:rPr>
        <w:t>198959</w:t>
      </w:r>
    </w:p>
    <w:p>
      <w:r>
        <w:t>#DebatFinalPilkadaJKT mati kau hok</w:t>
      </w:r>
    </w:p>
    <w:p>
      <w:r>
        <w:rPr>
          <w:b/>
          <w:u w:val="single"/>
        </w:rPr>
        <w:t>198960</w:t>
      </w:r>
    </w:p>
    <w:p>
      <w:r>
        <w:t>Yg ga punya program bisanya cuma fitnah. Ciri Orang yg demen ngambil kjp kontan #DebatFinalPilkadaJKT</w:t>
      </w:r>
    </w:p>
    <w:p>
      <w:r>
        <w:rPr>
          <w:b/>
          <w:u w:val="single"/>
        </w:rPr>
        <w:t>198961</w:t>
      </w:r>
    </w:p>
    <w:p>
      <w:r>
        <w:t>Mpok silvi nyinyir melulu pertanyaan nya tapi sayang sesat! Maklum sih dese emakemak! #DebatFinalDKI #DebatFinalPilkadaJKT</w:t>
      </w:r>
    </w:p>
    <w:p>
      <w:r>
        <w:rPr>
          <w:b/>
          <w:u w:val="single"/>
        </w:rPr>
        <w:t>198962</w:t>
      </w:r>
    </w:p>
    <w:p>
      <w:r>
        <w:t>RT @bajigurceleng: @jpnncom hahaha jelas2 buat pilkada dasar polisi made in cina pelindung penista agama</w:t>
      </w:r>
    </w:p>
    <w:p>
      <w:r>
        <w:rPr>
          <w:b/>
          <w:u w:val="single"/>
        </w:rPr>
        <w:t>198963</w:t>
      </w:r>
    </w:p>
    <w:p>
      <w:r>
        <w:t>Kurangnya pemberdayaan wanita DKI Jakarta bisa dilihat dari telaknya perbedaan warna muka dan warna tangan mpok sylvi #DebatFinalPilkadaJKT</w:t>
      </w:r>
    </w:p>
    <w:p>
      <w:r>
        <w:rPr>
          <w:b/>
          <w:u w:val="single"/>
        </w:rPr>
        <w:t>198964</w:t>
      </w:r>
    </w:p>
    <w:p>
      <w:r>
        <w:t>Agus silvy Tukang Fitnah #DebatFinalPilkadaJKT</w:t>
      </w:r>
    </w:p>
    <w:p>
      <w:r>
        <w:rPr>
          <w:b/>
          <w:u w:val="single"/>
        </w:rPr>
        <w:t>198965</w:t>
      </w:r>
    </w:p>
    <w:p>
      <w:r>
        <w:t>#DebatFinalPilkadaJKT yaudah gus sini kalo ga sakit secara fisik daripada verbal gw gebukin lo rame2</w:t>
      </w:r>
    </w:p>
    <w:p>
      <w:r>
        <w:rPr>
          <w:b/>
          <w:u w:val="single"/>
        </w:rPr>
        <w:t>198966</w:t>
      </w:r>
    </w:p>
    <w:p>
      <w:r>
        <w:t>Keluarga kita gak ada yg maling coyy gak perlu trauma kaleeeee emang kluarga ente?</w:t>
      </w:r>
    </w:p>
    <w:p>
      <w:r>
        <w:rPr>
          <w:b/>
          <w:u w:val="single"/>
        </w:rPr>
        <w:t>198967</w:t>
      </w:r>
    </w:p>
    <w:p>
      <w:r>
        <w:t>JG KAITKAN JOKOWI DENGAN AHOK KATA JOHAN BUDI. KATA KAMI. SEBAB JOKOWI ANJING. SEDANGKAN AHOK BABI. YA JELAS BERBEDA. WALAUPUN OTAKNYA SAMA</w:t>
      </w:r>
    </w:p>
    <w:p>
      <w:r>
        <w:rPr>
          <w:b/>
          <w:u w:val="single"/>
        </w:rPr>
        <w:t>198968</w:t>
      </w:r>
    </w:p>
    <w:p>
      <w:r>
        <w:t>Bajingan lu silvy #DebatFinalPilkadaJKT</w:t>
      </w:r>
    </w:p>
    <w:p>
      <w:r>
        <w:rPr>
          <w:b/>
          <w:u w:val="single"/>
        </w:rPr>
        <w:t>198969</w:t>
      </w:r>
    </w:p>
    <w:p>
      <w:r>
        <w:t>Hasil Akhir, Menyatakan @jokowi Melindungi Ahok TERDAKWA PENISTA AGAMA !!!</w:t>
      </w:r>
    </w:p>
    <w:p>
      <w:r>
        <w:rPr>
          <w:b/>
          <w:u w:val="single"/>
        </w:rPr>
        <w:t>198970</w:t>
      </w:r>
    </w:p>
    <w:p>
      <w:r>
        <w:t>RT @SiBonekaKayu: Selepas banjir Jakarta 212 Pendukung Ahok mengganti narasi doa. Semua demi keuntungan Sang Penista Agama</w:t>
      </w:r>
    </w:p>
    <w:p>
      <w:r>
        <w:rPr>
          <w:b/>
          <w:u w:val="single"/>
        </w:rPr>
        <w:t>198971</w:t>
      </w:r>
    </w:p>
    <w:p>
      <w:r>
        <w:t>Tionghoa katanya kaya? Kok pada putus sekolah? Kebanyakan dugem?</w:t>
      </w:r>
    </w:p>
    <w:p>
      <w:r>
        <w:rPr>
          <w:b/>
          <w:u w:val="single"/>
        </w:rPr>
        <w:t>198972</w:t>
      </w:r>
    </w:p>
    <w:p>
      <w:r>
        <w:t>Gusur Ahok demi Indonesia. Teladan buruk pembangkangan hukum dan anti kemanusiaan di Jakarta jgn tertular ke daerah. #CoblosPecinya</w:t>
      </w:r>
    </w:p>
    <w:p>
      <w:r>
        <w:rPr>
          <w:b/>
          <w:u w:val="single"/>
        </w:rPr>
        <w:t>198973</w:t>
      </w:r>
    </w:p>
    <w:p>
      <w:r>
        <w:t>BUAT AHOKER YANG TAKUT MATINYA GG DISHOLATIN , TENANG ADA ABU JANDA UST GADUNGAN YG SIAP SHOLATIN AHOKER &amp; JOKOWER</w:t>
      </w:r>
    </w:p>
    <w:p>
      <w:r>
        <w:rPr>
          <w:b/>
          <w:u w:val="single"/>
        </w:rPr>
        <w:t>198974</w:t>
      </w:r>
    </w:p>
    <w:p>
      <w:r>
        <w:t>Mampuuss ! Di tembak dalem banget silvyy .. lo urusin tuh dapurr ! Gak punya program demennya nyerang terus !!! #gue2 #DebatFinalPilkadaJKT</w:t>
      </w:r>
    </w:p>
    <w:p>
      <w:r>
        <w:rPr>
          <w:b/>
          <w:u w:val="single"/>
        </w:rPr>
        <w:t>198975</w:t>
      </w:r>
    </w:p>
    <w:p>
      <w:r>
        <w:t>Anjir baru kali ini lihat orang bego mau debat pilkada. Kerjanya nyerang karakter. Shame on you mpok silvy and agus. #DebatFinalPilkadaJKT</w:t>
      </w:r>
    </w:p>
    <w:p>
      <w:r>
        <w:rPr>
          <w:b/>
          <w:u w:val="single"/>
        </w:rPr>
        <w:t>198976</w:t>
      </w:r>
    </w:p>
    <w:p>
      <w:r>
        <w:t>Uang Taipan tuh. Nanti dibayar dengan ratusan penggusuran biadab oleh Ahok.</w:t>
      </w:r>
    </w:p>
    <w:p>
      <w:r>
        <w:rPr>
          <w:b/>
          <w:u w:val="single"/>
        </w:rPr>
        <w:t>198977</w:t>
      </w:r>
    </w:p>
    <w:p>
      <w:r>
        <w:t>CINA ASU https:\/\/t.co\/zM1BsjAIHA</w:t>
      </w:r>
    </w:p>
    <w:p>
      <w:r>
        <w:rPr>
          <w:b/>
          <w:u w:val="single"/>
        </w:rPr>
        <w:t>198978</w:t>
      </w:r>
    </w:p>
    <w:p>
      <w:r>
        <w:t>Ketika ngomong, Sylvi keliatan oke. Tapi begitu didebat Ahok, Sylvi langsung kekuatan goblok.</w:t>
      </w:r>
    </w:p>
    <w:p>
      <w:r>
        <w:rPr>
          <w:b/>
          <w:u w:val="single"/>
        </w:rPr>
        <w:t>198979</w:t>
      </w:r>
    </w:p>
    <w:p>
      <w:r>
        <w:t>Jangankan Banjir, Tuhan aja Dilawan Sama Ahok #JakartaBanjir Tapi Jakarta hari Ini Bukan Banjir, Hanya GENANGAN.</w:t>
      </w:r>
    </w:p>
    <w:p>
      <w:r>
        <w:rPr>
          <w:b/>
          <w:u w:val="single"/>
        </w:rPr>
        <w:t>198980</w:t>
      </w:r>
    </w:p>
    <w:p>
      <w:r>
        <w:t>ADA PEMIMPIM PRIBUMI knp pilih PEMIMPIN IMPOR yg g BERADAB tukang BERBOHONG yuk PRIBUMIKAN DKI milik BANGSA IND @Gemacan70 @TerorisSocmed</w:t>
      </w:r>
    </w:p>
    <w:p>
      <w:r>
        <w:rPr>
          <w:b/>
          <w:u w:val="single"/>
        </w:rPr>
        <w:t>198981</w:t>
      </w:r>
    </w:p>
    <w:p>
      <w:r>
        <w:t>Karna dia ga punya program hanya modal bacot doang</w:t>
      </w:r>
    </w:p>
    <w:p>
      <w:r>
        <w:rPr>
          <w:b/>
          <w:u w:val="single"/>
        </w:rPr>
        <w:t>198982</w:t>
      </w:r>
    </w:p>
    <w:p>
      <w:r>
        <w:t>Pendukung berarti dia bagian dr penista agama tersebut!!! Dukung gerakan ini 100%</w:t>
      </w:r>
    </w:p>
    <w:p>
      <w:r>
        <w:rPr>
          <w:b/>
          <w:u w:val="single"/>
        </w:rPr>
        <w:t>198983</w:t>
      </w:r>
    </w:p>
    <w:p>
      <w:r>
        <w:t>Narkoba yg paling berbahaya adalah ILUSI KESUCIAN AHOK SANG PENISTA.</w:t>
      </w:r>
    </w:p>
    <w:p>
      <w:r>
        <w:rPr>
          <w:b/>
          <w:u w:val="single"/>
        </w:rPr>
        <w:t>198984</w:t>
      </w:r>
    </w:p>
    <w:p>
      <w:r>
        <w:t>@tribunnews emang ahok siapa?? Orang penting?? Dia hanya penista agama!!</w:t>
      </w:r>
    </w:p>
    <w:p>
      <w:r>
        <w:rPr>
          <w:b/>
          <w:u w:val="single"/>
        </w:rPr>
        <w:t>198985</w:t>
      </w:r>
    </w:p>
    <w:p>
      <w:r>
        <w:t>cina mah duitnya dari hasil maling di Indonesia di balikin lgi berkedok invest plus bawa gembel2 &amp; napi dari Cina negeri nenek moyang ahok</w:t>
      </w:r>
    </w:p>
    <w:p>
      <w:r>
        <w:rPr>
          <w:b/>
          <w:u w:val="single"/>
        </w:rPr>
        <w:t>198986</w:t>
      </w:r>
    </w:p>
    <w:p>
      <w:r>
        <w:t>Tangkap Ahok @basuki_btp skrng juga, koruptor reklamasi Jakarta dan penista Agama Islam.</w:t>
      </w:r>
    </w:p>
    <w:p>
      <w:r>
        <w:rPr>
          <w:b/>
          <w:u w:val="single"/>
        </w:rPr>
        <w:t>198987</w:t>
      </w:r>
    </w:p>
    <w:p>
      <w:r>
        <w:t>keliatan banget bego nya mpok silvy and agus. #DebatFinalPilkadaJKT</w:t>
      </w:r>
    </w:p>
    <w:p>
      <w:r>
        <w:rPr>
          <w:b/>
          <w:u w:val="single"/>
        </w:rPr>
        <w:t>198988</w:t>
      </w:r>
    </w:p>
    <w:p>
      <w:r>
        <w:t>Yg Ahokers, Klo gak seneng ama cuitan gw silahkan unfollow krn gw Anti AHOK (Si Penista Agama Islam)</w:t>
      </w:r>
    </w:p>
    <w:p>
      <w:r>
        <w:rPr>
          <w:b/>
          <w:u w:val="single"/>
        </w:rPr>
        <w:t>198989</w:t>
      </w:r>
    </w:p>
    <w:p>
      <w:r>
        <w:t>AGAMA DI NISTAKAN! ULAMA DI LECEHKAN!! Ini Alasannya #HaramPemimpinKafir</w:t>
      </w:r>
    </w:p>
    <w:p>
      <w:r>
        <w:rPr>
          <w:b/>
          <w:u w:val="single"/>
        </w:rPr>
        <w:t>198990</w:t>
      </w:r>
    </w:p>
    <w:p>
      <w:r>
        <w:t>RT @FredyBastian3: Cara serang Ahok : Kafir galak</w:t>
      </w:r>
    </w:p>
    <w:p>
      <w:r>
        <w:rPr>
          <w:b/>
          <w:u w:val="single"/>
        </w:rPr>
        <w:t>198991</w:t>
      </w:r>
    </w:p>
    <w:p>
      <w:r>
        <w:t>@umnia77 @ruhutsitompul @sahal_as anjing2 ahok.kaum babi lo bnyk bacot.mnding duel sma gw.</w:t>
      </w:r>
    </w:p>
    <w:p>
      <w:r>
        <w:rPr>
          <w:b/>
          <w:u w:val="single"/>
        </w:rPr>
        <w:t>198992</w:t>
      </w:r>
    </w:p>
    <w:p>
      <w:r>
        <w:t>Ahok memang verbalnya keras. Pelampiasan dan pelarian karena kelelakiannya lunak.</w:t>
      </w:r>
    </w:p>
    <w:p>
      <w:r>
        <w:rPr>
          <w:b/>
          <w:u w:val="single"/>
        </w:rPr>
        <w:t>198993</w:t>
      </w:r>
    </w:p>
    <w:p>
      <w:r>
        <w:t>yg maling itu kan china2 babi BLBI , korupsi nya triliunan , termasuk si AHok korupsi 2 triliun..</w:t>
      </w:r>
    </w:p>
    <w:p>
      <w:r>
        <w:rPr>
          <w:b/>
          <w:u w:val="single"/>
        </w:rPr>
        <w:t>198994</w:t>
      </w:r>
    </w:p>
    <w:p>
      <w:r>
        <w:t>Mimpi djan farid jakarta lebih islami dari aceh jika ahok terpilih itu ibarat babi merindukan halal</w:t>
      </w:r>
    </w:p>
    <w:p>
      <w:r>
        <w:rPr>
          <w:b/>
          <w:u w:val="single"/>
        </w:rPr>
        <w:t>198995</w:t>
      </w:r>
    </w:p>
    <w:p>
      <w:r>
        <w:t>@KompasTV @ridwankamil ridwal kamil memang hebat dan top nggak kaya ahok tukang penista agama dan koruptor</w:t>
      </w:r>
    </w:p>
    <w:p>
      <w:r>
        <w:rPr>
          <w:b/>
          <w:u w:val="single"/>
        </w:rPr>
        <w:t>198996</w:t>
      </w:r>
    </w:p>
    <w:p>
      <w:r>
        <w:t>@TPK_RI ITULAH si ahok kutil babi</w:t>
      </w:r>
    </w:p>
    <w:p>
      <w:r>
        <w:rPr>
          <w:b/>
          <w:u w:val="single"/>
        </w:rPr>
        <w:t>198997</w:t>
      </w:r>
    </w:p>
    <w:p>
      <w:r>
        <w:t>Dasar si Kutil babi ahok memang Tukang Bohong. selain Bohong ahok jg biasa Menyalahkan yg lain menutupi Kegagalan nya . contoh soal banjir</w:t>
      </w:r>
    </w:p>
    <w:p>
      <w:r>
        <w:rPr>
          <w:b/>
          <w:u w:val="single"/>
        </w:rPr>
        <w:t>198998</w:t>
      </w:r>
    </w:p>
    <w:p>
      <w:r>
        <w:t>@PonkEcha @Fahrihamzah Si Terdakwa Penista Agama Alias Si Ahok Babi Jamban tuh yang Morfotin Uang Rakyat Jakarta</w:t>
      </w:r>
    </w:p>
    <w:p>
      <w:r>
        <w:rPr>
          <w:b/>
          <w:u w:val="single"/>
        </w:rPr>
        <w:t>198999</w:t>
      </w:r>
    </w:p>
    <w:p>
      <w:r>
        <w:t>Om...Ahoknya...Mana Om,Katanya Si BABi Ahok Bisa Ngatasi Banjir...Om...BABi Jgn Membual Om...?!!?</w:t>
      </w:r>
    </w:p>
    <w:p>
      <w:r>
        <w:rPr>
          <w:b/>
          <w:u w:val="single"/>
        </w:rPr>
        <w:t>199000</w:t>
      </w:r>
    </w:p>
    <w:p>
      <w:r>
        <w:t>kenapa anak babi jalan nya nunduk???karena malu liat ulah bapak nya yang ngebelain ahok..</w:t>
      </w:r>
    </w:p>
    <w:p>
      <w:r>
        <w:rPr>
          <w:b/>
          <w:u w:val="single"/>
        </w:rPr>
        <w:t>199001</w:t>
      </w:r>
    </w:p>
    <w:p>
      <w:r>
        <w:t>Perilaku Si BABI @jokoanwar ini memang benci dgn hal berbau Islam. Cocok dgn Ahok. @SiBonekaKayu</w:t>
      </w:r>
    </w:p>
    <w:p>
      <w:r>
        <w:rPr>
          <w:b/>
          <w:u w:val="single"/>
        </w:rPr>
        <w:t>199002</w:t>
      </w:r>
    </w:p>
    <w:p>
      <w:r>
        <w:t>@budimandjatmiko ahok si kutil babi kembali ke rumah lembang kenapa jakarta jadi banjir bud?</w:t>
      </w:r>
    </w:p>
    <w:p>
      <w:r>
        <w:rPr>
          <w:b/>
          <w:u w:val="single"/>
        </w:rPr>
        <w:t>199003</w:t>
      </w:r>
    </w:p>
    <w:p>
      <w:r>
        <w:t>#jujur orang cerdas dan pintar pilih orang imam dan mampu memimpin ..bisa sholat...bisa ngaji..santun, sopan..tidak seperti babi kafir ahok</w:t>
      </w:r>
    </w:p>
    <w:p>
      <w:r>
        <w:rPr>
          <w:b/>
          <w:u w:val="single"/>
        </w:rPr>
        <w:t>199004</w:t>
      </w:r>
    </w:p>
    <w:p>
      <w:r>
        <w:t>Teman Ahok emank TAI. apalagi pemimpinnya kek BABI! @temanahok</w:t>
      </w:r>
    </w:p>
    <w:p>
      <w:r>
        <w:rPr>
          <w:b/>
          <w:u w:val="single"/>
        </w:rPr>
        <w:t>199005</w:t>
      </w:r>
    </w:p>
    <w:p>
      <w:r>
        <w:t>Mana para babi ahok yg ngejek onta, biar di injek2 ama onta</w:t>
      </w:r>
    </w:p>
    <w:p>
      <w:r>
        <w:rPr>
          <w:b/>
          <w:u w:val="single"/>
        </w:rPr>
        <w:t>199006</w:t>
      </w:r>
    </w:p>
    <w:p>
      <w:r>
        <w:t>@gotcancer2 bukannya stigma babi itu milik tuhan elu si ahok kafir</w:t>
      </w:r>
    </w:p>
    <w:p>
      <w:r>
        <w:rPr>
          <w:b/>
          <w:u w:val="single"/>
        </w:rPr>
        <w:t>199007</w:t>
      </w:r>
    </w:p>
    <w:p>
      <w:r>
        <w:t>Kampungan ya pendukung AHY https:\/\/t.co\/GmezpOYLsY</w:t>
      </w:r>
    </w:p>
    <w:p>
      <w:r>
        <w:rPr>
          <w:b/>
          <w:u w:val="single"/>
        </w:rPr>
        <w:t>199008</w:t>
      </w:r>
    </w:p>
    <w:p>
      <w:r>
        <w:t>@Ananda_harahaP udah lu jgn panik gitu. ahok si kutil babi bakal tumbang kok di putaran kedua. teruskan cuapcuap mu di sosmed, gak ngaruh.</w:t>
      </w:r>
    </w:p>
    <w:p>
      <w:r>
        <w:rPr>
          <w:b/>
          <w:u w:val="single"/>
        </w:rPr>
        <w:t>199009</w:t>
      </w:r>
    </w:p>
    <w:p>
      <w:r>
        <w:t>ahok tidak layak seperti manusia, dia lebih tepat seperti babi yg tidak punya akal pikiran dan jiwa manusiawi</w:t>
      </w:r>
    </w:p>
    <w:p>
      <w:r>
        <w:rPr>
          <w:b/>
          <w:u w:val="single"/>
        </w:rPr>
        <w:t>199010</w:t>
      </w:r>
    </w:p>
    <w:p>
      <w:r>
        <w:t>@haloJakarta Ahok (BTP) Basuki Tai Babi</w:t>
      </w:r>
    </w:p>
    <w:p>
      <w:r>
        <w:rPr>
          <w:b/>
          <w:u w:val="single"/>
        </w:rPr>
        <w:t>199011</w:t>
      </w:r>
    </w:p>
    <w:p>
      <w:r>
        <w:t>RT @diyahaudya: @yusuf_dumdum Yg ada, cacimaki penista agama tapi ternyata ketauan poligami ngumpet2. Apa mau digituin? Saya sih ogah.</w:t>
      </w:r>
    </w:p>
    <w:p>
      <w:r>
        <w:rPr>
          <w:b/>
          <w:u w:val="single"/>
        </w:rPr>
        <w:t>199012</w:t>
      </w:r>
    </w:p>
    <w:p>
      <w:r>
        <w:t>@adichandramang2 @CummaRachel @korban_gusur iya , trump memang penista agama atau anti islam emang hubungannya dgn anis apa?</w:t>
      </w:r>
    </w:p>
    <w:p>
      <w:r>
        <w:rPr>
          <w:b/>
          <w:u w:val="single"/>
        </w:rPr>
        <w:t>199013</w:t>
      </w:r>
    </w:p>
    <w:p>
      <w:r>
        <w:t>@adichandramang2\nAda aseng KOPLO pembela si PENISTA AGAMA yg durjana nyuruh org lain ngaji!</w:t>
      </w:r>
    </w:p>
    <w:p>
      <w:r>
        <w:rPr>
          <w:b/>
          <w:u w:val="single"/>
        </w:rPr>
        <w:t>199014</w:t>
      </w:r>
    </w:p>
    <w:p>
      <w:r>
        <w:t>@bayprio Itulah kebodohan para penista agama, sudah saatnya pilih pemimpin yg mengerjakan shalat 5 waktu</w:t>
      </w:r>
    </w:p>
    <w:p>
      <w:r>
        <w:rPr>
          <w:b/>
          <w:u w:val="single"/>
        </w:rPr>
        <w:t>199015</w:t>
      </w:r>
    </w:p>
    <w:p>
      <w:r>
        <w:t>@iwanfals pilih Anis sandi doong..jgn pilih si penista agama pemecah NKRI</w:t>
      </w:r>
    </w:p>
    <w:p>
      <w:r>
        <w:rPr>
          <w:b/>
          <w:u w:val="single"/>
        </w:rPr>
        <w:t>199016</w:t>
      </w:r>
    </w:p>
    <w:p>
      <w:r>
        <w:t>@posmetroinfo Emang terdakwa penista agama, salahnya dimana coba, kl yg biasa bikin hoax metrotipu aman2 aja tuh dewan peres</w:t>
      </w:r>
    </w:p>
    <w:p>
      <w:r>
        <w:rPr>
          <w:b/>
          <w:u w:val="single"/>
        </w:rPr>
        <w:t>199017</w:t>
      </w:r>
    </w:p>
    <w:p>
      <w:r>
        <w:t>@RamadanMalka Pamor RK jadi seakan tak ada artinya jika parpol pengusungnya pendukung penista agama...</w:t>
      </w:r>
    </w:p>
    <w:p>
      <w:r>
        <w:rPr>
          <w:b/>
          <w:u w:val="single"/>
        </w:rPr>
        <w:t>199018</w:t>
      </w:r>
    </w:p>
    <w:p>
      <w:r>
        <w:t>@RestySeterah si ahok pantasnya dinobatkan sbgai Babi ngepret</w:t>
      </w:r>
    </w:p>
    <w:p>
      <w:r>
        <w:rPr>
          <w:b/>
          <w:u w:val="single"/>
        </w:rPr>
        <w:t>199019</w:t>
      </w:r>
    </w:p>
    <w:p>
      <w:r>
        <w:t>@roninpribumi @dewanpers yg salah itu mereka menulis TERDAKWA PENISTA AGAMA,coba klo ditulis BAGINDA YANG MULIA pasti ga masalah..cuih..</w:t>
      </w:r>
    </w:p>
    <w:p>
      <w:r>
        <w:rPr>
          <w:b/>
          <w:u w:val="single"/>
        </w:rPr>
        <w:t>199020</w:t>
      </w:r>
    </w:p>
    <w:p>
      <w:r>
        <w:t>Faktanya Cina2 parasit tuh ngotot belain si penista Agama @PradanaBhakti @IrianaPasirua @PutraSumedang18 @khoirulilham12 @ronavioleta</w:t>
      </w:r>
    </w:p>
    <w:p>
      <w:r>
        <w:rPr>
          <w:b/>
          <w:u w:val="single"/>
        </w:rPr>
        <w:t>199021</w:t>
      </w:r>
    </w:p>
    <w:p>
      <w:r>
        <w:t>jokowi ratu adil apaan..??? dia ga ada keturunan darah biruadanya DARAH KOTOR cina babi..!!! https://t.co/JtwFRRdLF4</w:t>
      </w:r>
    </w:p>
    <w:p>
      <w:r>
        <w:rPr>
          <w:b/>
          <w:u w:val="single"/>
        </w:rPr>
        <w:t>199022</w:t>
      </w:r>
    </w:p>
    <w:p>
      <w:r>
        <w:t>RT @RestySeterah: Keren nih apps kawal TPS .. Yuk gabung buat pastikan cagub terdakwa penista Agama lebih cepat diantar kehabitatnya</w:t>
      </w:r>
    </w:p>
    <w:p>
      <w:r>
        <w:rPr>
          <w:b/>
          <w:u w:val="single"/>
        </w:rPr>
        <w:t>199023</w:t>
      </w:r>
    </w:p>
    <w:p>
      <w:r>
        <w:t>Kalau lo gak tau apa-apa ya jangan berkoar sembarangan dong, keliatan banget kalau lo itu beneran bego :)) #FuckYou</w:t>
      </w:r>
    </w:p>
    <w:p>
      <w:r>
        <w:rPr>
          <w:b/>
          <w:u w:val="single"/>
        </w:rPr>
        <w:t>199024</w:t>
      </w:r>
    </w:p>
    <w:p>
      <w:r>
        <w:t>@AHMADDHANIPRAST ahmad dhani yang terhormat paling babi paling anjing aing kontol paling lonte tungu saat nya karier mu akan habis!!!!</w:t>
      </w:r>
    </w:p>
    <w:p>
      <w:r>
        <w:rPr>
          <w:b/>
          <w:u w:val="single"/>
        </w:rPr>
        <w:t>199025</w:t>
      </w:r>
    </w:p>
    <w:p>
      <w:r>
        <w:t>Kang @ridwankamil ,fakta hari ini,partai pendukung si penista agama sangat dibenci rakyat,termasuk rakyat Jabar. https://t.co/b2WetyvrbZ</w:t>
      </w:r>
    </w:p>
    <w:p>
      <w:r>
        <w:rPr>
          <w:b/>
          <w:u w:val="single"/>
        </w:rPr>
        <w:t>199026</w:t>
      </w:r>
    </w:p>
    <w:p>
      <w:r>
        <w:t>plis jangan sok kecantikan selalu pacarin artis2 yang lagi meletek, jijik gw liatnya</w:t>
      </w:r>
    </w:p>
    <w:p>
      <w:r>
        <w:rPr>
          <w:b/>
          <w:u w:val="single"/>
        </w:rPr>
        <w:t>199027</w:t>
      </w:r>
    </w:p>
    <w:p>
      <w:r>
        <w:t>paling mau muntah liat lagak nya @AHMADDHANIPRAST, jadi orang sok iye banget hoek</w:t>
      </w:r>
    </w:p>
    <w:p>
      <w:r>
        <w:rPr>
          <w:b/>
          <w:u w:val="single"/>
        </w:rPr>
        <w:t>199028</w:t>
      </w:r>
    </w:p>
    <w:p>
      <w:r>
        <w:t>@Metro_TV kalau boleh saya ngomong ingin saya katakan ahmad dhani monyet babi anjing. tapi itu tidak boleh</w:t>
      </w:r>
    </w:p>
    <w:p>
      <w:r>
        <w:rPr>
          <w:b/>
          <w:u w:val="single"/>
        </w:rPr>
        <w:t>199029</w:t>
      </w:r>
    </w:p>
    <w:p>
      <w:r>
        <w:t>perempuan kaya lo mending mati aja deh, jelek aja, gausa sok jadi make up artist!</w:t>
      </w:r>
    </w:p>
    <w:p>
      <w:r>
        <w:rPr>
          <w:b/>
          <w:u w:val="single"/>
        </w:rPr>
        <w:t>199030</w:t>
      </w:r>
    </w:p>
    <w:p>
      <w:r>
        <w:t>ahmad dhani itu borok, sampah, babi, anjing. Saya adalah orang pertama yg sangat muak liat muka dhani dan saya berbangga.</w:t>
      </w:r>
    </w:p>
    <w:p>
      <w:r>
        <w:rPr>
          <w:b/>
          <w:u w:val="single"/>
        </w:rPr>
        <w:t>199031</w:t>
      </w:r>
    </w:p>
    <w:p>
      <w:r>
        <w:t>Lah emang sdh jelas2 si ahok terdakwa penista agama. Malu woy! https://t.co/2K0HlMpR9t</w:t>
      </w:r>
    </w:p>
    <w:p>
      <w:r>
        <w:rPr>
          <w:b/>
          <w:u w:val="single"/>
        </w:rPr>
        <w:t>199032</w:t>
      </w:r>
    </w:p>
    <w:p>
      <w:r>
        <w:t>Keputusan ERKA hari ini harus kita HORMATI, begitupun sebaliknya KAMI tidak akan memilih partai pendukung PENISTA AGAMA.</w:t>
      </w:r>
    </w:p>
    <w:p>
      <w:r>
        <w:rPr>
          <w:b/>
          <w:u w:val="single"/>
        </w:rPr>
        <w:t>199033</w:t>
      </w:r>
    </w:p>
    <w:p>
      <w:r>
        <w:t>Lupakan @ridwankamil biarkan karam dg kapal munafiknya. kita bangun jabar dg kapal yg bersih. Delete partai pendukung penista agama dari hati</w:t>
      </w:r>
    </w:p>
    <w:p>
      <w:r>
        <w:rPr>
          <w:b/>
          <w:u w:val="single"/>
        </w:rPr>
        <w:t>199034</w:t>
      </w:r>
    </w:p>
    <w:p>
      <w:r>
        <w:t>Masalah dunia dan masalah nafsu ya kang @ridwankamil . Kata2 kok bersayap kayak burung hantu. https://t.co/mwClbkU4sT</w:t>
      </w:r>
    </w:p>
    <w:p>
      <w:r>
        <w:rPr>
          <w:b/>
          <w:u w:val="single"/>
        </w:rPr>
        <w:t>199035</w:t>
      </w:r>
    </w:p>
    <w:p>
      <w:r>
        <w:t>Penista Agama menjadi Santri Kehormatan.Yang kasih ini ke ahok otaknya perlu direparasi.Demi Pulkada nama Santri yg baik kailan jual belikan</w:t>
      </w:r>
    </w:p>
    <w:p>
      <w:r>
        <w:rPr>
          <w:b/>
          <w:u w:val="single"/>
        </w:rPr>
        <w:t>199036</w:t>
      </w:r>
    </w:p>
    <w:p>
      <w:r>
        <w:t>Payah banget @ridwankamil maju Jabar1 pakai partai Nasdem pendukung penista agama, ente lagi butuh uang ya kang? Payah loe!!</w:t>
      </w:r>
    </w:p>
    <w:p>
      <w:r>
        <w:rPr>
          <w:b/>
          <w:u w:val="single"/>
        </w:rPr>
        <w:t>199037</w:t>
      </w:r>
    </w:p>
    <w:p>
      <w:r>
        <w:t>polisi yg jadi imam sholat ini adalah seorang penista agama, bodoh, BERISLAM cuma ikut2an. COPOT KAPOLRES JAKBAR !! https://t.co/s2h2Ybrthm</w:t>
      </w:r>
    </w:p>
    <w:p>
      <w:r>
        <w:rPr>
          <w:b/>
          <w:u w:val="single"/>
        </w:rPr>
        <w:t>199038</w:t>
      </w:r>
    </w:p>
    <w:p>
      <w:r>
        <w:t>RT @ferdyfrodoo: @bayprio Itulah kebodohan para penista agama, sudah saatnya pilih pemimpin yg mengerjakan shalat 5 waktu</w:t>
      </w:r>
    </w:p>
    <w:p>
      <w:r>
        <w:rPr>
          <w:b/>
          <w:u w:val="single"/>
        </w:rPr>
        <w:t>199039</w:t>
      </w:r>
    </w:p>
    <w:p>
      <w:r>
        <w:t>RT @Ra_Ria_Rana: GAK HABIS PIKIR???\n\nTINGGAL NUNGGU ADZAB ALLAH NIH NEGERI,,,, PEMIMPINNYA SDH DZALIM https://t.co/UmZK4bTyi4</w:t>
      </w:r>
    </w:p>
    <w:p>
      <w:r>
        <w:rPr>
          <w:b/>
          <w:u w:val="single"/>
        </w:rPr>
        <w:t>199040</w:t>
      </w:r>
    </w:p>
    <w:p>
      <w:r>
        <w:t>Sini lu, kami enggak mau kampung kami didatangi sama penista agama, https://t.co/1z3MtHs9ck</w:t>
      </w:r>
    </w:p>
    <w:p>
      <w:r>
        <w:rPr>
          <w:b/>
          <w:u w:val="single"/>
        </w:rPr>
        <w:t>199041</w:t>
      </w:r>
    </w:p>
    <w:p>
      <w:r>
        <w:t>SETUJU SAYA,KLAU AHOK DAPAT GELAR SANTRI KEHORMATAN.... TAPI SANTRI KEHORMATAN BABI.... https://t.co/uD16d7Gwhd</w:t>
      </w:r>
    </w:p>
    <w:p>
      <w:r>
        <w:rPr>
          <w:b/>
          <w:u w:val="single"/>
        </w:rPr>
        <w:t>199042</w:t>
      </w:r>
    </w:p>
    <w:p>
      <w:r>
        <w:t>Senang dong ada yg fans mati sampai lupa kalau dia bego banget https://t.co/ctJFC5a8Zz</w:t>
      </w:r>
    </w:p>
    <w:p>
      <w:r>
        <w:rPr>
          <w:b/>
          <w:u w:val="single"/>
        </w:rPr>
        <w:t>199043</w:t>
      </w:r>
    </w:p>
    <w:p>
      <w:r>
        <w:t>@AHMADDHANIPRAST LO TUH BABI ANJING. Mampus kalah jatuh miskin deh #bekasisah</w:t>
      </w:r>
    </w:p>
    <w:p>
      <w:r>
        <w:rPr>
          <w:b/>
          <w:u w:val="single"/>
        </w:rPr>
        <w:t>199044</w:t>
      </w:r>
    </w:p>
    <w:p>
      <w:r>
        <w:t>@bayprio : Si AHOAK @basuki_btp CINA ANJING KAFIR PENISTA AGAMA ISLAM....!!!</w:t>
      </w:r>
    </w:p>
    <w:p>
      <w:r>
        <w:rPr>
          <w:b/>
          <w:u w:val="single"/>
        </w:rPr>
        <w:t>199045</w:t>
      </w:r>
    </w:p>
    <w:p>
      <w:r>
        <w:t>@AHMADDHANIPRAST aku katakan anjing kpd ahmad dani, boleh....aku katakan babi kpd ahmad dhani, boleh...</w:t>
      </w:r>
    </w:p>
    <w:p>
      <w:r>
        <w:rPr>
          <w:b/>
          <w:u w:val="single"/>
        </w:rPr>
        <w:t>199046</w:t>
      </w:r>
    </w:p>
    <w:p>
      <w:r>
        <w:t>@Bisniscom haha memaki untuk melawan mah harus, drpd ditindas pemimpin munafik melindungi penista agama, dll. Agama no 1 (islam), taubat rot</w:t>
      </w:r>
    </w:p>
    <w:p>
      <w:r>
        <w:rPr>
          <w:b/>
          <w:u w:val="single"/>
        </w:rPr>
        <w:t>199047</w:t>
      </w:r>
    </w:p>
    <w:p>
      <w:r>
        <w:t>@Anakran63208433 @5ec4a1e80d3c48c @aniesbaswedan pikiran anak bani kampret g beda jauh sma penista agama. Penfitnah, Penipu Dan Garong..</w:t>
      </w:r>
    </w:p>
    <w:p>
      <w:r>
        <w:rPr>
          <w:b/>
          <w:u w:val="single"/>
        </w:rPr>
        <w:t>199048</w:t>
      </w:r>
    </w:p>
    <w:p>
      <w:r>
        <w:t>@Gemacan70 itu yg cewe pake kerudung ngapain ya? Setiap kali konfrensi pers ada aja.. Pencitraan Islami kaliiii... Bwahaha..!!</w:t>
      </w:r>
    </w:p>
    <w:p>
      <w:r>
        <w:rPr>
          <w:b/>
          <w:u w:val="single"/>
        </w:rPr>
        <w:t>199049</w:t>
      </w:r>
    </w:p>
    <w:p>
      <w:r>
        <w:t>@republikaonline spt ahok dulu .. nasdem disusul dg cs nya .. yg mendukung paslon penista agama dan tukang caci maki tai tai ..</w:t>
      </w:r>
    </w:p>
    <w:p>
      <w:r>
        <w:rPr>
          <w:b/>
          <w:u w:val="single"/>
        </w:rPr>
        <w:t>199050</w:t>
      </w:r>
    </w:p>
    <w:p>
      <w:r>
        <w:t>@topan_julian1 kalo mecin jangan dijadiin cemilan mangkannya kang. Jadi begonya bego banget.</w:t>
      </w:r>
    </w:p>
    <w:p>
      <w:r>
        <w:rPr>
          <w:b/>
          <w:u w:val="single"/>
        </w:rPr>
        <w:t>199051</w:t>
      </w:r>
    </w:p>
    <w:p>
      <w:r>
        <w:t>@ulinyusron cm didoain kalau saya mah ketemu si penista agama langsung saya ceburin laut yg direklamasi ijin sembunyi2 buat tumbal reklamasi</w:t>
      </w:r>
    </w:p>
    <w:p>
      <w:r>
        <w:rPr>
          <w:b/>
          <w:u w:val="single"/>
        </w:rPr>
        <w:t>199052</w:t>
      </w:r>
    </w:p>
    <w:p>
      <w:r>
        <w:t>@ymerdeka33 @ach_qodr @basuki_btp cabe2an bisa nya hanya bbm.n facrbook.n!! Masalah politik mana tau doi, tau nya berita2 sampah pencitraan</w:t>
      </w:r>
    </w:p>
    <w:p>
      <w:r>
        <w:rPr>
          <w:b/>
          <w:u w:val="single"/>
        </w:rPr>
        <w:t>199053</w:t>
      </w:r>
    </w:p>
    <w:p>
      <w:r>
        <w:t>INI MANUSIA APA ANJING MATI-MATIAN RELA JADI MURTADZ DEMI BABI AHOK KAFIR. https://t.co/2XXN5CFdVM</w:t>
      </w:r>
    </w:p>
    <w:p>
      <w:r>
        <w:rPr>
          <w:b/>
          <w:u w:val="single"/>
        </w:rPr>
        <w:t>199054</w:t>
      </w:r>
    </w:p>
    <w:p>
      <w:r>
        <w:t>ini semua berawal dari AHOK JAMBAN yg dibela aparat, para kristen serta china kafir yang lain semakin berani menghi https://t.co/qUutkrlsP3</w:t>
      </w:r>
    </w:p>
    <w:p>
      <w:r>
        <w:rPr>
          <w:b/>
          <w:u w:val="single"/>
        </w:rPr>
        <w:t>199055</w:t>
      </w:r>
    </w:p>
    <w:p>
      <w:r>
        <w:t>Kami lebih resah anda jd presiden!!!! hidup anda penuh drama dan pencitraan, main FTV aja joko judulnya https://t.co/T2BUgLTnUO</w:t>
      </w:r>
    </w:p>
    <w:p>
      <w:r>
        <w:rPr>
          <w:b/>
          <w:u w:val="single"/>
        </w:rPr>
        <w:t>199056</w:t>
      </w:r>
    </w:p>
    <w:p>
      <w:r>
        <w:t>Mana bisa percya lagi,sdgkan induknya penista smp skrg lum ditahan tp malah dibela. https://t.co/Oc1vGdX0Z4</w:t>
      </w:r>
    </w:p>
    <w:p>
      <w:r>
        <w:rPr>
          <w:b/>
          <w:u w:val="single"/>
        </w:rPr>
        <w:t>199057</w:t>
      </w:r>
    </w:p>
    <w:p>
      <w:r>
        <w:t>Mari seluruh Muslim CYBER Army mulai skrg ganti semua sebutan A....K menjadi Terdakwa Penista Agama !</w:t>
      </w:r>
    </w:p>
    <w:p>
      <w:r>
        <w:rPr>
          <w:b/>
          <w:u w:val="single"/>
        </w:rPr>
        <w:t>199058</w:t>
      </w:r>
    </w:p>
    <w:p>
      <w:r>
        <w:t>Orang Islam lebih suka si HOAX penista agama, menjaga lisan dan tindakan dari hal-hal yang merusak hubungan... https://t.co/FLhW31wXdU</w:t>
      </w:r>
    </w:p>
    <w:p>
      <w:r>
        <w:rPr>
          <w:b/>
          <w:u w:val="single"/>
        </w:rPr>
        <w:t>199059</w:t>
      </w:r>
    </w:p>
    <w:p>
      <w:r>
        <w:t>RT @izzah_pandeka: #Nomor2Koruptor negeri para korup diasuh cino babi https://t.co/wJXalyPxPn</w:t>
      </w:r>
    </w:p>
    <w:p>
      <w:r>
        <w:rPr>
          <w:b/>
          <w:u w:val="single"/>
        </w:rPr>
        <w:t>199060</w:t>
      </w:r>
    </w:p>
    <w:p>
      <w:r>
        <w:t>RT @Gemacan70: Hajar bleh hanya untuk bela #Nomor2Koruptor...cuihhhhhh https://t.co/o4nnZBkNYS</w:t>
      </w:r>
    </w:p>
    <w:p>
      <w:r>
        <w:rPr>
          <w:b/>
          <w:u w:val="single"/>
        </w:rPr>
        <w:t>199061</w:t>
      </w:r>
    </w:p>
    <w:p>
      <w:r>
        <w:t>RT @korban_gusur: @RakyatBiasa1945 Ada CEBONG GENDHENG NGAMUK2 belain si HOMO PENISTA AGAMA!! HAHAHA @OshMuslim @RebusKentang @m3g4</w:t>
      </w:r>
    </w:p>
    <w:p>
      <w:r>
        <w:rPr>
          <w:b/>
          <w:u w:val="single"/>
        </w:rPr>
        <w:t>199062</w:t>
      </w:r>
    </w:p>
    <w:p>
      <w:r>
        <w:t>RT @Ustadtengku1: @RizieqSyihabFPI tolol itu banyak yg bela penista agama walau sudah tersangka</w:t>
      </w:r>
    </w:p>
    <w:p>
      <w:r>
        <w:rPr>
          <w:b/>
          <w:u w:val="single"/>
        </w:rPr>
        <w:t>199063</w:t>
      </w:r>
    </w:p>
    <w:p>
      <w:r>
        <w:t>Orang punya saksi anjing dikasus babi.. Tolol https://t.co/ssePg5FCXm</w:t>
      </w:r>
    </w:p>
    <w:p>
      <w:r>
        <w:rPr>
          <w:b/>
          <w:u w:val="single"/>
        </w:rPr>
        <w:t>199064</w:t>
      </w:r>
    </w:p>
    <w:p>
      <w:r>
        <w:t>Si Ahok kampret emang gak becus kerja. Pencitraan mlulu tuh si Ahok kampret. https://t.co/yM5ViOFvpc</w:t>
      </w:r>
    </w:p>
    <w:p>
      <w:r>
        <w:rPr>
          <w:b/>
          <w:u w:val="single"/>
        </w:rPr>
        <w:t>199065</w:t>
      </w:r>
    </w:p>
    <w:p>
      <w:r>
        <w:t>Sini lu, kami enggak mau kampung kami didatangi sama penista agama, https://t.co/1z3MtHs9ck</w:t>
      </w:r>
    </w:p>
    <w:p>
      <w:r>
        <w:rPr>
          <w:b/>
          <w:u w:val="single"/>
        </w:rPr>
        <w:t>199066</w:t>
      </w:r>
    </w:p>
    <w:p>
      <w:r>
        <w:t>Tanda2 kiamat x yak, masih banyak aja orang muslim yg mengingkari Al-Quran dan pilih Penista Agama. #Nomor2Koruptor #Nomor2Koruptor</w:t>
      </w:r>
    </w:p>
    <w:p>
      <w:r>
        <w:rPr>
          <w:b/>
          <w:u w:val="single"/>
        </w:rPr>
        <w:t>199067</w:t>
      </w:r>
    </w:p>
    <w:p>
      <w:r>
        <w:t>#JanganMauDibohongiAhok sebab Ahok Sumber Kekacauan Politik, Ramaikan Aski 313 FIGHT!! https://t.co/WOBxlxvZnx</w:t>
      </w:r>
    </w:p>
    <w:p>
      <w:r>
        <w:rPr>
          <w:b/>
          <w:u w:val="single"/>
        </w:rPr>
        <w:t>199068</w:t>
      </w:r>
    </w:p>
    <w:p>
      <w:r>
        <w:t>#MataNajwaDebatJakarta Anies anda SADIS. Topengmu terbuka lebar malam ini. Biar warga DKI yg menilai...apa yg anda katakan adalah PENGECUT</w:t>
      </w:r>
    </w:p>
    <w:p>
      <w:r>
        <w:rPr>
          <w:b/>
          <w:u w:val="single"/>
        </w:rPr>
        <w:t>199069</w:t>
      </w:r>
    </w:p>
    <w:p>
      <w:r>
        <w:t>Anies congornya aja gede. Realisasinya gak ada. Janji terus dari awal bisanya paling korupsi. Balik jadi dosen aja bangsat.</w:t>
      </w:r>
    </w:p>
    <w:p>
      <w:r>
        <w:rPr>
          <w:b/>
          <w:u w:val="single"/>
        </w:rPr>
        <w:t>199070</w:t>
      </w:r>
    </w:p>
    <w:p>
      <w:r>
        <w:t>#MataNajwaDebatJakarta Hebatnya, Ahok masih mau salaman loh sm Pak Anies yang Amat terhormat. Idih gw sih ogah.</w:t>
      </w:r>
    </w:p>
    <w:p>
      <w:r>
        <w:rPr>
          <w:b/>
          <w:u w:val="single"/>
        </w:rPr>
        <w:t>199071</w:t>
      </w:r>
    </w:p>
    <w:p>
      <w:r>
        <w:t>#MataNajwaDebatJakarta kalau untuk urusan bacot memang anis nya juaranya..memang kita bakal makan bacot di jakarta..haha..paslon yg aneh gede bacot doang.</w:t>
      </w:r>
    </w:p>
    <w:p>
      <w:r>
        <w:rPr>
          <w:b/>
          <w:u w:val="single"/>
        </w:rPr>
        <w:t>199072</w:t>
      </w:r>
    </w:p>
    <w:p>
      <w:r>
        <w:t>#MataNajwaDebatJakarta pak anies banyak omdo dulu waktu jd menteri terobosannya apa?? skrg ngomong ky sok Jago bgt</w:t>
      </w:r>
    </w:p>
    <w:p>
      <w:r>
        <w:rPr>
          <w:b/>
          <w:u w:val="single"/>
        </w:rPr>
        <w:t>199073</w:t>
      </w:r>
    </w:p>
    <w:p>
      <w:r>
        <w:t>#MataNajwaDebatJakarta si Cina Babi ahok bloon banget. Sok pinter banget lagi. Asal bukan Ahok</w:t>
      </w:r>
    </w:p>
    <w:p>
      <w:r>
        <w:rPr>
          <w:b/>
          <w:u w:val="single"/>
        </w:rPr>
        <w:t>199074</w:t>
      </w:r>
    </w:p>
    <w:p>
      <w:r>
        <w:t>#MataNajwaDebatJakarta lucu banget jawaban ahok.. gak nyambung. Ditanya apa di jawab apa. Kena skak mat d pertanyaan isu agama tdi. Dasar cina tolol hahaha</w:t>
      </w:r>
    </w:p>
    <w:p>
      <w:r>
        <w:rPr>
          <w:b/>
          <w:u w:val="single"/>
        </w:rPr>
        <w:t>199075</w:t>
      </w:r>
    </w:p>
    <w:p>
      <w:r>
        <w:t>#MataNajwaDebatJakarta topeng anda hari ini fix terbuka @aniesbaswedan .. anda sama dgn yg mendukung anda.. BAU BUSUK</w:t>
      </w:r>
    </w:p>
    <w:p>
      <w:r>
        <w:rPr>
          <w:b/>
          <w:u w:val="single"/>
        </w:rPr>
        <w:t>199076</w:t>
      </w:r>
    </w:p>
    <w:p>
      <w:r>
        <w:t>#MataNajwaDebatJakarta Pak Anies suka nyinyir, suka memutar balik kan fakta, ga punya program yg jelas bisanya jelekkan kinerja pak Basuki</w:t>
      </w:r>
    </w:p>
    <w:p>
      <w:r>
        <w:rPr>
          <w:b/>
          <w:u w:val="single"/>
        </w:rPr>
        <w:t>199077</w:t>
      </w:r>
    </w:p>
    <w:p>
      <w:r>
        <w:t>Babi... iya memang si Ahok gak jauh kayak Babi..</w:t>
      </w:r>
    </w:p>
    <w:p>
      <w:r>
        <w:rPr>
          <w:b/>
          <w:u w:val="single"/>
        </w:rPr>
        <w:t>199078</w:t>
      </w:r>
    </w:p>
    <w:p>
      <w:r>
        <w:t>Si tengkuk babi sipit bangke agen dajjal mau jadi onta hahaha. Orang waras juga tau kasus ahok dipaksakan!!</w:t>
      </w:r>
    </w:p>
    <w:p>
      <w:r>
        <w:rPr>
          <w:b/>
          <w:u w:val="single"/>
        </w:rPr>
        <w:t>199079</w:t>
      </w:r>
    </w:p>
    <w:p>
      <w:r>
        <w:t>itu kan kata ahok kafir..umat islam anti ahok karena ahok itu kafr ditambah ahok itu cina yg suka makan babi &amp; bir</w:t>
      </w:r>
    </w:p>
    <w:p>
      <w:r>
        <w:rPr>
          <w:b/>
          <w:u w:val="single"/>
        </w:rPr>
        <w:t>199080</w:t>
      </w:r>
    </w:p>
    <w:p>
      <w:r>
        <w:t>gw harus bilang Babi Ahok apa dong selain kafir, gw hanya pengen gerombolannyA Babi Ahok merasakan bagaiamana klo di anjing2in, Bangsat2in</w:t>
      </w:r>
    </w:p>
    <w:p>
      <w:r>
        <w:rPr>
          <w:b/>
          <w:u w:val="single"/>
        </w:rPr>
        <w:t>199081</w:t>
      </w:r>
    </w:p>
    <w:p>
      <w:r>
        <w:t>sibabi china sangat biadab memperlakukan kaum PRIBUMI, dan para jongon2 spt banser &amp; nu nusantara mendukung ketimpangan ini, biadabnya mrk!</w:t>
      </w:r>
    </w:p>
    <w:p>
      <w:r>
        <w:rPr>
          <w:b/>
          <w:u w:val="single"/>
        </w:rPr>
        <w:t>199082</w:t>
      </w:r>
    </w:p>
    <w:p>
      <w:r>
        <w:t>ahok kafir takut debat dengan rakyat asli pribumi nelayan dan para pakar reklamasi dari rakyat.. ahok kafir bencong</w:t>
      </w:r>
    </w:p>
    <w:p>
      <w:r>
        <w:rPr>
          <w:b/>
          <w:u w:val="single"/>
        </w:rPr>
        <w:t>199083</w:t>
      </w:r>
    </w:p>
    <w:p>
      <w:r>
        <w:t>nampaknya sudah satu paket penyokong cina babi pasti juga sokong LGBT</w:t>
      </w:r>
    </w:p>
    <w:p>
      <w:r>
        <w:rPr>
          <w:b/>
          <w:u w:val="single"/>
        </w:rPr>
        <w:t>199084</w:t>
      </w:r>
    </w:p>
    <w:p>
      <w:r>
        <w:t>kebiadaban ahok cina kafir anak2 rakyat kecil pribumi dan ibu2 islam semua digusur dari rumahnya serta kehidupannya</w:t>
      </w:r>
    </w:p>
    <w:p>
      <w:r>
        <w:rPr>
          <w:b/>
          <w:u w:val="single"/>
        </w:rPr>
        <w:t>199085</w:t>
      </w:r>
    </w:p>
    <w:p>
      <w:r>
        <w:t>tim ahok yg otak wc otak tumpul justru anies itu sdh komit sekali dgn pancasila ,ahok kafir sgt tdk bs berpancasila</w:t>
      </w:r>
    </w:p>
    <w:p>
      <w:r>
        <w:rPr>
          <w:b/>
          <w:u w:val="single"/>
        </w:rPr>
        <w:t>199086</w:t>
      </w:r>
    </w:p>
    <w:p>
      <w:r>
        <w:t>#MataNajwaDebatJakarta Pak Anies sudah meninggalkan ketenangan dan ketulusannya dalam debat malam ini, mjd agitatif dan licik. semoga kalah kau anjing</w:t>
      </w:r>
    </w:p>
    <w:p>
      <w:r>
        <w:rPr>
          <w:b/>
          <w:u w:val="single"/>
        </w:rPr>
        <w:t>199087</w:t>
      </w:r>
    </w:p>
    <w:p>
      <w:r>
        <w:t>SELAMA PROSES #SidangAhok WASPADAI ULAMA2 KUBU AHOK..YAKNI ULAMA2 "MUNAFIK" YANG SESAT DAN MENYESATKAN..!!</w:t>
      </w:r>
    </w:p>
    <w:p>
      <w:r>
        <w:rPr>
          <w:b/>
          <w:u w:val="single"/>
        </w:rPr>
        <w:t>199088</w:t>
      </w:r>
    </w:p>
    <w:p>
      <w:r>
        <w:t>anies akan merangkul dua2nya untuk persatuan tidak spt ente dangkal &amp; cekak intelektual hanya jadi budak ahok kafir.</w:t>
      </w:r>
    </w:p>
    <w:p>
      <w:r>
        <w:rPr>
          <w:b/>
          <w:u w:val="single"/>
        </w:rPr>
        <w:t>199089</w:t>
      </w:r>
    </w:p>
    <w:p>
      <w:r>
        <w:t>kebiadaban ahok cina kafir rakyat kecil yg jadi PKL &amp; asongan2 digusur2 dan dianiaya spt teroris, ahok kafir biadab</w:t>
      </w:r>
    </w:p>
    <w:p>
      <w:r>
        <w:rPr>
          <w:b/>
          <w:u w:val="single"/>
        </w:rPr>
        <w:t>199090</w:t>
      </w:r>
    </w:p>
    <w:p>
      <w:r>
        <w:t>RT @LeonartoRabono: tapi kenyataanya jutaan rakyat kecil asli pribumi yg miskin justru semakin dimiskinkan oleh ahok cina kafir....</w:t>
      </w:r>
    </w:p>
    <w:p>
      <w:r>
        <w:rPr>
          <w:b/>
          <w:u w:val="single"/>
        </w:rPr>
        <w:t>199091</w:t>
      </w:r>
    </w:p>
    <w:p>
      <w:r>
        <w:t>Itulah Indonesia. Yg dibully org yg bener.Yg salah dan binatang2 seperti nomor tiga dibiarin berkeliaran #matanajwadebatjakarta pak an https://t.co/jYSg6x1A</w:t>
      </w:r>
    </w:p>
    <w:p>
      <w:r>
        <w:rPr>
          <w:b/>
          <w:u w:val="single"/>
        </w:rPr>
        <w:t>199092</w:t>
      </w:r>
    </w:p>
    <w:p>
      <w:r>
        <w:t>#SidangAhok smg sipenista agama n ateknya matinya tdk wjar n jasadnya tdk dtrma tnh n dia tdk prnh mrs kn sorga,aamiin semoga tuhan setuju</w:t>
      </w:r>
    </w:p>
    <w:p>
      <w:r>
        <w:rPr>
          <w:b/>
          <w:u w:val="single"/>
        </w:rPr>
        <w:t>199093</w:t>
      </w:r>
    </w:p>
    <w:p>
      <w:r>
        <w:t>iya,kelasnya penista agama,bs nya cm ngebacot doang yg arogan sk blg taik" nenek lu,oh ya sumber waras n nama d kasus E ktp apkabar?skakmat</w:t>
      </w:r>
    </w:p>
    <w:p>
      <w:r>
        <w:rPr>
          <w:b/>
          <w:u w:val="single"/>
        </w:rPr>
        <w:t>199094</w:t>
      </w:r>
    </w:p>
    <w:p>
      <w:r>
        <w:t>Penjarakan semua cina kafir dan ateis! Termasuk Ahok pemimpin babi tukang korupsi!</w:t>
      </w:r>
    </w:p>
    <w:p>
      <w:r>
        <w:rPr>
          <w:b/>
          <w:u w:val="single"/>
        </w:rPr>
        <w:t>199095</w:t>
      </w:r>
    </w:p>
    <w:p>
      <w:r>
        <w:t>Kampanye rasis ngmg nya pihak ahok yg di untungkan.. Goblok kafir mana ada di untungkan.. Kalau pada di perkosa bunuh lu enak berduit</w:t>
      </w:r>
    </w:p>
    <w:p>
      <w:r>
        <w:rPr>
          <w:b/>
          <w:u w:val="single"/>
        </w:rPr>
        <w:t>199096</w:t>
      </w:r>
    </w:p>
    <w:p>
      <w:r>
        <w:t>hahaha idiot bilang kpd orang2 kafir terurama para nasrani pendukung2 ahok kafir jangan memasuki wilayah2 syariat islam</w:t>
      </w:r>
    </w:p>
    <w:p>
      <w:r>
        <w:rPr>
          <w:b/>
          <w:u w:val="single"/>
        </w:rPr>
        <w:t>199097</w:t>
      </w:r>
    </w:p>
    <w:p>
      <w:r>
        <w:t>I HASIL MAKMAK KALIAN JUAL PUKINYA. BAGI KSLIAN YG BERPIHAK KEPADA PKI DAN SI AHOK ANAK CHINA ANJING KAFIR INI. SERTA NKRI BUKAN DIDAPAT</w:t>
      </w:r>
    </w:p>
    <w:p>
      <w:r>
        <w:rPr>
          <w:b/>
          <w:u w:val="single"/>
        </w:rPr>
        <w:t>199098</w:t>
      </w:r>
    </w:p>
    <w:p>
      <w:r>
        <w:t>Tim pendukung sakit jiwa, kehilangan akal sehat &amp; ide #IklanAhokJahat</w:t>
      </w:r>
    </w:p>
    <w:p>
      <w:r>
        <w:rPr>
          <w:b/>
          <w:u w:val="single"/>
        </w:rPr>
        <w:t>199099</w:t>
      </w:r>
    </w:p>
    <w:p>
      <w:r>
        <w:t>#IklanAhokJahat Hati hati Mereka Mulai Prustasi dan Memainkan Cara cara Kasar !! Karena hasil dari berbagai survei si penista agama kalah!!</w:t>
      </w:r>
    </w:p>
    <w:p>
      <w:r>
        <w:rPr>
          <w:b/>
          <w:u w:val="single"/>
        </w:rPr>
        <w:t>199100</w:t>
      </w:r>
    </w:p>
    <w:p>
      <w:r>
        <w:t>HOOKK, masuk gorong" aja loe #IklanAhokJahat</w:t>
      </w:r>
    </w:p>
    <w:p>
      <w:r>
        <w:rPr>
          <w:b/>
          <w:u w:val="single"/>
        </w:rPr>
        <w:t>199101</w:t>
      </w:r>
    </w:p>
    <w:p>
      <w:r>
        <w:t>Kayak gini nih kampanye Tim AniesSandiUno ke kampung2 mengintimidasi masyarakat. Kampungan ye? #ASUtenan</w:t>
      </w:r>
    </w:p>
    <w:p>
      <w:r>
        <w:rPr>
          <w:b/>
          <w:u w:val="single"/>
        </w:rPr>
        <w:t>199102</w:t>
      </w:r>
    </w:p>
    <w:p>
      <w:r>
        <w:t>SI KUTIL BABI TELAH MELECEHKAN PRIBUMI DAN UMAT ISLAM #IklanAhokJahat</w:t>
      </w:r>
    </w:p>
    <w:p>
      <w:r>
        <w:rPr>
          <w:b/>
          <w:u w:val="single"/>
        </w:rPr>
        <w:t>199103</w:t>
      </w:r>
    </w:p>
    <w:p>
      <w:r>
        <w:t>NGOMONG AJA ENTE SAMA KACA! MEMECAH BELAH KERUKUNAN LAGI HOK ENTE BISANYA. NGACO! #IklanAhokJahat</w:t>
      </w:r>
    </w:p>
    <w:p>
      <w:r>
        <w:rPr>
          <w:b/>
          <w:u w:val="single"/>
        </w:rPr>
        <w:t>199104</w:t>
      </w:r>
    </w:p>
    <w:p>
      <w:r>
        <w:t>#iklanahokjahat Terorist nyata di Indonesia... Bukan wahabi, bukan Onta Tapi Babi Babi milik Cina Penebar Teror sesungguhnya....</w:t>
      </w:r>
    </w:p>
    <w:p>
      <w:r>
        <w:rPr>
          <w:b/>
          <w:u w:val="single"/>
        </w:rPr>
        <w:t>199105</w:t>
      </w:r>
    </w:p>
    <w:p>
      <w:r>
        <w:t>RT @TerorisSocmed: Sadarlah wahai anak Bangsa, Ibu Pertiwi Sedang Diporakporandakan Oleh Manusia BIADAB @basuki_btp Sebagai Aktor Utama</w:t>
      </w:r>
    </w:p>
    <w:p>
      <w:r>
        <w:rPr>
          <w:b/>
          <w:u w:val="single"/>
        </w:rPr>
        <w:t>199106</w:t>
      </w:r>
    </w:p>
    <w:p>
      <w:r>
        <w:t>Sepertinya gerombolan @basuki_btp rindu kerusuhan, hati2 dikabul Tuhan #IklanAhokJahat</w:t>
      </w:r>
    </w:p>
    <w:p>
      <w:r>
        <w:rPr>
          <w:b/>
          <w:u w:val="single"/>
        </w:rPr>
        <w:t>199107</w:t>
      </w:r>
    </w:p>
    <w:p>
      <w:r>
        <w:t>Ahok and Bani serbet and wereng Coklat MEMANCING UMAT MUSLIM supaya marah? dengan #IklanAhokJahat. KALIAN ITU KUMPULAN ORANG SINTING</w:t>
      </w:r>
    </w:p>
    <w:p>
      <w:r>
        <w:rPr>
          <w:b/>
          <w:u w:val="single"/>
        </w:rPr>
        <w:t>199108</w:t>
      </w:r>
    </w:p>
    <w:p>
      <w:r>
        <w:t>#IklanAhokJahat baru ada direzim jokopret,setan,iblis,dajjal dibangkitkan dr kuburnya. Mereka gembira berpesta pora setelah lama dibelenggu</w:t>
      </w:r>
    </w:p>
    <w:p>
      <w:r>
        <w:rPr>
          <w:b/>
          <w:u w:val="single"/>
        </w:rPr>
        <w:t>199109</w:t>
      </w:r>
    </w:p>
    <w:p>
      <w:r>
        <w:t>Yang anti cina &amp; mau ganyang cina tuh siapaaaa..??? kami cuma anti AHOK sang Penista Agama! #kampanyeAhokJahat #IklanAhokJahat #kampanyeSARA</w:t>
      </w:r>
    </w:p>
    <w:p>
      <w:r>
        <w:rPr>
          <w:b/>
          <w:u w:val="single"/>
        </w:rPr>
        <w:t>199110</w:t>
      </w:r>
    </w:p>
    <w:p>
      <w:r>
        <w:t>Udah bingung kalik mau pakai cara apa untuk kampanye. Sampai2 bikin fitnah yang kayak begituan. Depresi ya takut kalah? #IklanAhokJahat</w:t>
      </w:r>
    </w:p>
    <w:p>
      <w:r>
        <w:rPr>
          <w:b/>
          <w:u w:val="single"/>
        </w:rPr>
        <w:t>199111</w:t>
      </w:r>
    </w:p>
    <w:p>
      <w:r>
        <w:t>Tahukah Anda apa persamaan antara malin kundang dengan Ahok? mereka berdua sama-sam DURHAKA!!!!!!! #ASBAK #iklanahokjahat #kampanyeahokjahat</w:t>
      </w:r>
    </w:p>
    <w:p>
      <w:r>
        <w:rPr>
          <w:b/>
          <w:u w:val="single"/>
        </w:rPr>
        <w:t>199112</w:t>
      </w:r>
    </w:p>
    <w:p>
      <w:r>
        <w:t>HADUH KELAKUANMU HOK, SOK-SOKAN MENJAGA KEBERAGAMAN PADAHAL PROVOKATOR &amp; RASIS!! #IklanAhokJahat</w:t>
      </w:r>
    </w:p>
    <w:p>
      <w:r>
        <w:rPr>
          <w:b/>
          <w:u w:val="single"/>
        </w:rPr>
        <w:t>199113</w:t>
      </w:r>
    </w:p>
    <w:p>
      <w:r>
        <w:t>RT @sarwandi_sr: #IklanAhokJahat bikin darah mendidih. bangsat penuh dengan propaganda. emang lo kira islam radikal ?Kalau kami mau</w:t>
      </w:r>
    </w:p>
    <w:p>
      <w:r>
        <w:rPr>
          <w:b/>
          <w:u w:val="single"/>
        </w:rPr>
        <w:t>199114</w:t>
      </w:r>
    </w:p>
    <w:p>
      <w:r>
        <w:t>Kapolda Babi! Biadap dan Bodoh! Gak punya otak kali.</w:t>
      </w:r>
    </w:p>
    <w:p>
      <w:r>
        <w:rPr>
          <w:b/>
          <w:u w:val="single"/>
        </w:rPr>
        <w:t>199115</w:t>
      </w:r>
    </w:p>
    <w:p>
      <w:r>
        <w:t>Jangan2 lagi deh @basuki_btp hina islam, anda itu manusia hina dibandingkan agama yang mulia, anda bukan siapa2 &amp; bukan apa2 #IklanAhokJahat</w:t>
      </w:r>
    </w:p>
    <w:p>
      <w:r>
        <w:rPr>
          <w:b/>
          <w:u w:val="single"/>
        </w:rPr>
        <w:t>199116</w:t>
      </w:r>
    </w:p>
    <w:p>
      <w:r>
        <w:t>AHOK KAFIR DAN BUDAK2NYA ATAU ANJING2 NYA HANYA SEBAGAI SAMPAH AGAMA ISLAM DAN SAMPAH MASYARAKAT</w:t>
      </w:r>
    </w:p>
    <w:p>
      <w:r>
        <w:rPr>
          <w:b/>
          <w:u w:val="single"/>
        </w:rPr>
        <w:t>199117</w:t>
      </w:r>
    </w:p>
    <w:p>
      <w:r>
        <w:t>umat agama islam dijakarta sangat haram dan sangat najis sekali dengan ahok kafir kristen...</w:t>
      </w:r>
    </w:p>
    <w:p>
      <w:r>
        <w:rPr>
          <w:b/>
          <w:u w:val="single"/>
        </w:rPr>
        <w:t>199118</w:t>
      </w:r>
    </w:p>
    <w:p>
      <w:r>
        <w:t>19 april CNN kibarkan bendera kuning atas kematian ahok-djarot....</w:t>
      </w:r>
    </w:p>
    <w:p>
      <w:r>
        <w:rPr>
          <w:b/>
          <w:u w:val="single"/>
        </w:rPr>
        <w:t>199119</w:t>
      </w:r>
    </w:p>
    <w:p>
      <w:r>
        <w:t>itulah akibat ulah orang2 kafir nasrani persis seperti ahok kafir yg melarang jilbab kepada anak2 sekokah di jakarta....</w:t>
      </w:r>
    </w:p>
    <w:p>
      <w:r>
        <w:rPr>
          <w:b/>
          <w:u w:val="single"/>
        </w:rPr>
        <w:t>199120</w:t>
      </w:r>
    </w:p>
    <w:p>
      <w:r>
        <w:t>baswedan pantas jadi gubernur jakarta dan komisioner KPK..... ahok kafir pantasnya jadi germo di alexis....</w:t>
      </w:r>
    </w:p>
    <w:p>
      <w:r>
        <w:rPr>
          <w:b/>
          <w:u w:val="single"/>
        </w:rPr>
        <w:t>199121</w:t>
      </w:r>
    </w:p>
    <w:p>
      <w:r>
        <w:t>RT @yudijannis: #IklanAhokJahat bagaimana klo kita ganyang beneran hok?itu sih maunya elo ya hok,adu domba pribumi dengan tionghoa!!jangan</w:t>
      </w:r>
    </w:p>
    <w:p>
      <w:r>
        <w:rPr>
          <w:b/>
          <w:u w:val="single"/>
        </w:rPr>
        <w:t>199122</w:t>
      </w:r>
    </w:p>
    <w:p>
      <w:r>
        <w:t>masalahnya djarot tidak bisa memikirkan rakyat kecil pribumi bisanya hanya membabu kpd cina2 betul2 songong jongkok.</w:t>
      </w:r>
    </w:p>
    <w:p>
      <w:r>
        <w:rPr>
          <w:b/>
          <w:u w:val="single"/>
        </w:rPr>
        <w:t>199123</w:t>
      </w:r>
    </w:p>
    <w:p>
      <w:r>
        <w:t>otak wc otak babi yg menerima ahok kafir &amp; kamu, ahok kafir bkn sekedar menghina sdh anggap islam itu sampah</w:t>
      </w:r>
    </w:p>
    <w:p>
      <w:r>
        <w:rPr>
          <w:b/>
          <w:u w:val="single"/>
        </w:rPr>
        <w:t>199124</w:t>
      </w:r>
    </w:p>
    <w:p>
      <w:r>
        <w:t>DALAM PUTARAN DUA NANTI JIKA SAMPAI AHOK KAFIR CURANG UMAT ISLAM SUDAH KOMITMEN JAKARTA AKAN DIJADIKAN LAUTAN API, SUDAH TIDAK MIKIR HUKUM</w:t>
      </w:r>
    </w:p>
    <w:p>
      <w:r>
        <w:rPr>
          <w:b/>
          <w:u w:val="single"/>
        </w:rPr>
        <w:t>199125</w:t>
      </w:r>
    </w:p>
    <w:p>
      <w:r>
        <w:t>#IKLANAHOKJAHAT AHOK MENCIPTAKAN BARA API ANTARA RAKYAT PRIBUMI DENGAN TIONGHOA YG DIBALUT DENGAN PHOBIA.... AHOK KAFIR RASIS...</w:t>
      </w:r>
    </w:p>
    <w:p>
      <w:r>
        <w:rPr>
          <w:b/>
          <w:u w:val="single"/>
        </w:rPr>
        <w:t>199126</w:t>
      </w:r>
    </w:p>
    <w:p>
      <w:r>
        <w:t>jangan heran pemerintahan jokowi sekarang ini budaknya kulinya cina2 ahok kafir dan 9 naga...</w:t>
      </w:r>
    </w:p>
    <w:p>
      <w:r>
        <w:rPr>
          <w:b/>
          <w:u w:val="single"/>
        </w:rPr>
        <w:t>199127</w:t>
      </w:r>
    </w:p>
    <w:p>
      <w:r>
        <w:t>Ya itu namanya cawgub goblok gak ngerti peraturan debat....kelihatan bego dan liciknya itu sandiaga uno.</w:t>
      </w:r>
    </w:p>
    <w:p>
      <w:r>
        <w:rPr>
          <w:b/>
          <w:u w:val="single"/>
        </w:rPr>
        <w:t>199128</w:t>
      </w:r>
    </w:p>
    <w:p>
      <w:r>
        <w:t>BODOH jika para pendukung ahok yg Muslim tidak tersinggung sama sekali ! Tapi bisa aja sih Qur'an d hina saja mrka diam #IklanAhokJahat</w:t>
      </w:r>
    </w:p>
    <w:p>
      <w:r>
        <w:rPr>
          <w:b/>
          <w:u w:val="single"/>
        </w:rPr>
        <w:t>199129</w:t>
      </w:r>
    </w:p>
    <w:p>
      <w:r>
        <w:t>Gubraaaaak!!!! Malu liatnya... Untung semalem debat ga kaya MATA NAJWA.. Coba kalo formatnya sama pasti Ringsek dah pasangan ASU...</w:t>
      </w:r>
    </w:p>
    <w:p>
      <w:r>
        <w:rPr>
          <w:b/>
          <w:u w:val="single"/>
        </w:rPr>
        <w:t>199130</w:t>
      </w:r>
    </w:p>
    <w:p>
      <w:r>
        <w:t>YG JELAS OTAK AHOK-DJAROT SUDAH SANGAT TUMPUL SANGAT LOYO DAN STRESS..... SUDAH JEBOL HARUS DICOPOT DAN DIGANTI.....</w:t>
      </w:r>
    </w:p>
    <w:p>
      <w:r>
        <w:rPr>
          <w:b/>
          <w:u w:val="single"/>
        </w:rPr>
        <w:t>199131</w:t>
      </w:r>
    </w:p>
    <w:p>
      <w:r>
        <w:t>AHOK KAFIR BUKAN HANYA MALING TAPI JUGA GARONG, LAHAN LAUT MILIK NELAYAN DIRAMPOK &amp; DIRAMPAS UNTUK REKLAMASI YG MENGUNTUNGKAN CINA2 KAFIR..</w:t>
      </w:r>
    </w:p>
    <w:p>
      <w:r>
        <w:rPr>
          <w:b/>
          <w:u w:val="single"/>
        </w:rPr>
        <w:t>199132</w:t>
      </w:r>
    </w:p>
    <w:p>
      <w:r>
        <w:t>Sumpah bego bgt sih kesel gue. Kenapa ada org yg vote makhluk kayak Sandiaga Uno coba. Oh agama</w:t>
      </w:r>
    </w:p>
    <w:p>
      <w:r>
        <w:rPr>
          <w:b/>
          <w:u w:val="single"/>
        </w:rPr>
        <w:t>199133</w:t>
      </w:r>
    </w:p>
    <w:p>
      <w:r>
        <w:t>responden2 yangg goblok2 belum faham &amp; juga wartawan beritasatu juga goblok, nanti klo anies-sandy sudah memimpin sangat mudah</w:t>
      </w:r>
    </w:p>
    <w:p>
      <w:r>
        <w:rPr>
          <w:b/>
          <w:u w:val="single"/>
        </w:rPr>
        <w:t>199134</w:t>
      </w:r>
    </w:p>
    <w:p>
      <w:r>
        <w:t>FPI RENOVASI MASJID ITU SANGAT TEPAT, AHOK KAFIR KRISTEN NGAPAIN NGURUSI MASJID2 APA HUBUNGANNYA.....</w:t>
      </w:r>
    </w:p>
    <w:p>
      <w:r>
        <w:rPr>
          <w:b/>
          <w:u w:val="single"/>
        </w:rPr>
        <w:t>199135</w:t>
      </w:r>
    </w:p>
    <w:p>
      <w:r>
        <w:t>MENGAPA ahoker KRISTEN &amp; MUNAFIK tidak berhenti mengolok2 GEREJA stiap hari? Apakah mereka memang dibriefing ahok untuk menghina si BUMI DATAR?</w:t>
      </w:r>
    </w:p>
    <w:p>
      <w:r>
        <w:rPr>
          <w:b/>
          <w:u w:val="single"/>
        </w:rPr>
        <w:t>199136</w:t>
      </w:r>
    </w:p>
    <w:p>
      <w:r>
        <w:t>uma surveynya si Botak yg menangkan Ahok. Karena apa? Karena dia Cina Kristen. Bukti kalo si Botak dukung sesama Cina Kristen</w:t>
      </w:r>
    </w:p>
    <w:p>
      <w:r>
        <w:rPr>
          <w:b/>
          <w:u w:val="single"/>
        </w:rPr>
        <w:t>199137</w:t>
      </w:r>
    </w:p>
    <w:p>
      <w:r>
        <w:t>AHOK PEMECAH BELAH UMMAT, AJARAN KRISTEN KONYOL, demi meraup suara muslim, JELAS AHOK INI RASIS, PKI TULEN</w:t>
      </w:r>
    </w:p>
    <w:p>
      <w:r>
        <w:rPr>
          <w:b/>
          <w:u w:val="single"/>
        </w:rPr>
        <w:t>199138</w:t>
      </w:r>
    </w:p>
    <w:p>
      <w:r>
        <w:t>Woy @aagym lu udah nonton yang ini? Fitnah? Pale lu peyang gym. https://t.co/U3QhuJpwg</w:t>
      </w:r>
    </w:p>
    <w:p>
      <w:r>
        <w:rPr>
          <w:b/>
          <w:u w:val="single"/>
        </w:rPr>
        <w:t>199139</w:t>
      </w:r>
    </w:p>
    <w:p>
      <w:r>
        <w:t>Ahok :memilih pemimpin Berdasarkan agama melanggar konstitusi. Sebaiknya BABI INI DI BUNGKUS aja, CONGORNYAPECAH BELAH UMAT BERAGAMA.</w:t>
      </w:r>
    </w:p>
    <w:p>
      <w:r>
        <w:rPr>
          <w:b/>
          <w:u w:val="single"/>
        </w:rPr>
        <w:t>199140</w:t>
      </w:r>
    </w:p>
    <w:p>
      <w:r>
        <w:t>Saya pribumi, Kristen dan mendukung Ahok. Tapi saya paling anti dengan manusia2 bodoh dan goblok seperti Steven Hadisurya Sulistyo.</w:t>
      </w:r>
    </w:p>
    <w:p>
      <w:r>
        <w:rPr>
          <w:b/>
          <w:u w:val="single"/>
        </w:rPr>
        <w:t>199141</w:t>
      </w:r>
    </w:p>
    <w:p>
      <w:r>
        <w:t>Maksudnya terbukti KORUPSI dan PENISTAAN agama nya ya om, Bangsat lo, TAIK LO, maaf gw pake Bahasa Babi Ahok.</w:t>
      </w:r>
    </w:p>
    <w:p>
      <w:r>
        <w:rPr>
          <w:b/>
          <w:u w:val="single"/>
        </w:rPr>
        <w:t>199142</w:t>
      </w:r>
    </w:p>
    <w:p>
      <w:r>
        <w:t>Ehh TAIK, Bangsat lo, Omongan elo kayak IwAn bopeng, yg MO potong leher TNI, Bangsat lo IwAn bopeng, baek2in TNI. TAIK LO,</w:t>
      </w:r>
    </w:p>
    <w:p>
      <w:r>
        <w:rPr>
          <w:b/>
          <w:u w:val="single"/>
        </w:rPr>
        <w:t>199143</w:t>
      </w:r>
    </w:p>
    <w:p>
      <w:r>
        <w:t>Ehh anak anjing Ahok, Kelan itu blon siuman, mending emut2 bool basuki lagi aja sana, kasih tau sama Babi yg lain, bool basuki wangi gitu</w:t>
      </w:r>
    </w:p>
    <w:p>
      <w:r>
        <w:rPr>
          <w:b/>
          <w:u w:val="single"/>
        </w:rPr>
        <w:t>199144</w:t>
      </w:r>
    </w:p>
    <w:p>
      <w:r>
        <w:t>CWE CAKEP TP BEGO.PANTES GK LAKU.SI AHOK CINA BAU TAI.MAKAN BUBUR ENCER.AHOK FAHAM KOMUNIS.MENISTA ISLAM &amp; KRISTEN</w:t>
      </w:r>
    </w:p>
    <w:p>
      <w:r>
        <w:rPr>
          <w:b/>
          <w:u w:val="single"/>
        </w:rPr>
        <w:t>199145</w:t>
      </w:r>
    </w:p>
    <w:p>
      <w:r>
        <w:t>Dan ajeng pasti paham si Babi Ahok klo bicara santun, BANGSAT, TAIK, ANJING, SETAN LO, dngn intonasi yg familiar tuntuna</w:t>
      </w:r>
    </w:p>
    <w:p>
      <w:r>
        <w:rPr>
          <w:b/>
          <w:u w:val="single"/>
        </w:rPr>
        <w:t>199146</w:t>
      </w:r>
    </w:p>
    <w:p>
      <w:r>
        <w:t>Itu dia, BUNUH AJA YG DIDEPAN MATA, DIA MAFIA KORUPTOR NYA, PENISTA AGAMA PULA, PANGGILAN POPULAR NYA BABI AHOK</w:t>
      </w:r>
    </w:p>
    <w:p>
      <w:r>
        <w:rPr>
          <w:b/>
          <w:u w:val="single"/>
        </w:rPr>
        <w:t>199147</w:t>
      </w:r>
    </w:p>
    <w:p>
      <w:r>
        <w:t>Gimana dgn Sumber waras.. Trans Jakarta ko jokowi diem ajah.... Harusnya si kutil babi ahok di ganyang</w:t>
      </w:r>
    </w:p>
    <w:p>
      <w:r>
        <w:rPr>
          <w:b/>
          <w:u w:val="single"/>
        </w:rPr>
        <w:t>199148</w:t>
      </w:r>
    </w:p>
    <w:p>
      <w:r>
        <w:t>Muka Si BABi Ahok Tuh Yg Mirip SERBET Lantai....@basuki_btp...</w:t>
      </w:r>
    </w:p>
    <w:p>
      <w:r>
        <w:rPr>
          <w:b/>
          <w:u w:val="single"/>
        </w:rPr>
        <w:t>199149</w:t>
      </w:r>
    </w:p>
    <w:p>
      <w:r>
        <w:t>Betul bang hancurkan merka bang, musnahkan china babi dibumi pertiwi indonesia, berkedok reklamasi itu ahok</w:t>
      </w:r>
    </w:p>
    <w:p>
      <w:r>
        <w:rPr>
          <w:b/>
          <w:u w:val="single"/>
        </w:rPr>
        <w:t>199150</w:t>
      </w:r>
    </w:p>
    <w:p>
      <w:r>
        <w:t>Sapa Yg bilang Ahok anti korupsi!?, klo grombolannyA NGOMONG gtu wajar, AHOK ITU MAFIA KORUPTOR SANG PENISTA AGAMA YG DILINDUNGI ISTANA PKI</w:t>
      </w:r>
    </w:p>
    <w:p>
      <w:r>
        <w:rPr>
          <w:b/>
          <w:u w:val="single"/>
        </w:rPr>
        <w:t>199151</w:t>
      </w:r>
    </w:p>
    <w:p>
      <w:r>
        <w:t>Gw juga ngimpi SENTILIN BIJI BABI AHOK, pcetar Pcetar, langsung kejang2 die, ngadu ke Jkw, Jkw: makanye sunat dulu, bru NGOMONG Almaidah.</w:t>
      </w:r>
    </w:p>
    <w:p>
      <w:r>
        <w:rPr>
          <w:b/>
          <w:u w:val="single"/>
        </w:rPr>
        <w:t>199152</w:t>
      </w:r>
    </w:p>
    <w:p>
      <w:r>
        <w:t>Mudah2an gw ketemu sama SI BABI IWAN BOPENG DI TPS nya anjing Ahok</w:t>
      </w:r>
    </w:p>
    <w:p>
      <w:r>
        <w:rPr>
          <w:b/>
          <w:u w:val="single"/>
        </w:rPr>
        <w:t>199153</w:t>
      </w:r>
    </w:p>
    <w:p>
      <w:r>
        <w:t>- disaat semua cowok berusaha melacak perhatian gue. loe lantas remehkan perhatian yg gue kasih khusus ke elo. basic elo cowok bego ! ! !'</w:t>
      </w:r>
    </w:p>
    <w:p>
      <w:r>
        <w:rPr>
          <w:b/>
          <w:u w:val="single"/>
        </w:rPr>
        <w:t>199154</w:t>
      </w:r>
    </w:p>
    <w:p>
      <w:r>
        <w:t>RT USER: USER siapa yang telat ngasih tau elu?edan sarap gue bergaul dengan cigax jifla calis sama siapa noh licew juga'</w:t>
      </w:r>
    </w:p>
    <w:p>
      <w:r>
        <w:rPr>
          <w:b/>
          <w:u w:val="single"/>
        </w:rPr>
        <w:t>199155</w:t>
      </w:r>
    </w:p>
    <w:p>
      <w:r>
        <w:t>41. Kadang aku berfikir, kenapa aku tetap percaya pada Tuhan padahal aku selalu jatuh berkali-kali. Kadang aku merasa Tuhan itu ninggalkan aku sendirian. Ketika orangtuaku berencana berpisah, ketika kakakku lebih memilih jadi Kristen. Ketika aku anak ter</w:t>
      </w:r>
    </w:p>
    <w:p>
      <w:r>
        <w:rPr>
          <w:b/>
          <w:u w:val="single"/>
        </w:rPr>
        <w:t>199156</w:t>
      </w:r>
    </w:p>
    <w:p>
      <w:r>
        <w:t>USER USER AKU ITU AKU\n\nKU TAU MATAMU SIPIT TAPI DILIAT DARI MANA ITU AKU'</w:t>
      </w:r>
    </w:p>
    <w:p>
      <w:r>
        <w:rPr>
          <w:b/>
          <w:u w:val="single"/>
        </w:rPr>
        <w:t>199157</w:t>
      </w:r>
    </w:p>
    <w:p>
      <w:r>
        <w:t>USER USER Kaum cebong kapir udah keliatan dongoknya dari awal tambah dongok lagi hahahah'</w:t>
      </w:r>
    </w:p>
    <w:p>
      <w:r>
        <w:rPr>
          <w:b/>
          <w:u w:val="single"/>
        </w:rPr>
        <w:t>199158</w:t>
      </w:r>
    </w:p>
    <w:p>
      <w:r>
        <w:t>USER Ya bani taplak dkk \xf0\x9f\x98\x84\xf0\x9f\x98\x84\xf0\x9f\x98\x84'</w:t>
      </w:r>
    </w:p>
    <w:p>
      <w:r>
        <w:rPr>
          <w:b/>
          <w:u w:val="single"/>
        </w:rPr>
        <w:t>199159</w:t>
      </w:r>
    </w:p>
    <w:p>
      <w:r>
        <w:t>deklarasi pilkada 2018 aman dan anti hoax warga dukuh sari jabon</w:t>
      </w:r>
    </w:p>
    <w:p>
      <w:r>
        <w:rPr>
          <w:b/>
          <w:u w:val="single"/>
        </w:rPr>
        <w:t>199160</w:t>
      </w:r>
    </w:p>
    <w:p>
      <w:r>
        <w:t>Gue baru aja kelar re-watch Aldnoah Zero!!! paling kampret emang endingnya! 2 karakter utama cowonya kena friendzone bray! XD URL</w:t>
      </w:r>
    </w:p>
    <w:p>
      <w:r>
        <w:rPr>
          <w:b/>
          <w:u w:val="single"/>
        </w:rPr>
        <w:t>199161</w:t>
      </w:r>
    </w:p>
    <w:p>
      <w:r>
        <w:t>Nah admin belanja satu lagi port terbaik nak makan Ais Kepal Milo, Ais Kepal Horlicks atau Cendol Toping kaw kaw. �??�; ; Doket mano tu ? Gerai Rojak Mertuaku - Taipan 2 (depan TWINS BABY &amp;amp; ROMANTIKA / Bank Islam Senawang) �???</w:t>
      </w:r>
    </w:p>
    <w:p>
      <w:r>
        <w:rPr>
          <w:b/>
          <w:u w:val="single"/>
        </w:rPr>
        <w:t>199162</w:t>
      </w:r>
    </w:p>
    <w:p>
      <w:r>
        <w:t>USER Enak lg klo smbil ngewe'</w:t>
      </w:r>
    </w:p>
    <w:p>
      <w:r>
        <w:rPr>
          <w:b/>
          <w:u w:val="single"/>
        </w:rPr>
        <w:t>199163</w:t>
      </w:r>
    </w:p>
    <w:p>
      <w:r>
        <w:t>Setidaknya gw punya jari tengah buat lu, sebelom gw ukur nyali sama bacot lu \xf0\x9f\x98\x8f'</w:t>
      </w:r>
    </w:p>
    <w:p>
      <w:r>
        <w:rPr>
          <w:b/>
          <w:u w:val="single"/>
        </w:rPr>
        <w:t>199164</w:t>
      </w:r>
    </w:p>
    <w:p>
      <w:r>
        <w:t>USER USER USER USER BANCI KALENG MALU GA BISA JAWAB PERTANYAAN KAMI DARI 2 HARI LALU.... NYUNGSEP KOE USER URL</w:t>
      </w:r>
    </w:p>
    <w:p>
      <w:r>
        <w:rPr>
          <w:b/>
          <w:u w:val="single"/>
        </w:rPr>
        <w:t>199165</w:t>
      </w:r>
    </w:p>
    <w:p>
      <w:r>
        <w:t>Kalo belajar ekonomi mestinya jago memprivatisasi hati orang. Duh.. ironi USER</w:t>
      </w:r>
    </w:p>
    <w:p>
      <w:r>
        <w:rPr>
          <w:b/>
          <w:u w:val="single"/>
        </w:rPr>
        <w:t>199166</w:t>
      </w:r>
    </w:p>
    <w:p>
      <w:r>
        <w:t>Aktor huruhara 98 Prabowo S ingin lengserkan pemerintahan Jokowi.... Nyata</w:t>
      </w:r>
    </w:p>
    <w:p>
      <w:r>
        <w:rPr>
          <w:b/>
          <w:u w:val="single"/>
        </w:rPr>
        <w:t>199167</w:t>
      </w:r>
    </w:p>
    <w:p>
      <w:r>
        <w:t>USER Bu guru enakan jadi jablay atau guru esde sih.\nKayaknya menikmati jadi pecun ini guru.'</w:t>
      </w:r>
    </w:p>
    <w:p>
      <w:r>
        <w:rPr>
          <w:b/>
          <w:u w:val="single"/>
        </w:rPr>
        <w:t>199168</w:t>
      </w:r>
    </w:p>
    <w:p>
      <w:r>
        <w:t>USER USER USER USER USER USER Lawan bicara gw gak intelek kyk loe, yg otak gak punya. Ttg kencing onta, gw mengakui hadis nabi dan itu sahih. Kafir kyk loe pasti menolak, makanya loe ahlunnar.'</w:t>
      </w:r>
    </w:p>
    <w:p>
      <w:r>
        <w:rPr>
          <w:b/>
          <w:u w:val="single"/>
        </w:rPr>
        <w:t>199169</w:t>
      </w:r>
    </w:p>
    <w:p>
      <w:r>
        <w:t>Belakangan ini kok fikiran ampas banget ya'</w:t>
      </w:r>
    </w:p>
    <w:p>
      <w:r>
        <w:rPr>
          <w:b/>
          <w:u w:val="single"/>
        </w:rPr>
        <w:t>199170</w:t>
      </w:r>
    </w:p>
    <w:p>
      <w:r>
        <w:t>Ari sarua beki mah repeh monyet\xf0\x9f\x98\x86\xf0\x9f\x98\x86'</w:t>
      </w:r>
    </w:p>
    <w:p>
      <w:r>
        <w:rPr>
          <w:b/>
          <w:u w:val="single"/>
        </w:rPr>
        <w:t>199171</w:t>
      </w:r>
    </w:p>
    <w:p>
      <w:r>
        <w:t>Jadi cowo itu harus Gantle kalo ga Gantle itu namanya BANCI !'</w:t>
      </w:r>
    </w:p>
    <w:p>
      <w:r>
        <w:rPr>
          <w:b/>
          <w:u w:val="single"/>
        </w:rPr>
        <w:t>199172</w:t>
      </w:r>
    </w:p>
    <w:p>
      <w:r>
        <w:t>USER Slga mnr bom \xf0\x9f\x98\x82'</w:t>
      </w:r>
    </w:p>
    <w:p>
      <w:r>
        <w:rPr>
          <w:b/>
          <w:u w:val="single"/>
        </w:rPr>
        <w:t>199173</w:t>
      </w:r>
    </w:p>
    <w:p>
      <w:r>
        <w:t>Asw ya tapi gua jarang ngambek, tacut wkkwkwkwkw gua kan bucin.'</w:t>
      </w:r>
    </w:p>
    <w:p>
      <w:r>
        <w:rPr>
          <w:b/>
          <w:u w:val="single"/>
        </w:rPr>
        <w:t>199174</w:t>
      </w:r>
    </w:p>
    <w:p>
      <w:r>
        <w:t>USER kalo kamu noob pasti peluang disakitin nya lebih gede si'</w:t>
      </w:r>
    </w:p>
    <w:p>
      <w:r>
        <w:rPr>
          <w:b/>
          <w:u w:val="single"/>
        </w:rPr>
        <w:t>199175</w:t>
      </w:r>
    </w:p>
    <w:p>
      <w:r>
        <w:t>USER Joko Widodo dinilai sebagai presiden terlemah dalam sejarah Indonesia. Hal ini terjadi bukan saja karena Jokowi tidak memiliki modal dukungan politik yang cukup, melainkan juga karena ketidakmampuan pemerintahannya menghadapi situasi ekonomi g</w:t>
      </w:r>
    </w:p>
    <w:p>
      <w:r>
        <w:rPr>
          <w:b/>
          <w:u w:val="single"/>
        </w:rPr>
        <w:t>199176</w:t>
      </w:r>
    </w:p>
    <w:p>
      <w:r>
        <w:t>PELAJAR SMA KEC BILAH HILIR DEKLARASI ANTI HOAX &amp;amp; PILKADA 2018 DAMAI</w:t>
      </w:r>
    </w:p>
    <w:p>
      <w:r>
        <w:rPr>
          <w:b/>
          <w:u w:val="single"/>
        </w:rPr>
        <w:t>199177</w:t>
      </w:r>
    </w:p>
    <w:p>
      <w:r>
        <w:t>Bandara Udara Internasional Kertajati dibangun oleh Gubernur Ahmad Heryawan tanpa gunakan APBN pemerintah pusat. Insya Allah siap beroperasi bulan depan;</w:t>
      </w:r>
    </w:p>
    <w:p>
      <w:r>
        <w:rPr>
          <w:b/>
          <w:u w:val="single"/>
        </w:rPr>
        <w:t>199178</w:t>
      </w:r>
    </w:p>
    <w:p>
      <w:r>
        <w:t>Siapapun gubernur dan presidennya, rakyatnya, ya kita² juga...</w:t>
      </w:r>
    </w:p>
    <w:p>
      <w:r>
        <w:rPr>
          <w:b/>
          <w:u w:val="single"/>
        </w:rPr>
        <w:t>199179</w:t>
      </w:r>
    </w:p>
    <w:p>
      <w:r>
        <w:t>Ini si USER kerjaannya delay mulu! Setan!'</w:t>
      </w:r>
    </w:p>
    <w:p>
      <w:r>
        <w:rPr>
          <w:b/>
          <w:u w:val="single"/>
        </w:rPr>
        <w:t>199180</w:t>
      </w:r>
    </w:p>
    <w:p>
      <w:r>
        <w:t>menurutku pintu sorga ada yaitu pintu sorga yang asli dan pintu hatimu modusbanget</w:t>
      </w:r>
    </w:p>
    <w:p>
      <w:r>
        <w:rPr>
          <w:b/>
          <w:u w:val="single"/>
        </w:rPr>
        <w:t>199181</w:t>
      </w:r>
    </w:p>
    <w:p>
      <w:r>
        <w:t>RT USER USER USER PKI hanya muncul jika jelang pemilihan kepala daerah dan pemilihan presiden krn digoreng sampai gosong.</w:t>
      </w:r>
    </w:p>
    <w:p>
      <w:r>
        <w:rPr>
          <w:b/>
          <w:u w:val="single"/>
        </w:rPr>
        <w:t>199182</w:t>
      </w:r>
    </w:p>
    <w:p>
      <w:r>
        <w:t>USER USER Itu mah sdh nenek-nenek sy heran sama cebong biasay bohong terus'</w:t>
      </w:r>
    </w:p>
    <w:p>
      <w:r>
        <w:rPr>
          <w:b/>
          <w:u w:val="single"/>
        </w:rPr>
        <w:t>199183</w:t>
      </w:r>
    </w:p>
    <w:p>
      <w:r>
        <w:t>USER USER USER USER USER USER USER USER USER Islam Nusantara produk JIL, dipasarkan dg gencar oleh antek\xc2\xb2 JIL.\n\nSementara JIL anti Arab, tapi pro Aseng!\n\nKata (alm) KH. Hasyim Muzadi,</w:t>
      </w:r>
    </w:p>
    <w:p>
      <w:r>
        <w:rPr>
          <w:b/>
          <w:u w:val="single"/>
        </w:rPr>
        <w:t>199184</w:t>
      </w:r>
    </w:p>
    <w:p>
      <w:r>
        <w:t>Dari habis sahur sampe jam 10. Sibayik udah nete 4x. Skg rasanya lemas tak terkira \xf0\x9f\xa4\xa2'</w:t>
      </w:r>
    </w:p>
    <w:p>
      <w:r>
        <w:rPr>
          <w:b/>
          <w:u w:val="single"/>
        </w:rPr>
        <w:t>199185</w:t>
      </w:r>
    </w:p>
    <w:p>
      <w:r>
        <w:t>USER Gak kak emak mah gak demen ama yang sipit wkwk'</w:t>
      </w:r>
    </w:p>
    <w:p>
      <w:r>
        <w:rPr>
          <w:b/>
          <w:u w:val="single"/>
        </w:rPr>
        <w:t>199186</w:t>
      </w:r>
    </w:p>
    <w:p>
      <w:r>
        <w:t>RT USER: Kelakuan homok jaman now, ngentot aja sambil live di Blued #gayvid #gvid #lokalhangat URL</w:t>
      </w:r>
    </w:p>
    <w:p>
      <w:r>
        <w:rPr>
          <w:b/>
          <w:u w:val="single"/>
        </w:rPr>
        <w:t>199187</w:t>
      </w:r>
    </w:p>
    <w:p>
      <w:r>
        <w:t>USER Ga kak, gua bukan orang jawa maaf yak :(; ; gua orang palembang soalnya, kakak aja deh yg belajar aksara jawa. Atau kalak mau belajar budaya palembang?</w:t>
      </w:r>
    </w:p>
    <w:p>
      <w:r>
        <w:rPr>
          <w:b/>
          <w:u w:val="single"/>
        </w:rPr>
        <w:t>199188</w:t>
      </w:r>
    </w:p>
    <w:p>
      <w:r>
        <w:t>Pegawai Guardian training lagi kek Mentang2 gue kek gembel cuman kaos sama Flat shoes nanya dijutekin bangsad emang males belinya juga kabur gua ke matahari'</w:t>
      </w:r>
    </w:p>
    <w:p>
      <w:r>
        <w:rPr>
          <w:b/>
          <w:u w:val="single"/>
        </w:rPr>
        <w:t>199189</w:t>
      </w:r>
    </w:p>
    <w:p>
      <w:r>
        <w:t>\xe2\x80\x9dPara Bajingan yang telah melukai Lady harus menerima ganjaran seratus kali lipat!!\xe2\x80\x9d(sanji) ##HBD17thPelautJKT48'</w:t>
      </w:r>
    </w:p>
    <w:p>
      <w:r>
        <w:rPr>
          <w:b/>
          <w:u w:val="single"/>
        </w:rPr>
        <w:t>199190</w:t>
      </w:r>
    </w:p>
    <w:p>
      <w:r>
        <w:t>ajakan menolak berita hoax dan sukseskan pilkada di wilayah kota keidri:</w:t>
      </w:r>
    </w:p>
    <w:p>
      <w:r>
        <w:rPr>
          <w:b/>
          <w:u w:val="single"/>
        </w:rPr>
        <w:t>199191</w:t>
      </w:r>
    </w:p>
    <w:p>
      <w:r>
        <w:t>USER USER Presiden RI Jokowi luarBiasa kerja nya tulus IHLAs untuk #RakyatB3rsamaJKW</w:t>
      </w:r>
    </w:p>
    <w:p>
      <w:r>
        <w:rPr>
          <w:b/>
          <w:u w:val="single"/>
        </w:rPr>
        <w:t>199192</w:t>
      </w:r>
    </w:p>
    <w:p>
      <w:r>
        <w:t>Edan emang goollnya fabiano!!'</w:t>
      </w:r>
    </w:p>
    <w:p>
      <w:r>
        <w:rPr>
          <w:b/>
          <w:u w:val="single"/>
        </w:rPr>
        <w:t>199193</w:t>
      </w:r>
    </w:p>
    <w:p>
      <w:r>
        <w:t>GAPERNAH MENDALAMI AL-QURAN YA BANG??? PANTESAN MULUTNYA KAYA ORANG KAFIR BEJAT HINA farhatabbaslaw'</w:t>
      </w:r>
    </w:p>
    <w:p>
      <w:r>
        <w:rPr>
          <w:b/>
          <w:u w:val="single"/>
        </w:rPr>
        <w:t>199194</w:t>
      </w:r>
    </w:p>
    <w:p>
      <w:r>
        <w:t>Sangat terlihat beda sekali Kewibawaannya ,; yg sangat berwibawa cuma gubernur Indonesia USER ; Massya Allah...</w:t>
      </w:r>
    </w:p>
    <w:p>
      <w:r>
        <w:rPr>
          <w:b/>
          <w:u w:val="single"/>
        </w:rPr>
        <w:t>199195</w:t>
      </w:r>
    </w:p>
    <w:p>
      <w:r>
        <w:t>Anjir baru kali ini lihat orang bego mau debat pilkada. Kerjanya nyerang karakter. Shame on you mpok silvy and agus. #DebatFinalPilkadaJKT</w:t>
      </w:r>
    </w:p>
    <w:p>
      <w:r>
        <w:rPr>
          <w:b/>
          <w:u w:val="single"/>
        </w:rPr>
        <w:t>199196</w:t>
      </w:r>
    </w:p>
    <w:p>
      <w:r>
        <w:t>#GubernurZamanNow #GusIpulPuti2 #GanjarYasin1 #DjarotSihar2 #HasanAnton2 #KosterAce1 #NurdinSudirman3 #KarolinGidot2 RT USER: "Keanekaragaman budaya, suku, agama, itulah sesungguhnya kekayaan kita,�?? tutur Djarot di hadapan peserta Rakercabsu�?�</w:t>
      </w:r>
    </w:p>
    <w:p>
      <w:r>
        <w:rPr>
          <w:b/>
          <w:u w:val="single"/>
        </w:rPr>
        <w:t>199197</w:t>
      </w:r>
    </w:p>
    <w:p>
      <w:r>
        <w:t>USER USER Apa iya Islam itu ga boleh dilokalisasi? Lha Kristen aja mas ada Nusantaranya mas, liat aja di Gereja di bandung ada yg pake gamelan dan ada yg khotbah pake bhs Sunda/Jawa, ada HKBP juga kurang Nusantara apa?'</w:t>
      </w:r>
    </w:p>
    <w:p>
      <w:r>
        <w:rPr>
          <w:b/>
          <w:u w:val="single"/>
        </w:rPr>
        <w:t>199198</w:t>
      </w:r>
    </w:p>
    <w:p>
      <w:r>
        <w:t>Ciptakan Situasi Kamtibmas Menjelang Pilkada 2018, Kapolsek Konang Silaturahmi ke Tokoh Masyarakat</w:t>
      </w:r>
    </w:p>
    <w:p>
      <w:r>
        <w:rPr>
          <w:b/>
          <w:u w:val="single"/>
        </w:rPr>
        <w:t>199199</w:t>
      </w:r>
    </w:p>
    <w:p>
      <w:r>
        <w:t>USER USER positif kok.\nse-positif respon masyarakat terhadap\n- CANGKUL impor\n- GARAM impor\n- BERAS impor\n- JAGUNG impor\n- TENAGA KERJA impor\n- ESEMKA impor\n\nURL</w:t>
      </w:r>
    </w:p>
    <w:p>
      <w:r>
        <w:rPr>
          <w:b/>
          <w:u w:val="single"/>
        </w:rPr>
        <w:t>199200</w:t>
      </w:r>
    </w:p>
    <w:p>
      <w:r>
        <w:t>USER USER USER USER Kata Sembahyang mengadopsi tradisi lokal pada masa kerjaan Hindu.\n\nIstilah\xc2\xa0sembahyang\xc2\xa0pun lahir dari tradisi ritus\xc2\xa0menyembahHyang (Yang Tunggal), sama dengan\xc2\xa0shalat menyembah All</w:t>
      </w:r>
    </w:p>
    <w:p>
      <w:r>
        <w:rPr>
          <w:b/>
          <w:u w:val="single"/>
        </w:rPr>
        <w:t>199201</w:t>
      </w:r>
    </w:p>
    <w:p>
      <w:r>
        <w:t>KAU PENDIKAN TINGGI TAPI BODOH....GK ADA LARANG BAWA AGAMA..BIAR ORANG ISLAM YG DI BAYAR AHOK SADAR GK JADI MILIH AHOK GLA</w:t>
      </w:r>
    </w:p>
    <w:p>
      <w:r>
        <w:rPr>
          <w:b/>
          <w:u w:val="single"/>
        </w:rPr>
        <w:t>199202</w:t>
      </w:r>
    </w:p>
    <w:p>
      <w:r>
        <w:t>USER USER BTP the best ,,,abaikan kaum kampret otak micin ,,,'</w:t>
      </w:r>
    </w:p>
    <w:p>
      <w:r>
        <w:rPr>
          <w:b/>
          <w:u w:val="single"/>
        </w:rPr>
        <w:t>199203</w:t>
      </w:r>
    </w:p>
    <w:p>
      <w:r>
        <w:t>USER USER , si otak tempurung mah ga usah d ladenin. Smkn d lawan semakin Bloon dan Dungu. Dan kalo ga gitu dia ga makan. Hehe'</w:t>
      </w:r>
    </w:p>
    <w:p>
      <w:r>
        <w:rPr>
          <w:b/>
          <w:u w:val="single"/>
        </w:rPr>
        <w:t>199204</w:t>
      </w:r>
    </w:p>
    <w:p>
      <w:r>
        <w:t>USER Awaasss... Jgn sampe beritanya sampe ke akhi gerung! Ntar susah nyari kosakatany. klu bcr aja micingin mata, bibir monyong kesamping, suara keluar ky lg nhn kentut.. "politik kotor skl jmn ini!". Klu tahu brt ini.. Plng Sambil ky nhn ngeden.."dungu!". \xf0\x9f\x98\x8b</w:t>
      </w:r>
    </w:p>
    <w:p>
      <w:r>
        <w:rPr>
          <w:b/>
          <w:u w:val="single"/>
        </w:rPr>
        <w:t>199205</w:t>
      </w:r>
    </w:p>
    <w:p>
      <w:r>
        <w:t>pinokio umur 3 taonan tuh. #2019GantiPresiden</w:t>
      </w:r>
    </w:p>
    <w:p>
      <w:r>
        <w:rPr>
          <w:b/>
          <w:u w:val="single"/>
        </w:rPr>
        <w:t>199206</w:t>
      </w:r>
    </w:p>
    <w:p>
      <w:r>
        <w:t>USER Cerita silat lae \xf0\x9f\x98\x80 semacam Kho Ping Hoo yang dari Indonesia, tapi Liang Ie Shen penulis dari China'</w:t>
      </w:r>
    </w:p>
    <w:p>
      <w:r>
        <w:rPr>
          <w:b/>
          <w:u w:val="single"/>
        </w:rPr>
        <w:t>199207</w:t>
      </w:r>
    </w:p>
    <w:p>
      <w:r>
        <w:t>RT USER benci sekali dgn Umat Islam</w:t>
      </w:r>
    </w:p>
    <w:p>
      <w:r>
        <w:rPr>
          <w:b/>
          <w:u w:val="single"/>
        </w:rPr>
        <w:t>199208</w:t>
      </w:r>
    </w:p>
    <w:p>
      <w:r>
        <w:t>USER USER USER "Provokasi mayat, politisasi agama" penyebab kekalahan pilkada DKI, beginilah cara cebong mendeskripsikan kekalahan junjungannya.; FYI ahog blm pernah ikut pemilihan apapun (kec jd wakil) dan dia bukanlah etnis mayorita</w:t>
      </w:r>
    </w:p>
    <w:p>
      <w:r>
        <w:rPr>
          <w:b/>
          <w:u w:val="single"/>
        </w:rPr>
        <w:t>199209</w:t>
      </w:r>
    </w:p>
    <w:p>
      <w:r>
        <w:t>USER dari pada gua nete'</w:t>
      </w:r>
    </w:p>
    <w:p>
      <w:r>
        <w:rPr>
          <w:b/>
          <w:u w:val="single"/>
        </w:rPr>
        <w:t>199210</w:t>
      </w:r>
    </w:p>
    <w:p>
      <w:r>
        <w:t>USER Lol bani lowo'</w:t>
      </w:r>
    </w:p>
    <w:p>
      <w:r>
        <w:rPr>
          <w:b/>
          <w:u w:val="single"/>
        </w:rPr>
        <w:t>199211</w:t>
      </w:r>
    </w:p>
    <w:p>
      <w:r>
        <w:t>Takabur bisa lahir dari siapa saja. Penguasa, rakyat, ulama maupun cendikia. Bahkan iblis mahluq yg alim &amp;amp; telah beribadah beratus2 th dilaknat krn hasud takabburnya. Apalagi hanya seorang ahli ilmu filsafat yg tdk failosof; ; Mari kita demo diri sendi</w:t>
      </w:r>
    </w:p>
    <w:p>
      <w:r>
        <w:rPr>
          <w:b/>
          <w:u w:val="single"/>
        </w:rPr>
        <w:t>199212</w:t>
      </w:r>
    </w:p>
    <w:p>
      <w:r>
        <w:t>A orang yang suka ke konser-konser, sedikit boros.</w:t>
      </w:r>
    </w:p>
    <w:p>
      <w:r>
        <w:rPr>
          <w:b/>
          <w:u w:val="single"/>
        </w:rPr>
        <w:t>199213</w:t>
      </w:r>
    </w:p>
    <w:p>
      <w:r>
        <w:t>[ SAMPAI KAPAN MAKAN RACUN ? ]; _; Banyak ulama yang mengatakan hukum rokok mubah dan ada juga�?�</w:t>
      </w:r>
    </w:p>
    <w:p>
      <w:r>
        <w:rPr>
          <w:b/>
          <w:u w:val="single"/>
        </w:rPr>
        <w:t>199214</w:t>
      </w:r>
    </w:p>
    <w:p>
      <w:r>
        <w:t>Susilo Bambang Yudhoyono Presiden RI ke 6 meminta Khofifah Emil untuk dekat dengan masyarakat . No 1 Bisa ! BaGusS #KhofifahEmilNomer1</w:t>
      </w:r>
    </w:p>
    <w:p>
      <w:r>
        <w:rPr>
          <w:b/>
          <w:u w:val="single"/>
        </w:rPr>
        <w:t>199215</w:t>
      </w:r>
    </w:p>
    <w:p>
      <w:r>
        <w:t>USER udah biasa kali. Gue kpoper tapi kalo ngomonv sama temen2 gue, idol gua banci homo'</w:t>
      </w:r>
    </w:p>
    <w:p>
      <w:r>
        <w:rPr>
          <w:b/>
          <w:u w:val="single"/>
        </w:rPr>
        <w:t>199216</w:t>
      </w:r>
    </w:p>
    <w:p>
      <w:r>
        <w:t>Saya suka video USER URL Awal Kisah Perseteruan Haji Bolot &amp;amp; Malih Tongtong'</w:t>
      </w:r>
    </w:p>
    <w:p>
      <w:r>
        <w:rPr>
          <w:b/>
          <w:u w:val="single"/>
        </w:rPr>
        <w:t>199217</w:t>
      </w:r>
    </w:p>
    <w:p>
      <w:r>
        <w:t>Budaya kafir bersungguh, klau hal2 islam tidak diendahkan...</w:t>
      </w:r>
    </w:p>
    <w:p>
      <w:r>
        <w:rPr>
          <w:b/>
          <w:u w:val="single"/>
        </w:rPr>
        <w:t>199218</w:t>
      </w:r>
    </w:p>
    <w:p>
      <w:r>
        <w:t>USER USER USER USER \xf0\x9f\x8e\xb6 la la la...hm hmm \xf0\x9f\x8e\xa7 "Semua diam ,semua bisu"\n"Kita coba tanya sama rumput yg bergoyang" \n\xe2\x99\xab\xe2\x99\xab\xe2\x99\xab\xe2\x99\xaa\xe2\x99\xaa\xe2\x99\xaa'</w:t>
      </w:r>
    </w:p>
    <w:p>
      <w:r>
        <w:rPr>
          <w:b/>
          <w:u w:val="single"/>
        </w:rPr>
        <w:t>199219</w:t>
      </w:r>
    </w:p>
    <w:p>
      <w:r>
        <w:t>Apabila setan membisikkan was-was kepadamu, mintalah perlindungan kepada Allah. (QS. al-A\xe2\x80\x99raf: 200 dan Fushilat: 36).'</w:t>
      </w:r>
    </w:p>
    <w:p>
      <w:r>
        <w:rPr>
          <w:b/>
          <w:u w:val="single"/>
        </w:rPr>
        <w:t>199220</w:t>
      </w:r>
    </w:p>
    <w:p>
      <w:r>
        <w:t>USER USER USER USER USER USER USER Klw ente atheis..ngapain sibuk dgn agama orang...</w:t>
      </w:r>
    </w:p>
    <w:p>
      <w:r>
        <w:rPr>
          <w:b/>
          <w:u w:val="single"/>
        </w:rPr>
        <w:t>199221</w:t>
      </w:r>
    </w:p>
    <w:p>
      <w:r>
        <w:t>Lengserkan Jokowi Bangsat!!</w:t>
      </w:r>
    </w:p>
    <w:p>
      <w:r>
        <w:rPr>
          <w:b/>
          <w:u w:val="single"/>
        </w:rPr>
        <w:t>199222</w:t>
      </w:r>
    </w:p>
    <w:p>
      <w:r>
        <w:t>USER Selamat hari kartini ; ; #2019GANTIPRESIDEN; #2019PRESIDENBARU</w:t>
      </w:r>
    </w:p>
    <w:p>
      <w:r>
        <w:rPr>
          <w:b/>
          <w:u w:val="single"/>
        </w:rPr>
        <w:t>199223</w:t>
      </w:r>
    </w:p>
    <w:p>
      <w:r>
        <w:t>RT USER: Bajingan Homo!!!\nHati2 terhadap anak2 kita terutama di kamar mandi laki2, jgn biarkan sendiri! URL</w:t>
      </w:r>
    </w:p>
    <w:p>
      <w:r>
        <w:rPr>
          <w:b/>
          <w:u w:val="single"/>
        </w:rPr>
        <w:t>199224</w:t>
      </w:r>
    </w:p>
    <w:p>
      <w:r>
        <w:t>USER Iya cocot'</w:t>
      </w:r>
    </w:p>
    <w:p>
      <w:r>
        <w:rPr>
          <w:b/>
          <w:u w:val="single"/>
        </w:rPr>
        <w:t>199225</w:t>
      </w:r>
    </w:p>
    <w:p>
      <w:r>
        <w:t>USER karena budaya indonesia.</w:t>
      </w:r>
    </w:p>
    <w:p>
      <w:r>
        <w:rPr>
          <w:b/>
          <w:u w:val="single"/>
        </w:rPr>
        <w:t>199226</w:t>
      </w:r>
    </w:p>
    <w:p>
      <w:r>
        <w:t>USER Yang ngajarin solat'a ajah itu orang aseng dia hanya ingin memecah belah islam"</w:t>
      </w:r>
    </w:p>
    <w:p>
      <w:r>
        <w:rPr>
          <w:b/>
          <w:u w:val="single"/>
        </w:rPr>
        <w:t>199227</w:t>
      </w:r>
    </w:p>
    <w:p>
      <w:r>
        <w:t>USER x || Lo ngomong aja kaga bener bangke'</w:t>
      </w:r>
    </w:p>
    <w:p>
      <w:r>
        <w:rPr>
          <w:b/>
          <w:u w:val="single"/>
        </w:rPr>
        <w:t>199228</w:t>
      </w:r>
    </w:p>
    <w:p>
      <w:r>
        <w:t>USER USER Kita semua tidak pernah akan mempercayai yg negara Kita disuatu hari nanti akan dijajah oleh kerana terdapat kes2pembubaran sistem2 beraja dinegara Kita kini untuk menjadikan sebagai negara republik komunis padahal negara2 penjaja</w:t>
      </w:r>
    </w:p>
    <w:p>
      <w:r>
        <w:rPr>
          <w:b/>
          <w:u w:val="single"/>
        </w:rPr>
        <w:t>199229</w:t>
      </w:r>
    </w:p>
    <w:p>
      <w:r>
        <w:t>tapi masih menikmati kebijakan yang dulu diusulkan PKI.. lha yo opo...</w:t>
      </w:r>
    </w:p>
    <w:p>
      <w:r>
        <w:rPr>
          <w:b/>
          <w:u w:val="single"/>
        </w:rPr>
        <w:t>199230</w:t>
      </w:r>
    </w:p>
    <w:p>
      <w:r>
        <w:t>Kalo seumpama orang cina di usir paksa dari indonesia gimana</w:t>
      </w:r>
    </w:p>
    <w:p>
      <w:r>
        <w:rPr>
          <w:b/>
          <w:u w:val="single"/>
        </w:rPr>
        <w:t>199231</w:t>
      </w:r>
    </w:p>
    <w:p>
      <w:r>
        <w:t>USER bunda ngentot yuk'</w:t>
      </w:r>
    </w:p>
    <w:p>
      <w:r>
        <w:rPr>
          <w:b/>
          <w:u w:val="single"/>
        </w:rPr>
        <w:t>199232</w:t>
      </w:r>
    </w:p>
    <w:p>
      <w:r>
        <w:t>RT USER: china babi... china maling...\n#UsirChina https:\/\/t.co\/9y4HIWHJp2</w:t>
      </w:r>
    </w:p>
    <w:p>
      <w:r>
        <w:rPr>
          <w:b/>
          <w:u w:val="single"/>
        </w:rPr>
        <w:t>199233</w:t>
      </w:r>
    </w:p>
    <w:p>
      <w:r>
        <w:t>Bung Karno anti asing dan beliau dari Jawa, coba deh adain konsensus lebih banyak mana Jawa yang anti asing atau pro asing karena kebo*ohannya. \n\nKalau kami keliru kami tutup akun'</w:t>
      </w:r>
    </w:p>
    <w:p>
      <w:r>
        <w:rPr>
          <w:b/>
          <w:u w:val="single"/>
        </w:rPr>
        <w:t>199234</w:t>
      </w:r>
    </w:p>
    <w:p>
      <w:r>
        <w:t>PROYEK KORUPSI REZIM SBY URL</w:t>
      </w:r>
    </w:p>
    <w:p>
      <w:r>
        <w:rPr>
          <w:b/>
          <w:u w:val="single"/>
        </w:rPr>
        <w:t>199235</w:t>
      </w:r>
    </w:p>
    <w:p>
      <w:r>
        <w:t>USER Wajar saja, lihat saja tingkah bbrp petinggi negeri ini yg suka mencampur bhs indonesia dgn bhs asing setiap kali bicara'</w:t>
      </w:r>
    </w:p>
    <w:p>
      <w:r>
        <w:rPr>
          <w:b/>
          <w:u w:val="single"/>
        </w:rPr>
        <w:t>199236</w:t>
      </w:r>
    </w:p>
    <w:p>
      <w:r>
        <w:t>AB: pribadi yg senang berkompetisi dalam hal yang baik dan positif</w:t>
      </w:r>
    </w:p>
    <w:p>
      <w:r>
        <w:rPr>
          <w:b/>
          <w:u w:val="single"/>
        </w:rPr>
        <w:t>199237</w:t>
      </w:r>
    </w:p>
    <w:p>
      <w:r>
        <w:t>USER USER Terus menurut lo kitab suci agAma apa yg di bilang om USER ; ; #Mendadakkalap</w:t>
      </w:r>
    </w:p>
    <w:p>
      <w:r>
        <w:rPr>
          <w:b/>
          <w:u w:val="single"/>
        </w:rPr>
        <w:t>199238</w:t>
      </w:r>
    </w:p>
    <w:p>
      <w:r>
        <w:t>USER Suka nutup mata. Kaga ditutup pun udah terlihat tertutup gara2 sipit /?'</w:t>
      </w:r>
    </w:p>
    <w:p>
      <w:r>
        <w:rPr>
          <w:b/>
          <w:u w:val="single"/>
        </w:rPr>
        <w:t>199239</w:t>
      </w:r>
    </w:p>
    <w:p>
      <w:r>
        <w:t>USER Sy sbg muslim tdk merasa pak USER menistakan kitab suci Alqur'an, krn dlm Alqur'an sndri ada bbrp suku kata yg smpai dtik ini blm diketahui mkna faktualnya olh umat islam, tp kami yakini kata tsb ada makna yg tersirat (fiksi) yg blm</w:t>
      </w:r>
    </w:p>
    <w:p>
      <w:r>
        <w:rPr>
          <w:b/>
          <w:u w:val="single"/>
        </w:rPr>
        <w:t>199240</w:t>
      </w:r>
    </w:p>
    <w:p>
      <w:r>
        <w:t>USER eh kasar kau kampang'</w:t>
      </w:r>
    </w:p>
    <w:p>
      <w:r>
        <w:rPr>
          <w:b/>
          <w:u w:val="single"/>
        </w:rPr>
        <w:t>199241</w:t>
      </w:r>
    </w:p>
    <w:p>
      <w:r>
        <w:t>BENTAR LAGI GUA RILIS ALBUM THE ONTA'S WKWKWKWKWK"</w:t>
      </w:r>
    </w:p>
    <w:p>
      <w:r>
        <w:rPr>
          <w:b/>
          <w:u w:val="single"/>
        </w:rPr>
        <w:t>199242</w:t>
      </w:r>
    </w:p>
    <w:p>
      <w:r>
        <w:t>USER Ada cebong bang dia merasa paling benar'</w:t>
      </w:r>
    </w:p>
    <w:p>
      <w:r>
        <w:rPr>
          <w:b/>
          <w:u w:val="single"/>
        </w:rPr>
        <w:t>199243</w:t>
      </w:r>
    </w:p>
    <w:p>
      <w:r>
        <w:t>Najis banget gw ngetwit apa barusan wey'</w:t>
      </w:r>
    </w:p>
    <w:p>
      <w:r>
        <w:rPr>
          <w:b/>
          <w:u w:val="single"/>
        </w:rPr>
        <w:t>199244</w:t>
      </w:r>
    </w:p>
    <w:p>
      <w:r>
        <w:t>Kamu transgender atau gmn anjing :( URL</w:t>
      </w:r>
    </w:p>
    <w:p>
      <w:r>
        <w:rPr>
          <w:b/>
          <w:u w:val="single"/>
        </w:rPr>
        <w:t>199245</w:t>
      </w:r>
    </w:p>
    <w:p>
      <w:r>
        <w:t>USER awas bintitan lu ngintipin titit kucing'</w:t>
      </w:r>
    </w:p>
    <w:p>
      <w:r>
        <w:rPr>
          <w:b/>
          <w:u w:val="single"/>
        </w:rPr>
        <w:t>199246</w:t>
      </w:r>
    </w:p>
    <w:p>
      <w:r>
        <w:t>USER USER Bawel, baper, bolot, baik, bodor , gaje wkwk apa ya udah itu aja deh'</w:t>
      </w:r>
    </w:p>
    <w:p>
      <w:r>
        <w:rPr>
          <w:b/>
          <w:u w:val="single"/>
        </w:rPr>
        <w:t>199247</w:t>
      </w:r>
    </w:p>
    <w:p>
      <w:r>
        <w:t>USER USER USER USER Gue saranin gk perlu bnyk bacot maling ayat, langsung to the point aja lu jadi orang... Yg tdk sepaham lu teriakin aja kafir sesat, liberal, pemuja dukun, bla blaaa.. pasti hatimu puas dehh ..'</w:t>
      </w:r>
    </w:p>
    <w:p>
      <w:r>
        <w:rPr>
          <w:b/>
          <w:u w:val="single"/>
        </w:rPr>
        <w:t>199248</w:t>
      </w:r>
    </w:p>
    <w:p>
      <w:r>
        <w:t>Jgn salah target bkn ahok... agenda utama lengserkan Jokowi ..</w:t>
      </w:r>
    </w:p>
    <w:p>
      <w:r>
        <w:rPr>
          <w:b/>
          <w:u w:val="single"/>
        </w:rPr>
        <w:t>199249</w:t>
      </w:r>
    </w:p>
    <w:p>
      <w:r>
        <w:t>USER USER masa baru kena hestek aja udah kepanasan ??? Kepo banget ; ; #2019GantiPresiden</w:t>
      </w:r>
    </w:p>
    <w:p>
      <w:r>
        <w:rPr>
          <w:b/>
          <w:u w:val="single"/>
        </w:rPr>
        <w:t>199250</w:t>
      </w:r>
    </w:p>
    <w:p>
      <w:r>
        <w:t>Maju lu sini duit tapi kau goyang kaki tak buat pape , mana la duit nak maju kat kau bodo URL</w:t>
      </w:r>
    </w:p>
    <w:p>
      <w:r>
        <w:rPr>
          <w:b/>
          <w:u w:val="single"/>
        </w:rPr>
        <w:t>199251</w:t>
      </w:r>
    </w:p>
    <w:p>
      <w:r>
        <w:t>USER HKBP berdiri itu sejak pecahnya kristen khatolik pada zaman penjajahan belanda,dl tdk ada yg namanya kristen protestan yg ada cm kristen khatolik.\nTerjadilah perpecahan dan berdirilah HKBP yg prtama kali di tarutung.\n\nNah skrg anda sy k</w:t>
      </w:r>
    </w:p>
    <w:p>
      <w:r>
        <w:rPr>
          <w:b/>
          <w:u w:val="single"/>
        </w:rPr>
        <w:t>199252</w:t>
      </w:r>
    </w:p>
    <w:p>
      <w:r>
        <w:t>Ha .. ha .. Banyak baca biar pintar ... JEPANG, AMERIKA, CHINA... Utang sama siapa ... Anda tau enggak ..?</w:t>
      </w:r>
    </w:p>
    <w:p>
      <w:r>
        <w:rPr>
          <w:b/>
          <w:u w:val="single"/>
        </w:rPr>
        <w:t>199253</w:t>
      </w:r>
    </w:p>
    <w:p>
      <w:r>
        <w:t>Prabowo Sudah Kalah Menyebut Bantuan Jokowi Hanya Pencitraan Adalah Ratapan Pilu</w:t>
      </w:r>
    </w:p>
    <w:p>
      <w:r>
        <w:rPr>
          <w:b/>
          <w:u w:val="single"/>
        </w:rPr>
        <w:t>199254</w:t>
      </w:r>
    </w:p>
    <w:p>
      <w:r>
        <w:t>USER USER dan yang takut dengan adzan adalah IBLIS'</w:t>
      </w:r>
    </w:p>
    <w:p>
      <w:r>
        <w:rPr>
          <w:b/>
          <w:u w:val="single"/>
        </w:rPr>
        <w:t>199255</w:t>
      </w:r>
    </w:p>
    <w:p>
      <w:r>
        <w:t>USER USER Yg goblog itu adalah bani cebong tukang tipu penjilat penguasa yg ketahuan gerakin masa yg dibayar pakai nasi bungkus. Propaganda nasi bungkus memang selalu gagal.'</w:t>
      </w:r>
    </w:p>
    <w:p>
      <w:r>
        <w:rPr>
          <w:b/>
          <w:u w:val="single"/>
        </w:rPr>
        <w:t>199256</w:t>
      </w:r>
    </w:p>
    <w:p>
      <w:r>
        <w:t>USER USER USER USER Wuih... cebong sewot...\n\xf0\x9f\x98\x82\xf0\x9f\x98\x82\xf0\x9f\x98\x82'</w:t>
      </w:r>
    </w:p>
    <w:p>
      <w:r>
        <w:rPr>
          <w:b/>
          <w:u w:val="single"/>
        </w:rPr>
        <w:t>199257</w:t>
      </w:r>
    </w:p>
    <w:p>
      <w:r>
        <w:t>2. Gerakan ini menekankan pentingnya kerja keras secara total untuk tingkatkan potensi bangsa</w:t>
      </w:r>
    </w:p>
    <w:p>
      <w:r>
        <w:rPr>
          <w:b/>
          <w:u w:val="single"/>
        </w:rPr>
        <w:t>199258</w:t>
      </w:r>
    </w:p>
    <w:p>
      <w:r>
        <w:t>Padahal gubernur saat ini Djarot. Mayoritas partai politik di DPRD juga pendukung Ahok Djarot. Payah ya mereka USER URL</w:t>
      </w:r>
    </w:p>
    <w:p>
      <w:r>
        <w:rPr>
          <w:b/>
          <w:u w:val="single"/>
        </w:rPr>
        <w:t>199259</w:t>
      </w:r>
    </w:p>
    <w:p>
      <w:r>
        <w:t>USER rezim rusak bukan memperbaiki systeamnya malah sibuk cari2 kesalahan klu itu pasti ketemu aja, KPK alatnya, besok pemerintah berganti berulang kembali engah pernah selesai siapapun organisasi, orangnya'</w:t>
      </w:r>
    </w:p>
    <w:p>
      <w:r>
        <w:rPr>
          <w:b/>
          <w:u w:val="single"/>
        </w:rPr>
        <w:t>199260</w:t>
      </w:r>
    </w:p>
    <w:p>
      <w:r>
        <w:t>Saat orang orang saling menuding antek aseng, aseng sesungguhnya bertepuk tangan.'</w:t>
      </w:r>
    </w:p>
    <w:p>
      <w:r>
        <w:rPr>
          <w:b/>
          <w:u w:val="single"/>
        </w:rPr>
        <w:t>199261</w:t>
      </w:r>
    </w:p>
    <w:p>
      <w:r>
        <w:t>USER Nah loh katanya anti aseng'</w:t>
      </w:r>
    </w:p>
    <w:p>
      <w:r>
        <w:rPr>
          <w:b/>
          <w:u w:val="single"/>
        </w:rPr>
        <w:t>199262</w:t>
      </w:r>
    </w:p>
    <w:p>
      <w:r>
        <w:t>Selamat Pak USER Semoga Bisa Terus Berkiprah, Bahkan Tingkat Nasional.</w:t>
      </w:r>
    </w:p>
    <w:p>
      <w:r>
        <w:rPr>
          <w:b/>
          <w:u w:val="single"/>
        </w:rPr>
        <w:t>199263</w:t>
      </w:r>
    </w:p>
    <w:p>
      <w:r>
        <w:t>#AsyikM3nang saya sih ikut ulama saja</w:t>
      </w:r>
    </w:p>
    <w:p>
      <w:r>
        <w:rPr>
          <w:b/>
          <w:u w:val="single"/>
        </w:rPr>
        <w:t>199264</w:t>
      </w:r>
    </w:p>
    <w:p>
      <w:r>
        <w:t>USER Yang saya ketahui bahwa diketapang banyak tka asing yg berkerja di berbagai perusahaan. Termasuk pt who tambang bouksid yg viral saat pilpres dulu. \nDan bisa jadi ini karena kerja sama tsb terjadi di era gubernur cornelis dan wakilnya ora</w:t>
      </w:r>
    </w:p>
    <w:p>
      <w:r>
        <w:rPr>
          <w:b/>
          <w:u w:val="single"/>
        </w:rPr>
        <w:t>199265</w:t>
      </w:r>
    </w:p>
    <w:p>
      <w:r>
        <w:t>USER Anak pecun... ga jauh2 dr hobi zina.. haha'</w:t>
      </w:r>
    </w:p>
    <w:p>
      <w:r>
        <w:rPr>
          <w:b/>
          <w:u w:val="single"/>
        </w:rPr>
        <w:t>199266</w:t>
      </w:r>
    </w:p>
    <w:p>
      <w:r>
        <w:t>USER QUE BOM SBBSNSN'</w:t>
      </w:r>
    </w:p>
    <w:p>
      <w:r>
        <w:rPr>
          <w:b/>
          <w:u w:val="single"/>
        </w:rPr>
        <w:t>199267</w:t>
      </w:r>
    </w:p>
    <w:p>
      <w:r>
        <w:t>USER Istirahat aja pak presiden momentum sudah berlalu, saya pernah jadi saksi telinga dan mata awal rapat pembentukan PD di Pacitan tahun 2003</w:t>
      </w:r>
    </w:p>
    <w:p>
      <w:r>
        <w:rPr>
          <w:b/>
          <w:u w:val="single"/>
        </w:rPr>
        <w:t>199268</w:t>
      </w:r>
    </w:p>
    <w:p>
      <w:r>
        <w:t>Pada 1979, House Select Committee on Assassinations (HSCA) menemukan cacat investigasi yang dilakukan FBI dan Warren Commission. HSCA juga menyimpulkan ada empat tembakan yang dilakukan dan kemungkinan terdapat konspirasi di dalamnya.'</w:t>
      </w:r>
    </w:p>
    <w:p>
      <w:r>
        <w:rPr>
          <w:b/>
          <w:u w:val="single"/>
        </w:rPr>
        <w:t>199269</w:t>
      </w:r>
    </w:p>
    <w:p>
      <w:r>
        <w:t>USER Tak terasa genap 1 tahun mendatang 17 April 2018 akan digelar Hajatan pilpres, acara tahunan Negara Indonesia untuk memilih Presiden. Semoga senantiasa berjalan aman dan lancar. Amin.</w:t>
      </w:r>
    </w:p>
    <w:p>
      <w:r>
        <w:rPr>
          <w:b/>
          <w:u w:val="single"/>
        </w:rPr>
        <w:t>199270</w:t>
      </w:r>
    </w:p>
    <w:p>
      <w:r>
        <w:t>USER Ian pantat'</w:t>
      </w:r>
    </w:p>
    <w:p>
      <w:r>
        <w:rPr>
          <w:b/>
          <w:u w:val="single"/>
        </w:rPr>
        <w:t>199271</w:t>
      </w:r>
    </w:p>
    <w:p>
      <w:r>
        <w:t>USER USER Ngakunya org pintar dan beragama, emangnya agama mana yg memperbolehkan menista dan menghujat org lain???. Jgnkan orang bodoh, org yg ( maaf) sejak lahir idiot sekalipun dia, kita hrs hargain sebagai sesama ciptaan Tuhan. Ingat : iblis itu juga pintar dan sangat licik!!!'</w:t>
      </w:r>
    </w:p>
    <w:p>
      <w:r>
        <w:rPr>
          <w:b/>
          <w:u w:val="single"/>
        </w:rPr>
        <w:t>199272</w:t>
      </w:r>
    </w:p>
    <w:p>
      <w:r>
        <w:t>Pendaftaran Capres untuk #Pilpres2019 saja belum dibuka sampai Agustus 2018...yang normatif begini politikus PDIP masih belum paham? #2019GantiPresiden !!</w:t>
      </w:r>
    </w:p>
    <w:p>
      <w:r>
        <w:rPr>
          <w:b/>
          <w:u w:val="single"/>
        </w:rPr>
        <w:t>199273</w:t>
      </w:r>
    </w:p>
    <w:p>
      <w:r>
        <w:t>Si tolol udah tau pemerintah rezim komunis ini bobrok koruptor bisa pimpinan sidang DPR paya cebong URL</w:t>
      </w:r>
    </w:p>
    <w:p>
      <w:r>
        <w:rPr>
          <w:b/>
          <w:u w:val="single"/>
        </w:rPr>
        <w:t>199274</w:t>
      </w:r>
    </w:p>
    <w:p>
      <w:r>
        <w:t>dari dulu kenapa bapak w kalau ke mantan mantan w selalu mgerasa sedih ampe kepikiran dan gabisa tidur lohh?!! dan w ngerasa jadi anak yg brengsek aja gt ke laki2 :)))'</w:t>
      </w:r>
    </w:p>
    <w:p>
      <w:r>
        <w:rPr>
          <w:b/>
          <w:u w:val="single"/>
        </w:rPr>
        <w:t>199275</w:t>
      </w:r>
    </w:p>
    <w:p>
      <w:r>
        <w:t>Cina perusak bangsa!! Usir !! Stuju??</w:t>
      </w:r>
    </w:p>
    <w:p>
      <w:r>
        <w:rPr>
          <w:b/>
          <w:u w:val="single"/>
        </w:rPr>
        <w:t>199276</w:t>
      </w:r>
    </w:p>
    <w:p>
      <w:r>
        <w:t>#2019GantiPresiden scra konstitusional hak setiap rakyat woiii!! . Gini nih kalo planga plongo tapi kelakuan otoriter.</w:t>
      </w:r>
    </w:p>
    <w:p>
      <w:r>
        <w:rPr>
          <w:b/>
          <w:u w:val="single"/>
        </w:rPr>
        <w:t>199277</w:t>
      </w:r>
    </w:p>
    <w:p>
      <w:r>
        <w:t>Mari kita wujudkan Pilkada Kota Bengkulu 2018 aman dan damai.; .; .; coki_adem86 98heru�?�</w:t>
      </w:r>
    </w:p>
    <w:p>
      <w:r>
        <w:rPr>
          <w:b/>
          <w:u w:val="single"/>
        </w:rPr>
        <w:t>199278</w:t>
      </w:r>
    </w:p>
    <w:p>
      <w:r>
        <w:t>Mau tanya serius ini sm presiden jokowi======= knp yg ada cm islam nusantara,knp tdk ada kristen nusantara,budha,hindu bahkan kong huchu nusantara???'</w:t>
      </w:r>
    </w:p>
    <w:p>
      <w:r>
        <w:rPr>
          <w:b/>
          <w:u w:val="single"/>
        </w:rPr>
        <w:t>199279</w:t>
      </w:r>
    </w:p>
    <w:p>
      <w:r>
        <w:t>KORSA: Pernyataan Moeldoko Bukti Istana Takut dengan Kebangkitan Umat Islam</w:t>
      </w:r>
    </w:p>
    <w:p>
      <w:r>
        <w:rPr>
          <w:b/>
          <w:u w:val="single"/>
        </w:rPr>
        <w:t>199280</w:t>
      </w:r>
    </w:p>
    <w:p>
      <w:r>
        <w:t>cowo yang jago drasex mana? sini ngentot sama adek - luvian'</w:t>
      </w:r>
    </w:p>
    <w:p>
      <w:r>
        <w:rPr>
          <w:b/>
          <w:u w:val="single"/>
        </w:rPr>
        <w:t>199281</w:t>
      </w:r>
    </w:p>
    <w:p>
      <w:r>
        <w:t>USER kroasia itu kapir tauuu,ngapain blajar sm kapir...udh lupa sm kapling sorga??'</w:t>
      </w:r>
    </w:p>
    <w:p>
      <w:r>
        <w:rPr>
          <w:b/>
          <w:u w:val="single"/>
        </w:rPr>
        <w:t>199282</w:t>
      </w:r>
    </w:p>
    <w:p>
      <w:r>
        <w:t>USER USER loh bukan nya mentri suharto ada yg homo?'</w:t>
      </w:r>
    </w:p>
    <w:p>
      <w:r>
        <w:rPr>
          <w:b/>
          <w:u w:val="single"/>
        </w:rPr>
        <w:t>199283</w:t>
      </w:r>
    </w:p>
    <w:p>
      <w:r>
        <w:t>Gue tau loh bukan yang dulu yang masih culun dan cemen semua orang pasti akan berubah perlahan2 entah itu baik / buruk :)'</w:t>
      </w:r>
    </w:p>
    <w:p>
      <w:r>
        <w:rPr>
          <w:b/>
          <w:u w:val="single"/>
        </w:rPr>
        <w:t>199284</w:t>
      </w:r>
    </w:p>
    <w:p>
      <w:r>
        <w:t>Pada perang salib dulu itu kerajaan di Afrika terbagi dua yakni Babilonia pemeluk kristen dan Tobaco pemeluk islam'</w:t>
      </w:r>
    </w:p>
    <w:p>
      <w:r>
        <w:rPr>
          <w:b/>
          <w:u w:val="single"/>
        </w:rPr>
        <w:t>199285</w:t>
      </w:r>
    </w:p>
    <w:p>
      <w:r>
        <w:t>Kejar setorang memang cukup bangsad, mana rupiah turun \xf0\x9f\x98\xa5'</w:t>
      </w:r>
    </w:p>
    <w:p>
      <w:r>
        <w:rPr>
          <w:b/>
          <w:u w:val="single"/>
        </w:rPr>
        <w:t>199286</w:t>
      </w:r>
    </w:p>
    <w:p>
      <w:r>
        <w:t>Moga ini ada tindak lanjutnya!; ; Pelaporan terhadap ?penista agama? Ade Armando akan dilakukan langsung oleh Ketua Umum FPI KH. Shobri Lubis ke Bareskrim Mabes Polri, Gambir, Jakarta Pusat pada Selasa (10/4) pukul 13.00 WIB.; #Perhaps USER;</w:t>
      </w:r>
    </w:p>
    <w:p>
      <w:r>
        <w:rPr>
          <w:b/>
          <w:u w:val="single"/>
        </w:rPr>
        <w:t>199287</w:t>
      </w:r>
    </w:p>
    <w:p>
      <w:r>
        <w:t>USER USER USER USER USER USER USER USER Bangke.. hajar!!!!'</w:t>
      </w:r>
    </w:p>
    <w:p>
      <w:r>
        <w:rPr>
          <w:b/>
          <w:u w:val="single"/>
        </w:rPr>
        <w:t>199288</w:t>
      </w:r>
    </w:p>
    <w:p>
      <w:r>
        <w:t>USER USER USER .\nOnta mati klo kebanyakan Minum'</w:t>
      </w:r>
    </w:p>
    <w:p>
      <w:r>
        <w:rPr>
          <w:b/>
          <w:u w:val="single"/>
        </w:rPr>
        <w:t>199289</w:t>
      </w:r>
    </w:p>
    <w:p>
      <w:r>
        <w:t>URL Ahok tng mrka trus was-was hdpnya USER USER USER USER USER USER USER</w:t>
      </w:r>
    </w:p>
    <w:p>
      <w:r>
        <w:rPr>
          <w:b/>
          <w:u w:val="single"/>
        </w:rPr>
        <w:t>199290</w:t>
      </w:r>
    </w:p>
    <w:p>
      <w:r>
        <w:t>Itu baru di Sul Teng.. !!!; Ini ekses akibat tersandera hutang china !!!; #2019GantiPresiden; #2019PresidenBaru ; #2019TetapJokowiGanti</w:t>
      </w:r>
    </w:p>
    <w:p>
      <w:r>
        <w:rPr>
          <w:b/>
          <w:u w:val="single"/>
        </w:rPr>
        <w:t>199291</w:t>
      </w:r>
    </w:p>
    <w:p>
      <w:r>
        <w:t>6. Pride (Yunani; \xe1\xbd\x99\xcf\x80\xce\xb5\xcf\x81\xce\xb7\xcf\x86\xce\xb1\xce\xbd\xce\xaf\xce\xb1-hyper\xc4\x93phania) keangkuhan/harga diri/kesombongan\ndikenal juga dengan sebutan hubris/vanity. harga diri yang tinggi dapat merubah manusia sombong, kesombongan membuat manusia terkutuk dimata tuhan.dan dapat membuat manusia mencintai dirinya sendiri-'</w:t>
      </w:r>
    </w:p>
    <w:p>
      <w:r>
        <w:rPr>
          <w:b/>
          <w:u w:val="single"/>
        </w:rPr>
        <w:t>199292</w:t>
      </w:r>
    </w:p>
    <w:p>
      <w:r>
        <w:t>Aku bertanya tujuan pada hati\nLogikaku yg menjawab \nTapi hati tak tenang\nAku bertanya pada logika \nHatiku sedih \nKu cari jawaban dalam wasiat yg Beliau tinggalkan. \nDan aku mulai menjadi terasing dan asing di mata manusia. \nTak apa duhai diri, ada</w:t>
      </w:r>
    </w:p>
    <w:p>
      <w:r>
        <w:rPr>
          <w:b/>
          <w:u w:val="single"/>
        </w:rPr>
        <w:t>199293</w:t>
      </w:r>
    </w:p>
    <w:p>
      <w:r>
        <w:t>USER Tak hanya kurang bertaji nya kpk era ini...tapi era ini juga komitmen dlm pemberantasan korupsi tdk spt di era Pak sby....</w:t>
      </w:r>
    </w:p>
    <w:p>
      <w:r>
        <w:rPr>
          <w:b/>
          <w:u w:val="single"/>
        </w:rPr>
        <w:t>199294</w:t>
      </w:r>
    </w:p>
    <w:p>
      <w:r>
        <w:t>RT USER: Admin tolol di partai tolol\nPartai Tolol untuk orang Tolol'</w:t>
      </w:r>
    </w:p>
    <w:p>
      <w:r>
        <w:rPr>
          <w:b/>
          <w:u w:val="single"/>
        </w:rPr>
        <w:t>199295</w:t>
      </w:r>
    </w:p>
    <w:p>
      <w:r>
        <w:t>RT USER: Ayu Ting Ting Goyang Hot Dekat Raffi Ahmad, Nagita Slavina: Kampungan, Norak URL</w:t>
      </w:r>
    </w:p>
    <w:p>
      <w:r>
        <w:rPr>
          <w:b/>
          <w:u w:val="single"/>
        </w:rPr>
        <w:t>199296</w:t>
      </w:r>
    </w:p>
    <w:p>
      <w:r>
        <w:t>Video ttg TKA dibuat oleh Malaysia tapi mengutip pernyataan saya di USER</w:t>
      </w:r>
    </w:p>
    <w:p>
      <w:r>
        <w:rPr>
          <w:b/>
          <w:u w:val="single"/>
        </w:rPr>
        <w:t>199297</w:t>
      </w:r>
    </w:p>
    <w:p>
      <w:r>
        <w:t>PPP: Jangan Buru-buru Tolak Wacana Pilkada Lewat� DPRD</w:t>
      </w:r>
    </w:p>
    <w:p>
      <w:r>
        <w:rPr>
          <w:b/>
          <w:u w:val="single"/>
        </w:rPr>
        <w:t>199298</w:t>
      </w:r>
    </w:p>
    <w:p>
      <w:r>
        <w:t>Random pagi2 ada Bapak2 nyamperin ke meja kerja trus nanya "pake bedak apa sih biar mukanya bersih, istri saya butek soalnya"\nIngin ku jawab pake air wudhu tapi ku Kristen.'</w:t>
      </w:r>
    </w:p>
    <w:p>
      <w:r>
        <w:rPr>
          <w:b/>
          <w:u w:val="single"/>
        </w:rPr>
        <w:t>199299</w:t>
      </w:r>
    </w:p>
    <w:p>
      <w:r>
        <w:t>USER USER KO GUA KAMPRET'</w:t>
      </w:r>
    </w:p>
    <w:p>
      <w:r>
        <w:rPr>
          <w:b/>
          <w:u w:val="single"/>
        </w:rPr>
        <w:t>199300</w:t>
      </w:r>
    </w:p>
    <w:p>
      <w:r>
        <w:t>Memek lonte pengen disodok kontol gede'</w:t>
      </w:r>
    </w:p>
    <w:p>
      <w:r>
        <w:rPr>
          <w:b/>
          <w:u w:val="single"/>
        </w:rPr>
        <w:t>199301</w:t>
      </w:r>
    </w:p>
    <w:p>
      <w:r>
        <w:t>Jokowi aja yg mundur. USER tutup. URL</w:t>
      </w:r>
    </w:p>
    <w:p>
      <w:r>
        <w:rPr>
          <w:b/>
          <w:u w:val="single"/>
        </w:rPr>
        <w:t>199302</w:t>
      </w:r>
    </w:p>
    <w:p>
      <w:r>
        <w:t>USER Ngomong opo itu.mulut kok seperti banci...beli kaca dulu lihat dirimu,. Broo'</w:t>
      </w:r>
    </w:p>
    <w:p>
      <w:r>
        <w:rPr>
          <w:b/>
          <w:u w:val="single"/>
        </w:rPr>
        <w:t>199303</w:t>
      </w:r>
    </w:p>
    <w:p>
      <w:r>
        <w:t>USER Ada amin rasis.\nAda amat dani\nAda ratna si paiiit.\nAda si onta.\nAda si lobang anus.\nJdi jngan takut wo wo..\nKehabisan obat penenang yh.'</w:t>
      </w:r>
    </w:p>
    <w:p>
      <w:r>
        <w:rPr>
          <w:b/>
          <w:u w:val="single"/>
        </w:rPr>
        <w:t>199304</w:t>
      </w:r>
    </w:p>
    <w:p>
      <w:r>
        <w:t>USER Tunggu komando IMAM BEJAT CABUL USER . TAIK BEER \xf0\x9f\x8d\xba\n\nApe2 bawa ULAMA...\nDASAR Banj SEMPAK'</w:t>
      </w:r>
    </w:p>
    <w:p>
      <w:r>
        <w:rPr>
          <w:b/>
          <w:u w:val="single"/>
        </w:rPr>
        <w:t>199305</w:t>
      </w:r>
    </w:p>
    <w:p>
      <w:r>
        <w:t>Kabinet berantakan \nPemecah belah persatuan hanya ad di rezim ini'</w:t>
      </w:r>
    </w:p>
    <w:p>
      <w:r>
        <w:rPr>
          <w:b/>
          <w:u w:val="single"/>
        </w:rPr>
        <w:t>199306</w:t>
      </w:r>
    </w:p>
    <w:p>
      <w:r>
        <w:t>dih! Ngaku lebih pinter dr orang politik, NGACA DULU WOYY tampang loe aja k\xc3\xa6k orang BEGO!!! USER ckakakakak'</w:t>
      </w:r>
    </w:p>
    <w:p>
      <w:r>
        <w:rPr>
          <w:b/>
          <w:u w:val="single"/>
        </w:rPr>
        <w:t>199307</w:t>
      </w:r>
    </w:p>
    <w:p>
      <w:r>
        <w:t>#PDIPerjuanganMenang Dengan menekan perusahaan tambang dgn target proyek yang impossible, lalu dilelang murah pada antek Cina. NTB contoh kasus. PDIP mau menang? Dasar bajingan'</w:t>
      </w:r>
    </w:p>
    <w:p>
      <w:r>
        <w:rPr>
          <w:b/>
          <w:u w:val="single"/>
        </w:rPr>
        <w:t>199308</w:t>
      </w:r>
    </w:p>
    <w:p>
      <w:r>
        <w:t>USER USER ga caya sama mulut buaya mu bwang'</w:t>
      </w:r>
    </w:p>
    <w:p>
      <w:r>
        <w:rPr>
          <w:b/>
          <w:u w:val="single"/>
        </w:rPr>
        <w:t>199309</w:t>
      </w:r>
    </w:p>
    <w:p>
      <w:r>
        <w:t>2019, jika SBY + PRABOWO menyatu melawan MEGA + JOKOWI , maka peristiwa 2004 akan terulang dimana PDIP yg Incumbent dikalahkan mutlak oleh SBY. ; ; Tp jk JKW+MEGA+SBY melawan PRABOWO, mk Pilpres selesai sudah. ; ; Jk 3 Poros di Pilpres, mk salah satu Lawan</w:t>
      </w:r>
    </w:p>
    <w:p>
      <w:r>
        <w:rPr>
          <w:b/>
          <w:u w:val="single"/>
        </w:rPr>
        <w:t>199310</w:t>
      </w:r>
    </w:p>
    <w:p>
      <w:r>
        <w:t>RT USER USER Jangan kayak BANCI KALENG kamu GATOT sering buat Gaduh gentleman lah MUNDUR siap bersaing di pemilihan presidens 2019 melawan Jokowi</w:t>
      </w:r>
    </w:p>
    <w:p>
      <w:r>
        <w:rPr>
          <w:b/>
          <w:u w:val="single"/>
        </w:rPr>
        <w:t>199311</w:t>
      </w:r>
    </w:p>
    <w:p>
      <w:r>
        <w:t>bebal...</w:t>
      </w:r>
    </w:p>
    <w:p>
      <w:r>
        <w:rPr>
          <w:b/>
          <w:u w:val="single"/>
        </w:rPr>
        <w:t>199312</w:t>
      </w:r>
    </w:p>
    <w:p>
      <w:r>
        <w:t>5. Yang terakhir karena Indonesia negara dengan populasi muslim terbesar di dunia, yang mana Islam saat ini merupakan musuh barat &amp;amp; Komunis karena dapat menghambat agenda dan kepentingan mereka.(Obviously)'</w:t>
      </w:r>
    </w:p>
    <w:p>
      <w:r>
        <w:rPr>
          <w:b/>
          <w:u w:val="single"/>
        </w:rPr>
        <w:t>199313</w:t>
      </w:r>
    </w:p>
    <w:p>
      <w:r>
        <w:t>USER USER umuh &amp;gt; persib\npersib kunyuk!!!!\n\xf0\x9f\x98\x82\xf0\x9f\x98\x82\xf0\x9f\x98\x82'</w:t>
      </w:r>
    </w:p>
    <w:p>
      <w:r>
        <w:rPr>
          <w:b/>
          <w:u w:val="single"/>
        </w:rPr>
        <w:t>199314</w:t>
      </w:r>
    </w:p>
    <w:p>
      <w:r>
        <w:t>USER USER Buat film muslim pilih ahok mati nggak di sholatin......; dijamin laris ......</w:t>
      </w:r>
    </w:p>
    <w:p>
      <w:r>
        <w:rPr>
          <w:b/>
          <w:u w:val="single"/>
        </w:rPr>
        <w:t>199315</w:t>
      </w:r>
    </w:p>
    <w:p>
      <w:r>
        <w:t>tapi banu banu Yahudi itu tentu beda dgn banu banu Kristen Syriac. salah satu perbedaan ad banu Yahudi tetep pake "eloah/ elohim/ yahwe/" sedangkan Syriac sudah pake "alah/ allah"'</w:t>
      </w:r>
    </w:p>
    <w:p>
      <w:r>
        <w:rPr>
          <w:b/>
          <w:u w:val="single"/>
        </w:rPr>
        <w:t>199316</w:t>
      </w:r>
    </w:p>
    <w:p>
      <w:r>
        <w:t>USER Eh kenapa muka merah2 tu? Tak dpt cendol ke? Bukan la setan cuaca skrg ni panas.'</w:t>
      </w:r>
    </w:p>
    <w:p>
      <w:r>
        <w:rPr>
          <w:b/>
          <w:u w:val="single"/>
        </w:rPr>
        <w:t>199317</w:t>
      </w:r>
    </w:p>
    <w:p>
      <w:r>
        <w:t>Pemberitaan saracen diframing katak seakan tim prabowo dan anies-sandi. Seberulnya itu media menumpahkan sakit hati katak dan cebong. *Ehe</w:t>
      </w:r>
    </w:p>
    <w:p>
      <w:r>
        <w:rPr>
          <w:b/>
          <w:u w:val="single"/>
        </w:rPr>
        <w:t>199318</w:t>
      </w:r>
    </w:p>
    <w:p>
      <w:r>
        <w:t>Giat Bhabinkamtibmas Brigpol Mbs Sihombing pd hari ini, Rabu 11 April 2018 melaks sambang desa dan tatap muka sekaligus monitoring Kamtibmas menuju Pilkada 2018 di Desa Lobusiregar I, tepatnya dirumah Rudi Panjaitan, Helman Siahaan dan Hotman Siahaan</w:t>
      </w:r>
    </w:p>
    <w:p>
      <w:r>
        <w:rPr>
          <w:b/>
          <w:u w:val="single"/>
        </w:rPr>
        <w:t>199319</w:t>
      </w:r>
    </w:p>
    <w:p>
      <w:r>
        <w:t>Syg bgt ya ngeliat perempuan kyk gini... Gak ada status apa2 tp udah nemplok sm laki-laki sana sini. Haduh....\nNagita Slavina Blak-blakan Sebut Ayu Ting Ting Kampungan \xe2\x80\x93 VIVA URL</w:t>
      </w:r>
    </w:p>
    <w:p>
      <w:r>
        <w:rPr>
          <w:b/>
          <w:u w:val="single"/>
        </w:rPr>
        <w:t>199320</w:t>
      </w:r>
    </w:p>
    <w:p>
      <w:r>
        <w:t>USER Jgn lupa juga kang.... Umat katolik dan minorutas lainnya diperhatika. Gubernur untuk semua golongan bukan satu golongan.'</w:t>
      </w:r>
    </w:p>
    <w:p>
      <w:r>
        <w:rPr>
          <w:b/>
          <w:u w:val="single"/>
        </w:rPr>
        <w:t>199321</w:t>
      </w:r>
    </w:p>
    <w:p>
      <w:r>
        <w:t>USER USER USER USER Kan ane bukan cebong udeh dibilangin dari maren masih ngeyel\nSitu maksa ane jadi cebong?'</w:t>
      </w:r>
    </w:p>
    <w:p>
      <w:r>
        <w:rPr>
          <w:b/>
          <w:u w:val="single"/>
        </w:rPr>
        <w:t>199322</w:t>
      </w:r>
    </w:p>
    <w:p>
      <w:r>
        <w:t>USER Kelemahan gerindra itu ada di orang ini,...Prabowo turun elektabilitasnya karena CONGOR fadlizon spt DURNO'</w:t>
      </w:r>
    </w:p>
    <w:p>
      <w:r>
        <w:rPr>
          <w:b/>
          <w:u w:val="single"/>
        </w:rPr>
        <w:t>199323</w:t>
      </w:r>
    </w:p>
    <w:p>
      <w:r>
        <w:t>Selamat Hari Kartini, setiap kali selalu dirayakan, lalu apa maknanya kali ini �?�?</w:t>
      </w:r>
    </w:p>
    <w:p>
      <w:r>
        <w:rPr>
          <w:b/>
          <w:u w:val="single"/>
        </w:rPr>
        <w:t>199324</w:t>
      </w:r>
    </w:p>
    <w:p>
      <w:r>
        <w:t>Foto memang bisu ,tpi memiliki banyak arti yg sush diartikan,sma seperti kamu susah diartikan,mau putus atau lanjut ?'</w:t>
      </w:r>
    </w:p>
    <w:p>
      <w:r>
        <w:rPr>
          <w:b/>
          <w:u w:val="single"/>
        </w:rPr>
        <w:t>199325</w:t>
      </w:r>
    </w:p>
    <w:p>
      <w:r>
        <w:t>USER wakakakaka aku sudah mengalaminya \xf0\x9f\x98\x82\xf0\x9f\x98\x82\xf0\x9f\x98\x82\xf0\x9f\x98\x82 tetiba muncul grub wa a.n Bani Abd Hadi a.k.a mbahku dan seketika aku mek kenal beberapa orang saja \xf0\x9f\xa4\xa3\xf0\x9f\xa4\xa3\xf0\x9f\xa4\</w:t>
      </w:r>
    </w:p>
    <w:p>
      <w:r>
        <w:rPr>
          <w:b/>
          <w:u w:val="single"/>
        </w:rPr>
        <w:t>199326</w:t>
      </w:r>
    </w:p>
    <w:p>
      <w:r>
        <w:t>abam pres badar n nuqaba pling boekkk�???, dia ni hebat dlm bidang agama, x tkut nk tgur member sndiri, n selalu wat lawak hambar (yg pling aku ingt smpai skrg lawak dia klau org ckp jom gerak skrg dia akn gerakkn badan dia yg chubby tu)�???,</w:t>
      </w:r>
    </w:p>
    <w:p>
      <w:r>
        <w:rPr>
          <w:b/>
          <w:u w:val="single"/>
        </w:rPr>
        <w:t>199327</w:t>
      </w:r>
    </w:p>
    <w:p>
      <w:r>
        <w:t>�??Seorang anak Pekan telah mengilhamkan Dasar Ekonomi Baru (DEB) dan menjadi penggerak utama kepada kemajuan ekonomi luar bandar. Beliau adalah Allahyarham Tun Abdul Razak�?? - DS USER #MalaysiaMemilih #HogohUndi</w:t>
      </w:r>
    </w:p>
    <w:p>
      <w:r>
        <w:rPr>
          <w:b/>
          <w:u w:val="single"/>
        </w:rPr>
        <w:t>199328</w:t>
      </w:r>
    </w:p>
    <w:p>
      <w:r>
        <w:t>USER USER Hahaha sialaaan nih si USER,; ; ternyata klo lg laper, ; presiden juga mau disikat sama doi�???�??�; ;</w:t>
      </w:r>
    </w:p>
    <w:p>
      <w:r>
        <w:rPr>
          <w:b/>
          <w:u w:val="single"/>
        </w:rPr>
        <w:t>199329</w:t>
      </w:r>
    </w:p>
    <w:p>
      <w:r>
        <w:t>USER USER USER mau menasehati kali supaya ga ugal2an nih rezim.. eh tapi ini negeri sdh keburu ancor..nah skrg saja ekonomi morat marit,, kacaoooooo!!'</w:t>
      </w:r>
    </w:p>
    <w:p>
      <w:r>
        <w:rPr>
          <w:b/>
          <w:u w:val="single"/>
        </w:rPr>
        <w:t>199330</w:t>
      </w:r>
    </w:p>
    <w:p>
      <w:r>
        <w:t>USER aelaah silit kebeler,. ngapa dikasianin,., org makin sayang saya pak,.,\nsetelah kasus sosmed gw baru sadar bbrapa hal di seitansai kemarin.,.\ntar gw ceritain,., duuuhhh,. \xf0\x9f\xa4\xa3\xf0\x9f\xa4\xa3\xf0\x9f\x98\x85'</w:t>
      </w:r>
    </w:p>
    <w:p>
      <w:r>
        <w:rPr>
          <w:b/>
          <w:u w:val="single"/>
        </w:rPr>
        <w:t>199331</w:t>
      </w:r>
    </w:p>
    <w:p>
      <w:r>
        <w:t>USER iya, tdi cacad'</w:t>
      </w:r>
    </w:p>
    <w:p>
      <w:r>
        <w:rPr>
          <w:b/>
          <w:u w:val="single"/>
        </w:rPr>
        <w:t>199332</w:t>
      </w:r>
    </w:p>
    <w:p>
      <w:r>
        <w:t>USER tahun 2019 Rakyat makan ASPAL dan BETON; ini adalah solusi jitu mengurangi kemiskinan; ; KEAHLIAN CEBONG HANYA 1, TUKANG TIPU !!!; cebong mah gitu, goblok nggak ketulungan. Plonga plongo mengakibatkan optimisme berlebihan; ; #2019GantiPresiden #</w:t>
      </w:r>
    </w:p>
    <w:p>
      <w:r>
        <w:rPr>
          <w:b/>
          <w:u w:val="single"/>
        </w:rPr>
        <w:t>199333</w:t>
      </w:r>
    </w:p>
    <w:p>
      <w:r>
        <w:t>USER Aku pernah sempat baca ttg Harun Yahya ini yg 'membelot' ke kubu Yahudi dgn Freemasonry nya...kdg suka ga percaya..."</w:t>
      </w:r>
    </w:p>
    <w:p>
      <w:r>
        <w:rPr>
          <w:b/>
          <w:u w:val="single"/>
        </w:rPr>
        <w:t>199334</w:t>
      </w:r>
    </w:p>
    <w:p>
      <w:r>
        <w:t>Kita Maju Bersama Ulama ; Kita Bergerak Bersama Semua Tokoh Agama untuk Indonesia; #NderekGusMus</w:t>
      </w:r>
    </w:p>
    <w:p>
      <w:r>
        <w:rPr>
          <w:b/>
          <w:u w:val="single"/>
        </w:rPr>
        <w:t>199335</w:t>
      </w:r>
    </w:p>
    <w:p>
      <w:r>
        <w:t>USER USER USER USER USER USER USER USER USER USER USER USER USER USER USER USER USER USER USER USER USER</w:t>
      </w:r>
    </w:p>
    <w:p>
      <w:r>
        <w:rPr>
          <w:b/>
          <w:u w:val="single"/>
        </w:rPr>
        <w:t>199336</w:t>
      </w:r>
    </w:p>
    <w:p>
      <w:r>
        <w:t>#MukidiKepedean ; Pertanyaan mudah ya..; Dijawab yg keras , tapi Saya minta dijawab yg keras , siapa nama Saya ?</w:t>
      </w:r>
    </w:p>
    <w:p>
      <w:r>
        <w:rPr>
          <w:b/>
          <w:u w:val="single"/>
        </w:rPr>
        <w:t>199337</w:t>
      </w:r>
    </w:p>
    <w:p>
      <w:r>
        <w:t>USER Kemarin di hujat sekarang mengharap dasar para bani kamprey'</w:t>
      </w:r>
    </w:p>
    <w:p>
      <w:r>
        <w:rPr>
          <w:b/>
          <w:u w:val="single"/>
        </w:rPr>
        <w:t>199338</w:t>
      </w:r>
    </w:p>
    <w:p>
      <w:r>
        <w:t>USER Penjelasan sy bukan FITNAH, silahkan DIBANTAH USER Apollinaris Darmawan Sebut Al-Quran Kitab Sampah</w:t>
      </w:r>
    </w:p>
    <w:p>
      <w:r>
        <w:rPr>
          <w:b/>
          <w:u w:val="single"/>
        </w:rPr>
        <w:t>199339</w:t>
      </w:r>
    </w:p>
    <w:p>
      <w:r>
        <w:t>Monyet aja koloe dbilang saudra sma elo pasti ogah, hdupmu kok gini amat ya.. Toe Hati apa comberan? USER'</w:t>
      </w:r>
    </w:p>
    <w:p>
      <w:r>
        <w:rPr>
          <w:b/>
          <w:u w:val="single"/>
        </w:rPr>
        <w:t>199340</w:t>
      </w:r>
    </w:p>
    <w:p>
      <w:r>
        <w:t>Body Lufra/ scrub dg bhn dasar lidah buaya utk mlembabkn kulit &amp;amp; lbh bcahaya info: 087812026394 #BMI'</w:t>
      </w:r>
    </w:p>
    <w:p>
      <w:r>
        <w:rPr>
          <w:b/>
          <w:u w:val="single"/>
        </w:rPr>
        <w:t>199341</w:t>
      </w:r>
    </w:p>
    <w:p>
      <w:r>
        <w:t>USER Tak punya cacat di masa lalu krn blum bermasa lalu'</w:t>
      </w:r>
    </w:p>
    <w:p>
      <w:r>
        <w:rPr>
          <w:b/>
          <w:u w:val="single"/>
        </w:rPr>
        <w:t>199342</w:t>
      </w:r>
    </w:p>
    <w:p>
      <w:r>
        <w:t>USER USER jangan2 penganut bumi datar juga? \xf0\x9f\x98\x9d\nsoalnya teori bumi bulat kan dari orang asing yg notabane musuh mereka.'</w:t>
      </w:r>
    </w:p>
    <w:p>
      <w:r>
        <w:rPr>
          <w:b/>
          <w:u w:val="single"/>
        </w:rPr>
        <w:t>199343</w:t>
      </w:r>
    </w:p>
    <w:p>
      <w:r>
        <w:t>Becak Warga Binjai Hendak Disita karena Gunakan Tenda Bertuliskan #2019GantiPresiden, PKS MERADANG; ; Bukti pemerintah panik dan takut?; ;</w:t>
      </w:r>
    </w:p>
    <w:p>
      <w:r>
        <w:rPr>
          <w:b/>
          <w:u w:val="single"/>
        </w:rPr>
        <w:t>199344</w:t>
      </w:r>
    </w:p>
    <w:p>
      <w:r>
        <w:t>lebih baik jokowi mundur..</w:t>
      </w:r>
    </w:p>
    <w:p>
      <w:r>
        <w:rPr>
          <w:b/>
          <w:u w:val="single"/>
        </w:rPr>
        <w:t>199345</w:t>
      </w:r>
    </w:p>
    <w:p>
      <w:r>
        <w:t>Munas Alim Ulama PPP di semarang. menghasilkan lima rekomendasi syarat dan kriteria-kriteria bagi Calon Wakil Presiden yang akan mendampingi Bpk Jokowi di 2019 mendatang. #Romahurmuziy</w:t>
      </w:r>
    </w:p>
    <w:p>
      <w:r>
        <w:rPr>
          <w:b/>
          <w:u w:val="single"/>
        </w:rPr>
        <w:t>199346</w:t>
      </w:r>
    </w:p>
    <w:p>
      <w:r>
        <w:t>USER Luar biasa pencerahan nya.. Saya merasa gagal sebagai anak ekonomi.. Wkwk</w:t>
      </w:r>
    </w:p>
    <w:p>
      <w:r>
        <w:rPr>
          <w:b/>
          <w:u w:val="single"/>
        </w:rPr>
        <w:t>199347</w:t>
      </w:r>
    </w:p>
    <w:p>
      <w:r>
        <w:t>USER USER USER USER Kafan berasal dari budaya yahudi, kenapa umat Islam mengklaim ?'</w:t>
      </w:r>
    </w:p>
    <w:p>
      <w:r>
        <w:rPr>
          <w:b/>
          <w:u w:val="single"/>
        </w:rPr>
        <w:t>199348</w:t>
      </w:r>
    </w:p>
    <w:p>
      <w:r>
        <w:t>Oleh rezim skrg atas kendali Negara Cina Komunis yg mjd patron tunggal rezim anti islam ( Jokowi )</w:t>
      </w:r>
    </w:p>
    <w:p>
      <w:r>
        <w:rPr>
          <w:b/>
          <w:u w:val="single"/>
        </w:rPr>
        <w:t>199349</w:t>
      </w:r>
    </w:p>
    <w:p>
      <w:r>
        <w:t>USER USER itu tanda nya mau pilkada n pilpres</w:t>
      </w:r>
    </w:p>
    <w:p>
      <w:r>
        <w:rPr>
          <w:b/>
          <w:u w:val="single"/>
        </w:rPr>
        <w:t>199350</w:t>
      </w:r>
    </w:p>
    <w:p>
      <w:r>
        <w:t>Misi4: Membangun masyarakat yang gotong royong toleran dan harmoni selaras nilai budaya Jawa Barat yang luhur #No3JabarAsyik #Asyikm3nang</w:t>
      </w:r>
    </w:p>
    <w:p>
      <w:r>
        <w:rPr>
          <w:b/>
          <w:u w:val="single"/>
        </w:rPr>
        <w:t>199351</w:t>
      </w:r>
    </w:p>
    <w:p>
      <w:r>
        <w:t>Ketabahan pasangan En Taufiq dan Puan Nurliyana yang wajar dicontohi.. jom kita beri sumbangan untuk meringankan beban pasangan ini... come on twitter do your things! ; ; BSN - 0510541000096745 ; Bank Islam - 05058020145124 ; (Nurliyana bte Abdul Raziff) ;</w:t>
      </w:r>
    </w:p>
    <w:p>
      <w:r>
        <w:rPr>
          <w:b/>
          <w:u w:val="single"/>
        </w:rPr>
        <w:t>199352</w:t>
      </w:r>
    </w:p>
    <w:p>
      <w:r>
        <w:t>USER Apaansi tai baru gt doang belagunya udah selangit. Ga inget ada karma? Ntar bbrp taun lagi kalo idol lu flop, gua ketawa paling keras.'</w:t>
      </w:r>
    </w:p>
    <w:p>
      <w:r>
        <w:rPr>
          <w:b/>
          <w:u w:val="single"/>
        </w:rPr>
        <w:t>199353</w:t>
      </w:r>
    </w:p>
    <w:p>
      <w:r>
        <w:t>USER USER celeng kgn gw y'</w:t>
      </w:r>
    </w:p>
    <w:p>
      <w:r>
        <w:rPr>
          <w:b/>
          <w:u w:val="single"/>
        </w:rPr>
        <w:t>199354</w:t>
      </w:r>
    </w:p>
    <w:p>
      <w:r>
        <w:t>#TerangiNegeri dengan budaya , yuk pada visit ke purwokerto ,mumpung Ada even rakyat.; .; #purwokerto; #extravaganzabanyumas</w:t>
      </w:r>
    </w:p>
    <w:p>
      <w:r>
        <w:rPr>
          <w:b/>
          <w:u w:val="single"/>
        </w:rPr>
        <w:t>199355</w:t>
      </w:r>
    </w:p>
    <w:p>
      <w:r>
        <w:t>Presiden itu punya dana taktis, dia bisa menggunakan untuk kepentingan rakyatnya di luar program2 pemerintah yang sudah ada. Soal program banyak sekali: ada pembangunan infrastruktur, KIP, KIS, Sertifikat tanah, perhutanan sosial, BBM 1 harga, padat karya,</w:t>
      </w:r>
    </w:p>
    <w:p>
      <w:r>
        <w:rPr>
          <w:b/>
          <w:u w:val="single"/>
        </w:rPr>
        <w:t>199356</w:t>
      </w:r>
    </w:p>
    <w:p>
      <w:r>
        <w:t>USER Aamiin ya Allah :(((\nTimnya Kinan aja sampai pelatihan ular karena dia dapat di rawa-rawa. Aku dapatnya di sungai gede gt dan musuhnya buaya wkwkw'</w:t>
      </w:r>
    </w:p>
    <w:p>
      <w:r>
        <w:rPr>
          <w:b/>
          <w:u w:val="single"/>
        </w:rPr>
        <w:t>199357</w:t>
      </w:r>
    </w:p>
    <w:p>
      <w:r>
        <w:t>USER USER MAJU KAMU NGATAIN MAMA AKU BOLOT'</w:t>
      </w:r>
    </w:p>
    <w:p>
      <w:r>
        <w:rPr>
          <w:b/>
          <w:u w:val="single"/>
        </w:rPr>
        <w:t>199358</w:t>
      </w:r>
    </w:p>
    <w:p>
      <w:r>
        <w:t>Grombolan Kadal Jidat gosong,mmg bgtu, sukanya ribut tapi klo grombolanya yg salah pura2 Budek..Dasar Grombolan Cingkrang URL</w:t>
      </w:r>
    </w:p>
    <w:p>
      <w:r>
        <w:rPr>
          <w:b/>
          <w:u w:val="single"/>
        </w:rPr>
        <w:t>199359</w:t>
      </w:r>
    </w:p>
    <w:p>
      <w:r>
        <w:t>USER USER USER Segitu gentarnya dia takut terhadap Kafir...\xf0\x9f\x98\x81'</w:t>
      </w:r>
    </w:p>
    <w:p>
      <w:r>
        <w:rPr>
          <w:b/>
          <w:u w:val="single"/>
        </w:rPr>
        <w:t>199360</w:t>
      </w:r>
    </w:p>
    <w:p>
      <w:r>
        <w:t>RT USER USER betul padahal saracen juga siapa sehingga akun yang kritis dianggap saracen kan aneh jokowi</w:t>
      </w:r>
    </w:p>
    <w:p>
      <w:r>
        <w:rPr>
          <w:b/>
          <w:u w:val="single"/>
        </w:rPr>
        <w:t>199361</w:t>
      </w:r>
    </w:p>
    <w:p>
      <w:r>
        <w:t>USER siapa bego lu bukan tmn gua najis dah kesel sendiri gue'</w:t>
      </w:r>
    </w:p>
    <w:p>
      <w:r>
        <w:rPr>
          <w:b/>
          <w:u w:val="single"/>
        </w:rPr>
        <w:t>199362</w:t>
      </w:r>
    </w:p>
    <w:p>
      <w:r>
        <w:t>USER USER Kafir kristen selalu buat ulah</w:t>
      </w:r>
    </w:p>
    <w:p>
      <w:r>
        <w:rPr>
          <w:b/>
          <w:u w:val="single"/>
        </w:rPr>
        <w:t>199363</w:t>
      </w:r>
    </w:p>
    <w:p>
      <w:r>
        <w:t>USER Tau dong, bau baunya udh keciri ini sipit buluq'</w:t>
      </w:r>
    </w:p>
    <w:p>
      <w:r>
        <w:rPr>
          <w:b/>
          <w:u w:val="single"/>
        </w:rPr>
        <w:t>199364</w:t>
      </w:r>
    </w:p>
    <w:p>
      <w:r>
        <w:t>USER kayak memegang, bukan mucikari'</w:t>
      </w:r>
    </w:p>
    <w:p>
      <w:r>
        <w:rPr>
          <w:b/>
          <w:u w:val="single"/>
        </w:rPr>
        <w:t>199365</w:t>
      </w:r>
    </w:p>
    <w:p>
      <w:r>
        <w:t>Guru TK Dharma Wanita Persatuan Desa Plumbon Porong Deklarasi anti HOAX ,Ujaran kebencian, issu sarah dan mendukung pilkada damai</w:t>
      </w:r>
    </w:p>
    <w:p>
      <w:r>
        <w:rPr>
          <w:b/>
          <w:u w:val="single"/>
        </w:rPr>
        <w:t>199366</w:t>
      </w:r>
    </w:p>
    <w:p>
      <w:r>
        <w:t>USER Anjir serem maennya begituan \xf0\x9f\x98\x82\xf0\x9f\x91\x8c'</w:t>
      </w:r>
    </w:p>
    <w:p>
      <w:r>
        <w:rPr>
          <w:b/>
          <w:u w:val="single"/>
        </w:rPr>
        <w:t>199367</w:t>
      </w:r>
    </w:p>
    <w:p>
      <w:r>
        <w:t>USER Kayaknya bisa? Atau cuma bank tertentu? Bilang aja mau jual uang asing/tukar ke rupiah'</w:t>
      </w:r>
    </w:p>
    <w:p>
      <w:r>
        <w:rPr>
          <w:b/>
          <w:u w:val="single"/>
        </w:rPr>
        <w:t>199368</w:t>
      </w:r>
    </w:p>
    <w:p>
      <w:r>
        <w:t>USER USER USER USER Onta yaman ni\n\nsetahun lagi gua deportasi loe'</w:t>
      </w:r>
    </w:p>
    <w:p>
      <w:r>
        <w:rPr>
          <w:b/>
          <w:u w:val="single"/>
        </w:rPr>
        <w:t>199369</w:t>
      </w:r>
    </w:p>
    <w:p>
      <w:r>
        <w:t>Hati-Hati Berita Pilkada yang Berbau Hoax #madiun #madiuntoday #100thmadiun #KotaKarismatikMadiun #tolakcukaiilegal; Kunjungi juga</w:t>
      </w:r>
    </w:p>
    <w:p>
      <w:r>
        <w:rPr>
          <w:b/>
          <w:u w:val="single"/>
        </w:rPr>
        <w:t>199370</w:t>
      </w:r>
    </w:p>
    <w:p>
      <w:r>
        <w:t>USER anak cocot ya ini USER'</w:t>
      </w:r>
    </w:p>
    <w:p>
      <w:r>
        <w:rPr>
          <w:b/>
          <w:u w:val="single"/>
        </w:rPr>
        <w:t>199371</w:t>
      </w:r>
    </w:p>
    <w:p>
      <w:r>
        <w:t>USER \xf0\x9f\x99\x88\xf0\x9f\x99\x88\xf0\x9f\x99\x88\xf0\x9f\x99\x88\xf0\x9f\x99\x88\xf0\x9f\x99\x88\xf0\x9f\x99\x88udah ketauan HOAX ya Fahri mangkanye klu ambil berite tuyg update jangan dari tong sampah diambil terus di SS taunya berit udah</w:t>
      </w:r>
    </w:p>
    <w:p>
      <w:r>
        <w:rPr>
          <w:b/>
          <w:u w:val="single"/>
        </w:rPr>
        <w:t>199372</w:t>
      </w:r>
    </w:p>
    <w:p>
      <w:r>
        <w:t>Mantaaap DM dekat sama Banser bang USER</w:t>
      </w:r>
    </w:p>
    <w:p>
      <w:r>
        <w:rPr>
          <w:b/>
          <w:u w:val="single"/>
        </w:rPr>
        <w:t>199373</w:t>
      </w:r>
    </w:p>
    <w:p>
      <w:r>
        <w:t>ternyata ada lebah yg gak suka bunga, tapi makan bangkai. gw penasaran madu nya kaya gimana \xf0\x9f\xa4\x94'</w:t>
      </w:r>
    </w:p>
    <w:p>
      <w:r>
        <w:rPr>
          <w:b/>
          <w:u w:val="single"/>
        </w:rPr>
        <w:t>199374</w:t>
      </w:r>
    </w:p>
    <w:p>
      <w:r>
        <w:t>USER USER Pantas indonesia mundur dalam segala bentuk</w:t>
      </w:r>
    </w:p>
    <w:p>
      <w:r>
        <w:rPr>
          <w:b/>
          <w:u w:val="single"/>
        </w:rPr>
        <w:t>199375</w:t>
      </w:r>
    </w:p>
    <w:p>
      <w:r>
        <w:t>USER USER USER USER Naahh yg dongo yg bilang hekell hahaha'</w:t>
      </w:r>
    </w:p>
    <w:p>
      <w:r>
        <w:rPr>
          <w:b/>
          <w:u w:val="single"/>
        </w:rPr>
        <w:t>199376</w:t>
      </w:r>
    </w:p>
    <w:p>
      <w:r>
        <w:t>USER USER USER USER Hahahaha blunder lu cebong... Yg gak ngasih tuh pem. pusat dengan Alasan HAM... kalau rakyat aceh ya mau kali pun.. Cobak kau datangi pemerintah bilang suruh buat hukum islam kaffah di aceh... Klau DPR a</w:t>
      </w:r>
    </w:p>
    <w:p>
      <w:r>
        <w:rPr>
          <w:b/>
          <w:u w:val="single"/>
        </w:rPr>
        <w:t>199377</w:t>
      </w:r>
    </w:p>
    <w:p>
      <w:r>
        <w:t>BANGSAD GUA DAH NYELEM AMPE BAWAH2 BALIK LGI KE ATAS!1!'</w:t>
      </w:r>
    </w:p>
    <w:p>
      <w:r>
        <w:rPr>
          <w:b/>
          <w:u w:val="single"/>
        </w:rPr>
        <w:t>199378</w:t>
      </w:r>
    </w:p>
    <w:p>
      <w:r>
        <w:t>Saya tak bisa dipancing-pancing dgn urusan penistaan atau bukan. Saya hanya berbicara pemahaman saya ttg fiksi dan kitab suci.</w:t>
      </w:r>
    </w:p>
    <w:p>
      <w:r>
        <w:rPr>
          <w:b/>
          <w:u w:val="single"/>
        </w:rPr>
        <w:t>199379</w:t>
      </w:r>
    </w:p>
    <w:p>
      <w:r>
        <w:t>USER USER USER USER Cebong kacung itu kt temen gw dungunya sampe ke tulang sum2..jd jgn buang2 energi debat sm mereka..\xf0\x9f\x98\x82'</w:t>
      </w:r>
    </w:p>
    <w:p>
      <w:r>
        <w:rPr>
          <w:b/>
          <w:u w:val="single"/>
        </w:rPr>
        <w:t>199380</w:t>
      </w:r>
    </w:p>
    <w:p>
      <w:r>
        <w:t>USER PARTAI KORUPSI SAPI......goblog...'</w:t>
      </w:r>
    </w:p>
    <w:p>
      <w:r>
        <w:rPr>
          <w:b/>
          <w:u w:val="single"/>
        </w:rPr>
        <w:t>199381</w:t>
      </w:r>
    </w:p>
    <w:p>
      <w:r>
        <w:t>Signal kntl !! Pemeliharaan apalagi ini ? Niat gak sih ? Login twitter doank susah amat, gmn mau open redtube ? Cetan !! USER'</w:t>
      </w:r>
    </w:p>
    <w:p>
      <w:r>
        <w:rPr>
          <w:b/>
          <w:u w:val="single"/>
        </w:rPr>
        <w:t>199382</w:t>
      </w:r>
    </w:p>
    <w:p>
      <w:r>
        <w:t>USER USER Matane aku moh aku kafir wkwkwk'</w:t>
      </w:r>
    </w:p>
    <w:p>
      <w:r>
        <w:rPr>
          <w:b/>
          <w:u w:val="single"/>
        </w:rPr>
        <w:t>199383</w:t>
      </w:r>
    </w:p>
    <w:p>
      <w:r>
        <w:t>USER Jadi inget fesbuk anjir lupa aku'</w:t>
      </w:r>
    </w:p>
    <w:p>
      <w:r>
        <w:rPr>
          <w:b/>
          <w:u w:val="single"/>
        </w:rPr>
        <w:t>199384</w:t>
      </w:r>
    </w:p>
    <w:p>
      <w:r>
        <w:t>USER kalo aing sih bakal bilang "hilih kntl"'</w:t>
      </w:r>
    </w:p>
    <w:p>
      <w:r>
        <w:rPr>
          <w:b/>
          <w:u w:val="single"/>
        </w:rPr>
        <w:t>199385</w:t>
      </w:r>
    </w:p>
    <w:p>
      <w:r>
        <w:t>Nikita Mirzani udah pake hijab, yg masih ngomong cebang cebong udah pernah fantasiin doi belom? Uh ah!! #cokoRers'</w:t>
      </w:r>
    </w:p>
    <w:p>
      <w:r>
        <w:rPr>
          <w:b/>
          <w:u w:val="single"/>
        </w:rPr>
        <w:t>199386</w:t>
      </w:r>
    </w:p>
    <w:p>
      <w:r>
        <w:t>USER Tatapannya dialihkan ke arah lain, enggan menatap pria mencurigakan itu. Lagipula, siapa yang pertama kali membuat gaduh suasana? Jika Angie tidak menemukan ada seorang pria asing yang tidur di sofanya, kejadian seperti ini tidak akan terjadi.</w:t>
      </w:r>
    </w:p>
    <w:p>
      <w:r>
        <w:rPr>
          <w:b/>
          <w:u w:val="single"/>
        </w:rPr>
        <w:t>199387</w:t>
      </w:r>
    </w:p>
    <w:p>
      <w:r>
        <w:t>Lahir dan berkembangnya gerakan komunis di Indonesia tidak dapat dipisahkan dari sebuah organisasi yg bernama ISDV'</w:t>
      </w:r>
    </w:p>
    <w:p>
      <w:r>
        <w:rPr>
          <w:b/>
          <w:u w:val="single"/>
        </w:rPr>
        <w:t>199388</w:t>
      </w:r>
    </w:p>
    <w:p>
      <w:r>
        <w:t>Shaheizy Sam wajah baharu Calpis</w:t>
      </w:r>
    </w:p>
    <w:p>
      <w:r>
        <w:rPr>
          <w:b/>
          <w:u w:val="single"/>
        </w:rPr>
        <w:t>199389</w:t>
      </w:r>
    </w:p>
    <w:p>
      <w:r>
        <w:t>"Ya, terserah lo aja." Balasnya kembali fokus kepada kerjaan kita.; ; Kami mengerjakan tugas project Seni Budaya hanya dalam 2 hari, setelahnya langsung dikumpul dan dipresentasikan. Bersyukur nilainya memuaskan.; ; Setelah kejadian project itu kami makin</w:t>
      </w:r>
    </w:p>
    <w:p>
      <w:r>
        <w:rPr>
          <w:b/>
          <w:u w:val="single"/>
        </w:rPr>
        <w:t>199390</w:t>
      </w:r>
    </w:p>
    <w:p>
      <w:r>
        <w:t>Ga bakalan bro</w:t>
      </w:r>
    </w:p>
    <w:p>
      <w:r>
        <w:rPr>
          <w:b/>
          <w:u w:val="single"/>
        </w:rPr>
        <w:t>199391</w:t>
      </w:r>
    </w:p>
    <w:p>
      <w:r>
        <w:t>KELAKUAN bodoh USER masuk KATEGORI perbuatan TIDAK MENYENANGKAN\n\nKelakuan sontoloyo USER sangat MENGANGGU persatuan BANGSA\n\nKelakuan NAIF USER secara TIDAK LANGSUNG sbg bentuk INTIMIDASI thd ULAMA\n\nKelakuan USER</w:t>
      </w:r>
    </w:p>
    <w:p>
      <w:r>
        <w:rPr>
          <w:b/>
          <w:u w:val="single"/>
        </w:rPr>
        <w:t>199392</w:t>
      </w:r>
    </w:p>
    <w:p>
      <w:r>
        <w:t>Monyet Turun ke Pemukiman Warga Cibadak Sukabumi - URL</w:t>
      </w:r>
    </w:p>
    <w:p>
      <w:r>
        <w:rPr>
          <w:b/>
          <w:u w:val="single"/>
        </w:rPr>
        <w:t>199393</w:t>
      </w:r>
    </w:p>
    <w:p>
      <w:r>
        <w:t>USER Kotor ga masalah yang penting bahagia warganya, cebong mana ngerti'</w:t>
      </w:r>
    </w:p>
    <w:p>
      <w:r>
        <w:rPr>
          <w:b/>
          <w:u w:val="single"/>
        </w:rPr>
        <w:t>199394</w:t>
      </w:r>
    </w:p>
    <w:p>
      <w:r>
        <w:t>mau giveaway taplak meja tapi nanti yang menang cuma therichchenle'</w:t>
      </w:r>
    </w:p>
    <w:p>
      <w:r>
        <w:rPr>
          <w:b/>
          <w:u w:val="single"/>
        </w:rPr>
        <w:t>199395</w:t>
      </w:r>
    </w:p>
    <w:p>
      <w:r>
        <w:t>RT USER: Sudah kebuka satu demi satu kebusukab kubu anies sandi yg menang dengan tanpa berkah URL dan Prabowo berusaha cuci tangan</w:t>
      </w:r>
    </w:p>
    <w:p>
      <w:r>
        <w:rPr>
          <w:b/>
          <w:u w:val="single"/>
        </w:rPr>
        <w:t>199396</w:t>
      </w:r>
    </w:p>
    <w:p>
      <w:r>
        <w:t>USER USER WKWKWKWK BODO BANG'</w:t>
      </w:r>
    </w:p>
    <w:p>
      <w:r>
        <w:rPr>
          <w:b/>
          <w:u w:val="single"/>
        </w:rPr>
        <w:t>199397</w:t>
      </w:r>
    </w:p>
    <w:p>
      <w:r>
        <w:t>USER USER Bikan Kaya Orang Bego,Bro ?Tapi...Memang,B..EGO.'</w:t>
      </w:r>
    </w:p>
    <w:p>
      <w:r>
        <w:rPr>
          <w:b/>
          <w:u w:val="single"/>
        </w:rPr>
        <w:t>199398</w:t>
      </w:r>
    </w:p>
    <w:p>
      <w:r>
        <w:t>KLHK Upayakan Pemerataan Ekonomi Melalui TORA di Kawasan Hutan dan Perhutanan Sosial - Tribun Medan</w:t>
      </w:r>
    </w:p>
    <w:p>
      <w:r>
        <w:rPr>
          <w:b/>
          <w:u w:val="single"/>
        </w:rPr>
        <w:t>199399</w:t>
      </w:r>
    </w:p>
    <w:p>
      <w:r>
        <w:t>USER Pak USER Mahfud MD sudah berpaling dari Allah SWT Pemberang, demi bangsa ajak semua Buang Islam</w:t>
      </w:r>
    </w:p>
    <w:p>
      <w:r>
        <w:rPr>
          <w:b/>
          <w:u w:val="single"/>
        </w:rPr>
        <w:t>199400</w:t>
      </w:r>
    </w:p>
    <w:p>
      <w:r>
        <w:t>USER USER Orang2 bego kebanyakan minum &amp;amp; makan kotoran onta ...otak nya somplak'</w:t>
      </w:r>
    </w:p>
    <w:p>
      <w:r>
        <w:rPr>
          <w:b/>
          <w:u w:val="single"/>
        </w:rPr>
        <w:t>199401</w:t>
      </w:r>
    </w:p>
    <w:p>
      <w:r>
        <w:t>Apa yang terkuak semuanya sudah jelas sejak awal memang itu strategi kampanye kami di tim pemenangan anies sandi URL</w:t>
      </w:r>
    </w:p>
    <w:p>
      <w:r>
        <w:rPr>
          <w:b/>
          <w:u w:val="single"/>
        </w:rPr>
        <w:t>199402</w:t>
      </w:r>
    </w:p>
    <w:p>
      <w:r>
        <w:t>"Warga Baduy setelah selesai memperingati tradisi Seba di Pendopo Pemkab Lebak akan dilanjutkan kembali bertemu dengan Gubernur Banten Wahidin Halim hari ini, Sabtu (21/4) #SebaBaduy2018"</w:t>
      </w:r>
    </w:p>
    <w:p>
      <w:r>
        <w:rPr>
          <w:b/>
          <w:u w:val="single"/>
        </w:rPr>
        <w:t>199403</w:t>
      </w:r>
    </w:p>
    <w:p>
      <w:r>
        <w:t>Lembaga2 anti-korupsi masa lalu bubar krn sentuh kekuasaan. Giliran KPK kenapa PDIP partai politik penguasa yg plg ngotot ingin bubarkan KPK?</w:t>
      </w:r>
    </w:p>
    <w:p>
      <w:r>
        <w:rPr>
          <w:b/>
          <w:u w:val="single"/>
        </w:rPr>
        <w:t>199404</w:t>
      </w:r>
    </w:p>
    <w:p>
      <w:r>
        <w:t>USER USER USER Justru mas klo mnyudutkan salah satu agama trtentu malah bahaya,itulah pak rocky ini cerdik. Dia bisa nyusun kalimat yg tepat &amp;amp;pantas dgunakan,Inti dari ini dia mau kasih tau pngertian fiksi sbenarnya,ayolah mas nya i</w:t>
      </w:r>
    </w:p>
    <w:p>
      <w:r>
        <w:rPr>
          <w:b/>
          <w:u w:val="single"/>
        </w:rPr>
        <w:t>199405</w:t>
      </w:r>
    </w:p>
    <w:p>
      <w:r>
        <w:t>Para Pendukung Capres gagal Move On salalu sibuk Urus Aseng bawa kabur uang Rp 35 T. Tapi ngak sadar kenapa Aseng bisa kabur bawa uang sebanyak itu tanpa didukung Pribumi ASU. Mustahil Aseng bisa. Pribumi hanya diam kalau disogok. Mental kacung emang. URL</w:t>
      </w:r>
    </w:p>
    <w:p>
      <w:r>
        <w:rPr>
          <w:b/>
          <w:u w:val="single"/>
        </w:rPr>
        <w:t>199406</w:t>
      </w:r>
    </w:p>
    <w:p>
      <w:r>
        <w:t>RT USER: USER USER Lo rabun apa budek?\nGue nulis gak ngomong!!\n\xf0\x9f\x98\x81\xf0\x9f\x98\x80'</w:t>
      </w:r>
    </w:p>
    <w:p>
      <w:r>
        <w:rPr>
          <w:b/>
          <w:u w:val="single"/>
        </w:rPr>
        <w:t>199407</w:t>
      </w:r>
    </w:p>
    <w:p>
      <w:r>
        <w:t>Bismillah nahan sepo yang terkutuk'</w:t>
      </w:r>
    </w:p>
    <w:p>
      <w:r>
        <w:rPr>
          <w:b/>
          <w:u w:val="single"/>
        </w:rPr>
        <w:t>199408</w:t>
      </w:r>
    </w:p>
    <w:p>
      <w:r>
        <w:t>USER Brahahahaaa, Cebong nya NgAhok ! \xf0\x9f\xa4\xa3\xf0\x9f\xa4\xa3 USER ((( cebong blm cebok ))) \xf0\x9f\x98\x85 USER'</w:t>
      </w:r>
    </w:p>
    <w:p>
      <w:r>
        <w:rPr>
          <w:b/>
          <w:u w:val="single"/>
        </w:rPr>
        <w:t>199409</w:t>
      </w:r>
    </w:p>
    <w:p>
      <w:r>
        <w:t>Apdet status bikin tugas2 kelar gak ya? Kok jancuk sekali, mbut!'</w:t>
      </w:r>
    </w:p>
    <w:p>
      <w:r>
        <w:rPr>
          <w:b/>
          <w:u w:val="single"/>
        </w:rPr>
        <w:t>199410</w:t>
      </w:r>
    </w:p>
    <w:p>
      <w:r>
        <w:t>USER Pak USER walaupun Anda Muslim, sebagai pejabat negara, Anda harus bertindak demi bangsa &amp; negara</w:t>
      </w:r>
    </w:p>
    <w:p>
      <w:r>
        <w:rPr>
          <w:b/>
          <w:u w:val="single"/>
        </w:rPr>
        <w:t>199411</w:t>
      </w:r>
    </w:p>
    <w:p>
      <w:r>
        <w:t>12. Ikan yg sudah sembuh dari sakitnya dan yg masih terselamatan (bagus, laik jual) harus dipisah atau diseleksi dari ikan yg cacat permanen untuk pemeliharaan lebih lanjut. \n\n#kesehatanikan\ncc: USER USER USER'</w:t>
      </w:r>
    </w:p>
    <w:p>
      <w:r>
        <w:rPr>
          <w:b/>
          <w:u w:val="single"/>
        </w:rPr>
        <w:t>199412</w:t>
      </w:r>
    </w:p>
    <w:p>
      <w:r>
        <w:t>ARTINYA APA ? Pribumi sadari &amp; lihat siapa mereka ? KECUALI KALIAN sama-sama CINA KOMUNIS / MISIONARIS abaikan tweet ini usir cina Indonesia</w:t>
      </w:r>
    </w:p>
    <w:p>
      <w:r>
        <w:rPr>
          <w:b/>
          <w:u w:val="single"/>
        </w:rPr>
        <w:t>199413</w:t>
      </w:r>
    </w:p>
    <w:p>
      <w:r>
        <w:t>Presiden yang anda tuduh Rezim anti Islam sudah banyak berbuat untuk Negeri ini sudah bnyak berbuat untuk umat... URL</w:t>
      </w:r>
    </w:p>
    <w:p>
      <w:r>
        <w:rPr>
          <w:b/>
          <w:u w:val="single"/>
        </w:rPr>
        <w:t>199414</w:t>
      </w:r>
    </w:p>
    <w:p>
      <w:r>
        <w:t>USER USER Manusia bangsad -.-'</w:t>
      </w:r>
    </w:p>
    <w:p>
      <w:r>
        <w:rPr>
          <w:b/>
          <w:u w:val="single"/>
        </w:rPr>
        <w:t>199415</w:t>
      </w:r>
    </w:p>
    <w:p>
      <w:r>
        <w:t>RT USER Tpi ingat ya. Jangan sampe Cina mengenalkan wisata Haram jga ke indonesia hahaha</w:t>
      </w:r>
    </w:p>
    <w:p>
      <w:r>
        <w:rPr>
          <w:b/>
          <w:u w:val="single"/>
        </w:rPr>
        <w:t>199416</w:t>
      </w:r>
    </w:p>
    <w:p>
      <w:r>
        <w:t>RT USER Nanya di mana Prabowo dan PKS saja Bib kan asoy tuh dianggap antek Prabowo dan antek PKS. Hidupmu pasti lebih dramatis</w:t>
      </w:r>
    </w:p>
    <w:p>
      <w:r>
        <w:rPr>
          <w:b/>
          <w:u w:val="single"/>
        </w:rPr>
        <w:t>199417</w:t>
      </w:r>
    </w:p>
    <w:p>
      <w:r>
        <w:t>Persahabatan Salah-Lovren ini jadi bukti bahwa beda suku, agama, ras, bukanlah halangan dlm membina hubungan dgn sesama umat manusia.; ; Perbedaan justru menjadi warna tersendiri dlm menjalin pertemanan. Terima kasih, Lovren-Salah! �?��? #Favourites #BFF #Bro</w:t>
      </w:r>
    </w:p>
    <w:p>
      <w:r>
        <w:rPr>
          <w:b/>
          <w:u w:val="single"/>
        </w:rPr>
        <w:t>199418</w:t>
      </w:r>
    </w:p>
    <w:p>
      <w:r>
        <w:t>USER USER USER Sama aja lh lae,meskipun sdh turun menurun tp ideologi pki sllu melekat di jiwa mreka.'</w:t>
      </w:r>
    </w:p>
    <w:p>
      <w:r>
        <w:rPr>
          <w:b/>
          <w:u w:val="single"/>
        </w:rPr>
        <w:t>199419</w:t>
      </w:r>
    </w:p>
    <w:p>
      <w:r>
        <w:t>RT USER: USER Saya juga sebel kalo ada yg ngeroko sambil naik motor, yakan kadang engap kalo ditutup terus apalagi macet\xe2\x80\xa6'</w:t>
      </w:r>
    </w:p>
    <w:p>
      <w:r>
        <w:rPr>
          <w:b/>
          <w:u w:val="single"/>
        </w:rPr>
        <w:t>199420</w:t>
      </w:r>
    </w:p>
    <w:p>
      <w:r>
        <w:t>USER USER Udah minta maaf kunyuk USER bro.\n\nEnak bgt rasan mereka....sebar hoax, minta maaf....sebar hoax lagi, minta maaf lagi.\n\nMesti d sapu dulu USER biar jera nih orang.... URL</w:t>
      </w:r>
    </w:p>
    <w:p>
      <w:r>
        <w:rPr>
          <w:b/>
          <w:u w:val="single"/>
        </w:rPr>
        <w:t>199421</w:t>
      </w:r>
    </w:p>
    <w:p>
      <w:r>
        <w:t>Hello warga Jakarta, Wakil Kepala DPMPTSP Provinsi DKI Jakarta, Bapak Denny Wahyu Haryanto mewakili Wakil Gubernur Provinsi DKI Jakarta membuka acara "2018 Junior Chamber International (JCI) Indonesia National Event" #setiamelayanijakarta</w:t>
      </w:r>
    </w:p>
    <w:p>
      <w:r>
        <w:rPr>
          <w:b/>
          <w:u w:val="single"/>
        </w:rPr>
        <w:t>199422</w:t>
      </w:r>
    </w:p>
    <w:p>
      <w:r>
        <w:t>2. Selain perkuat jaringan, Gubernur USER juga menekankan perlunya menguasai state of the art knowledge serta bahasa selama merantau di luar Indonesia USER</w:t>
      </w:r>
    </w:p>
    <w:p>
      <w:r>
        <w:rPr>
          <w:b/>
          <w:u w:val="single"/>
        </w:rPr>
        <w:t>199423</w:t>
      </w:r>
    </w:p>
    <w:p>
      <w:r>
        <w:t>Pandangan TGB terhadap Agama dan Politik</w:t>
      </w:r>
    </w:p>
    <w:p>
      <w:r>
        <w:rPr>
          <w:b/>
          <w:u w:val="single"/>
        </w:rPr>
        <w:t>199424</w:t>
      </w:r>
    </w:p>
    <w:p>
      <w:r>
        <w:t>RT USER: Provider brengsek'</w:t>
      </w:r>
    </w:p>
    <w:p>
      <w:r>
        <w:rPr>
          <w:b/>
          <w:u w:val="single"/>
        </w:rPr>
        <w:t>199425</w:t>
      </w:r>
    </w:p>
    <w:p>
      <w:r>
        <w:t>Susilo Bambang Yudhoyono Presiden RI ke 6 meminta Khofifah Emil untuk dekat dengan masyarakat . No 1 Bisa ! #BaGusS</w:t>
      </w:r>
    </w:p>
    <w:p>
      <w:r>
        <w:rPr>
          <w:b/>
          <w:u w:val="single"/>
        </w:rPr>
        <w:t>199426</w:t>
      </w:r>
    </w:p>
    <w:p>
      <w:r>
        <w:t>USER USER USER Yang dungu itu orang yang mau ganti presiden!!! Tp g tau siapa!!! Mikiiiir!!!!'</w:t>
      </w:r>
    </w:p>
    <w:p>
      <w:r>
        <w:rPr>
          <w:b/>
          <w:u w:val="single"/>
        </w:rPr>
        <w:t>199427</w:t>
      </w:r>
    </w:p>
    <w:p>
      <w:r>
        <w:t>RT USER: Bokep cewek bispak bandung ngentot Croot Di Dalam \xf0\x9f\x98\x80\n\nDownload Full : URL URL</w:t>
      </w:r>
    </w:p>
    <w:p>
      <w:r>
        <w:rPr>
          <w:b/>
          <w:u w:val="single"/>
        </w:rPr>
        <w:t>199428</w:t>
      </w:r>
    </w:p>
    <w:p>
      <w:r>
        <w:t>USER kampret complain rag ditanggepi fuck'</w:t>
      </w:r>
    </w:p>
    <w:p>
      <w:r>
        <w:rPr>
          <w:b/>
          <w:u w:val="single"/>
        </w:rPr>
        <w:t>199429</w:t>
      </w:r>
    </w:p>
    <w:p>
      <w:r>
        <w:t>Kamu kok kaya jablay GTA maunya dijemput pake mobil'</w:t>
      </w:r>
    </w:p>
    <w:p>
      <w:r>
        <w:rPr>
          <w:b/>
          <w:u w:val="single"/>
        </w:rPr>
        <w:t>199430</w:t>
      </w:r>
    </w:p>
    <w:p>
      <w:r>
        <w:t>Lihat memek tante'</w:t>
      </w:r>
    </w:p>
    <w:p>
      <w:r>
        <w:rPr>
          <w:b/>
          <w:u w:val="single"/>
        </w:rPr>
        <w:t>199431</w:t>
      </w:r>
    </w:p>
    <w:p>
      <w:r>
        <w:t>Sementara itu USER kerjanya musuhi dakwah Islam &amp; bubarkan HTI..! Rakyat jg berhak lengserkan jokowok tukang pencitraan!!</w:t>
      </w:r>
    </w:p>
    <w:p>
      <w:r>
        <w:rPr>
          <w:b/>
          <w:u w:val="single"/>
        </w:rPr>
        <w:t>199432</w:t>
      </w:r>
    </w:p>
    <w:p>
      <w:r>
        <w:t>USER USER USER USER hah, katanya saling melengkapi. orang buktinya kamu juga goblok. gimana si?'</w:t>
      </w:r>
    </w:p>
    <w:p>
      <w:r>
        <w:rPr>
          <w:b/>
          <w:u w:val="single"/>
        </w:rPr>
        <w:t>199433</w:t>
      </w:r>
    </w:p>
    <w:p>
      <w:r>
        <w:t>\xe2\x80\x9cTidak!\xe2\x80\x9d kata salah seorang Khalifah Rasyidin itu, \xe2\x80\x9ckami dahulu memerangi orang kafir bersama mereka\xe2\x80\x9d. \xe2\x80\x9cKalau begitu, mereka orang-orang munafik\xe2\x80\x9d. \xe2\x80\x9cTidak juga. Sebab, orang muna</w:t>
      </w:r>
    </w:p>
    <w:p>
      <w:r>
        <w:rPr>
          <w:b/>
          <w:u w:val="single"/>
        </w:rPr>
        <w:t>199434</w:t>
      </w:r>
    </w:p>
    <w:p>
      <w:r>
        <w:t>USER USER USER USER USER USER USER USER USER USER USER USER USER USER USER USER USER USER dia doyan nete un jadi maklumin'</w:t>
      </w:r>
    </w:p>
    <w:p>
      <w:r>
        <w:rPr>
          <w:b/>
          <w:u w:val="single"/>
        </w:rPr>
        <w:t>199435</w:t>
      </w:r>
    </w:p>
    <w:p>
      <w:r>
        <w:t>USER nek ndelok match terkhir celsi sih kudune menang mudah emyu... Tapi yo embuh sih celsi kacrut ki raiso diprediksi \xf0\x9f\x98\x82'</w:t>
      </w:r>
    </w:p>
    <w:p>
      <w:r>
        <w:rPr>
          <w:b/>
          <w:u w:val="single"/>
        </w:rPr>
        <w:t>199436</w:t>
      </w:r>
    </w:p>
    <w:p>
      <w:r>
        <w:t>USER Yakali Pak TNI suruh urusin sampah plastik... \xf0\x9f\x98\x91'</w:t>
      </w:r>
    </w:p>
    <w:p>
      <w:r>
        <w:rPr>
          <w:b/>
          <w:u w:val="single"/>
        </w:rPr>
        <w:t>199437</w:t>
      </w:r>
    </w:p>
    <w:p>
      <w:r>
        <w:t>USER USER Itulah yg di khawatirkan dari manuver politik dan kebijakan yg dilakukan oleh rezim ini, semoga hal tersebut tidak akan pernah terjadi di NKRI tercinta, Aamiin..'</w:t>
      </w:r>
    </w:p>
    <w:p>
      <w:r>
        <w:rPr>
          <w:b/>
          <w:u w:val="single"/>
        </w:rPr>
        <w:t>199438</w:t>
      </w:r>
    </w:p>
    <w:p>
      <w:r>
        <w:t>Permadi Arya melaporkan Rocky Gerung ke polisi? Serius tuh? ; ; "Kitab suci itu fiksi," kata Rocky.; ; Pernyataan itu salah? Anda merasa terhina? Wait. Bukankah biasa penganut agama A menganggap kitab suci...</w:t>
      </w:r>
    </w:p>
    <w:p>
      <w:r>
        <w:rPr>
          <w:b/>
          <w:u w:val="single"/>
        </w:rPr>
        <w:t>199439</w:t>
      </w:r>
    </w:p>
    <w:p>
      <w:r>
        <w:t>USER bajingan tengik memang'</w:t>
      </w:r>
    </w:p>
    <w:p>
      <w:r>
        <w:rPr>
          <w:b/>
          <w:u w:val="single"/>
        </w:rPr>
        <w:t>199440</w:t>
      </w:r>
    </w:p>
    <w:p>
      <w:r>
        <w:t>Kok bs pake buruh Cina? Kan rakyat sendiri bnyak pngangguran.Dasar rejim kodok!</w:t>
      </w:r>
    </w:p>
    <w:p>
      <w:r>
        <w:rPr>
          <w:b/>
          <w:u w:val="single"/>
        </w:rPr>
        <w:t>199441</w:t>
      </w:r>
    </w:p>
    <w:p>
      <w:r>
        <w:t>USER USER USER USER USER USER USER USER USER USER USER USER USER USER USER USER USER USER USER USER @</w:t>
      </w:r>
    </w:p>
    <w:p>
      <w:r>
        <w:rPr>
          <w:b/>
          <w:u w:val="single"/>
        </w:rPr>
        <w:t>199442</w:t>
      </w:r>
    </w:p>
    <w:p>
      <w:r>
        <w:t>rp haneul pada cute padahal rlnya perek.yang on retweet'</w:t>
      </w:r>
    </w:p>
    <w:p>
      <w:r>
        <w:rPr>
          <w:b/>
          <w:u w:val="single"/>
        </w:rPr>
        <w:t>199443</w:t>
      </w:r>
    </w:p>
    <w:p>
      <w:r>
        <w:t>USER USER USER USER USER USER USER USER USER USER USER USER Bilangnya anti asing, aseng...nda taunya.... Wkwkwkwkwk'</w:t>
      </w:r>
    </w:p>
    <w:p>
      <w:r>
        <w:rPr>
          <w:b/>
          <w:u w:val="single"/>
        </w:rPr>
        <w:t>199444</w:t>
      </w:r>
    </w:p>
    <w:p>
      <w:r>
        <w:t>USER Di suriah sekolah radikal dan rakit bom..plg ke indonesia jadi tempat pkl...ya di amankan'</w:t>
      </w:r>
    </w:p>
    <w:p>
      <w:r>
        <w:rPr>
          <w:b/>
          <w:u w:val="single"/>
        </w:rPr>
        <w:t>199445</w:t>
      </w:r>
    </w:p>
    <w:p>
      <w:r>
        <w:t>RT USER: Karena kadang hidup emang kayak tai. Malah kadang yang berak orang lain tapi elo yang harus beresin tainya, tangan lo y\xe2\x80\xa6'</w:t>
      </w:r>
    </w:p>
    <w:p>
      <w:r>
        <w:rPr>
          <w:b/>
          <w:u w:val="single"/>
        </w:rPr>
        <w:t>199446</w:t>
      </w:r>
    </w:p>
    <w:p>
      <w:r>
        <w:t>USER Ih banci selotipan \xf0\x9f\x98\x82'</w:t>
      </w:r>
    </w:p>
    <w:p>
      <w:r>
        <w:rPr>
          <w:b/>
          <w:u w:val="single"/>
        </w:rPr>
        <w:t>199447</w:t>
      </w:r>
    </w:p>
    <w:p>
      <w:r>
        <w:t>RT USER USER USER USER USER USER USER Haha kalah ni yee org jahat pasti kalah</w:t>
      </w:r>
    </w:p>
    <w:p>
      <w:r>
        <w:rPr>
          <w:b/>
          <w:u w:val="single"/>
        </w:rPr>
        <w:t>199448</w:t>
      </w:r>
    </w:p>
    <w:p>
      <w:r>
        <w:t>#GubernurZamanNow #GusIpulPuti2 #GanjarYasin1 #DjarotSihar2 #HasanAnton2 #KosterAce1 #NurdinSudirman3 #KarolinGidot2 RT USER: "Keanekaragaman budaya, suku, agama, itulah sesungguhnya kekayaan kita,�?? tutur Djarot di hadapan peserta Rakercabsu�?�</w:t>
      </w:r>
    </w:p>
    <w:p>
      <w:r>
        <w:rPr>
          <w:b/>
          <w:u w:val="single"/>
        </w:rPr>
        <w:t>199449</w:t>
      </w:r>
    </w:p>
    <w:p>
      <w:r>
        <w:t>RT USER: USER Yg cinta orba pasti meng idola kan prabowo &amp;amp; hary tanoe :D</w:t>
      </w:r>
    </w:p>
    <w:p>
      <w:r>
        <w:rPr>
          <w:b/>
          <w:u w:val="single"/>
        </w:rPr>
        <w:t>199450</w:t>
      </w:r>
    </w:p>
    <w:p>
      <w:r>
        <w:t>Nantang buka Dadalah, eh nyebut Setanlah emang sudah pada habis Kamus ngelawan "Kenegarawanan Pak Joko Widodo Presiden RI ke 7, pada makin Stresssssss nie hati2 kena Stoke atau Serangan Jantung nanti Rakyat Indonesia kehilangan Badut2 Politik" MERDEKA.</w:t>
      </w:r>
    </w:p>
    <w:p>
      <w:r>
        <w:rPr>
          <w:b/>
          <w:u w:val="single"/>
        </w:rPr>
        <w:t>199451</w:t>
      </w:r>
    </w:p>
    <w:p>
      <w:r>
        <w:t>USER USER USER USER "BELAH" duren yaaaa.\nGak dungu,ya gak cebong.\xf0\x9f\x98\x80\xf0\x9f\x98\x86\nMaaf ya.'</w:t>
      </w:r>
    </w:p>
    <w:p>
      <w:r>
        <w:rPr>
          <w:b/>
          <w:u w:val="single"/>
        </w:rPr>
        <w:t>199452</w:t>
      </w:r>
    </w:p>
    <w:p>
      <w:r>
        <w:t>2,Orang-orang (Yahudi dan Nasrani) yang telah Kami beri Al Kitab (Taurat dan Injil) mengenal Muhammad'</w:t>
      </w:r>
    </w:p>
    <w:p>
      <w:r>
        <w:rPr>
          <w:b/>
          <w:u w:val="single"/>
        </w:rPr>
        <w:t>199453</w:t>
      </w:r>
    </w:p>
    <w:p>
      <w:r>
        <w:t>Bubarkan HTI &amp;amp; FPI. URL</w:t>
      </w:r>
    </w:p>
    <w:p>
      <w:r>
        <w:rPr>
          <w:b/>
          <w:u w:val="single"/>
        </w:rPr>
        <w:t>199454</w:t>
      </w:r>
    </w:p>
    <w:p>
      <w:r>
        <w:t>Ahok memang verbalnya keras. Pelampiasan dan pelarian karena kelelakiannya lunak.</w:t>
      </w:r>
    </w:p>
    <w:p>
      <w:r>
        <w:rPr>
          <w:b/>
          <w:u w:val="single"/>
        </w:rPr>
        <w:t>199455</w:t>
      </w:r>
    </w:p>
    <w:p>
      <w:r>
        <w:t>USER Sekedar share juga temen2 kantor aku kalo ada pelanggan yg bercadar langsung bilang awas ada bom.. Aku hanya menghela nafas.. \xf0\x9f\x98\xaf'</w:t>
      </w:r>
    </w:p>
    <w:p>
      <w:r>
        <w:rPr>
          <w:b/>
          <w:u w:val="single"/>
        </w:rPr>
        <w:t>199456</w:t>
      </w:r>
    </w:p>
    <w:p>
      <w:r>
        <w:t>RT USER: Pantat mn nh pngen nusuk dan ditusuk\n\xf0\x9f\x91\x89Open BO WA 08157686707\n #gaybrondong #massageboy #gayjakarta #gayjogja #gaytangger\xe2\x80\xa6'</w:t>
      </w:r>
    </w:p>
    <w:p>
      <w:r>
        <w:rPr>
          <w:b/>
          <w:u w:val="single"/>
        </w:rPr>
        <w:t>199457</w:t>
      </w:r>
    </w:p>
    <w:p>
      <w:r>
        <w:t>USER yg diancam untuk dibunuh itu presiden republik Indonesia mas, trus mesti lapor dulu? apakah penegak hukum gak bisa bertindak jika ada ancaman pembunuhan kepada kepala negaranya?'</w:t>
      </w:r>
    </w:p>
    <w:p>
      <w:r>
        <w:rPr>
          <w:b/>
          <w:u w:val="single"/>
        </w:rPr>
        <w:t>199458</w:t>
      </w:r>
    </w:p>
    <w:p>
      <w:r>
        <w:t>USER kayak orang nyosor mau minta nete ):'</w:t>
      </w:r>
    </w:p>
    <w:p>
      <w:r>
        <w:rPr>
          <w:b/>
          <w:u w:val="single"/>
        </w:rPr>
        <w:t>199459</w:t>
      </w:r>
    </w:p>
    <w:p>
      <w:r>
        <w:t>USER Ngewe bae'</w:t>
      </w:r>
    </w:p>
    <w:p>
      <w:r>
        <w:rPr>
          <w:b/>
          <w:u w:val="single"/>
        </w:rPr>
        <w:t>199460</w:t>
      </w:r>
    </w:p>
    <w:p>
      <w:r>
        <w:t>USER Jebur bloon bukan cebur'</w:t>
      </w:r>
    </w:p>
    <w:p>
      <w:r>
        <w:rPr>
          <w:b/>
          <w:u w:val="single"/>
        </w:rPr>
        <w:t>199461</w:t>
      </w:r>
    </w:p>
    <w:p>
      <w:r>
        <w:t>PKS ultah di Balai Kota, RR ngomong nyapres di Balai Kota. Ganti aja namanya jd �??Balai Politik�??. �?��</w:t>
      </w:r>
    </w:p>
    <w:p>
      <w:r>
        <w:rPr>
          <w:b/>
          <w:u w:val="single"/>
        </w:rPr>
        <w:t>199462</w:t>
      </w:r>
    </w:p>
    <w:p>
      <w:r>
        <w:t>pak USER perlu melanjutkan rencana USER untuk menyeret USER ke pengadilan HAM PBB ! URL</w:t>
      </w:r>
    </w:p>
    <w:p>
      <w:r>
        <w:rPr>
          <w:b/>
          <w:u w:val="single"/>
        </w:rPr>
        <w:t>199463</w:t>
      </w:r>
    </w:p>
    <w:p>
      <w:r>
        <w:t>USER Kebijakan pengembalian barang kpd konsumen yg dilakukan apabila barang tersebut rusak, cacat produksi atau konsumen merasa kurang puas dgn produk tersebut terhitung selama 7 hari dari tanggal pembelian.\n#HauzMiniQuiz #HauzID\nYuk ikutan\nUSER</w:t>
      </w:r>
    </w:p>
    <w:p>
      <w:r>
        <w:rPr>
          <w:b/>
          <w:u w:val="single"/>
        </w:rPr>
        <w:t>199464</w:t>
      </w:r>
    </w:p>
    <w:p>
      <w:r>
        <w:t>Kisah hidup Muhammad yang lebih lengkap dapat didownload di sini</w:t>
      </w:r>
    </w:p>
    <w:p>
      <w:r>
        <w:rPr>
          <w:b/>
          <w:u w:val="single"/>
        </w:rPr>
        <w:t>199465</w:t>
      </w:r>
    </w:p>
    <w:p>
      <w:r>
        <w:t>Penjajahan di atas bumi indonesia harus di hapus kan. Penjajahan ekonomi, budaya, hasil bumi oleh cina harus kita basmi. Demi NKRI. Usir...</w:t>
      </w:r>
    </w:p>
    <w:p>
      <w:r>
        <w:rPr>
          <w:b/>
          <w:u w:val="single"/>
        </w:rPr>
        <w:t>199466</w:t>
      </w:r>
    </w:p>
    <w:p>
      <w:r>
        <w:t>USER USER USER USER USER USER we ada pipis onta tercecer di mari pantes bau pesing'</w:t>
      </w:r>
    </w:p>
    <w:p>
      <w:r>
        <w:rPr>
          <w:b/>
          <w:u w:val="single"/>
        </w:rPr>
        <w:t>199467</w:t>
      </w:r>
    </w:p>
    <w:p>
      <w:r>
        <w:t>USER USER Kalo kejadian disini, mungkin juga kalian yg triak paling lantang "pmrth pro aseng" duluan pas ditawari bantuan asing. Bikin posko ini itu yg intinya malah ngomporin keluarga korban sue pmrth. Bilang 15 hari kelamaan, harusnya 3</w:t>
      </w:r>
    </w:p>
    <w:p>
      <w:r>
        <w:rPr>
          <w:b/>
          <w:u w:val="single"/>
        </w:rPr>
        <w:t>199468</w:t>
      </w:r>
    </w:p>
    <w:p>
      <w:r>
        <w:t>USER USER Mari berjuang....sampai #Jokowi dilanti kembali di thn 2019.\nJangan gentar !\nJangan takut !\nWalau mata benang di leher, walau ujung tombak di porut !!\n\nTidak akan surut langkah kita,\nTidak akan bisu suara kita,\nTidak akan</w:t>
      </w:r>
    </w:p>
    <w:p>
      <w:r>
        <w:rPr>
          <w:b/>
          <w:u w:val="single"/>
        </w:rPr>
        <w:t>199469</w:t>
      </w:r>
    </w:p>
    <w:p>
      <w:r>
        <w:t>RT USER: USER USER USER USER USER USER kaya monyet'</w:t>
      </w:r>
    </w:p>
    <w:p>
      <w:r>
        <w:rPr>
          <w:b/>
          <w:u w:val="single"/>
        </w:rPr>
        <w:t>199470</w:t>
      </w:r>
    </w:p>
    <w:p>
      <w:r>
        <w:t>Survei di Metro TV Jokowi menang dari Presiden Baru; Etapi cara ngitungnya gimana ya 45% bisa ngalahin 46%; Jangan2 salah judul maksudnya Jokowi Masih Menangis; ; Sumber : Zie Bajrie</w:t>
      </w:r>
    </w:p>
    <w:p>
      <w:r>
        <w:rPr>
          <w:b/>
          <w:u w:val="single"/>
        </w:rPr>
        <w:t>199471</w:t>
      </w:r>
    </w:p>
    <w:p>
      <w:r>
        <w:t>USER USER USER USER USER USER USER USER USER USER USER USER USER USER USER USER USER USER USER USER USER USER USER</w:t>
      </w:r>
    </w:p>
    <w:p>
      <w:r>
        <w:rPr>
          <w:b/>
          <w:u w:val="single"/>
        </w:rPr>
        <w:t>199472</w:t>
      </w:r>
    </w:p>
    <w:p>
      <w:r>
        <w:t>Cuba la tgk anime ni, Karakai Jozu No Takagi-san, kalau rasa nak feeling feeling cinta monyet zaman sekolah..memang throwback habes..9/10 URL</w:t>
      </w:r>
    </w:p>
    <w:p>
      <w:r>
        <w:rPr>
          <w:b/>
          <w:u w:val="single"/>
        </w:rPr>
        <w:t>199473</w:t>
      </w:r>
    </w:p>
    <w:p>
      <w:r>
        <w:t>Serunya Pesta Budaya Erau di Kutai Kartanegara!</w:t>
      </w:r>
    </w:p>
    <w:p>
      <w:r>
        <w:rPr>
          <w:b/>
          <w:u w:val="single"/>
        </w:rPr>
        <w:t>199474</w:t>
      </w:r>
    </w:p>
    <w:p>
      <w:r>
        <w:t>RT USER: ad yang mau contactnya? Retweet sekarang ya.....\nBanyak banget kenalan tante jilboob sange..\nIni Namanya Tante dea... O\xe2\x80\xa6'</w:t>
      </w:r>
    </w:p>
    <w:p>
      <w:r>
        <w:rPr>
          <w:b/>
          <w:u w:val="single"/>
        </w:rPr>
        <w:t>199475</w:t>
      </w:r>
    </w:p>
    <w:p>
      <w:r>
        <w:t>Debat Publik bukan ajang pembuktian siapa pintar atau sebaliknya, juga bukan ruang akademik untuk pamer siapa paling ciamik. Setiap orang punya kekuatan dan kelemahan, bukan hanya soal dirinya, itu egosentris namanya. Ini lebih pada soal kekuatan menahan l</w:t>
      </w:r>
    </w:p>
    <w:p>
      <w:r>
        <w:rPr>
          <w:b/>
          <w:u w:val="single"/>
        </w:rPr>
        <w:t>199476</w:t>
      </w:r>
    </w:p>
    <w:p>
      <w:r>
        <w:t>Duduki Istana Negara !! Sekalian Lengserkan Jokowi Salam2Tahun USER</w:t>
      </w:r>
    </w:p>
    <w:p>
      <w:r>
        <w:rPr>
          <w:b/>
          <w:u w:val="single"/>
        </w:rPr>
        <w:t>199477</w:t>
      </w:r>
    </w:p>
    <w:p>
      <w:r>
        <w:t>RT USER Wah hebatnya pak USER.... Yg lg sibuk pencitraan... USER.. USER.. USER ..USER.... BACA NIH</w:t>
      </w:r>
    </w:p>
    <w:p>
      <w:r>
        <w:rPr>
          <w:b/>
          <w:u w:val="single"/>
        </w:rPr>
        <w:t>199478</w:t>
      </w:r>
    </w:p>
    <w:p>
      <w:r>
        <w:t>USER bagi anda mungkin gk apa2, tapi bagi kami Muslim ini sangat menghinakan kami. Iblis betina itu sdh menista syariat kami'</w:t>
      </w:r>
    </w:p>
    <w:p>
      <w:r>
        <w:rPr>
          <w:b/>
          <w:u w:val="single"/>
        </w:rPr>
        <w:t>199479</w:t>
      </w:r>
    </w:p>
    <w:p>
      <w:r>
        <w:t>RT USER baby kafir budha teroris myanmar</w:t>
      </w:r>
    </w:p>
    <w:p>
      <w:r>
        <w:rPr>
          <w:b/>
          <w:u w:val="single"/>
        </w:rPr>
        <w:t>199480</w:t>
      </w:r>
    </w:p>
    <w:p>
      <w:r>
        <w:t>Indonesia Blom Merdeka Indonesia Masih Dijajah Oleh Orang Cina !!! TakbirAllauakbar URL</w:t>
      </w:r>
    </w:p>
    <w:p>
      <w:r>
        <w:rPr>
          <w:b/>
          <w:u w:val="single"/>
        </w:rPr>
        <w:t>199481</w:t>
      </w:r>
    </w:p>
    <w:p>
      <w:r>
        <w:t>memang benar kata pengamat politik Hantayudha ...kalau paslon no.2 ini tidak ada " khanZ" nya di Jateng .; ; #JatengGayeng ; #2019TetapJokowi</w:t>
      </w:r>
    </w:p>
    <w:p>
      <w:r>
        <w:rPr>
          <w:b/>
          <w:u w:val="single"/>
        </w:rPr>
        <w:t>199482</w:t>
      </w:r>
    </w:p>
    <w:p>
      <w:r>
        <w:t>RT USER USER jongos penista agama ahok sok sok ngong SARA.majikan nya penebar SARA astagfirllah. Tobat</w:t>
      </w:r>
    </w:p>
    <w:p>
      <w:r>
        <w:rPr>
          <w:b/>
          <w:u w:val="single"/>
        </w:rPr>
        <w:t>199483</w:t>
      </w:r>
    </w:p>
    <w:p>
      <w:r>
        <w:t>USER USER USER USER Boleh saya follow bli juga? Saya katolik dan ikut akun prof USER utk menambah wawasan berbangsa...terima kasih'</w:t>
      </w:r>
    </w:p>
    <w:p>
      <w:r>
        <w:rPr>
          <w:b/>
          <w:u w:val="single"/>
        </w:rPr>
        <w:t>199484</w:t>
      </w:r>
    </w:p>
    <w:p>
      <w:r>
        <w:t>USER Kapan tuh si BEJAT CABUL USER balik ? Pengecut si Onta itu ye...'</w:t>
      </w:r>
    </w:p>
    <w:p>
      <w:r>
        <w:rPr>
          <w:b/>
          <w:u w:val="single"/>
        </w:rPr>
        <w:t>199485</w:t>
      </w:r>
    </w:p>
    <w:p>
      <w:r>
        <w:t>Menurut Wibisono, pencitraan Jokowi telah disebarkan up media massa pro asing, sehingga terkesan Jokowi berhasil.</w:t>
      </w:r>
    </w:p>
    <w:p>
      <w:r>
        <w:rPr>
          <w:b/>
          <w:u w:val="single"/>
        </w:rPr>
        <w:t>199486</w:t>
      </w:r>
    </w:p>
    <w:p>
      <w:r>
        <w:t>RT USER: USER USER adian gaya lu kaya beruk. Gini klo supir tembak metromini masuk dpr.\nKampungan lu.'</w:t>
      </w:r>
    </w:p>
    <w:p>
      <w:r>
        <w:rPr>
          <w:b/>
          <w:u w:val="single"/>
        </w:rPr>
        <w:t>199487</w:t>
      </w:r>
    </w:p>
    <w:p>
      <w:r>
        <w:t>USER USER.. Km terlalu mainstream mengaartikan "pintar". Pintar itu relatif tergantung mo dibawa kemana pengertiannya. Spt anda pintar meng-undeeestimate-kan org. Gw pinter komen ajah. Rejim now pinter mangkrakin janji2 doang. So...making</w:t>
      </w:r>
    </w:p>
    <w:p>
      <w:r>
        <w:rPr>
          <w:b/>
          <w:u w:val="single"/>
        </w:rPr>
        <w:t>199488</w:t>
      </w:r>
    </w:p>
    <w:p>
      <w:r>
        <w:t>USER Kan emang gw dongo'</w:t>
      </w:r>
    </w:p>
    <w:p>
      <w:r>
        <w:rPr>
          <w:b/>
          <w:u w:val="single"/>
        </w:rPr>
        <w:t>199489</w:t>
      </w:r>
    </w:p>
    <w:p>
      <w:r>
        <w:t>USER USER ih masak di samain smaa sampah \xf0\x9f\x98\xa3\xf0\x9f\x98\xa3\xf0\x9f\x98\xa3'</w:t>
      </w:r>
    </w:p>
    <w:p>
      <w:r>
        <w:rPr>
          <w:b/>
          <w:u w:val="single"/>
        </w:rPr>
        <w:t>199490</w:t>
      </w:r>
    </w:p>
    <w:p>
      <w:r>
        <w:t>USER USER USER USER Gw terpukaukaukau #2019GantiPresiden</w:t>
      </w:r>
    </w:p>
    <w:p>
      <w:r>
        <w:rPr>
          <w:b/>
          <w:u w:val="single"/>
        </w:rPr>
        <w:t>199491</w:t>
      </w:r>
    </w:p>
    <w:p>
      <w:r>
        <w:t>Aspirasi Ibu Lina dari Sumedang kepada Calon Gubernur Jabar: "Berantas Pelakor yang sdh meresahkan kehidupan warga desa". :)</w:t>
      </w:r>
    </w:p>
    <w:p>
      <w:r>
        <w:rPr>
          <w:b/>
          <w:u w:val="single"/>
        </w:rPr>
        <w:t>199492</w:t>
      </w:r>
    </w:p>
    <w:p>
      <w:r>
        <w:t>USER USER USER USER USER Yaaelah chat aja loe urusin,, noh yg dah keliatan mesum anggotaDPR pd mingkem,, yg nyata selingkuh 7th kalian pura2 budek,,, #bong200 gk nyampe otaknya...'</w:t>
      </w:r>
    </w:p>
    <w:p>
      <w:r>
        <w:rPr>
          <w:b/>
          <w:u w:val="single"/>
        </w:rPr>
        <w:t>199493</w:t>
      </w:r>
    </w:p>
    <w:p>
      <w:r>
        <w:t>USER Tu yang saya katakan sejak dulu lagi kita tak takut dgn cina atau parti Dap tapi kita bimbang fahaman yang dibawa oleh mereka....'</w:t>
      </w:r>
    </w:p>
    <w:p>
      <w:r>
        <w:rPr>
          <w:b/>
          <w:u w:val="single"/>
        </w:rPr>
        <w:t>199494</w:t>
      </w:r>
    </w:p>
    <w:p>
      <w:r>
        <w:t>"Cermin pun pecah saat dirinya berkaca"; ;</w:t>
      </w:r>
    </w:p>
    <w:p>
      <w:r>
        <w:rPr>
          <w:b/>
          <w:u w:val="single"/>
        </w:rPr>
        <w:t>199495</w:t>
      </w:r>
    </w:p>
    <w:p>
      <w:r>
        <w:t>USER Lansung tag partainya...\nGa berani ya, berarti kau BANCI....'</w:t>
      </w:r>
    </w:p>
    <w:p>
      <w:r>
        <w:rPr>
          <w:b/>
          <w:u w:val="single"/>
        </w:rPr>
        <w:t>199496</w:t>
      </w:r>
    </w:p>
    <w:p>
      <w:r>
        <w:t>Awwww comel nya asing kan ikut warna'</w:t>
      </w:r>
    </w:p>
    <w:p>
      <w:r>
        <w:rPr>
          <w:b/>
          <w:u w:val="single"/>
        </w:rPr>
        <w:t>199497</w:t>
      </w:r>
    </w:p>
    <w:p>
      <w:r>
        <w:t>Islam menjadikan manusia yang idealis namun tetap realistis. Mempersiapkan kehidupan masa kini, namun tak lupa masa depan. Diajak bekerja keras, dan diajak pula beristirahat.</w:t>
      </w:r>
    </w:p>
    <w:p>
      <w:r>
        <w:rPr>
          <w:b/>
          <w:u w:val="single"/>
        </w:rPr>
        <w:t>199498</w:t>
      </w:r>
    </w:p>
    <w:p>
      <w:r>
        <w:t>USER KRISTUS ANJING ASU JIAMPUT KEPARAT PICEK TELEK PEJUH SIWUK KOTANG SIWUK IDIOT KEPARAT PICEK TELEK PEJUH SIWUK KOTANG SIWUK IDIOT KEPARAT PICEK TELEK PEJUH SIWUK KOTANG SIWUK IDIOT KEPARAT PICEK TELEK PEJUH SIWUK KOTANG SIWUK IDIOT KEPARAT PICEK TELEK PEJUH SIWUK K</w:t>
      </w:r>
    </w:p>
    <w:p>
      <w:r>
        <w:rPr>
          <w:b/>
          <w:u w:val="single"/>
        </w:rPr>
        <w:t>199499</w:t>
      </w:r>
    </w:p>
    <w:p>
      <w:r>
        <w:t>USER Agama katholik ngak ada yg menyebut khatolik nusantara, agama kristen protestan ngak ada yg menyebut kristen protestan nusantara, agama hindu ngak ada yg menyebut hindu nusantara, agama budha ngak ada yg menyebut budha nusantara, ...lha kok ini</w:t>
      </w:r>
    </w:p>
    <w:p>
      <w:r>
        <w:rPr>
          <w:b/>
          <w:u w:val="single"/>
        </w:rPr>
        <w:t>199500</w:t>
      </w:r>
    </w:p>
    <w:p>
      <w:r>
        <w:t>3. Karena berbasis teknologi digital, Presiden juga minta sistem betul-betul jalan, dan langsung bisa digunakan dan ramah bagi pengguna. #ratas</w:t>
      </w:r>
    </w:p>
    <w:p>
      <w:r>
        <w:rPr>
          <w:b/>
          <w:u w:val="single"/>
        </w:rPr>
        <w:t>199501</w:t>
      </w:r>
    </w:p>
    <w:p>
      <w:r>
        <w:t>USER USER Ahhh itu kan perasaanmu saja utk menghibur diri.. mana ada cebong tdk bahagia.. presiden cebong punya... tol cebong punya... lha elo? Punya cuma germo \xf0\x9f\x98\x82\xf0\x9f\x98\x82\xf0\x9f\x98\x82'</w:t>
      </w:r>
    </w:p>
    <w:p>
      <w:r>
        <w:rPr>
          <w:b/>
          <w:u w:val="single"/>
        </w:rPr>
        <w:t>199502</w:t>
      </w:r>
    </w:p>
    <w:p>
      <w:r>
        <w:t>Kami lebih resah anda jd presiden!!!! hidup anda penuh drama dan pencitraan, main FTV aja joko judulnya URL</w:t>
      </w:r>
    </w:p>
    <w:p>
      <w:r>
        <w:rPr>
          <w:b/>
          <w:u w:val="single"/>
        </w:rPr>
        <w:t>199503</w:t>
      </w:r>
    </w:p>
    <w:p>
      <w:r>
        <w:t>Agama: Kristen\nGolongan Darah: B\nAsal : San Fernando Valley'</w:t>
      </w:r>
    </w:p>
    <w:p>
      <w:r>
        <w:rPr>
          <w:b/>
          <w:u w:val="single"/>
        </w:rPr>
        <w:t>199504</w:t>
      </w:r>
    </w:p>
    <w:p>
      <w:r>
        <w:t>Budha bunuh muslim di myanmar</w:t>
      </w:r>
    </w:p>
    <w:p>
      <w:r>
        <w:rPr>
          <w:b/>
          <w:u w:val="single"/>
        </w:rPr>
        <w:t>199505</w:t>
      </w:r>
    </w:p>
    <w:p>
      <w:r>
        <w:t>USER jahudi bangke minta sama jerman sana tempat ibadah'</w:t>
      </w:r>
    </w:p>
    <w:p>
      <w:r>
        <w:rPr>
          <w:b/>
          <w:u w:val="single"/>
        </w:rPr>
        <w:t>199506</w:t>
      </w:r>
    </w:p>
    <w:p>
      <w:r>
        <w:t>PapaMintaKetuaFraksi rakyat mau nya setya novanto keluar dari dpr bukan di pecat dari ketua dpr percuma saya di pecat dan masih ada di dpr</w:t>
      </w:r>
    </w:p>
    <w:p>
      <w:r>
        <w:rPr>
          <w:b/>
          <w:u w:val="single"/>
        </w:rPr>
        <w:t>199507</w:t>
      </w:r>
    </w:p>
    <w:p>
      <w:r>
        <w:t>USER USER USER USER Cina'</w:t>
      </w:r>
    </w:p>
    <w:p>
      <w:r>
        <w:rPr>
          <w:b/>
          <w:u w:val="single"/>
        </w:rPr>
        <w:t>199508</w:t>
      </w:r>
    </w:p>
    <w:p>
      <w:r>
        <w:t>USER Hoax...; Kodok...; Biawak....; meroket...; sekop...; Bangsat...; Karbitan...; Munafik...; ; #2019GantiPresiden; #2019PresidenBaru; ; #2019TenggelamkanJokowiKesungaiSiak</w:t>
      </w:r>
    </w:p>
    <w:p>
      <w:r>
        <w:rPr>
          <w:b/>
          <w:u w:val="single"/>
        </w:rPr>
        <w:t>199509</w:t>
      </w:r>
    </w:p>
    <w:p>
      <w:r>
        <w:t>Itu yg pada ribut komunis blabla mungkin emoh baca. Yg baca pun kalo punya niat agitasi nyerang pemerintah pake ini cari simpatisan</w:t>
      </w:r>
    </w:p>
    <w:p>
      <w:r>
        <w:rPr>
          <w:b/>
          <w:u w:val="single"/>
        </w:rPr>
        <w:t>199510</w:t>
      </w:r>
    </w:p>
    <w:p>
      <w:r>
        <w:t>10.Presiden Jokowi berharap skema kerja sama ini juga dapat dilakukan di dalam pembangunan-pembangunan lainnya.�?��?��?�</w:t>
      </w:r>
    </w:p>
    <w:p>
      <w:r>
        <w:rPr>
          <w:b/>
          <w:u w:val="single"/>
        </w:rPr>
        <w:t>199511</w:t>
      </w:r>
    </w:p>
    <w:p>
      <w:r>
        <w:t>pemilu langsung biar bwt milih presiden n dpr sj; capres pun biar tdk kyk kucing dlm karung, ; mgkn bisa bikin mekanisme baru yg lebih ok,; misal capres ditentukan dari gubernur yg berprestasi, jd yg boleh maju jd capres hanya yg sdh jd gubernur,</w:t>
      </w:r>
    </w:p>
    <w:p>
      <w:r>
        <w:rPr>
          <w:b/>
          <w:u w:val="single"/>
        </w:rPr>
        <w:t>199512</w:t>
      </w:r>
    </w:p>
    <w:p>
      <w:r>
        <w:t>USER Gak vital gimana?udah dari kapan inter gak punya bek kanan yg bisa jd pembeda, terakhir itu ya era maicon, D'ambrosio juga baru2 setelah kedatangan cancelo bagusnya...\nHmmmm,,,berarti kesimpulannya yg geblek ausilio ini... \xf0\x9f\x98\x81\xf0</w:t>
      </w:r>
    </w:p>
    <w:p>
      <w:r>
        <w:rPr>
          <w:b/>
          <w:u w:val="single"/>
        </w:rPr>
        <w:t>199513</w:t>
      </w:r>
    </w:p>
    <w:p>
      <w:r>
        <w:t>USER Namanya jg agama munafik...'</w:t>
      </w:r>
    </w:p>
    <w:p>
      <w:r>
        <w:rPr>
          <w:b/>
          <w:u w:val="single"/>
        </w:rPr>
        <w:t>199514</w:t>
      </w:r>
    </w:p>
    <w:p>
      <w:r>
        <w:t>43. Contoh lain: meski banyak tudingan dugaan korupsi tapi SBY tdk pernah dorong kejaksaan usut. Apalagi himbau KPK usut dugaan korupsi Jokowi</w:t>
      </w:r>
    </w:p>
    <w:p>
      <w:r>
        <w:rPr>
          <w:b/>
          <w:u w:val="single"/>
        </w:rPr>
        <w:t>199515</w:t>
      </w:r>
    </w:p>
    <w:p>
      <w:r>
        <w:t>Saya mencium bau bau pecun URL</w:t>
      </w:r>
    </w:p>
    <w:p>
      <w:r>
        <w:rPr>
          <w:b/>
          <w:u w:val="single"/>
        </w:rPr>
        <w:t>199516</w:t>
      </w:r>
    </w:p>
    <w:p>
      <w:r>
        <w:t>Berhenti jadi konsumen wisata Haji &amp; Umoh yg menipu, jadilah podusen wisata jiarah Indonesia</w:t>
      </w:r>
    </w:p>
    <w:p>
      <w:r>
        <w:rPr>
          <w:b/>
          <w:u w:val="single"/>
        </w:rPr>
        <w:t>199517</w:t>
      </w:r>
    </w:p>
    <w:p>
      <w:r>
        <w:t>Pemburu Nazi Simon Wiesenthal memegang foto-foto yang menggambarkan mantan kepala Gestapo Walter Rauff dan sebuah van kamar gas bergerak yang dibuatnya untuk mengeksekusi orang-orang Yahudi.'</w:t>
      </w:r>
    </w:p>
    <w:p>
      <w:r>
        <w:rPr>
          <w:b/>
          <w:u w:val="single"/>
        </w:rPr>
        <w:t>199518</w:t>
      </w:r>
    </w:p>
    <w:p>
      <w:r>
        <w:t>RT USER USER Yg ada, cacimaki penista agama tapi ternyata ketauan poligami ngumpet2. Apa mau digituin? Saya sih ogah.</w:t>
      </w:r>
    </w:p>
    <w:p>
      <w:r>
        <w:rPr>
          <w:b/>
          <w:u w:val="single"/>
        </w:rPr>
        <w:t>199519</w:t>
      </w:r>
    </w:p>
    <w:p>
      <w:r>
        <w:t>USER Bubarin nkri harga mati</w:t>
      </w:r>
    </w:p>
    <w:p>
      <w:r>
        <w:rPr>
          <w:b/>
          <w:u w:val="single"/>
        </w:rPr>
        <w:t>199520</w:t>
      </w:r>
    </w:p>
    <w:p>
      <w:r>
        <w:t>USER Ingat baik-baik kata si royson, "jokowi kacung gua..!"\n\nItulah mungkin alasan fundamentalnya kenapa rezim ini justru seperti sengaja masuk ke dalam "Debt Trap" KOMUNIS CINA!\n\nSo, menjadi wajib untuk #2019GantiPresiden!'</w:t>
      </w:r>
    </w:p>
    <w:p>
      <w:r>
        <w:rPr>
          <w:b/>
          <w:u w:val="single"/>
        </w:rPr>
        <w:t>199521</w:t>
      </w:r>
    </w:p>
    <w:p>
      <w:r>
        <w:t>USER USER WKWKWKWK MAMPUS. aku mau pepet ujin ah'</w:t>
      </w:r>
    </w:p>
    <w:p>
      <w:r>
        <w:rPr>
          <w:b/>
          <w:u w:val="single"/>
        </w:rPr>
        <w:t>199522</w:t>
      </w:r>
    </w:p>
    <w:p>
      <w:r>
        <w:t>Gubernur jaman now ya anti hoax bukan nyebar isu yang tidak pasti #GanjarYasinMenang #GanjarYasin1 #KamiGanjarYasin</w:t>
      </w:r>
    </w:p>
    <w:p>
      <w:r>
        <w:rPr>
          <w:b/>
          <w:u w:val="single"/>
        </w:rPr>
        <w:t>199523</w:t>
      </w:r>
    </w:p>
    <w:p>
      <w:r>
        <w:t>Azan di TV manggil2 Allah SWT dungu &amp; biadab harus dihentikan dan acara catut nama Tuhan tidak boleh dilanjutkan</w:t>
      </w:r>
    </w:p>
    <w:p>
      <w:r>
        <w:rPr>
          <w:b/>
          <w:u w:val="single"/>
        </w:rPr>
        <w:t>199524</w:t>
      </w:r>
    </w:p>
    <w:p>
      <w:r>
        <w:t>USER USER USER USER Semua itu terdapat pada kelakuan bani CEBONG....'</w:t>
      </w:r>
    </w:p>
    <w:p>
      <w:r>
        <w:rPr>
          <w:b/>
          <w:u w:val="single"/>
        </w:rPr>
        <w:t>199525</w:t>
      </w:r>
    </w:p>
    <w:p>
      <w:r>
        <w:t>Aku dah la baju macam yahudi betopi siap. 4 bas tu geng semua jubah putih kopiah minyak atar bejanggut dahi belekuk bak ahli syurga siap. Ni betol2 out of place. Mohon ak tak direjam'</w:t>
      </w:r>
    </w:p>
    <w:p>
      <w:r>
        <w:rPr>
          <w:b/>
          <w:u w:val="single"/>
        </w:rPr>
        <w:t>199526</w:t>
      </w:r>
    </w:p>
    <w:p>
      <w:r>
        <w:t>USER Gua ge akan marah. Cuma auto blacklist dari kehidupan gue.\n\nSampah apa gunanya kalo ga didaur ulang?'</w:t>
      </w:r>
    </w:p>
    <w:p>
      <w:r>
        <w:rPr>
          <w:b/>
          <w:u w:val="single"/>
        </w:rPr>
        <w:t>199527</w:t>
      </w:r>
    </w:p>
    <w:p>
      <w:r>
        <w:t>USER USER Anjir apa rasanyaa bekas silit mah'</w:t>
      </w:r>
    </w:p>
    <w:p>
      <w:r>
        <w:rPr>
          <w:b/>
          <w:u w:val="single"/>
        </w:rPr>
        <w:t>199528</w:t>
      </w:r>
    </w:p>
    <w:p>
      <w:r>
        <w:t>USER USER Cebong makin kepanasan jadi makin ngawur. \xf0\x9f\x98\x95\xf0\x9f\x98\x95'</w:t>
      </w:r>
    </w:p>
    <w:p>
      <w:r>
        <w:rPr>
          <w:b/>
          <w:u w:val="single"/>
        </w:rPr>
        <w:t>199529</w:t>
      </w:r>
    </w:p>
    <w:p>
      <w:r>
        <w:t>amin smoga kalian bertiga bisa jd menampilkan yang terbaik dan menyumbangan medali buat sumsel</w:t>
      </w:r>
    </w:p>
    <w:p>
      <w:r>
        <w:rPr>
          <w:b/>
          <w:u w:val="single"/>
        </w:rPr>
        <w:t>199530</w:t>
      </w:r>
    </w:p>
    <w:p>
      <w:r>
        <w:t>USER USER USER USER USER USER USER USER USER USER USER USER USER USER USER USER USER USER USER USER</w:t>
      </w:r>
    </w:p>
    <w:p>
      <w:r>
        <w:rPr>
          <w:b/>
          <w:u w:val="single"/>
        </w:rPr>
        <w:t>199531</w:t>
      </w:r>
    </w:p>
    <w:p>
      <w:r>
        <w:t>#GubernurZamanNow #GusIpulPuti2 #GanjarYasin1 #DjarotSihar2 #HasanAnton2 #KosterAce1 #NurdinSudirman3 #KarolinGidot2 RT USER: "Keanekaragaman budaya, suku, agama, itulah sesungguhnya kekayaan kita,�?? tutur Djarot di hadapan peserta Rakercabsu�?�</w:t>
      </w:r>
    </w:p>
    <w:p>
      <w:r>
        <w:rPr>
          <w:b/>
          <w:u w:val="single"/>
        </w:rPr>
        <w:t>199532</w:t>
      </w:r>
    </w:p>
    <w:p>
      <w:r>
        <w:t>Sudah jangan terlalu banyak membingkai bangkai, cukup menjadikannya pelajaran saja, agar hidup kita semakin baik pada masa yang akan datang.'</w:t>
      </w:r>
    </w:p>
    <w:p>
      <w:r>
        <w:rPr>
          <w:b/>
          <w:u w:val="single"/>
        </w:rPr>
        <w:t>199533</w:t>
      </w:r>
    </w:p>
    <w:p>
      <w:r>
        <w:t>USER edan aq yang masi newbie menangis saja liatnya yampun kartu R w aja masi dikit bat'</w:t>
      </w:r>
    </w:p>
    <w:p>
      <w:r>
        <w:rPr>
          <w:b/>
          <w:u w:val="single"/>
        </w:rPr>
        <w:t>199534</w:t>
      </w:r>
    </w:p>
    <w:p>
      <w:r>
        <w:t>Nah..klo PKI alias Partai Korupsi Indonesia perlu diganyang juga ga?</w:t>
      </w:r>
    </w:p>
    <w:p>
      <w:r>
        <w:rPr>
          <w:b/>
          <w:u w:val="single"/>
        </w:rPr>
        <w:t>199535</w:t>
      </w:r>
    </w:p>
    <w:p>
      <w:r>
        <w:t>perempuan kaya lo mending mati aja deh, jelek aja, gausa sok jadi make up artist!</w:t>
      </w:r>
    </w:p>
    <w:p>
      <w:r>
        <w:rPr>
          <w:b/>
          <w:u w:val="single"/>
        </w:rPr>
        <w:t>199536</w:t>
      </w:r>
    </w:p>
    <w:p>
      <w:r>
        <w:t>dijual lagi gua kaya jablay'</w:t>
      </w:r>
    </w:p>
    <w:p>
      <w:r>
        <w:rPr>
          <w:b/>
          <w:u w:val="single"/>
        </w:rPr>
        <w:t>199537</w:t>
      </w:r>
    </w:p>
    <w:p>
      <w:r>
        <w:t>USER USER Yang bijak cuma petugas dan jajaran krl doang, para penumpang cuma followers doang \xe2\x98\xb9\xef\xb8\x8f nyuruh orng utk mengerti, sendirinya ga mau mengerti kebutuhan banyak orng. Kan bangke..'</w:t>
      </w:r>
    </w:p>
    <w:p>
      <w:r>
        <w:rPr>
          <w:b/>
          <w:u w:val="single"/>
        </w:rPr>
        <w:t>199538</w:t>
      </w:r>
    </w:p>
    <w:p>
      <w:r>
        <w:t>USER kyknya itu titit nya di sambung, trus pake accessoris jg'</w:t>
      </w:r>
    </w:p>
    <w:p>
      <w:r>
        <w:rPr>
          <w:b/>
          <w:u w:val="single"/>
        </w:rPr>
        <w:t>199539</w:t>
      </w:r>
    </w:p>
    <w:p>
      <w:r>
        <w:t>USER Mata w pas kecil sipit tp skrg malah engga. Aneh pisan'</w:t>
      </w:r>
    </w:p>
    <w:p>
      <w:r>
        <w:rPr>
          <w:b/>
          <w:u w:val="single"/>
        </w:rPr>
        <w:t>199540</w:t>
      </w:r>
    </w:p>
    <w:p>
      <w:r>
        <w:t>Ko ingt aku buat banci ke gigih nk kira URL</w:t>
      </w:r>
    </w:p>
    <w:p>
      <w:r>
        <w:rPr>
          <w:b/>
          <w:u w:val="single"/>
        </w:rPr>
        <w:t>199541</w:t>
      </w:r>
    </w:p>
    <w:p>
      <w:r>
        <w:t>MEWASPADAI CINA KOMUNIS YANG ADA DI INDONESIA!</w:t>
      </w:r>
    </w:p>
    <w:p>
      <w:r>
        <w:rPr>
          <w:b/>
          <w:u w:val="single"/>
        </w:rPr>
        <w:t>199542</w:t>
      </w:r>
    </w:p>
    <w:p>
      <w:r>
        <w:t>USER Banci kampungan HEEEE!!!'</w:t>
      </w:r>
    </w:p>
    <w:p>
      <w:r>
        <w:rPr>
          <w:b/>
          <w:u w:val="single"/>
        </w:rPr>
        <w:t>199543</w:t>
      </w:r>
    </w:p>
    <w:p>
      <w:r>
        <w:t>USER Gembel ganteng ga perlu dikasihani karena byk yg mencintainya. Asik asik jos'</w:t>
      </w:r>
    </w:p>
    <w:p>
      <w:r>
        <w:rPr>
          <w:b/>
          <w:u w:val="single"/>
        </w:rPr>
        <w:t>199544</w:t>
      </w:r>
    </w:p>
    <w:p>
      <w:r>
        <w:t>dekalarasi pilkada 2018 aman dan anti hoax Toga jemirahan jabon</w:t>
      </w:r>
    </w:p>
    <w:p>
      <w:r>
        <w:rPr>
          <w:b/>
          <w:u w:val="single"/>
        </w:rPr>
        <w:t>199545</w:t>
      </w:r>
    </w:p>
    <w:p>
      <w:r>
        <w:t>Setiausaha Agung Pas Datuk Takiyuddin Hassan sahkan ada pihak cuba pinda perlembagaan parti ini seperti yang dikatakan Presiden parti sebelum ini.</w:t>
      </w:r>
    </w:p>
    <w:p>
      <w:r>
        <w:rPr>
          <w:b/>
          <w:u w:val="single"/>
        </w:rPr>
        <w:t>199546</w:t>
      </w:r>
    </w:p>
    <w:p>
      <w:r>
        <w:t>USER USER EMANGNYA AKU NAJIS'</w:t>
      </w:r>
    </w:p>
    <w:p>
      <w:r>
        <w:rPr>
          <w:b/>
          <w:u w:val="single"/>
        </w:rPr>
        <w:t>199547</w:t>
      </w:r>
    </w:p>
    <w:p>
      <w:r>
        <w:t>USER USER USER USER USER USER USER USER USER Sastra e karl mark. PENTOLAN komunis rusia.'</w:t>
      </w:r>
    </w:p>
    <w:p>
      <w:r>
        <w:rPr>
          <w:b/>
          <w:u w:val="single"/>
        </w:rPr>
        <w:t>199548</w:t>
      </w:r>
    </w:p>
    <w:p>
      <w:r>
        <w:t>USER Otak mereka kayaknya bener bener di bool deh mess, trus tiap harinua makan silit jadinya gtu'</w:t>
      </w:r>
    </w:p>
    <w:p>
      <w:r>
        <w:rPr>
          <w:b/>
          <w:u w:val="single"/>
        </w:rPr>
        <w:t>199549</w:t>
      </w:r>
    </w:p>
    <w:p>
      <w:r>
        <w:t>USER USER Ganti rezim kacung lah.. Cebong mah gitu kalo ditanya'</w:t>
      </w:r>
    </w:p>
    <w:p>
      <w:r>
        <w:rPr>
          <w:b/>
          <w:u w:val="single"/>
        </w:rPr>
        <w:t>199550</w:t>
      </w:r>
    </w:p>
    <w:p>
      <w:r>
        <w:t>cina, apa hak lu melarang?</w:t>
      </w:r>
    </w:p>
    <w:p>
      <w:r>
        <w:rPr>
          <w:b/>
          <w:u w:val="single"/>
        </w:rPr>
        <w:t>199551</w:t>
      </w:r>
    </w:p>
    <w:p>
      <w:r>
        <w:t>Anda hebat bicara cinta masih pegang Quran sbagai pegangan hidup, Quran tak bicara cinta tapi perang, bunuh, penggal</w:t>
      </w:r>
    </w:p>
    <w:p>
      <w:r>
        <w:rPr>
          <w:b/>
          <w:u w:val="single"/>
        </w:rPr>
        <w:t>199552</w:t>
      </w:r>
    </w:p>
    <w:p>
      <w:r>
        <w:t>USER Kelamaan jomblo nanti jablay :('</w:t>
      </w:r>
    </w:p>
    <w:p>
      <w:r>
        <w:rPr>
          <w:b/>
          <w:u w:val="single"/>
        </w:rPr>
        <w:t>199553</w:t>
      </w:r>
    </w:p>
    <w:p>
      <w:r>
        <w:t>Perjaka kq di jual... \nSok sok an mau booking.. Tante idiot njir..'</w:t>
      </w:r>
    </w:p>
    <w:p>
      <w:r>
        <w:rPr>
          <w:b/>
          <w:u w:val="single"/>
        </w:rPr>
        <w:t>199554</w:t>
      </w:r>
    </w:p>
    <w:p>
      <w:r>
        <w:t>USER Rev 1: jgn pilih ulama yg DEKAT DG KAFIR dan MUNAFIK'</w:t>
      </w:r>
    </w:p>
    <w:p>
      <w:r>
        <w:rPr>
          <w:b/>
          <w:u w:val="single"/>
        </w:rPr>
        <w:t>199555</w:t>
      </w:r>
    </w:p>
    <w:p>
      <w:r>
        <w:t>Buat ngejaga kebersihan lingkungan tuh orang2 belum pada melek sama kewajibannya. Asal buang sampah dan ngomong = kan ada petugas kebersihannya'</w:t>
      </w:r>
    </w:p>
    <w:p>
      <w:r>
        <w:rPr>
          <w:b/>
          <w:u w:val="single"/>
        </w:rPr>
        <w:t>199556</w:t>
      </w:r>
    </w:p>
    <w:p>
      <w:r>
        <w:t>Sejuk gila dlm ofis, kulit buaya ke apa'</w:t>
      </w:r>
    </w:p>
    <w:p>
      <w:r>
        <w:rPr>
          <w:b/>
          <w:u w:val="single"/>
        </w:rPr>
        <w:t>199557</w:t>
      </w:r>
    </w:p>
    <w:p>
      <w:r>
        <w:t>USER Ooo camtu.. Biasalah kena seimbang.. Ada baik ada nakal, ada kucing ada anjing, ada abang ada lain-lain, ada darkside ada brightside.. Tak chill dan tak sosial la kalai takde pelengkap.. Kahkahkah.. K bang selamat maju jaya.. Dah terjawab persoalan saya.. Terima kasih..'</w:t>
      </w:r>
    </w:p>
    <w:p>
      <w:r>
        <w:rPr>
          <w:b/>
          <w:u w:val="single"/>
        </w:rPr>
        <w:t>199558</w:t>
      </w:r>
    </w:p>
    <w:p>
      <w:r>
        <w:t>Segala permasalahan saat ini hanya ada satu solusi #2019GantiPresiden ; Jika pun tdk berdampak signifikan,sekurang?nya kita telah mengobati dan mencegah penyakit ini bertambah parah.</w:t>
      </w:r>
    </w:p>
    <w:p>
      <w:r>
        <w:rPr>
          <w:b/>
          <w:u w:val="single"/>
        </w:rPr>
        <w:t>199559</w:t>
      </w:r>
    </w:p>
    <w:p>
      <w:r>
        <w:t>USER Gampang kak, u buka hp, buka browser, ketik "budaya palembang"; ; Silahkan menikmati pembelajaran denngan gratis:)))</w:t>
      </w:r>
    </w:p>
    <w:p>
      <w:r>
        <w:rPr>
          <w:b/>
          <w:u w:val="single"/>
        </w:rPr>
        <w:t>199560</w:t>
      </w:r>
    </w:p>
    <w:p>
      <w:r>
        <w:t>USER USER Segerombolan onta yg ngaku membela umat tapi itu semata2 demi kepentinga politik praktis.TGB jauh lebih demokratis dia mementingkan umat yg berpikiran modern.salut untukmu TGB'</w:t>
      </w:r>
    </w:p>
    <w:p>
      <w:r>
        <w:rPr>
          <w:b/>
          <w:u w:val="single"/>
        </w:rPr>
        <w:t>199561</w:t>
      </w:r>
    </w:p>
    <w:p>
      <w:r>
        <w:t>USER Culun mending kampung jes'</w:t>
      </w:r>
    </w:p>
    <w:p>
      <w:r>
        <w:rPr>
          <w:b/>
          <w:u w:val="single"/>
        </w:rPr>
        <w:t>199562</w:t>
      </w:r>
    </w:p>
    <w:p>
      <w:r>
        <w:t>RT USER: Goyangan jilboob mantap bener nih hyper kontol doi. \n\nTadi sambil squirt loh... \xf0\x9f\x98\x8d\xf0\x9f\x98\x8d\xf0\x9f\x98\x8d\n\nYang belum nonton live nya.. Besok doi\xe2\x80\xa6'</w:t>
      </w:r>
    </w:p>
    <w:p>
      <w:r>
        <w:rPr>
          <w:b/>
          <w:u w:val="single"/>
        </w:rPr>
        <w:t>199563</w:t>
      </w:r>
    </w:p>
    <w:p>
      <w:r>
        <w:t>islam di indonesia itu adalah islam nusantara, islam yang sudah di modifikasi sedemikian rupa supaya masuk dengan budaya indonesia yang beragam, islam nusantara adalah islam yang toleran.</w:t>
      </w:r>
    </w:p>
    <w:p>
      <w:r>
        <w:rPr>
          <w:b/>
          <w:u w:val="single"/>
        </w:rPr>
        <w:t>199564</w:t>
      </w:r>
    </w:p>
    <w:p>
      <w:r>
        <w:t>Presiden Aspek Indonesia Mbak USER :; Kami tidak Anti Investasi Asing; Tapi , apabila berubah jadi Invasi Asing, sudah kewajiban KITA sebagai Warga Negara utk melawannya</w:t>
      </w:r>
    </w:p>
    <w:p>
      <w:r>
        <w:rPr>
          <w:b/>
          <w:u w:val="single"/>
        </w:rPr>
        <w:t>199565</w:t>
      </w:r>
    </w:p>
    <w:p>
      <w:r>
        <w:t>�?�Pkl 09.15 wib ; Kanit Binmas Ipda Mt. Hutasoit melaks Sambang dan menyampaikan pesan2 kamtibmas ttg pilgub dan pilkada 2018 kpd Karyawan BRI Ranting Muara DAMENRA SIHITE dkk di Desa Hutanagodang Kec. Muara Kab. Tap. Utara.</w:t>
      </w:r>
    </w:p>
    <w:p>
      <w:r>
        <w:rPr>
          <w:b/>
          <w:u w:val="single"/>
        </w:rPr>
        <w:t>199566</w:t>
      </w:r>
    </w:p>
    <w:p>
      <w:r>
        <w:t>USER Kalimantan sdh biasa matlam gini, batu bara nya di keruk, listriknya megap2...</w:t>
      </w:r>
    </w:p>
    <w:p>
      <w:r>
        <w:rPr>
          <w:b/>
          <w:u w:val="single"/>
        </w:rPr>
        <w:t>199567</w:t>
      </w:r>
    </w:p>
    <w:p>
      <w:r>
        <w:t>�??fardu kifayah�?? atau berhukum wajib dalam ajaran Islam. Pada pilpres mendatang, harus ada utusan dari kalangan santri yang disokong ulama untuk maju memimpin negeri.;</w:t>
      </w:r>
    </w:p>
    <w:p>
      <w:r>
        <w:rPr>
          <w:b/>
          <w:u w:val="single"/>
        </w:rPr>
        <w:t>199568</w:t>
      </w:r>
    </w:p>
    <w:p>
      <w:r>
        <w:t>USER Hah? Wah bangke emang nih truk'</w:t>
      </w:r>
    </w:p>
    <w:p>
      <w:r>
        <w:rPr>
          <w:b/>
          <w:u w:val="single"/>
        </w:rPr>
        <w:t>199569</w:t>
      </w:r>
    </w:p>
    <w:p>
      <w:r>
        <w:t>Nahdliyin Minta Setop Penghinaan Terhadap Maruf Amin</w:t>
      </w:r>
    </w:p>
    <w:p>
      <w:r>
        <w:rPr>
          <w:b/>
          <w:u w:val="single"/>
        </w:rPr>
        <w:t>199570</w:t>
      </w:r>
    </w:p>
    <w:p>
      <w:r>
        <w:t>USER Cebong, kampret, dan onta juga ngak bersinggungan dengan laut'</w:t>
      </w:r>
    </w:p>
    <w:p>
      <w:r>
        <w:rPr>
          <w:b/>
          <w:u w:val="single"/>
        </w:rPr>
        <w:t>199571</w:t>
      </w:r>
    </w:p>
    <w:p>
      <w:r>
        <w:t>USER Risa baru saja pulang dari pelatihan khususnya ketika iris hazel miliknya menangkap siluet seorang gadis. Gadis yang sangat asing.\n\nBelum pernah Risa temui gadis ini sebelumnya di radio tempatnya tinggal dan bekerja ini. Maka dari itu R</w:t>
      </w:r>
    </w:p>
    <w:p>
      <w:r>
        <w:rPr>
          <w:b/>
          <w:u w:val="single"/>
        </w:rPr>
        <w:t>199572</w:t>
      </w:r>
    </w:p>
    <w:p>
      <w:r>
        <w:t>USER USER USER Hahahaha orang gila ngomong cak..??\nMakanya jangan terlalu banyak micin biar otak loe encer cong...\nNgomong ae ngawur muslim kamu itu muslim silit tau...babi.'</w:t>
      </w:r>
    </w:p>
    <w:p>
      <w:r>
        <w:rPr>
          <w:b/>
          <w:u w:val="single"/>
        </w:rPr>
        <w:t>199573</w:t>
      </w:r>
    </w:p>
    <w:p>
      <w:r>
        <w:t>USER USER USER USER USER USER USER USER USER USER USER Coba ngaca n introspeksi,apakah keluarga anda yg gak pake hijab komunis jga?,otak dipakai jgn cmn jd property or pa</w:t>
      </w:r>
    </w:p>
    <w:p>
      <w:r>
        <w:rPr>
          <w:b/>
          <w:u w:val="single"/>
        </w:rPr>
        <w:t>199574</w:t>
      </w:r>
    </w:p>
    <w:p>
      <w:r>
        <w:t>muhammadiyahinggris jalin kerjasama pengendalian ekstrimisme</w:t>
      </w:r>
    </w:p>
    <w:p>
      <w:r>
        <w:rPr>
          <w:b/>
          <w:u w:val="single"/>
        </w:rPr>
        <w:t>199575</w:t>
      </w:r>
    </w:p>
    <w:p>
      <w:r>
        <w:t>USER Kalo neraka terkena bom , maka surga akan selalu ada untuk semua org dimuka bumi ini termasuk goku.'</w:t>
      </w:r>
    </w:p>
    <w:p>
      <w:r>
        <w:rPr>
          <w:b/>
          <w:u w:val="single"/>
        </w:rPr>
        <w:t>199576</w:t>
      </w:r>
    </w:p>
    <w:p>
      <w:r>
        <w:t>BOT mau nanya. 'ich liebe dich' artinya apa? Yg jawab ntar BOT kasih aipet yg barusan nyemplung di jamban kuda (\xe2\x80\xa2\xcc\xaf\xcd\xa1_\xe2\x80\xa2\xcc\xaf\xcd\xa1 )"</w:t>
      </w:r>
    </w:p>
    <w:p>
      <w:r>
        <w:rPr>
          <w:b/>
          <w:u w:val="single"/>
        </w:rPr>
        <w:t>199577</w:t>
      </w:r>
    </w:p>
    <w:p>
      <w:r>
        <w:t>COPOT Darmin Nasution Menko Perekonomian BODOH yang turunkan daya beli sejak menjabat USER USER</w:t>
      </w:r>
    </w:p>
    <w:p>
      <w:r>
        <w:rPr>
          <w:b/>
          <w:u w:val="single"/>
        </w:rPr>
        <w:t>199578</w:t>
      </w:r>
    </w:p>
    <w:p>
      <w:r>
        <w:t>RT USER: Bodo amat anjir bodo ngakak gua ngakak astagfirullah humor bet URL</w:t>
      </w:r>
    </w:p>
    <w:p>
      <w:r>
        <w:rPr>
          <w:b/>
          <w:u w:val="single"/>
        </w:rPr>
        <w:t>199579</w:t>
      </w:r>
    </w:p>
    <w:p>
      <w:r>
        <w:t>USER USER Matamu picek, cukk..\nOra delok prestasli pak jokowi..\n\nGuoblokkk..!!\nTolol....!!'</w:t>
      </w:r>
    </w:p>
    <w:p>
      <w:r>
        <w:rPr>
          <w:b/>
          <w:u w:val="single"/>
        </w:rPr>
        <w:t>199580</w:t>
      </w:r>
    </w:p>
    <w:p>
      <w:r>
        <w:t>Berhasil Penjarakan Ahok, Alumni 212 Pendukung Rizieq Akan Lengserkan Jokowi Usai Lebaran</w:t>
      </w:r>
    </w:p>
    <w:p>
      <w:r>
        <w:rPr>
          <w:b/>
          <w:u w:val="single"/>
        </w:rPr>
        <w:t>199581</w:t>
      </w:r>
    </w:p>
    <w:p>
      <w:r>
        <w:t>USER Coba dedengkot JIN terus terang ke para ulama Saudi atau rilis ke publik tentang akidah JIN. Contoh, JIN tidak anggap kafir pemeluk Kristen, Hindu, Budha, dll; semua punya peluang masuk surga. \nAku yakin akan keluar fatwa dari Saudi: JIN adal</w:t>
      </w:r>
    </w:p>
    <w:p>
      <w:r>
        <w:rPr>
          <w:b/>
          <w:u w:val="single"/>
        </w:rPr>
        <w:t>199582</w:t>
      </w:r>
    </w:p>
    <w:p>
      <w:r>
        <w:t>USER Atau seperti hujan lebat dari langit, bersama dengan gelap-gelita, dan guruh serta kilat; mereka menyumbat jarinya ke dalam telinga masing-masing dari mendengar suara petir, kerana mereka takut mati. (Masakan mereka boleh terlepas) sedang Allah me</w:t>
      </w:r>
    </w:p>
    <w:p>
      <w:r>
        <w:rPr>
          <w:b/>
          <w:u w:val="single"/>
        </w:rPr>
        <w:t>199583</w:t>
      </w:r>
    </w:p>
    <w:p>
      <w:r>
        <w:t>Cerdas dan konseptual</w:t>
      </w:r>
    </w:p>
    <w:p>
      <w:r>
        <w:rPr>
          <w:b/>
          <w:u w:val="single"/>
        </w:rPr>
        <w:t>199584</w:t>
      </w:r>
    </w:p>
    <w:p>
      <w:r>
        <w:t>USER "Namaku Baek Yoon\xe2\x80\x94gi ..."\n\nUcapan terputus seiring dia mengerjap mata yang terasa mengantuk sedikit demi sedikit. Gigit bibirnya ragu karena dia ingin menggapai gelas sekali lagi untuk meminum sebagaimana wine yang ditinggal di m</w:t>
      </w:r>
    </w:p>
    <w:p>
      <w:r>
        <w:rPr>
          <w:b/>
          <w:u w:val="single"/>
        </w:rPr>
        <w:t>199585</w:t>
      </w:r>
    </w:p>
    <w:p>
      <w:r>
        <w:t>Bismillah, Melayu Raya, Tanah Melayu macam-macam nama kita pernah dengar. Tapi pernah tak kita kaji, besar mana jajahan Tanah Melayu dulu? Dalam thread ini saya akan kupaskan serba sedikit tentang bani jawi.'</w:t>
      </w:r>
    </w:p>
    <w:p>
      <w:r>
        <w:rPr>
          <w:b/>
          <w:u w:val="single"/>
        </w:rPr>
        <w:t>199586</w:t>
      </w:r>
    </w:p>
    <w:p>
      <w:r>
        <w:t>Bila nak kawin ni kena simpan duit,ilmu agama kena cukup, semua benda kena cukup la senang cerita</w:t>
      </w:r>
    </w:p>
    <w:p>
      <w:r>
        <w:rPr>
          <w:b/>
          <w:u w:val="single"/>
        </w:rPr>
        <w:t>199587</w:t>
      </w:r>
    </w:p>
    <w:p>
      <w:r>
        <w:t>// Aduh lucu banget adek kelas gue pas SMA laporan katanya "bang hari ini kita field trip ke Taman Safari, heran dah (nyebut 1 nama temennya dia) mau arisan ama keluarganya aja bawa 1 sekolahan."\n\nTai, arisan.'</w:t>
      </w:r>
    </w:p>
    <w:p>
      <w:r>
        <w:rPr>
          <w:b/>
          <w:u w:val="single"/>
        </w:rPr>
        <w:t>199588</w:t>
      </w:r>
    </w:p>
    <w:p>
      <w:r>
        <w:t>USER Gimana mainnya asw'</w:t>
      </w:r>
    </w:p>
    <w:p>
      <w:r>
        <w:rPr>
          <w:b/>
          <w:u w:val="single"/>
        </w:rPr>
        <w:t>199589</w:t>
      </w:r>
    </w:p>
    <w:p>
      <w:r>
        <w:t>Inilah kehebatan dan kearifan suku Baduy. Hutan tetap terjaga, budaya menjadi nafas kehidupan. Mereka hidup dgn menjaga keseimbangan alam.</w:t>
      </w:r>
    </w:p>
    <w:p>
      <w:r>
        <w:rPr>
          <w:b/>
          <w:u w:val="single"/>
        </w:rPr>
        <w:t>199590</w:t>
      </w:r>
    </w:p>
    <w:p>
      <w:r>
        <w:t>Yailaah giliran gini aja pada rame yg ngebela\nDulu pas idol mati, cuma sedih doang malah diserbu gila2an\nYang sarap siapa ya maap?'</w:t>
      </w:r>
    </w:p>
    <w:p>
      <w:r>
        <w:rPr>
          <w:b/>
          <w:u w:val="single"/>
        </w:rPr>
        <w:t>199591</w:t>
      </w:r>
    </w:p>
    <w:p>
      <w:r>
        <w:t>USER USER Bersabar, berdoa, usaha, ikhtiar... Mudah-mudahan bentar lagi #2019GantiPresiden gak pake contekan, gak pake planga-plongo... ?</w:t>
      </w:r>
    </w:p>
    <w:p>
      <w:r>
        <w:rPr>
          <w:b/>
          <w:u w:val="single"/>
        </w:rPr>
        <w:t>199592</w:t>
      </w:r>
    </w:p>
    <w:p>
      <w:r>
        <w:t>USER USER USER Umat islam siapa yg ente mksd??\nFPI? HTI? Mrk bkn muslim. Tp penista islam. Bajingan mrk itu. Muslim tdk mgkn berbuat onar. Pengecut lari dr tgg jwb stlh mesum.\nApa2 islam, apa2 islam. Giliran mesum apa itu islam? Berbuat onar itu islam?</w:t>
      </w:r>
    </w:p>
    <w:p>
      <w:r>
        <w:rPr>
          <w:b/>
          <w:u w:val="single"/>
        </w:rPr>
        <w:t>199593</w:t>
      </w:r>
    </w:p>
    <w:p>
      <w:r>
        <w:t>Warga Semarang Prihatin Kontroversi Puisi Gus Mus</w:t>
      </w:r>
    </w:p>
    <w:p>
      <w:r>
        <w:rPr>
          <w:b/>
          <w:u w:val="single"/>
        </w:rPr>
        <w:t>199594</w:t>
      </w:r>
    </w:p>
    <w:p>
      <w:r>
        <w:t>Celeng nya bang acon susah bgt dah \xf0\x9f\x98\xa</w:t>
      </w:r>
    </w:p>
    <w:p>
      <w:r>
        <w:rPr>
          <w:b/>
          <w:u w:val="single"/>
        </w:rPr>
        <w:t>199595</w:t>
      </w:r>
    </w:p>
    <w:p>
      <w:r>
        <w:t>USER tapi kenapa kamu malah cari musuh! dasar peranakan cebong kampret!'</w:t>
      </w:r>
    </w:p>
    <w:p>
      <w:r>
        <w:rPr>
          <w:b/>
          <w:u w:val="single"/>
        </w:rPr>
        <w:t>199596</w:t>
      </w:r>
    </w:p>
    <w:p>
      <w:r>
        <w:t>USER Setuju, DPR, menteri, dan seluruh pejabat negara wajib dipotong 50% termasuk presiden.\nTiap PNS dipotong jg.\nPegawai swasta tidak dipotong.'</w:t>
      </w:r>
    </w:p>
    <w:p>
      <w:r>
        <w:rPr>
          <w:b/>
          <w:u w:val="single"/>
        </w:rPr>
        <w:t>199597</w:t>
      </w:r>
    </w:p>
    <w:p>
      <w:r>
        <w:t>Cie ni akun berhasil membodohi kaum 212, yg bikin kaum-kaumnya sendiri biar dikata Jokowi ANTI ISLAM, wkwkwk :)</w:t>
      </w:r>
    </w:p>
    <w:p>
      <w:r>
        <w:rPr>
          <w:b/>
          <w:u w:val="single"/>
        </w:rPr>
        <w:t>199598</w:t>
      </w:r>
    </w:p>
    <w:p>
      <w:r>
        <w:t>USER USER USER Yang juara ngibul kan junjungan kalian wahai bani kampret 212'</w:t>
      </w:r>
    </w:p>
    <w:p>
      <w:r>
        <w:rPr>
          <w:b/>
          <w:u w:val="single"/>
        </w:rPr>
        <w:t>199599</w:t>
      </w:r>
    </w:p>
    <w:p>
      <w:r>
        <w:t>USER Aku ga ada keturunan cina tapi aku sipit?'</w:t>
      </w:r>
    </w:p>
    <w:p>
      <w:r>
        <w:rPr>
          <w:b/>
          <w:u w:val="single"/>
        </w:rPr>
        <w:t>199600</w:t>
      </w:r>
    </w:p>
    <w:p>
      <w:r>
        <w:t>USER Tanya amin rais.. Dulu dia yg bikin kacau dan nyuruh reformasi. Pilkada salah satu hasilnya.</w:t>
      </w:r>
    </w:p>
    <w:p>
      <w:r>
        <w:rPr>
          <w:b/>
          <w:u w:val="single"/>
        </w:rPr>
        <w:t>199601</w:t>
      </w:r>
    </w:p>
    <w:p>
      <w:r>
        <w:t>Fahri Hamzah: Kalau Saya Jadi Presiden KPK Akan Saya Bubarkan URL</w:t>
      </w:r>
    </w:p>
    <w:p>
      <w:r>
        <w:rPr>
          <w:b/>
          <w:u w:val="single"/>
        </w:rPr>
        <w:t>199602</w:t>
      </w:r>
    </w:p>
    <w:p>
      <w:r>
        <w:t>Dia takut banci tapi :( USER URL</w:t>
      </w:r>
    </w:p>
    <w:p>
      <w:r>
        <w:rPr>
          <w:b/>
          <w:u w:val="single"/>
        </w:rPr>
        <w:t>199603</w:t>
      </w:r>
    </w:p>
    <w:p>
      <w:r>
        <w:t>LINMAS WILAYAH TAWANGSARI, BULU &amp;amp; WERU TERIMA PEMBEKALAN PAM PILKADA SERENTAK</w:t>
      </w:r>
    </w:p>
    <w:p>
      <w:r>
        <w:rPr>
          <w:b/>
          <w:u w:val="single"/>
        </w:rPr>
        <w:t>199604</w:t>
      </w:r>
    </w:p>
    <w:p>
      <w:r>
        <w:t>USER KENAPA BOLOT'</w:t>
      </w:r>
    </w:p>
    <w:p>
      <w:r>
        <w:rPr>
          <w:b/>
          <w:u w:val="single"/>
        </w:rPr>
        <w:t>199605</w:t>
      </w:r>
    </w:p>
    <w:p>
      <w:r>
        <w:t>Doi tuh native speaker ya.\n\nMother language-nya english.\n\nKomen dijaga dong bangsad'</w:t>
      </w:r>
    </w:p>
    <w:p>
      <w:r>
        <w:rPr>
          <w:b/>
          <w:u w:val="single"/>
        </w:rPr>
        <w:t>199606</w:t>
      </w:r>
    </w:p>
    <w:p>
      <w:r>
        <w:t>Kita-kita biasa aja dengan pernyataan yang ada. Ga ngerasa bangke.'</w:t>
      </w:r>
    </w:p>
    <w:p>
      <w:r>
        <w:rPr>
          <w:b/>
          <w:u w:val="single"/>
        </w:rPr>
        <w:t>199607</w:t>
      </w:r>
    </w:p>
    <w:p>
      <w:r>
        <w:t>USER Mungkin mrk slh tulis atau slh sebut aja Bu ... \nMkst nya mungkin CEBONG MUDA KAMPUNGAN , \xf0\x9f\x98\x81\xf0\x9f\x98\x81\xf0\x9f\x98\x81'</w:t>
      </w:r>
    </w:p>
    <w:p>
      <w:r>
        <w:rPr>
          <w:b/>
          <w:u w:val="single"/>
        </w:rPr>
        <w:t>199608</w:t>
      </w:r>
    </w:p>
    <w:p>
      <w:r>
        <w:t>Uname absurd bahkan first impression gak akan bikin enak imaginenya, dan gak ganteng typing pas dicoba eue di dm enak banget. Berharap di dm lagi ternyata enggak sama sekali:")'</w:t>
      </w:r>
    </w:p>
    <w:p>
      <w:r>
        <w:rPr>
          <w:b/>
          <w:u w:val="single"/>
        </w:rPr>
        <w:t>199609</w:t>
      </w:r>
    </w:p>
    <w:p>
      <w:r>
        <w:t>USER USER Admin.. Bukan presiden.. Tapi pm</w:t>
      </w:r>
    </w:p>
    <w:p>
      <w:r>
        <w:rPr>
          <w:b/>
          <w:u w:val="single"/>
        </w:rPr>
        <w:t>199610</w:t>
      </w:r>
    </w:p>
    <w:p>
      <w:r>
        <w:t>RT USER: Stw singaraja suka kontol URL</w:t>
      </w:r>
    </w:p>
    <w:p>
      <w:r>
        <w:rPr>
          <w:b/>
          <w:u w:val="single"/>
        </w:rPr>
        <w:t>199611</w:t>
      </w:r>
    </w:p>
    <w:p>
      <w:r>
        <w:t>USER USER USER kafir haram jadi pemimpin nyet'</w:t>
      </w:r>
    </w:p>
    <w:p>
      <w:r>
        <w:rPr>
          <w:b/>
          <w:u w:val="single"/>
        </w:rPr>
        <w:t>199612</w:t>
      </w:r>
    </w:p>
    <w:p>
      <w:r>
        <w:t>Shio baekhyun itu Monyet'</w:t>
      </w:r>
    </w:p>
    <w:p>
      <w:r>
        <w:rPr>
          <w:b/>
          <w:u w:val="single"/>
        </w:rPr>
        <w:t>199613</w:t>
      </w:r>
    </w:p>
    <w:p>
      <w:r>
        <w:t>Ceruk pasar itu pasar yg lbh kecil, tp satu pasar itu pst butuh ke kita. Cth: Asuransi pensiunan tentara di US tuh. Ga semua org pensiunan tentara, tp sekalinya pensiunan tentara, pst ke asuransi tsb. Atau alat kebutuhan org cacat. Ga semua org cacat, ta</w:t>
      </w:r>
    </w:p>
    <w:p>
      <w:r>
        <w:rPr>
          <w:b/>
          <w:u w:val="single"/>
        </w:rPr>
        <w:t>199614</w:t>
      </w:r>
    </w:p>
    <w:p>
      <w:r>
        <w:t>USER USER USER USER Emang perlu pak kyai staquf nyebut suku ras biar mudah dipahami nalar ente yg bahlul, ane tanya ente soal arab yg mana yg ente sembah aja gk bisa jawab, ane sodorin arab bani saud yg pro israel eh ente pura2</w:t>
      </w:r>
    </w:p>
    <w:p>
      <w:r>
        <w:rPr>
          <w:b/>
          <w:u w:val="single"/>
        </w:rPr>
        <w:t>199615</w:t>
      </w:r>
    </w:p>
    <w:p>
      <w:r>
        <w:t>USER Pernah ngelakuin dosa apa ya anis dan sandi sampe di bully dan di rendahkan terus2an. Padahal masih bnyk orng yg jahat dan licik yg sebenarny lebih pantas di bully dan rendahkan. Dunia memang kejam kawan. \xf0\x9f\x98\xa7'</w:t>
      </w:r>
    </w:p>
    <w:p>
      <w:r>
        <w:rPr>
          <w:b/>
          <w:u w:val="single"/>
        </w:rPr>
        <w:t>199616</w:t>
      </w:r>
    </w:p>
    <w:p>
      <w:r>
        <w:t>USER om kalo memang om belajar agama budha atau hindu yg bener seharusnya ga bgini. Coba belajar yg bener ya sebelum buka mulut</w:t>
      </w:r>
    </w:p>
    <w:p>
      <w:r>
        <w:rPr>
          <w:b/>
          <w:u w:val="single"/>
        </w:rPr>
        <w:t>199617</w:t>
      </w:r>
    </w:p>
    <w:p>
      <w:r>
        <w:t>USER Ikut pengalaman yg tak seberapa kerja part time dengan cina lebih best dari kerja dengan melayu. Haha.'</w:t>
      </w:r>
    </w:p>
    <w:p>
      <w:r>
        <w:rPr>
          <w:b/>
          <w:u w:val="single"/>
        </w:rPr>
        <w:t>199618</w:t>
      </w:r>
    </w:p>
    <w:p>
      <w:r>
        <w:t>USER aku gakuat karna jijik makanya ku cepetin \xf0\x9f\x98\x8c berasa kita yg dikejar2 yaaa sampe mau napas aja jadi sungkan wkwkwk'</w:t>
      </w:r>
    </w:p>
    <w:p>
      <w:r>
        <w:rPr>
          <w:b/>
          <w:u w:val="single"/>
        </w:rPr>
        <w:t>199619</w:t>
      </w:r>
    </w:p>
    <w:p>
      <w:r>
        <w:t>RT USER Bubarkan DPR BUBARKAN.. SAVEKPK</w:t>
      </w:r>
    </w:p>
    <w:p>
      <w:r>
        <w:rPr>
          <w:b/>
          <w:u w:val="single"/>
        </w:rPr>
        <w:t>199620</w:t>
      </w:r>
    </w:p>
    <w:p>
      <w:r>
        <w:t>USER USER USER Hehehe akhirnya.....ternyata pasar kita global jg,tdk terbatas lokal. Akhirnya masi ada aseng dan asing juga. Kita jujur saja!..\xf0\x9f\x98\x86\xf0\x9f\x98\x86\xf0\x9f\x98\x86\xf0\x9f\x98\x86\xf0\x9f\x98\x86</w:t>
      </w:r>
    </w:p>
    <w:p>
      <w:r>
        <w:rPr>
          <w:b/>
          <w:u w:val="single"/>
        </w:rPr>
        <w:t>199621</w:t>
      </w:r>
    </w:p>
    <w:p>
      <w:r>
        <w:t>Gua daiping mampus lu junedi'</w:t>
      </w:r>
    </w:p>
    <w:p>
      <w:r>
        <w:rPr>
          <w:b/>
          <w:u w:val="single"/>
        </w:rPr>
        <w:t>199622</w:t>
      </w:r>
    </w:p>
    <w:p>
      <w:r>
        <w:t>RT USER: Suciwati: Revolusi Mental Jokowi Omong Kosong/Bualan. Jika Setuju RT &amp;amp; Comment URL</w:t>
      </w:r>
    </w:p>
    <w:p>
      <w:r>
        <w:rPr>
          <w:b/>
          <w:u w:val="single"/>
        </w:rPr>
        <w:t>199623</w:t>
      </w:r>
    </w:p>
    <w:p>
      <w:r>
        <w:t>Saya juga pernah marahin seorang rp yang panggil saya sipit waktu jadi Hoshi. Atau yang suka tanya "matanya mana?"\nSepele? Tidak ah. Itu kan bagian dari fisik.\nMungkin kalau dipakai untuk definisi, macam: Hoshi itu yang memiliki mata sipit; boleh deh.</w:t>
      </w:r>
    </w:p>
    <w:p>
      <w:r>
        <w:rPr>
          <w:b/>
          <w:u w:val="single"/>
        </w:rPr>
        <w:t>199624</w:t>
      </w:r>
    </w:p>
    <w:p>
      <w:r>
        <w:t>USER Jangan jangan otak makelar penjual asset negara apa maling asset negara ? \xf0\x9f\x91\x89USER pertamina di jual mau di isi TKA dari Tiongkok \xe2\x9d\x93#2019GantiPresiden \nURL</w:t>
      </w:r>
    </w:p>
    <w:p>
      <w:r>
        <w:rPr>
          <w:b/>
          <w:u w:val="single"/>
        </w:rPr>
        <w:t>199625</w:t>
      </w:r>
    </w:p>
    <w:p>
      <w:r>
        <w:t>USER Akun Siti Fatimah &amp;amp; yg komen di lamannya, diringkes semua aja...parah &amp;amp; bejat. Memalukan...!!! Bp USER ...semoga sehat selalu, tetap sabar , &amp;amp; semangat terus suarakan kebenaran....'</w:t>
      </w:r>
    </w:p>
    <w:p>
      <w:r>
        <w:rPr>
          <w:b/>
          <w:u w:val="single"/>
        </w:rPr>
        <w:t>199626</w:t>
      </w:r>
    </w:p>
    <w:p>
      <w:r>
        <w:t>USER USER USER Bawang putih itu sdg kafir haram lagi..\nHiks.hiks..hiks'</w:t>
      </w:r>
    </w:p>
    <w:p>
      <w:r>
        <w:rPr>
          <w:b/>
          <w:u w:val="single"/>
        </w:rPr>
        <w:t>199627</w:t>
      </w:r>
    </w:p>
    <w:p>
      <w:r>
        <w:t>Setuju ahokers lengserkan ke prabon jokowi daripada ancurin penjara ga karuan.. URL</w:t>
      </w:r>
    </w:p>
    <w:p>
      <w:r>
        <w:rPr>
          <w:b/>
          <w:u w:val="single"/>
        </w:rPr>
        <w:t>199628</w:t>
      </w:r>
    </w:p>
    <w:p>
      <w:r>
        <w:t>RELAWAN JOIN ADALAH SEBUAH GERAKAN ARUS BAWAH yg MERINDUKAN KEPEMIMPINAN NASIONAL DARI NASIONALIS + ISLAM MODERAT..; ; #CakIminTheNextWapres ; #JOIN2019 ; ; USER USER USER USER USER USER USER USER</w:t>
      </w:r>
    </w:p>
    <w:p>
      <w:r>
        <w:rPr>
          <w:b/>
          <w:u w:val="single"/>
        </w:rPr>
        <w:t>199629</w:t>
      </w:r>
    </w:p>
    <w:p>
      <w:r>
        <w:t>USER onta tu nsd??'</w:t>
      </w:r>
    </w:p>
    <w:p>
      <w:r>
        <w:rPr>
          <w:b/>
          <w:u w:val="single"/>
        </w:rPr>
        <w:t>199630</w:t>
      </w:r>
    </w:p>
    <w:p>
      <w:r>
        <w:t>USER Umpannya pake apaan tu biar mancing dpt buaya?'</w:t>
      </w:r>
    </w:p>
    <w:p>
      <w:r>
        <w:rPr>
          <w:b/>
          <w:u w:val="single"/>
        </w:rPr>
        <w:t>199631</w:t>
      </w:r>
    </w:p>
    <w:p>
      <w:r>
        <w:t>USER USER USER USER USER USER USER USER USER USER USER USER USER Komunis kok berabtad PKI? Kecoak makan kecoak dong?'</w:t>
      </w:r>
    </w:p>
    <w:p>
      <w:r>
        <w:rPr>
          <w:b/>
          <w:u w:val="single"/>
        </w:rPr>
        <w:t>199632</w:t>
      </w:r>
    </w:p>
    <w:p>
      <w:r>
        <w:t>Retweeted ikko pribumi kawe (USER):; ; Horas Horas Horas !!; ; Dengan menggunakan kapal feri Presiden mengunjungi pulau samosir dlm rangkaian kunjungan kerja ; ; Presiden di sambut dgn upacara adat samosir dg pekikan Horas Horas Horas ; ; USER</w:t>
      </w:r>
    </w:p>
    <w:p>
      <w:r>
        <w:rPr>
          <w:b/>
          <w:u w:val="single"/>
        </w:rPr>
        <w:t>199633</w:t>
      </w:r>
    </w:p>
    <w:p>
      <w:r>
        <w:t>USER USER mata loee picek ya, yg janji jokowi kok yg d tagih sby.. matamu picek blok \xf0\x9f\x98\x85\xf0\x9f\x98\x85'</w:t>
      </w:r>
    </w:p>
    <w:p>
      <w:r>
        <w:rPr>
          <w:b/>
          <w:u w:val="single"/>
        </w:rPr>
        <w:t>199634</w:t>
      </w:r>
    </w:p>
    <w:p>
      <w:r>
        <w:t>USER Yang ke dua, Indonesia akan bertahan bahkan bisa menjadi kekuatan ekonomi, politik baru jika penghuninya memilih bekerjasama dengan menyimpan perbedaan tidak penting macam agama,</w:t>
      </w:r>
    </w:p>
    <w:p>
      <w:r>
        <w:rPr>
          <w:b/>
          <w:u w:val="single"/>
        </w:rPr>
        <w:t>199635</w:t>
      </w:r>
    </w:p>
    <w:p>
      <w:r>
        <w:t>Sudah lebih dari 50 tahun Freeport di kuasai oleh pihak asing, baru di masa pemerintahan jokowi serta pak jonan menjadi mentri ESDM Freeport kita ambil alih sahamnya #JonanJos'</w:t>
      </w:r>
    </w:p>
    <w:p>
      <w:r>
        <w:rPr>
          <w:b/>
          <w:u w:val="single"/>
        </w:rPr>
        <w:t>199636</w:t>
      </w:r>
    </w:p>
    <w:p>
      <w:r>
        <w:t>USER as clara\n- anak pinter\n- dongo\n- paling koplak\n- cantik tapi idot :(\n- gatau malu \n- urat malu putus\n- butt dia muka nya imut bgt'</w:t>
      </w:r>
    </w:p>
    <w:p>
      <w:r>
        <w:rPr>
          <w:b/>
          <w:u w:val="single"/>
        </w:rPr>
        <w:t>199637</w:t>
      </w:r>
    </w:p>
    <w:p>
      <w:r>
        <w:t>Menag USER minta riset PTKIN jgn hanya berorientasi publikasi artikel di Scopus dan sejenisnya. Namun, outputnya hrs bisa jawab tantangan umat Islam". PTKIN perlu buat pangkalan data sbg rujukan pembangunan. Misal database ulama Nusantara shg g</w:t>
      </w:r>
    </w:p>
    <w:p>
      <w:r>
        <w:rPr>
          <w:b/>
          <w:u w:val="single"/>
        </w:rPr>
        <w:t>199638</w:t>
      </w:r>
    </w:p>
    <w:p>
      <w:r>
        <w:t>Presiden paling buruk dalam sejarah bangsa2 cebong'</w:t>
      </w:r>
    </w:p>
    <w:p>
      <w:r>
        <w:rPr>
          <w:b/>
          <w:u w:val="single"/>
        </w:rPr>
        <w:t>199639</w:t>
      </w:r>
    </w:p>
    <w:p>
      <w:r>
        <w:t>Me nusantara kan dlm arti nasionalisasi assets yg dikuasai asing hny bisa dilakukan pemimpin yg sungguh nasionalis patriotis.\n\nNusantara versi proxy hny bertujuan lemahkan ketahanan nusantara/nasional suatu bangsa'</w:t>
      </w:r>
    </w:p>
    <w:p>
      <w:r>
        <w:rPr>
          <w:b/>
          <w:u w:val="single"/>
        </w:rPr>
        <w:t>199640</w:t>
      </w:r>
    </w:p>
    <w:p>
      <w:r>
        <w:t>USER Foto profile nya saat naik pesawat, tp msh bs blg jgn cintai produk asing,dari hal sederhana ini saja,kita sdh bs mengukur berapa parahnya tingkat kemunafikan mu,lbh baik anda lgs terjun dari pesawat biar ucapan anda sesuai dgn perbuatan.</w:t>
      </w:r>
    </w:p>
    <w:p>
      <w:r>
        <w:rPr>
          <w:b/>
          <w:u w:val="single"/>
        </w:rPr>
        <w:t>199641</w:t>
      </w:r>
    </w:p>
    <w:p>
      <w:r>
        <w:t>USER Remukan rengginang cocot ah'</w:t>
      </w:r>
    </w:p>
    <w:p>
      <w:r>
        <w:rPr>
          <w:b/>
          <w:u w:val="single"/>
        </w:rPr>
        <w:t>199642</w:t>
      </w:r>
    </w:p>
    <w:p>
      <w:r>
        <w:t>RT USER: Ku dah padah eh, even kau bodo bulak curang pun dgn ompuan ya. Nya still maok kau. Segal sayang eh. Kau bodo sikpande hrgai\xe2\x80\xa6'</w:t>
      </w:r>
    </w:p>
    <w:p>
      <w:r>
        <w:rPr>
          <w:b/>
          <w:u w:val="single"/>
        </w:rPr>
        <w:t>199643</w:t>
      </w:r>
    </w:p>
    <w:p>
      <w:r>
        <w:t>USER USER USER USER USER USER USER USER USER USER USER USER USER USER USER USER USER USER USER USER USER USER USER USER USER USER USER</w:t>
      </w:r>
    </w:p>
    <w:p>
      <w:r>
        <w:rPr>
          <w:b/>
          <w:u w:val="single"/>
        </w:rPr>
        <w:t>199644</w:t>
      </w:r>
    </w:p>
    <w:p>
      <w:r>
        <w:t>USER USER USER USER USER USER Acara ga mutu, iNi ulah mntan aktifis GMNI ormas mahasiswa gembong pki yg jd musuh bebuyutan HMI'</w:t>
      </w:r>
    </w:p>
    <w:p>
      <w:r>
        <w:rPr>
          <w:b/>
          <w:u w:val="single"/>
        </w:rPr>
        <w:t>199645</w:t>
      </w:r>
    </w:p>
    <w:p>
      <w:r>
        <w:t>USER ayo pilih alin aja! alin tuh bawel banget semuanya diomongin, ngeliat banci dijalanan aja aku omongin tapi baik kok :('</w:t>
      </w:r>
    </w:p>
    <w:p>
      <w:r>
        <w:rPr>
          <w:b/>
          <w:u w:val="single"/>
        </w:rPr>
        <w:t>199646</w:t>
      </w:r>
    </w:p>
    <w:p>
      <w:r>
        <w:t>USER Sudah diadopsi pemerintah pusat juga nich. ; �??�;</w:t>
      </w:r>
    </w:p>
    <w:p>
      <w:r>
        <w:rPr>
          <w:b/>
          <w:u w:val="single"/>
        </w:rPr>
        <w:t>199647</w:t>
      </w:r>
    </w:p>
    <w:p>
      <w:r>
        <w:t>USER USER ..... Pak Prof. ..... Jangan pak Prof. Bilang itu cuma soal pendapat.... Itu tdk benar karena disampaikan di forum terbuka.... Itu ngaco dan tdk bisa di biarkan.... Pak Prof. Sebagai pemuka agama dan sebagai Ulama harusnya melur</w:t>
      </w:r>
    </w:p>
    <w:p>
      <w:r>
        <w:rPr>
          <w:b/>
          <w:u w:val="single"/>
        </w:rPr>
        <w:t>199648</w:t>
      </w:r>
    </w:p>
    <w:p>
      <w:r>
        <w:t>USER USER Biadab tuh oknum aparat keparat'</w:t>
      </w:r>
    </w:p>
    <w:p>
      <w:r>
        <w:rPr>
          <w:b/>
          <w:u w:val="single"/>
        </w:rPr>
        <w:t>199649</w:t>
      </w:r>
    </w:p>
    <w:p>
      <w:r>
        <w:t>USER Hahahaha jancuk'</w:t>
      </w:r>
    </w:p>
    <w:p>
      <w:r>
        <w:rPr>
          <w:b/>
          <w:u w:val="single"/>
        </w:rPr>
        <w:t>199650</w:t>
      </w:r>
    </w:p>
    <w:p>
      <w:r>
        <w:t>USER Untung aku kunti.g'</w:t>
      </w:r>
    </w:p>
    <w:p>
      <w:r>
        <w:rPr>
          <w:b/>
          <w:u w:val="single"/>
        </w:rPr>
        <w:t>199651</w:t>
      </w:r>
    </w:p>
    <w:p>
      <w:r>
        <w:t>KaiSoo itu couple yang hangat. Waktu di bandara tanggal 1 Maret kemarin mereka nggak mau kalah sama HunHan. Dari Korea sampai Cina, dan dari Cina ke Korea. Kai demen banget deket-deket D.O. #KaiSooFact'</w:t>
      </w:r>
    </w:p>
    <w:p>
      <w:r>
        <w:rPr>
          <w:b/>
          <w:u w:val="single"/>
        </w:rPr>
        <w:t>199652</w:t>
      </w:r>
    </w:p>
    <w:p>
      <w:r>
        <w:t>Wuakkakaa.. mampuss!! ga salah gue diblock dia sejak jaman Jokowi Ahok nyagub. Gaya lo toong.. toong.. Anies sandi URL</w:t>
      </w:r>
    </w:p>
    <w:p>
      <w:r>
        <w:rPr>
          <w:b/>
          <w:u w:val="single"/>
        </w:rPr>
        <w:t>199653</w:t>
      </w:r>
    </w:p>
    <w:p>
      <w:r>
        <w:t>Dan dari orang asing yang ngobrol karena bosen nunggu transit akhirnya jadi temenan sampe sekarang :)'</w:t>
      </w:r>
    </w:p>
    <w:p>
      <w:r>
        <w:rPr>
          <w:b/>
          <w:u w:val="single"/>
        </w:rPr>
        <w:t>199654</w:t>
      </w:r>
    </w:p>
    <w:p>
      <w:r>
        <w:t>USER USER USER USER Itu dia mata picek... Matanya cuma lihat sebelah...'</w:t>
      </w:r>
    </w:p>
    <w:p>
      <w:r>
        <w:rPr>
          <w:b/>
          <w:u w:val="single"/>
        </w:rPr>
        <w:t>199655</w:t>
      </w:r>
    </w:p>
    <w:p>
      <w:r>
        <w:t>USER USER Maaf sebenarnya twiter pertama kali dbuat bukan buat orang bego'</w:t>
      </w:r>
    </w:p>
    <w:p>
      <w:r>
        <w:rPr>
          <w:b/>
          <w:u w:val="single"/>
        </w:rPr>
        <w:t>199656</w:t>
      </w:r>
    </w:p>
    <w:p>
      <w:r>
        <w:t>USER Ha ha kocak ...kalabong emang dungu'</w:t>
      </w:r>
    </w:p>
    <w:p>
      <w:r>
        <w:rPr>
          <w:b/>
          <w:u w:val="single"/>
        </w:rPr>
        <w:t>199657</w:t>
      </w:r>
    </w:p>
    <w:p>
      <w:r>
        <w:t>Sehingga catatan itu yang kami buka kembali. Tidak boleh dilupakan pengalaman Pilkada DKI Jakarta 2017, USER dan USER yang diusung Partai Gerindra dan USER berhasil menumbangkan petahana yang diusung oleh koalisi besar yang dimotori</w:t>
      </w:r>
    </w:p>
    <w:p>
      <w:r>
        <w:rPr>
          <w:b/>
          <w:u w:val="single"/>
        </w:rPr>
        <w:t>199658</w:t>
      </w:r>
    </w:p>
    <w:p>
      <w:r>
        <w:t>Mengenal Walpri Perempuan dalam Pilkada Bondowoso �?? Radar Jember</w:t>
      </w:r>
    </w:p>
    <w:p>
      <w:r>
        <w:rPr>
          <w:b/>
          <w:u w:val="single"/>
        </w:rPr>
        <w:t>199659</w:t>
      </w:r>
    </w:p>
    <w:p>
      <w:r>
        <w:t>USER USER USER Disana mayoritas Budha. Ada jg pendetanya yg ikut Demo. Kau googling lah video demo di Thailand biar tau.'</w:t>
      </w:r>
    </w:p>
    <w:p>
      <w:r>
        <w:rPr>
          <w:b/>
          <w:u w:val="single"/>
        </w:rPr>
        <w:t>199660</w:t>
      </w:r>
    </w:p>
    <w:p>
      <w:r>
        <w:t>USER USER Begitulah cara komunis bermain.'</w:t>
      </w:r>
    </w:p>
    <w:p>
      <w:r>
        <w:rPr>
          <w:b/>
          <w:u w:val="single"/>
        </w:rPr>
        <w:t>199661</w:t>
      </w:r>
    </w:p>
    <w:p>
      <w:r>
        <w:t>suka kesel sama orang yang pas gua jadian confess ke gua giliran gua jomlo malah pada kemana tau NGOMONG SAMA SILIT'</w:t>
      </w:r>
    </w:p>
    <w:p>
      <w:r>
        <w:rPr>
          <w:b/>
          <w:u w:val="single"/>
        </w:rPr>
        <w:t>199662</w:t>
      </w:r>
    </w:p>
    <w:p>
      <w:r>
        <w:t>USER Ehhhhh BANDOT USER LU MAU KRITIK PAK JOKOWI AMPE MENCRET DARAH IS OK....\nTPI KLO LU HINA, FITNAH... KAMI AKAN AMBIL TINDAKAN.... \nPAK JOKOWI PRESIDEN !!! PEMIMPIN NEGARA... \nLU PEMIMPIN AGAMA TPI SALAH KAPRAH LUUUU'</w:t>
      </w:r>
    </w:p>
    <w:p>
      <w:r>
        <w:rPr>
          <w:b/>
          <w:u w:val="single"/>
        </w:rPr>
        <w:t>199663</w:t>
      </w:r>
    </w:p>
    <w:p>
      <w:r>
        <w:t>Kita balas di sini gima kita usir budha "USER: Kurang Ajar, Etnis Muslim Rohingya Disingkirkan dari Data Sensus Penduduk Myanmar</w:t>
      </w:r>
    </w:p>
    <w:p>
      <w:r>
        <w:rPr>
          <w:b/>
          <w:u w:val="single"/>
        </w:rPr>
        <w:t>199664</w:t>
      </w:r>
    </w:p>
    <w:p>
      <w:r>
        <w:t>Astagfirullah mata gw ternodai \nTerkutuk kau yg ngert bokep \xf0\x9f\x98\xad[]'</w:t>
      </w:r>
    </w:p>
    <w:p>
      <w:r>
        <w:rPr>
          <w:b/>
          <w:u w:val="single"/>
        </w:rPr>
        <w:t>199665</w:t>
      </w:r>
    </w:p>
    <w:p>
      <w:r>
        <w:t>allah tidak memanggil orang yang mamputetapi allah akan memampukan siapa saja yang mauyang rinduyang yakin ke baitullah</w:t>
      </w:r>
    </w:p>
    <w:p>
      <w:r>
        <w:rPr>
          <w:b/>
          <w:u w:val="single"/>
        </w:rPr>
        <w:t>199666</w:t>
      </w:r>
    </w:p>
    <w:p>
      <w:r>
        <w:t>USER Kntl ye, apus ga'</w:t>
      </w:r>
    </w:p>
    <w:p>
      <w:r>
        <w:rPr>
          <w:b/>
          <w:u w:val="single"/>
        </w:rPr>
        <w:t>199667</w:t>
      </w:r>
    </w:p>
    <w:p>
      <w:r>
        <w:t>PENGOBATAN MONYET KEDIH URL</w:t>
      </w:r>
    </w:p>
    <w:p>
      <w:r>
        <w:rPr>
          <w:b/>
          <w:u w:val="single"/>
        </w:rPr>
        <w:t>199668</w:t>
      </w:r>
    </w:p>
    <w:p>
      <w:r>
        <w:t>USER pergi lo bangkai'</w:t>
      </w:r>
    </w:p>
    <w:p>
      <w:r>
        <w:rPr>
          <w:b/>
          <w:u w:val="single"/>
        </w:rPr>
        <w:t>199669</w:t>
      </w:r>
    </w:p>
    <w:p>
      <w:r>
        <w:t>Kebingungan akan apa yang bisa ditoleransi dan enggak bikin Gw mikir itulah alasan kenapa dalam Katolik ada Paus sebagai Wakil Kristus'</w:t>
      </w:r>
    </w:p>
    <w:p>
      <w:r>
        <w:rPr>
          <w:b/>
          <w:u w:val="single"/>
        </w:rPr>
        <w:t>199670</w:t>
      </w:r>
    </w:p>
    <w:p>
      <w:r>
        <w:t>USER || Itu... udah... ketawa kunti...'</w:t>
      </w:r>
    </w:p>
    <w:p>
      <w:r>
        <w:rPr>
          <w:b/>
          <w:u w:val="single"/>
        </w:rPr>
        <w:t>199671</w:t>
      </w:r>
    </w:p>
    <w:p>
      <w:r>
        <w:t>Aamiin ya rabb.. Tolong USER Indonesia ya Alah dgn yg lebiiihhhh baik..</w:t>
      </w:r>
    </w:p>
    <w:p>
      <w:r>
        <w:rPr>
          <w:b/>
          <w:u w:val="single"/>
        </w:rPr>
        <w:t>199672</w:t>
      </w:r>
    </w:p>
    <w:p>
      <w:r>
        <w:t>RT USER: Ustadz PKS Yudi Widiana nilep duit pk bahasa agama Juz &amp;amp; Liqo Felix Kwetiauw &amp;amp; alumni 212 pd mingkem &amp;amp; pura2 budek..giliran Bu\xe2\x80\xa6'</w:t>
      </w:r>
    </w:p>
    <w:p>
      <w:r>
        <w:rPr>
          <w:b/>
          <w:u w:val="single"/>
        </w:rPr>
        <w:t>199673</w:t>
      </w:r>
    </w:p>
    <w:p>
      <w:r>
        <w:t>USER Amin... Smoga Istiqomah...\nJgn khawatir cibiran org anggap aja ujian..\nIngat banyak org2 yg dulunya masalahnya suram bahkan kafir sekalipun kemudian taubat dan menjadi tokoh pejuang agama Islam...'</w:t>
      </w:r>
    </w:p>
    <w:p>
      <w:r>
        <w:rPr>
          <w:b/>
          <w:u w:val="single"/>
        </w:rPr>
        <w:t>199674</w:t>
      </w:r>
    </w:p>
    <w:p>
      <w:r>
        <w:t>Video call dengan Pak Gubernur USER yang sedang dinas ke Istanbul, Turkey. Dalam video call ini saya melaporkan yang pertama ialah tempat hiburan malam Karaoke Sense &amp;amp; Diskotik Exotic telah ditutup secara hormat tanpa harus keras, dibantu ole</w:t>
      </w:r>
    </w:p>
    <w:p>
      <w:r>
        <w:rPr>
          <w:b/>
          <w:u w:val="single"/>
        </w:rPr>
        <w:t>199675</w:t>
      </w:r>
    </w:p>
    <w:p>
      <w:r>
        <w:t>Yang kita bela adl Pancasila dan Kedaulatan Negara. Kalau USER tidak mendukung, maka LENGSERKAN SAJA!!... Saat ini Ancaman sudah Nyata!!.</w:t>
      </w:r>
    </w:p>
    <w:p>
      <w:r>
        <w:rPr>
          <w:b/>
          <w:u w:val="single"/>
        </w:rPr>
        <w:t>199676</w:t>
      </w:r>
    </w:p>
    <w:p>
      <w:r>
        <w:t>PROYEK SARACEN UTK GANJAL PELANTIKAN ANIES MSH TERUUS.... Temuan Baru Kasus Saracen, Ada Foto Tokoh partai politik</w:t>
      </w:r>
    </w:p>
    <w:p>
      <w:r>
        <w:rPr>
          <w:b/>
          <w:u w:val="single"/>
        </w:rPr>
        <w:t>199677</w:t>
      </w:r>
    </w:p>
    <w:p>
      <w:r>
        <w:t>USER ITULAH si ahok kutil babi</w:t>
      </w:r>
    </w:p>
    <w:p>
      <w:r>
        <w:rPr>
          <w:b/>
          <w:u w:val="single"/>
        </w:rPr>
        <w:t>199678</w:t>
      </w:r>
    </w:p>
    <w:p>
      <w:r>
        <w:t>USER kenapa Sukarno tidak di konotasikan juga rejim anti demokrasi\ndg embel2 presiden seumur hidup?'</w:t>
      </w:r>
    </w:p>
    <w:p>
      <w:r>
        <w:rPr>
          <w:b/>
          <w:u w:val="single"/>
        </w:rPr>
        <w:t>199679</w:t>
      </w:r>
    </w:p>
    <w:p>
      <w:r>
        <w:t>Hajar ndan.. ganyang PKI URL</w:t>
      </w:r>
    </w:p>
    <w:p>
      <w:r>
        <w:rPr>
          <w:b/>
          <w:u w:val="single"/>
        </w:rPr>
        <w:t>199680</w:t>
      </w:r>
    </w:p>
    <w:p>
      <w:r>
        <w:t>Bangke sampe kg bsa tidur siang :('</w:t>
      </w:r>
    </w:p>
    <w:p>
      <w:r>
        <w:rPr>
          <w:b/>
          <w:u w:val="single"/>
        </w:rPr>
        <w:t>199681</w:t>
      </w:r>
    </w:p>
    <w:p>
      <w:r>
        <w:t>Pak jokowi kasian jg goregan PBB</w:t>
      </w:r>
    </w:p>
    <w:p>
      <w:r>
        <w:rPr>
          <w:b/>
          <w:u w:val="single"/>
        </w:rPr>
        <w:t>199682</w:t>
      </w:r>
    </w:p>
    <w:p>
      <w:r>
        <w:t>USER Amiinnnn; Dan Semoga Pak Jokowi jadi presiden lagi.</w:t>
      </w:r>
    </w:p>
    <w:p>
      <w:r>
        <w:rPr>
          <w:b/>
          <w:u w:val="single"/>
        </w:rPr>
        <w:t>199683</w:t>
      </w:r>
    </w:p>
    <w:p>
      <w:r>
        <w:t>USER Daripada gak menikah sama sekali...daripada menyimpang LGBT!Menikahlah, hidup lebih berkah...Dunia sdh rusak dgn perzinahan kini ada gerakan stop perkawinan dini.'</w:t>
      </w:r>
    </w:p>
    <w:p>
      <w:r>
        <w:rPr>
          <w:b/>
          <w:u w:val="single"/>
        </w:rPr>
        <w:t>199684</w:t>
      </w:r>
    </w:p>
    <w:p>
      <w:r>
        <w:t>Kapolri USER harusnya mundur dari jabatannya...</w:t>
      </w:r>
    </w:p>
    <w:p>
      <w:r>
        <w:rPr>
          <w:b/>
          <w:u w:val="single"/>
        </w:rPr>
        <w:t>199685</w:t>
      </w:r>
    </w:p>
    <w:p>
      <w:r>
        <w:t>Berdayakan Ekonomi Pesantren Ulama Jawa Barat Dukung Jokowi di Pilpres 2019; #TetapJokowi2019</w:t>
      </w:r>
    </w:p>
    <w:p>
      <w:r>
        <w:rPr>
          <w:b/>
          <w:u w:val="single"/>
        </w:rPr>
        <w:t>199686</w:t>
      </w:r>
    </w:p>
    <w:p>
      <w:r>
        <w:t>Semangat Terus Pak USER. ; Kantor Staf Presiden Harus Terdepan Publikasikan Semua Kegiatan Presiden Supaya Rakyat Tau Bahwa Presiden Kerja Keras Membangun Bangsa ini, kerja.. kerja.. kerja; USER USER; USER USER</w:t>
      </w:r>
    </w:p>
    <w:p>
      <w:r>
        <w:rPr>
          <w:b/>
          <w:u w:val="single"/>
        </w:rPr>
        <w:t>199687</w:t>
      </w:r>
    </w:p>
    <w:p>
      <w:r>
        <w:t>USER DARIPADA COCOT'</w:t>
      </w:r>
    </w:p>
    <w:p>
      <w:r>
        <w:rPr>
          <w:b/>
          <w:u w:val="single"/>
        </w:rPr>
        <w:t>199688</w:t>
      </w:r>
    </w:p>
    <w:p>
      <w:r>
        <w:t>ini saya setuju, makanya dukung presiden yang sudah berupaya mengurangi kekuasaan asing, mengurangi ekspor mentah, mengganti kontrak yang merugikan Indonesia</w:t>
      </w:r>
    </w:p>
    <w:p>
      <w:r>
        <w:rPr>
          <w:b/>
          <w:u w:val="single"/>
        </w:rPr>
        <w:t>199689</w:t>
      </w:r>
    </w:p>
    <w:p>
      <w:r>
        <w:t>USER USER USER USER Kristen Nusantara pasti ada conth HKBP Huria Krsten Batak Protestan; GKJ Greja Kristen Jawa; Gereja Pasundan; Gereja Manado; Gereja Maluku; Gereja Papua; dll. Masing2 punya ciri khas sesuai tradisi suku masing</w:t>
      </w:r>
    </w:p>
    <w:p>
      <w:r>
        <w:rPr>
          <w:b/>
          <w:u w:val="single"/>
        </w:rPr>
        <w:t>199690</w:t>
      </w:r>
    </w:p>
    <w:p>
      <w:r>
        <w:t>RT USER USER USER Baru 3tahun dah segitu ya bentar lagi lewat utang sby njiiieng</w:t>
      </w:r>
    </w:p>
    <w:p>
      <w:r>
        <w:rPr>
          <w:b/>
          <w:u w:val="single"/>
        </w:rPr>
        <w:t>199691</w:t>
      </w:r>
    </w:p>
    <w:p>
      <w:r>
        <w:t>USER Mungkin masih banyak masyarakat tionghoa yg lebih pancasialis dr pada wong jowo cm nggak terekpos aja, contoh nyata pak kwik ekonom dan ustadz felix siauw \xf0\x9f\x98\x85'</w:t>
      </w:r>
    </w:p>
    <w:p>
      <w:r>
        <w:rPr>
          <w:b/>
          <w:u w:val="single"/>
        </w:rPr>
        <w:t>199692</w:t>
      </w:r>
    </w:p>
    <w:p>
      <w:r>
        <w:t>USER USER USER USER USER USER USER USER USER USER USER USER USER USER Freeport takkan berdiam saja setelah negisiasi kalah..</w:t>
      </w:r>
    </w:p>
    <w:p>
      <w:r>
        <w:rPr>
          <w:b/>
          <w:u w:val="single"/>
        </w:rPr>
        <w:t>199693</w:t>
      </w:r>
    </w:p>
    <w:p>
      <w:r>
        <w:t>Negara kayak menipu bocah SD aje.. Dokumennya hilang ... Fuih..</w:t>
      </w:r>
    </w:p>
    <w:p>
      <w:r>
        <w:rPr>
          <w:b/>
          <w:u w:val="single"/>
        </w:rPr>
        <w:t>199694</w:t>
      </w:r>
    </w:p>
    <w:p>
      <w:r>
        <w:t>Allah SWT yang disembah dungu &amp; biadab ya PERCUMA</w:t>
      </w:r>
    </w:p>
    <w:p>
      <w:r>
        <w:rPr>
          <w:b/>
          <w:u w:val="single"/>
        </w:rPr>
        <w:t>199695</w:t>
      </w:r>
    </w:p>
    <w:p>
      <w:r>
        <w:t>RT USER ogah prabowo+pak gatot baru ok</w:t>
      </w:r>
    </w:p>
    <w:p>
      <w:r>
        <w:rPr>
          <w:b/>
          <w:u w:val="single"/>
        </w:rPr>
        <w:t>199696</w:t>
      </w:r>
    </w:p>
    <w:p>
      <w:r>
        <w:t>Perbanyaklah membaca CERDAS biar gak dicap goblok :v\n\n#just_kidding\nNB : hanya orang dengan IQ diatas rata-rata yang mengerti tulisan di atas :v'</w:t>
      </w:r>
    </w:p>
    <w:p>
      <w:r>
        <w:rPr>
          <w:b/>
          <w:u w:val="single"/>
        </w:rPr>
        <w:t>199697</w:t>
      </w:r>
    </w:p>
    <w:p>
      <w:r>
        <w:t>Calon gubernur Jawa Tengah nomor urut 1, USER, mempertanyakan program unggulan rivalnya, USER, terkait pembukaan lapangan kerja sebanyak 5 juta dalam 5 tahun. Menurut Ganjar, di tengah situasi ekonomi saat ini, kemungkinan membuka lapang</w:t>
      </w:r>
    </w:p>
    <w:p>
      <w:r>
        <w:rPr>
          <w:b/>
          <w:u w:val="single"/>
        </w:rPr>
        <w:t>199698</w:t>
      </w:r>
    </w:p>
    <w:p>
      <w:r>
        <w:t>USER Burik. Iya yg gitu burik panuan kutuan jamuran. Hah emang rang ajar.'</w:t>
      </w:r>
    </w:p>
    <w:p>
      <w:r>
        <w:rPr>
          <w:b/>
          <w:u w:val="single"/>
        </w:rPr>
        <w:t>199699</w:t>
      </w:r>
    </w:p>
    <w:p>
      <w:r>
        <w:t>USER We jancuk ngapain aku belajar'</w:t>
      </w:r>
    </w:p>
    <w:p>
      <w:r>
        <w:rPr>
          <w:b/>
          <w:u w:val="single"/>
        </w:rPr>
        <w:t>199700</w:t>
      </w:r>
    </w:p>
    <w:p>
      <w:r>
        <w:t>Amin Rais himbau masyarakat jangan sampai salah memilih pemimpin.</w:t>
      </w:r>
    </w:p>
    <w:p>
      <w:r>
        <w:rPr>
          <w:b/>
          <w:u w:val="single"/>
        </w:rPr>
        <w:t>199701</w:t>
      </w:r>
    </w:p>
    <w:p>
      <w:r>
        <w:t>USER USER Kalo jaman gue SMP di Negeri dulu hari kamis pake baju kotak2 (jadi kayak seragam sekolah kristen gitu) hari jumat-nya cuma diwajibin pake celana panjang doang, ga pake baju koko, itu dulu yah \xf0\x9f\x98\x85'</w:t>
      </w:r>
    </w:p>
    <w:p>
      <w:r>
        <w:rPr>
          <w:b/>
          <w:u w:val="single"/>
        </w:rPr>
        <w:t>199702</w:t>
      </w:r>
    </w:p>
    <w:p>
      <w:r>
        <w:t>USER najis lo ngedm gajelas dm gue ga dibales bodo amat , gue doain nanti pentas.lo ga menang'</w:t>
      </w:r>
    </w:p>
    <w:p>
      <w:r>
        <w:rPr>
          <w:b/>
          <w:u w:val="single"/>
        </w:rPr>
        <w:t>199703</w:t>
      </w:r>
    </w:p>
    <w:p>
      <w:r>
        <w:t>Jd cowo banyak bacot amat si ajg mau gua gampar aja rasanya []'</w:t>
      </w:r>
    </w:p>
    <w:p>
      <w:r>
        <w:rPr>
          <w:b/>
          <w:u w:val="single"/>
        </w:rPr>
        <w:t>199704</w:t>
      </w:r>
    </w:p>
    <w:p>
      <w:r>
        <w:t>Rizal Ramli: Mayoritas Masyarakat Tak Mau Beri Kesempatan Kedua Untuk Jokowi #KlikRMOL #capresrakyat</w:t>
      </w:r>
    </w:p>
    <w:p>
      <w:r>
        <w:rPr>
          <w:b/>
          <w:u w:val="single"/>
        </w:rPr>
        <w:t>199705</w:t>
      </w:r>
    </w:p>
    <w:p>
      <w:r>
        <w:t>#ILCBoedionoCentury ketika ini terjadi, saya ikuti kasus ini cukup intens. Meski sekarang agak lupa...; Tapi kuncinya kita cuma butuh 2019 Ganti Presiden! Itu...</w:t>
      </w:r>
    </w:p>
    <w:p>
      <w:r>
        <w:rPr>
          <w:b/>
          <w:u w:val="single"/>
        </w:rPr>
        <w:t>199706</w:t>
      </w:r>
    </w:p>
    <w:p>
      <w:r>
        <w:t>Maju Gubernurnya Sengsara Relawannya</w:t>
      </w:r>
    </w:p>
    <w:p>
      <w:r>
        <w:rPr>
          <w:b/>
          <w:u w:val="single"/>
        </w:rPr>
        <w:t>199707</w:t>
      </w:r>
    </w:p>
    <w:p>
      <w:r>
        <w:t>Mngkin sya bkan org baik,dan sya tidak perlu di anggap baik.paling tdk sya tdk munafik dgn berpura"baik.karena yg terpenting sya bisa berbuat baik'</w:t>
      </w:r>
    </w:p>
    <w:p>
      <w:r>
        <w:rPr>
          <w:b/>
          <w:u w:val="single"/>
        </w:rPr>
        <w:t>199708</w:t>
      </w:r>
    </w:p>
    <w:p>
      <w:r>
        <w:t>USER Dlm Kristen prinsip inkulturisasi dlm agama penting, bgmn mjd Katholik yg Indonesia ,menjadi Kristen yg Indonesia , sesuatu yg mungkin asing bagi Islam yg kental Arab.'</w:t>
      </w:r>
    </w:p>
    <w:p>
      <w:r>
        <w:rPr>
          <w:b/>
          <w:u w:val="single"/>
        </w:rPr>
        <w:t>199709</w:t>
      </w:r>
    </w:p>
    <w:p>
      <w:r>
        <w:t>RT USER: Copras calon presiden.. Ndak mikir.. Ndak mikirrrr... (Ndak mikir apa si kowi 1 periode aja babak belur..) URL</w:t>
      </w:r>
    </w:p>
    <w:p>
      <w:r>
        <w:rPr>
          <w:b/>
          <w:u w:val="single"/>
        </w:rPr>
        <w:t>199710</w:t>
      </w:r>
    </w:p>
    <w:p>
      <w:r>
        <w:t>Cie tau ma jokowi ga dapet panggung mulai dah jilat-jilat Prabowo dasar lintah URL</w:t>
      </w:r>
    </w:p>
    <w:p>
      <w:r>
        <w:rPr>
          <w:b/>
          <w:u w:val="single"/>
        </w:rPr>
        <w:t>199711</w:t>
      </w:r>
    </w:p>
    <w:p>
      <w:r>
        <w:t>Barusan dongo dongoin pemotor yg klakson bertubi2 padahal jelas lampu merah. "Woy dongo! Brisik norak!" \n\nPas nengok taunya temen SMP (--!)\n\nDia : Chaink?\n\n*aku nangis nganti metu eluh getih puteeeh~'</w:t>
      </w:r>
    </w:p>
    <w:p>
      <w:r>
        <w:rPr>
          <w:b/>
          <w:u w:val="single"/>
        </w:rPr>
        <w:t>199712</w:t>
      </w:r>
    </w:p>
    <w:p>
      <w:r>
        <w:t>USER USER USER Kenapa pak prabowo suka kampanye negatif, kampungan dan menggelikan?'</w:t>
      </w:r>
    </w:p>
    <w:p>
      <w:r>
        <w:rPr>
          <w:b/>
          <w:u w:val="single"/>
        </w:rPr>
        <w:t>199713</w:t>
      </w:r>
    </w:p>
    <w:p>
      <w:r>
        <w:t>"Presidennya Pak Jokowi, gubernurnya saya dan Pak Anton, sehingga program selaras sejalan," kata Hasan.</w:t>
      </w:r>
    </w:p>
    <w:p>
      <w:r>
        <w:rPr>
          <w:b/>
          <w:u w:val="single"/>
        </w:rPr>
        <w:t>199714</w:t>
      </w:r>
    </w:p>
    <w:p>
      <w:r>
        <w:t>The Lie TJu siswi Kelas 1B, SMP Katolik Santo Petrus, 1984, istrinya Ronaldo Pardede siswa Kelas 1A, SMP Katolik Santo Petrus, 1984.'</w:t>
      </w:r>
    </w:p>
    <w:p>
      <w:r>
        <w:rPr>
          <w:b/>
          <w:u w:val="single"/>
        </w:rPr>
        <w:t>199715</w:t>
      </w:r>
    </w:p>
    <w:p>
      <w:r>
        <w:t>Kalau nggak mau dengar Ulama dan tetap ngotot kriminalisasi ulama yaa kita lengserkan aja Jokowi</w:t>
      </w:r>
    </w:p>
    <w:p>
      <w:r>
        <w:rPr>
          <w:b/>
          <w:u w:val="single"/>
        </w:rPr>
        <w:t>199716</w:t>
      </w:r>
    </w:p>
    <w:p>
      <w:r>
        <w:t>USER Lo tuh yg bencong, bacot lo lebih2 dari cewe. Kaya banci yg ngamen gak dikasih duit bacotnya \xf0\x9f\x98\x92\xf0\x9f\x98\x92\xf0\x9f\x98\x92\nMending lo cakep mah, jelek Kaya gitu.\nMadesu lagi \xf0\x9f\x98\x84\xf0\x9f\x98\x84\nMentioned Gw langsung di quote tweet \xf0</w:t>
      </w:r>
    </w:p>
    <w:p>
      <w:r>
        <w:rPr>
          <w:b/>
          <w:u w:val="single"/>
        </w:rPr>
        <w:t>199717</w:t>
      </w:r>
    </w:p>
    <w:p>
      <w:r>
        <w:t>Cina lg.. cina lg.. sebaiknya di usir aj ya? merusak sih kerjaannya</w:t>
      </w:r>
    </w:p>
    <w:p>
      <w:r>
        <w:rPr>
          <w:b/>
          <w:u w:val="single"/>
        </w:rPr>
        <w:t>199718</w:t>
      </w:r>
    </w:p>
    <w:p>
      <w:r>
        <w:t>USER Ayoh bangsa indonesia bersihkan etnis cina ahok</w:t>
      </w:r>
    </w:p>
    <w:p>
      <w:r>
        <w:rPr>
          <w:b/>
          <w:u w:val="single"/>
        </w:rPr>
        <w:t>199719</w:t>
      </w:r>
    </w:p>
    <w:p>
      <w:r>
        <w:t>RT USER: Tolong lah, kalo liat saya, bok ya manggilnya pas lg berpapasan aja. Selain saya sedikit buta, saya juga agak budek.\n\nLg nunggu\xe2\x80\xa6'</w:t>
      </w:r>
    </w:p>
    <w:p>
      <w:r>
        <w:rPr>
          <w:b/>
          <w:u w:val="single"/>
        </w:rPr>
        <w:t>199720</w:t>
      </w:r>
    </w:p>
    <w:p>
      <w:r>
        <w:t>USER enak bgt yah Om jawabannya.\n\ngmn klo udah bom sby jgn diperdebatkan lagi tersangkanya udah meninggal...'</w:t>
      </w:r>
    </w:p>
    <w:p>
      <w:r>
        <w:rPr>
          <w:b/>
          <w:u w:val="single"/>
        </w:rPr>
        <w:t>199721</w:t>
      </w:r>
    </w:p>
    <w:p>
      <w:r>
        <w:t>USER USER USER USER USER Kafir ada di Alquran....situ sehat???'</w:t>
      </w:r>
    </w:p>
    <w:p>
      <w:r>
        <w:rPr>
          <w:b/>
          <w:u w:val="single"/>
        </w:rPr>
        <w:t>199722</w:t>
      </w:r>
    </w:p>
    <w:p>
      <w:r>
        <w:t>RT USER Nggak ikut dukung calon presiden tapi sukanya ngatur Jokowi kenapa gak Prabowo aja yg diatur supaya menang dalam pemilihan presiden 2019.</w:t>
      </w:r>
    </w:p>
    <w:p>
      <w:r>
        <w:rPr>
          <w:b/>
          <w:u w:val="single"/>
        </w:rPr>
        <w:t>199723</w:t>
      </w:r>
    </w:p>
    <w:p>
      <w:r>
        <w:t>USER Kan hebat Ahok bisa memaafkan bini slm 7 thn bukan spt yg ono kabur krn ketauan menalukan ngaku ulama kok kelakuan bejad'</w:t>
      </w:r>
    </w:p>
    <w:p>
      <w:r>
        <w:rPr>
          <w:b/>
          <w:u w:val="single"/>
        </w:rPr>
        <w:t>199724</w:t>
      </w:r>
    </w:p>
    <w:p>
      <w:r>
        <w:t>Anda DIDUNGUKAN Islam, Quran mengajarkan AMORAL USER Ansor Sebagai agama, Islam punya posisi moralnya sendiri</w:t>
      </w:r>
    </w:p>
    <w:p>
      <w:r>
        <w:rPr>
          <w:b/>
          <w:u w:val="single"/>
        </w:rPr>
        <w:t>199725</w:t>
      </w:r>
    </w:p>
    <w:p>
      <w:r>
        <w:t>Owner disini Seo sama Tae, adminnya masih hiring bebs :3 #\xce\xb7\xce\xb3\xcf\x85\xd0\xbc\xcf\x85\xd1\x82\xc6\x92\xce\xb1\xd0\xbcs'</w:t>
      </w:r>
    </w:p>
    <w:p>
      <w:r>
        <w:rPr>
          <w:b/>
          <w:u w:val="single"/>
        </w:rPr>
        <w:t>199726</w:t>
      </w:r>
    </w:p>
    <w:p>
      <w:r>
        <w:t>USER Okesip otak bolot gue konfyus :')"</w:t>
      </w:r>
    </w:p>
    <w:p>
      <w:r>
        <w:rPr>
          <w:b/>
          <w:u w:val="single"/>
        </w:rPr>
        <w:t>199727</w:t>
      </w:r>
    </w:p>
    <w:p>
      <w:r>
        <w:t>yg jelas-jelas masih hidup itu prabowo anak soemitro pengkhianat bangsa</w:t>
      </w:r>
    </w:p>
    <w:p>
      <w:r>
        <w:rPr>
          <w:b/>
          <w:u w:val="single"/>
        </w:rPr>
        <w:t>199728</w:t>
      </w:r>
    </w:p>
    <w:p>
      <w:r>
        <w:t>USER USER Yang perek kan ibu lo.. gimana sih.. pasti sdh dool ya'</w:t>
      </w:r>
    </w:p>
    <w:p>
      <w:r>
        <w:rPr>
          <w:b/>
          <w:u w:val="single"/>
        </w:rPr>
        <w:t>199729</w:t>
      </w:r>
    </w:p>
    <w:p>
      <w:r>
        <w:t>RT USER USER USER Pilih presiden yg jelas orang tua nya yang bukan pengkhianat negara</w:t>
      </w:r>
    </w:p>
    <w:p>
      <w:r>
        <w:rPr>
          <w:b/>
          <w:u w:val="single"/>
        </w:rPr>
        <w:t>199730</w:t>
      </w:r>
    </w:p>
    <w:p>
      <w:r>
        <w:t>Ga apa sih Ahok prnh diblng penista agama tp ga kek politikus koruptor dipanggil urusan hukum ngeles pake sakit hati-hati ntar keterusan mati.</w:t>
      </w:r>
    </w:p>
    <w:p>
      <w:r>
        <w:rPr>
          <w:b/>
          <w:u w:val="single"/>
        </w:rPr>
        <w:t>199731</w:t>
      </w:r>
    </w:p>
    <w:p>
      <w:r>
        <w:t>USER USER USER Tolol sekali anda ini? Ngaji dimana kau ini kl agama islam sprti itu? Ketahuan ini orang ngajinya sm orang ngk jelas ini?'</w:t>
      </w:r>
    </w:p>
    <w:p>
      <w:r>
        <w:rPr>
          <w:b/>
          <w:u w:val="single"/>
        </w:rPr>
        <w:t>199732</w:t>
      </w:r>
    </w:p>
    <w:p>
      <w:r>
        <w:t>New post: Festival Pesona Tambora Angkat Eksotisme Alam dan Budaya Dompu dan Bima</w:t>
      </w:r>
    </w:p>
    <w:p>
      <w:r>
        <w:rPr>
          <w:b/>
          <w:u w:val="single"/>
        </w:rPr>
        <w:t>199733</w:t>
      </w:r>
    </w:p>
    <w:p>
      <w:r>
        <w:t>USER USER Bang USER melakukan itu. Dia tetap Kristen, istrinya tetap muslim. Bisa kok, dengan strategi tertentu.'</w:t>
      </w:r>
    </w:p>
    <w:p>
      <w:r>
        <w:rPr>
          <w:b/>
          <w:u w:val="single"/>
        </w:rPr>
        <w:t>199734</w:t>
      </w:r>
    </w:p>
    <w:p>
      <w:r>
        <w:t>Presiden Joko Widodo (Jokowi) membuka Kongres 29 Perhimpunan Mahasiswa Katolik Republik Indonesia (PMKRI).; ; USER berpesan di konteks tahun politik 2018, agar semua pihak menjaga kondisi. Kontestasi politik perlu diisi dengan adu program dan gagasan ra</w:t>
      </w:r>
    </w:p>
    <w:p>
      <w:r>
        <w:rPr>
          <w:b/>
          <w:u w:val="single"/>
        </w:rPr>
        <w:t>199735</w:t>
      </w:r>
    </w:p>
    <w:p>
      <w:r>
        <w:t>USER Cebong di kasih fakta dia bilang dusta, Cebong dikasih dusta dia bilang realita, Cebonger's emang bikin gemes\xf0\x9f\x98\x82"</w:t>
      </w:r>
    </w:p>
    <w:p>
      <w:r>
        <w:rPr>
          <w:b/>
          <w:u w:val="single"/>
        </w:rPr>
        <w:t>199736</w:t>
      </w:r>
    </w:p>
    <w:p>
      <w:r>
        <w:t>USER USER Cina kafir ini mah...Bangsat lu!! Dasar Komunis !!'</w:t>
      </w:r>
    </w:p>
    <w:p>
      <w:r>
        <w:rPr>
          <w:b/>
          <w:u w:val="single"/>
        </w:rPr>
        <w:t>199737</w:t>
      </w:r>
    </w:p>
    <w:p>
      <w:r>
        <w:t>USER USER USER Rakyat kaum bani cebong'</w:t>
      </w:r>
    </w:p>
    <w:p>
      <w:r>
        <w:rPr>
          <w:b/>
          <w:u w:val="single"/>
        </w:rPr>
        <w:t>199738</w:t>
      </w:r>
    </w:p>
    <w:p>
      <w:r>
        <w:t>KENAPA GUE NANGIS ANJIR, CUPU LO FIK!'</w:t>
      </w:r>
    </w:p>
    <w:p>
      <w:r>
        <w:rPr>
          <w:b/>
          <w:u w:val="single"/>
        </w:rPr>
        <w:t>199739</w:t>
      </w:r>
    </w:p>
    <w:p>
      <w:r>
        <w:t>kangen edan USER USER'</w:t>
      </w:r>
    </w:p>
    <w:p>
      <w:r>
        <w:rPr>
          <w:b/>
          <w:u w:val="single"/>
        </w:rPr>
        <w:t>199740</w:t>
      </w:r>
    </w:p>
    <w:p>
      <w:r>
        <w:t>USER Ohh mami kontolku besar panjang 3jari setengah panjang lewat pusat aku..mungkin 3 aku ngentot mami.mami kecapaian...'</w:t>
      </w:r>
    </w:p>
    <w:p>
      <w:r>
        <w:rPr>
          <w:b/>
          <w:u w:val="single"/>
        </w:rPr>
        <w:t>199741</w:t>
      </w:r>
    </w:p>
    <w:p>
      <w:r>
        <w:t>Di kuliah umum Maroko, ada yg bilang Anies "Super Gubernur".; Mungkin jaga perasaan, gak enak klo bilang "Anda yg lebih layak jadi Presiden" :-)</w:t>
      </w:r>
    </w:p>
    <w:p>
      <w:r>
        <w:rPr>
          <w:b/>
          <w:u w:val="single"/>
        </w:rPr>
        <w:t>199742</w:t>
      </w:r>
    </w:p>
    <w:p>
      <w:r>
        <w:t>Ini orang-orang maha benar nan suci maunya apa sih? \n\nPenghina presiden dilepas karena masih di bawah umur ngeluhnya nggak ditahan karena Cina.\n\nKalau misal ditahan, mungkin ngeluhnya pemerintah mau balik ke orba.\n\nNjuk geleme piye, su?'</w:t>
      </w:r>
    </w:p>
    <w:p>
      <w:r>
        <w:rPr>
          <w:b/>
          <w:u w:val="single"/>
        </w:rPr>
        <w:t>199743</w:t>
      </w:r>
    </w:p>
    <w:p>
      <w:r>
        <w:t>Ga salah memang USER &amp;amp; USER bilang antek Aseng tapi adiknya Prabowo bilang Prabowo pro Amerika. URL</w:t>
      </w:r>
    </w:p>
    <w:p>
      <w:r>
        <w:rPr>
          <w:b/>
          <w:u w:val="single"/>
        </w:rPr>
        <w:t>199744</w:t>
      </w:r>
    </w:p>
    <w:p>
      <w:r>
        <w:t>Dijodohkan Presiden, Pengantin Wanita Tajikistan Tampak "Sedih"</w:t>
      </w:r>
    </w:p>
    <w:p>
      <w:r>
        <w:rPr>
          <w:b/>
          <w:u w:val="single"/>
        </w:rPr>
        <w:t>199745</w:t>
      </w:r>
    </w:p>
    <w:p>
      <w:r>
        <w:t>Peresmian dan Pemberkatan Gereja Katolik Hati Kudus Yesus Batu Gantung, Ambon'</w:t>
      </w:r>
    </w:p>
    <w:p>
      <w:r>
        <w:rPr>
          <w:b/>
          <w:u w:val="single"/>
        </w:rPr>
        <w:t>199746</w:t>
      </w:r>
    </w:p>
    <w:p>
      <w:r>
        <w:t>7. Kaga ngeliat tapi "ngerasa" wkakak dan gua ngerasa lagi tot sma setan'</w:t>
      </w:r>
    </w:p>
    <w:p>
      <w:r>
        <w:rPr>
          <w:b/>
          <w:u w:val="single"/>
        </w:rPr>
        <w:t>199747</w:t>
      </w:r>
    </w:p>
    <w:p>
      <w:r>
        <w:t>RT USER: Eh ada wartawan Selandia Baru Rasa Kampret dan dibuat berita oleh Kampret disebar di WAG. Konferensi Pers tdk dilakukan\xe2\x80\xa6'</w:t>
      </w:r>
    </w:p>
    <w:p>
      <w:r>
        <w:rPr>
          <w:b/>
          <w:u w:val="single"/>
        </w:rPr>
        <w:t>199748</w:t>
      </w:r>
    </w:p>
    <w:p>
      <w:r>
        <w:t>USER USER USER USER USER Pencitraan Lu...ah.......Prabowo msh tidur.....</w:t>
      </w:r>
    </w:p>
    <w:p>
      <w:r>
        <w:rPr>
          <w:b/>
          <w:u w:val="single"/>
        </w:rPr>
        <w:t>199749</w:t>
      </w:r>
    </w:p>
    <w:p>
      <w:r>
        <w:t>Ustadz Subki Al-Bughury, S. Sos.I saja mendukung Pilkada Damai di Kab. Sinjai Tanpa Hoax, Ujaran Kebencian dan Isu Sara,..KALAU ANDA...??; USER USER USER</w:t>
      </w:r>
    </w:p>
    <w:p>
      <w:r>
        <w:rPr>
          <w:b/>
          <w:u w:val="single"/>
        </w:rPr>
        <w:t>199750</w:t>
      </w:r>
    </w:p>
    <w:p>
      <w:r>
        <w:t>RT USER: #RETWEET\nSensasi Ngentot Dengan Cewek Cantik Berhijab ...\xf0\x9f\x98\x8d\n\n( Part1)\n\n#blowjob #kontol #hijab #ngentothijab #sepongkon\xe2\x80\xa6'</w:t>
      </w:r>
    </w:p>
    <w:p>
      <w:r>
        <w:rPr>
          <w:b/>
          <w:u w:val="single"/>
        </w:rPr>
        <w:t>199751</w:t>
      </w:r>
    </w:p>
    <w:p>
      <w:r>
        <w:t>USER USER USER USER USER biasa bro dia ciri2 cebong adu domba begitu so lugu namanya juga cebong buzzer recehan yg begini\xf0\x9f\x98\x82\xf0\x9f\x98\x82\xf0\x9f\x98\x82'</w:t>
      </w:r>
    </w:p>
    <w:p>
      <w:r>
        <w:rPr>
          <w:b/>
          <w:u w:val="single"/>
        </w:rPr>
        <w:t>199752</w:t>
      </w:r>
    </w:p>
    <w:p>
      <w:r>
        <w:t>(DETIKCOM | Jangan Buru-buru Tolak Wacana Pilkada Lewat DPRD) #pemilu #pemilu2019</w:t>
      </w:r>
    </w:p>
    <w:p>
      <w:r>
        <w:rPr>
          <w:b/>
          <w:u w:val="single"/>
        </w:rPr>
        <w:t>199753</w:t>
      </w:r>
    </w:p>
    <w:p>
      <w:r>
        <w:t>FPI itu ada dan NYATA, Darul Islam itu ada dan NYATA USER USER Isis itu tdk ada.. hnya propaganda politik</w:t>
      </w:r>
    </w:p>
    <w:p>
      <w:r>
        <w:rPr>
          <w:b/>
          <w:u w:val="single"/>
        </w:rPr>
        <w:t>199754</w:t>
      </w:r>
    </w:p>
    <w:p>
      <w:r>
        <w:t>RT USER Prabowo sdh tua perlu generasi muda yg bisa blusukan dan Jokowi msh muda dan saat ini sering blusukan diberbagai pulau</w:t>
      </w:r>
    </w:p>
    <w:p>
      <w:r>
        <w:rPr>
          <w:b/>
          <w:u w:val="single"/>
        </w:rPr>
        <w:t>199755</w:t>
      </w:r>
    </w:p>
    <w:p>
      <w:r>
        <w:t>Mohon Maaf"; Kalau Sekarang Pemilihan PRESIDEN anda Memilih Siapa; Bpk Jokowi : Like; Bpk Prabowo : RT;</w:t>
      </w:r>
    </w:p>
    <w:p>
      <w:r>
        <w:rPr>
          <w:b/>
          <w:u w:val="single"/>
        </w:rPr>
        <w:t>199756</w:t>
      </w:r>
    </w:p>
    <w:p>
      <w:r>
        <w:t>Bukan ga berani, sepertinya.minoritas tau diri dan pasrahh, karena pembalasan milik Tuhan Allah.</w:t>
      </w:r>
    </w:p>
    <w:p>
      <w:r>
        <w:rPr>
          <w:b/>
          <w:u w:val="single"/>
        </w:rPr>
        <w:t>199757</w:t>
      </w:r>
    </w:p>
    <w:p>
      <w:r>
        <w:t>napadah shopee kampang'</w:t>
      </w:r>
    </w:p>
    <w:p>
      <w:r>
        <w:rPr>
          <w:b/>
          <w:u w:val="single"/>
        </w:rPr>
        <w:t>199758</w:t>
      </w:r>
    </w:p>
    <w:p>
      <w:r>
        <w:t>Bu, di perpustakaan orangnya pada bisu ya bu? | hah? Emang knp nak? | tuh mereka pada diem2an, ga ada yg bersuara | -__- ,'</w:t>
      </w:r>
    </w:p>
    <w:p>
      <w:r>
        <w:rPr>
          <w:b/>
          <w:u w:val="single"/>
        </w:rPr>
        <w:t>199759</w:t>
      </w:r>
    </w:p>
    <w:p>
      <w:r>
        <w:t>lu baca bandingkan modal dgn hasil diperpanjang atau tidak dasar antek asing</w:t>
      </w:r>
    </w:p>
    <w:p>
      <w:r>
        <w:rPr>
          <w:b/>
          <w:u w:val="single"/>
        </w:rPr>
        <w:t>199760</w:t>
      </w:r>
    </w:p>
    <w:p>
      <w:r>
        <w:t>USER Kerjaan? Tugas prakarya seni budaya? :3</w:t>
      </w:r>
    </w:p>
    <w:p>
      <w:r>
        <w:rPr>
          <w:b/>
          <w:u w:val="single"/>
        </w:rPr>
        <w:t>199761</w:t>
      </w:r>
    </w:p>
    <w:p>
      <w:r>
        <w:t>USER kolam buaya kagak ada qey'</w:t>
      </w:r>
    </w:p>
    <w:p>
      <w:r>
        <w:rPr>
          <w:b/>
          <w:u w:val="single"/>
        </w:rPr>
        <w:t>199762</w:t>
      </w:r>
    </w:p>
    <w:p>
      <w:r>
        <w:t>USER Yu...mari kita songsong presiden baru ditahun 2019</w:t>
      </w:r>
    </w:p>
    <w:p>
      <w:r>
        <w:rPr>
          <w:b/>
          <w:u w:val="single"/>
        </w:rPr>
        <w:t>199763</w:t>
      </w:r>
    </w:p>
    <w:p>
      <w:r>
        <w:t>USER USER Mana mungkin w bani ngepost milik orang lain nik--"'</w:t>
      </w:r>
    </w:p>
    <w:p>
      <w:r>
        <w:rPr>
          <w:b/>
          <w:u w:val="single"/>
        </w:rPr>
        <w:t>199764</w:t>
      </w:r>
    </w:p>
    <w:p>
      <w:r>
        <w:t>USER USER Cebong tidak akan pernah senang lihat kejayaan pk anis mereka akan ttp sirik. Yg parahnya klu junjungan dipuji habis habisan meskipun melakukan hal buruk.'</w:t>
      </w:r>
    </w:p>
    <w:p>
      <w:r>
        <w:rPr>
          <w:b/>
          <w:u w:val="single"/>
        </w:rPr>
        <w:t>199765</w:t>
      </w:r>
    </w:p>
    <w:p>
      <w:r>
        <w:t>RT USER: USER Klo busuk mawati beragama islam .. Maka dia Takut dg dirinya sendiri\nGejala gila nich nenek ..'</w:t>
      </w:r>
    </w:p>
    <w:p>
      <w:r>
        <w:rPr>
          <w:b/>
          <w:u w:val="single"/>
        </w:rPr>
        <w:t>199766</w:t>
      </w:r>
    </w:p>
    <w:p>
      <w:r>
        <w:t>Salah satu obyek vital yg pengamanannya lemah itu gedung DPR. Smg dgn disahkannya UU Antiterorisme yg baru, DPR tak jadi sasaran bom bunuh diri. Amin. *Tapi doa saya biasanya tak terkabul \xf0\x9f\x98\x89*'</w:t>
      </w:r>
    </w:p>
    <w:p>
      <w:r>
        <w:rPr>
          <w:b/>
          <w:u w:val="single"/>
        </w:rPr>
        <w:t>199767</w:t>
      </w:r>
    </w:p>
    <w:p>
      <w:r>
        <w:t>ini jalan dua platform ya\ndi fb juga jalan\nbom yang gede klo mau dapet'</w:t>
      </w:r>
    </w:p>
    <w:p>
      <w:r>
        <w:rPr>
          <w:b/>
          <w:u w:val="single"/>
        </w:rPr>
        <w:t>199768</w:t>
      </w:r>
    </w:p>
    <w:p>
      <w:r>
        <w:t>Dikira org katolik coba:('</w:t>
      </w:r>
    </w:p>
    <w:p>
      <w:r>
        <w:rPr>
          <w:b/>
          <w:u w:val="single"/>
        </w:rPr>
        <w:t>199769</w:t>
      </w:r>
    </w:p>
    <w:p>
      <w:r>
        <w:t>USER berarti lo cacat'</w:t>
      </w:r>
    </w:p>
    <w:p>
      <w:r>
        <w:rPr>
          <w:b/>
          <w:u w:val="single"/>
        </w:rPr>
        <w:t>199770</w:t>
      </w:r>
    </w:p>
    <w:p>
      <w:r>
        <w:t>USER USER USER USER USER Hahahaha roti buaya mah buat nikahan pak'</w:t>
      </w:r>
    </w:p>
    <w:p>
      <w:r>
        <w:rPr>
          <w:b/>
          <w:u w:val="single"/>
        </w:rPr>
        <w:t>199771</w:t>
      </w:r>
    </w:p>
    <w:p>
      <w:r>
        <w:t>USER USER luhut bajingan'</w:t>
      </w:r>
    </w:p>
    <w:p>
      <w:r>
        <w:rPr>
          <w:b/>
          <w:u w:val="single"/>
        </w:rPr>
        <w:t>199772</w:t>
      </w:r>
    </w:p>
    <w:p>
      <w:r>
        <w:t>Me every night:\nAAAAA ANJENG GUE MALU BANGSAD. MAU ILANG AJA. AAAAAAAAA. APAAN SIH GUE JIJIK BANGET. AAAAAAAAA. INI APAAN SIH GUE DULU NGGAK DANTA. AAAAAAAAAAA. MAU ILANG AJA. AAAAAAAAAAAAAAA.'</w:t>
      </w:r>
    </w:p>
    <w:p>
      <w:r>
        <w:rPr>
          <w:b/>
          <w:u w:val="single"/>
        </w:rPr>
        <w:t>199773</w:t>
      </w:r>
    </w:p>
    <w:p>
      <w:r>
        <w:t>USER Terus??\nAlus nya di puji. Butut nya disebut butut. Goblog disebut goblog.'</w:t>
      </w:r>
    </w:p>
    <w:p>
      <w:r>
        <w:rPr>
          <w:b/>
          <w:u w:val="single"/>
        </w:rPr>
        <w:t>199774</w:t>
      </w:r>
    </w:p>
    <w:p>
      <w:r>
        <w:t>Yang sabar gua mah punya adek2 kunyuk yg bau kek sempak kuda'</w:t>
      </w:r>
    </w:p>
    <w:p>
      <w:r>
        <w:rPr>
          <w:b/>
          <w:u w:val="single"/>
        </w:rPr>
        <w:t>199775</w:t>
      </w:r>
    </w:p>
    <w:p>
      <w:r>
        <w:t>Tuhan itu iBlis . Iblis itu Tuhan . Agama onta'</w:t>
      </w:r>
    </w:p>
    <w:p>
      <w:r>
        <w:rPr>
          <w:b/>
          <w:u w:val="single"/>
        </w:rPr>
        <w:t>199776</w:t>
      </w:r>
    </w:p>
    <w:p>
      <w:r>
        <w:t>USER USER USER USER USER USER USER USER Assalamu alaikm ibu USER tlng hrp bantuanx u kmi #korbanphkfreeport</w:t>
      </w:r>
    </w:p>
    <w:p>
      <w:r>
        <w:rPr>
          <w:b/>
          <w:u w:val="single"/>
        </w:rPr>
        <w:t>199777</w:t>
      </w:r>
    </w:p>
    <w:p>
      <w:r>
        <w:t>RT USER USER Para jendral propaganda mereka perang propaganda dgn jualan utamanya pki dan cinaisasi..</w:t>
      </w:r>
    </w:p>
    <w:p>
      <w:r>
        <w:rPr>
          <w:b/>
          <w:u w:val="single"/>
        </w:rPr>
        <w:t>199778</w:t>
      </w:r>
    </w:p>
    <w:p>
      <w:r>
        <w:t>USER Ngentot donk'</w:t>
      </w:r>
    </w:p>
    <w:p>
      <w:r>
        <w:rPr>
          <w:b/>
          <w:u w:val="single"/>
        </w:rPr>
        <w:t>199779</w:t>
      </w:r>
    </w:p>
    <w:p>
      <w:r>
        <w:t>Pesan Presiden Joko Widodo,"Saya meyakini Negara kita Indonesia akan semakin besar dan kuat apabila Ulama dan Umaro beriringan". Selengkapnya terlait pesan Bapak Presiden simak video berikut ini #JokowiSilaturahmidenganUlama..#JokowiCintaUlama..#JokowiAja</w:t>
      </w:r>
    </w:p>
    <w:p>
      <w:r>
        <w:rPr>
          <w:b/>
          <w:u w:val="single"/>
        </w:rPr>
        <w:t>199780</w:t>
      </w:r>
    </w:p>
    <w:p>
      <w:r>
        <w:t>NGAKAK! Para barisan cebong sakit hati mau pake isu saracen utk nyerang Anies-Sandi agar gagal dilantik</w:t>
      </w:r>
    </w:p>
    <w:p>
      <w:r>
        <w:rPr>
          <w:b/>
          <w:u w:val="single"/>
        </w:rPr>
        <w:t>199781</w:t>
      </w:r>
    </w:p>
    <w:p>
      <w:r>
        <w:t>RT USER USER Prabowo simulut busuk Rizieq anies Fadlizon Fahri mereka kumpulan sampah negara jd kelakuan mereka juga kaya sampah</w:t>
      </w:r>
    </w:p>
    <w:p>
      <w:r>
        <w:rPr>
          <w:b/>
          <w:u w:val="single"/>
        </w:rPr>
        <w:t>199782</w:t>
      </w:r>
    </w:p>
    <w:p>
      <w:r>
        <w:t>Bak kata orang Indonesia tu, kalau pelaburan luar tak wujudkan peluang perkerjaan, itu bukan pelaburan tapi penjajahan ekonomi. Jangan kesal kemudian. Ubah selagi sempat.</w:t>
      </w:r>
    </w:p>
    <w:p>
      <w:r>
        <w:rPr>
          <w:b/>
          <w:u w:val="single"/>
        </w:rPr>
        <w:t>199783</w:t>
      </w:r>
    </w:p>
    <w:p>
      <w:r>
        <w:t>USER Betul , lalu knp tdk ada hindu nusantara,budha nusantara,khonghucu nusantara.kristen nusantars..Whats wrong? Why? Coba argumennya prof sambil ngopi &amp;amp; guyon2\xf0\x9f\x98\x82'</w:t>
      </w:r>
    </w:p>
    <w:p>
      <w:r>
        <w:rPr>
          <w:b/>
          <w:u w:val="single"/>
        </w:rPr>
        <w:t>199784</w:t>
      </w:r>
    </w:p>
    <w:p>
      <w:r>
        <w:t>Masih aja ada 'Orang Berpendidikan' berpikir Ekonomi syari'ah adalah ekonomi pembangunan para ekstrimis</w:t>
      </w:r>
    </w:p>
    <w:p>
      <w:r>
        <w:rPr>
          <w:b/>
          <w:u w:val="single"/>
        </w:rPr>
        <w:t>199785</w:t>
      </w:r>
    </w:p>
    <w:p>
      <w:r>
        <w:t>USER waktu itu blm ada buzzer idiot...'</w:t>
      </w:r>
    </w:p>
    <w:p>
      <w:r>
        <w:rPr>
          <w:b/>
          <w:u w:val="single"/>
        </w:rPr>
        <w:t>199786</w:t>
      </w:r>
    </w:p>
    <w:p>
      <w:r>
        <w:t>Lebih baik mendengar suara bom, guntur, geledek, petir, atau gunung meletus daripada mendengar suara tangismu yang buat aku tak bisa berbuat apa-apa.\n#sidomi'</w:t>
      </w:r>
    </w:p>
    <w:p>
      <w:r>
        <w:rPr>
          <w:b/>
          <w:u w:val="single"/>
        </w:rPr>
        <w:t>199787</w:t>
      </w:r>
    </w:p>
    <w:p>
      <w:r>
        <w:t>Cagub Jabar Bicara Soal Toleransi di Muzakarah ICMI Jabar</w:t>
      </w:r>
    </w:p>
    <w:p>
      <w:r>
        <w:rPr>
          <w:b/>
          <w:u w:val="single"/>
        </w:rPr>
        <w:t>199788</w:t>
      </w:r>
    </w:p>
    <w:p>
      <w:r>
        <w:t>Cuma manusia otak dungu yg sekarang ini teriak-teriak 'bubarkan pki' buku buat dibaca!! Jgn bodoh! Otak kosong mulut nyap nyap!</w:t>
      </w:r>
    </w:p>
    <w:p>
      <w:r>
        <w:rPr>
          <w:b/>
          <w:u w:val="single"/>
        </w:rPr>
        <w:t>199789</w:t>
      </w:r>
    </w:p>
    <w:p>
      <w:r>
        <w:t>Kisah pengemis yahudi buta\xf0\x9f\x98\xa2'</w:t>
      </w:r>
    </w:p>
    <w:p>
      <w:r>
        <w:rPr>
          <w:b/>
          <w:u w:val="single"/>
        </w:rPr>
        <w:t>199790</w:t>
      </w:r>
    </w:p>
    <w:p>
      <w:r>
        <w:t>Pelaksanaan Makin dekat, Presiden Jokowi Minta Promosi #AsianGames2018 Digencarkan USER #ratas �?��? �??Presiden Minta Promosi Asian Games Makin Gencar�??; ;</w:t>
      </w:r>
    </w:p>
    <w:p>
      <w:r>
        <w:rPr>
          <w:b/>
          <w:u w:val="single"/>
        </w:rPr>
        <w:t>199791</w:t>
      </w:r>
    </w:p>
    <w:p>
      <w:r>
        <w:t>USER cebong emang jagonya bikin dan sebar hoax'</w:t>
      </w:r>
    </w:p>
    <w:p>
      <w:r>
        <w:rPr>
          <w:b/>
          <w:u w:val="single"/>
        </w:rPr>
        <w:t>199792</w:t>
      </w:r>
    </w:p>
    <w:p>
      <w:r>
        <w:t>Kreatifitas masyarakat Desa Berdaya USER itu tiada batas, dan mampu meningkatkan prekonomian serta menghidupkan roda ekonomi mikro di desa.; salam berdaya dari Desa Sengon,Prambanan.; #SharingHappiness</w:t>
      </w:r>
    </w:p>
    <w:p>
      <w:r>
        <w:rPr>
          <w:b/>
          <w:u w:val="single"/>
        </w:rPr>
        <w:t>199793</w:t>
      </w:r>
    </w:p>
    <w:p>
      <w:r>
        <w:t>Setelah kasus PKI di LBH rame-rame antek komunis membuat opini dan steitmen mengaburkan kebangkitan PKI</w:t>
      </w:r>
    </w:p>
    <w:p>
      <w:r>
        <w:rPr>
          <w:b/>
          <w:u w:val="single"/>
        </w:rPr>
        <w:t>199794</w:t>
      </w:r>
    </w:p>
    <w:p>
      <w:r>
        <w:t>Tiga isu penting TGB Zainul Majdi, justru karena tiga isu itu satu kesatuan: Kuatkan ekonomi umat, sejahterahkan rakyat kecil dan budayakan Pancasila.</w:t>
      </w:r>
    </w:p>
    <w:p>
      <w:r>
        <w:rPr>
          <w:b/>
          <w:u w:val="single"/>
        </w:rPr>
        <w:t>199795</w:t>
      </w:r>
    </w:p>
    <w:p>
      <w:r>
        <w:t>Gelap ada 5 macam, gelap kerana hari malam, gelap mata kerana buta, gelap otak tiada ilmu, gelap hati tiada agama, gelap hidup tiada kerja.'</w:t>
      </w:r>
    </w:p>
    <w:p>
      <w:r>
        <w:rPr>
          <w:b/>
          <w:u w:val="single"/>
        </w:rPr>
        <w:t>199796</w:t>
      </w:r>
    </w:p>
    <w:p>
      <w:r>
        <w:t>Revisi hukum pidana dengan memasukkan klausul mengenai PSK sukarela sudah sangat dibutuhkan. Indonesia yang gencar mempromosikan diri sebagai surga wisata internasional senyatanya perlu memagari... URL</w:t>
      </w:r>
    </w:p>
    <w:p>
      <w:r>
        <w:rPr>
          <w:b/>
          <w:u w:val="single"/>
        </w:rPr>
        <w:t>199797</w:t>
      </w:r>
    </w:p>
    <w:p>
      <w:r>
        <w:t>RT RPGpedia "Gubernur Jaman Now dekat dengan Rakyat pilih nomor 1; ; #KamiGanjarYasin ; #KandangBant3ng; ; Salamnya; #TemannyaRPG; #namakuRUDY; #TemannyaRUDY</w:t>
      </w:r>
    </w:p>
    <w:p>
      <w:r>
        <w:rPr>
          <w:b/>
          <w:u w:val="single"/>
        </w:rPr>
        <w:t>199798</w:t>
      </w:r>
    </w:p>
    <w:p>
      <w:r>
        <w:t>USER WOI BOLOT'</w:t>
      </w:r>
    </w:p>
    <w:p>
      <w:r>
        <w:rPr>
          <w:b/>
          <w:u w:val="single"/>
        </w:rPr>
        <w:t>199799</w:t>
      </w:r>
    </w:p>
    <w:p>
      <w:r>
        <w:t>Kenapa USER bicaranya sesuatu yg remeh temeh spt masalah kalajengking krn belio tau oposisinya spt USER itu pasti nyinyir jd stress dan stroke sendiri...krn emang dosen ga laku...bacot gede hasil karya ga ada... bahkan anak asuhnya mayor dungu</w:t>
      </w:r>
    </w:p>
    <w:p>
      <w:r>
        <w:rPr>
          <w:b/>
          <w:u w:val="single"/>
        </w:rPr>
        <w:t>199800</w:t>
      </w:r>
    </w:p>
    <w:p>
      <w:r>
        <w:t>"Keanekaragaman budaya, suku, agama, itulah sesungguhnya kekayaan kita,�?? tutur Djarot di hadapan peserta Rakercabsus PDI_Perjuangan Kota Gunungsitoli.; ; #GubernurZamanNow ; #DjarotSihar2 ; #SumutPilih2Djoss #DjarotSiharMenang #GunungSitoli #PDIPerjuangan</w:t>
      </w:r>
    </w:p>
    <w:p>
      <w:r>
        <w:rPr>
          <w:b/>
          <w:u w:val="single"/>
        </w:rPr>
        <w:t>199801</w:t>
      </w:r>
    </w:p>
    <w:p>
      <w:r>
        <w:t>RT USER: USER sekalian kalo di pasar nemu tukang jualan pisang, makiin aja abangnya gara gara dia pendukung LGBT!!!!!! haduh\xe2\x80\xa6'</w:t>
      </w:r>
    </w:p>
    <w:p>
      <w:r>
        <w:rPr>
          <w:b/>
          <w:u w:val="single"/>
        </w:rPr>
        <w:t>199802</w:t>
      </w:r>
    </w:p>
    <w:p>
      <w:r>
        <w:t>USER USER USER Setipe sama yang dibelain. \nKata andalan "cebong" adalah pemuas syahwatnya \xf0\x9f\x98\x82\xf0\x9f\x98\x82\xf0\x9f\x98\x82'</w:t>
      </w:r>
    </w:p>
    <w:p>
      <w:r>
        <w:rPr>
          <w:b/>
          <w:u w:val="single"/>
        </w:rPr>
        <w:t>199803</w:t>
      </w:r>
    </w:p>
    <w:p>
      <w:r>
        <w:t>Ajak semua Muslim cari tahu siapa Muhammad sebenarnya, jangan sampai dia enak2 cocok2 penis bangsa ini jadi susah</w:t>
      </w:r>
    </w:p>
    <w:p>
      <w:r>
        <w:rPr>
          <w:b/>
          <w:u w:val="single"/>
        </w:rPr>
        <w:t>199804</w:t>
      </w:r>
    </w:p>
    <w:p>
      <w:r>
        <w:t>USER Eh dungu, ngapain lu masih mensen2 gue, katanya mau muter alun gue.\nLu itu cuma bisa forward berita tanpa analisa.\nKelompok MAHO mana ada yg cerdas wk wk wk'</w:t>
      </w:r>
    </w:p>
    <w:p>
      <w:r>
        <w:rPr>
          <w:b/>
          <w:u w:val="single"/>
        </w:rPr>
        <w:t>199805</w:t>
      </w:r>
    </w:p>
    <w:p>
      <w:r>
        <w:t>USER USER USER USER hehe typical bani pekok. ga bs bantah trs danga dungu dah.'</w:t>
      </w:r>
    </w:p>
    <w:p>
      <w:r>
        <w:rPr>
          <w:b/>
          <w:u w:val="single"/>
        </w:rPr>
        <w:t>199806</w:t>
      </w:r>
    </w:p>
    <w:p>
      <w:r>
        <w:t>USER USER USER ~improvisasi itu lagu..al Qur'an itu tafsir..masak susah mikir gituan..murotal itu improv..Tilawatil Qur'an itu improv..raut mukamu itu tafsir..cara kentutmu itu tafsir..cara ngentot aja tafsir..cara kawin itu tafsir...ngaji yg bener.!!"</w:t>
      </w:r>
    </w:p>
    <w:p>
      <w:r>
        <w:rPr>
          <w:b/>
          <w:u w:val="single"/>
        </w:rPr>
        <w:t>199807</w:t>
      </w:r>
    </w:p>
    <w:p>
      <w:r>
        <w:t>SEMOGA KITA TERMASUK ORANG2 DENGAN WAJAH YG BERSERI2 �??? #JumatBerkah; ; �?�?ج�?�?�?�? �?�?�?�?�?�?ئ�?ذ�? �?�?�?اض�?ر�?ة�?; Wajah-wajah� (orang-orang mukmin) pada hari itu berseri-seri.(Al-qiyamah: 22); �?�?�?�?ج�?�?�?�? �?�?�?�?�?�?ئ�?ذ�? ب�?اس�?ر�?ة�?; Dan� wajah-wajah� (orang kafir) pada hari itu</w:t>
      </w:r>
    </w:p>
    <w:p>
      <w:r>
        <w:rPr>
          <w:b/>
          <w:u w:val="single"/>
        </w:rPr>
        <w:t>199808</w:t>
      </w:r>
    </w:p>
    <w:p>
      <w:r>
        <w:t>USER USER Yang panik itu yang mau ganti presiden tapi g tau calonnya siapa! Ups mungkin karena g bisa berbuat banyak!!!!! Karena dibawah kepemimpinan pak USER banyak koruptor tertangkap!!! Jadi mau ganti presiden!!! Siapa tau bisa di nego!!</w:t>
      </w:r>
    </w:p>
    <w:p>
      <w:r>
        <w:rPr>
          <w:b/>
          <w:u w:val="single"/>
        </w:rPr>
        <w:t>199809</w:t>
      </w:r>
    </w:p>
    <w:p>
      <w:r>
        <w:t>Haruskah aku buat thread jadi TKI dimalaysia dengan jam kerja 16jam? Sebenernya ini kilang memang jahanam betol'</w:t>
      </w:r>
    </w:p>
    <w:p>
      <w:r>
        <w:rPr>
          <w:b/>
          <w:u w:val="single"/>
        </w:rPr>
        <w:t>199810</w:t>
      </w:r>
    </w:p>
    <w:p>
      <w:r>
        <w:t>.; Ekonomi : hancur; Subsidi : dicabut; BBM : mahal; Listrik : naik tdk karuan; Sembako : tak terjangkau rakyat; Politik : kisruh terus; Agama : dinistakan terus; Kebijakan : tdk pro rakyat; HAM : terbengkalai; Leadership : LEMAH; ; Dua periode?</w:t>
      </w:r>
    </w:p>
    <w:p>
      <w:r>
        <w:rPr>
          <w:b/>
          <w:u w:val="single"/>
        </w:rPr>
        <w:t>199811</w:t>
      </w:r>
    </w:p>
    <w:p>
      <w:r>
        <w:t>USER USER Dan Indonesia harus menghormati AS!!\n\nNtu sape nyang kemaren ngomong begitu??\nWahhh dr roman2nye pasti antek ASING tuh'</w:t>
      </w:r>
    </w:p>
    <w:p>
      <w:r>
        <w:rPr>
          <w:b/>
          <w:u w:val="single"/>
        </w:rPr>
        <w:t>199812</w:t>
      </w:r>
    </w:p>
    <w:p>
      <w:r>
        <w:t>Bersiap usir sepasang= ASING-CINA,, USER USER USER USER USER USER USER SelamatkenHutan</w:t>
      </w:r>
    </w:p>
    <w:p>
      <w:r>
        <w:rPr>
          <w:b/>
          <w:u w:val="single"/>
        </w:rPr>
        <w:t>199813</w:t>
      </w:r>
    </w:p>
    <w:p>
      <w:r>
        <w:t>Fuh..bila ada orang cadang nak tutup tahfiz.\nMaka berbondong-bondong la manusia melayu kutuk habis-habisan demi agama islam katanya.Tapi aku tengok rupa yang melalak macam yahudi lagi,siap buat live kat socmed yang dia tengah tunjuk langit kat zouk.Sola</w:t>
      </w:r>
    </w:p>
    <w:p>
      <w:r>
        <w:rPr>
          <w:b/>
          <w:u w:val="single"/>
        </w:rPr>
        <w:t>199814</w:t>
      </w:r>
    </w:p>
    <w:p>
      <w:r>
        <w:t>dr. Sam Aliano; ; Calon Presiden 2019.; ; Indonesia Bebas Hutang. �??; Indonesia Bubar Pas Kiamat. �??; Umroh Gratis per 1 Orang. �??</w:t>
      </w:r>
    </w:p>
    <w:p>
      <w:r>
        <w:rPr>
          <w:b/>
          <w:u w:val="single"/>
        </w:rPr>
        <w:t>199815</w:t>
      </w:r>
    </w:p>
    <w:p>
      <w:r>
        <w:t>USER USER USER USER Pencipta hoaxs ya presiden dan wakilnya'</w:t>
      </w:r>
    </w:p>
    <w:p>
      <w:r>
        <w:rPr>
          <w:b/>
          <w:u w:val="single"/>
        </w:rPr>
        <w:t>199816</w:t>
      </w:r>
    </w:p>
    <w:p>
      <w:r>
        <w:t>*dari swasta katolik\n\nyoi aku TK sampe SMA di swasta katolik, ketemu temen yang itu2 aja selama 12++ tahun, belakangan mikir yaudahlah toh 1-2 tahun lagi keluar dari situ'</w:t>
      </w:r>
    </w:p>
    <w:p>
      <w:r>
        <w:rPr>
          <w:b/>
          <w:u w:val="single"/>
        </w:rPr>
        <w:t>199817</w:t>
      </w:r>
    </w:p>
    <w:p>
      <w:r>
        <w:t>Muncul sudah antek antek PKI dah berani muncul terang-terangan mudah-mudah pemerintah tidak tinggal diam. URL</w:t>
      </w:r>
    </w:p>
    <w:p>
      <w:r>
        <w:rPr>
          <w:b/>
          <w:u w:val="single"/>
        </w:rPr>
        <w:t>199818</w:t>
      </w:r>
    </w:p>
    <w:p>
      <w:r>
        <w:t>Su Pin siswi Kelas 1C, SMP Katolik Santo Petrus, 1984, istrinya Ronaldo Pardede siswa Kelas 1A, SMP Katolik Santo Petrus, 1984.'</w:t>
      </w:r>
    </w:p>
    <w:p>
      <w:r>
        <w:rPr>
          <w:b/>
          <w:u w:val="single"/>
        </w:rPr>
        <w:t>199819</w:t>
      </w:r>
    </w:p>
    <w:p>
      <w:r>
        <w:t>USER kalau kualitasnya gini jangankan bayar nanti 31 Mar, gratis pun mending pake antena nonton di Indos*ar \xf0\x9f\x98\xa3 URL</w:t>
      </w:r>
    </w:p>
    <w:p>
      <w:r>
        <w:rPr>
          <w:b/>
          <w:u w:val="single"/>
        </w:rPr>
        <w:t>199820</w:t>
      </w:r>
    </w:p>
    <w:p>
      <w:r>
        <w:t>USER 1. Mengandung ekstrak lidah buaya \n2. Tidak mengandung Alkohol\n3. Memiliki rasa manis\n4. Tidak bereaksi terhadap obat lain\n5. Aman digunakan untuk anak2 &amp;amp; bayi\n6. Kemasan finger off yg tak bersentuhan dgn luka\n7. Tidak perih pada l</w:t>
      </w:r>
    </w:p>
    <w:p>
      <w:r>
        <w:rPr>
          <w:b/>
          <w:u w:val="single"/>
        </w:rPr>
        <w:t>199821</w:t>
      </w:r>
    </w:p>
    <w:p>
      <w:r>
        <w:t>Islam datang di Indonesia dengan dialog kebudayaan. Itulah alasan mendasar Islam dapat dengan mudah berkembang, karena antara Islam dan budaya tidak pernah dipertentangkan</w:t>
      </w:r>
    </w:p>
    <w:p>
      <w:r>
        <w:rPr>
          <w:b/>
          <w:u w:val="single"/>
        </w:rPr>
        <w:t>199822</w:t>
      </w:r>
    </w:p>
    <w:p>
      <w:r>
        <w:t>USER onta ya bukan aku\xf0\x9f\x98\x92'</w:t>
      </w:r>
    </w:p>
    <w:p>
      <w:r>
        <w:rPr>
          <w:b/>
          <w:u w:val="single"/>
        </w:rPr>
        <w:t>199823</w:t>
      </w:r>
    </w:p>
    <w:p>
      <w:r>
        <w:t>USER Sya lebih khawatir lgi klo dek tsamara gak brnti ngetwit hal2 yg gak penting,. Sya takut antusiasme rakyat merosot liat kader partai sperti ini, Harus jdi pertanyaan besar apakah rakyat sudah tak tertarik lgi liat PSI? Apakah ada trust yg hil</w:t>
      </w:r>
    </w:p>
    <w:p>
      <w:r>
        <w:rPr>
          <w:b/>
          <w:u w:val="single"/>
        </w:rPr>
        <w:t>199824</w:t>
      </w:r>
    </w:p>
    <w:p>
      <w:r>
        <w:t>Bagaimana perasaan walubi kalo umat budha di indonesia yg di usir dan di bantai???</w:t>
      </w:r>
    </w:p>
    <w:p>
      <w:r>
        <w:rPr>
          <w:b/>
          <w:u w:val="single"/>
        </w:rPr>
        <w:t>199825</w:t>
      </w:r>
    </w:p>
    <w:p>
      <w:r>
        <w:t>USER Giliran ambruk cuma planga plongo kaya ayam kena tetelo ?? USER ; ; #Putin; #PrabowoUntukIndonesia; #2019GantiPresiden</w:t>
      </w:r>
    </w:p>
    <w:p>
      <w:r>
        <w:rPr>
          <w:b/>
          <w:u w:val="single"/>
        </w:rPr>
        <w:t>199826</w:t>
      </w:r>
    </w:p>
    <w:p>
      <w:r>
        <w:t>Beda kristen dg agama lain&gt;siapa yg percaya YESUS sbg Juruslamat&amp; Tuhan! Mk menerima ROH KUDUS-sbg Penolong&amp; Penghibur! *bkn dg kekuatan qt*</w:t>
      </w:r>
    </w:p>
    <w:p>
      <w:r>
        <w:rPr>
          <w:b/>
          <w:u w:val="single"/>
        </w:rPr>
        <w:t>199827</w:t>
      </w:r>
    </w:p>
    <w:p>
      <w:r>
        <w:t>PRESIDEN SOEHARTO AKAN RESMIKAN TIGA MUSEUM DI� TMII</w:t>
      </w:r>
    </w:p>
    <w:p>
      <w:r>
        <w:rPr>
          <w:b/>
          <w:u w:val="single"/>
        </w:rPr>
        <w:t>199828</w:t>
      </w:r>
    </w:p>
    <w:p>
      <w:r>
        <w:t>USER USER USER Lu nyindir pak de? ?. #2019GantiPresiden</w:t>
      </w:r>
    </w:p>
    <w:p>
      <w:r>
        <w:rPr>
          <w:b/>
          <w:u w:val="single"/>
        </w:rPr>
        <w:t>199829</w:t>
      </w:r>
    </w:p>
    <w:p>
      <w:r>
        <w:t>Jgn ada yg percaya dgn akun ini\n\n\xe2\x9e\xa1 USER \n\xe2\x9e\xa1 WA 081381413774\n\nAwal nya dia ga percaya sy buat\nCAMSEX, trus sy buktikan Vc beberapa detik, pas suruh Tf alesan nya neko2\n\n\xe2\xac\x87Ni muka nya kaya monyet \xe2\xac\x87 URL</w:t>
      </w:r>
    </w:p>
    <w:p>
      <w:r>
        <w:rPr>
          <w:b/>
          <w:u w:val="single"/>
        </w:rPr>
        <w:t>199830</w:t>
      </w:r>
    </w:p>
    <w:p>
      <w:r>
        <w:t>USER USER bicara sains kok nonton youtube, lakukan eksperimen sendiri, jgn nonton youtube yg bisa dimodifikasi sama pembuatnya, hadeh pantes GEblek'</w:t>
      </w:r>
    </w:p>
    <w:p>
      <w:r>
        <w:rPr>
          <w:b/>
          <w:u w:val="single"/>
        </w:rPr>
        <w:t>199831</w:t>
      </w:r>
    </w:p>
    <w:p>
      <w:r>
        <w:t>Presiden Jokowi Sebut Soft Launching Bandara Kertajati 24 Mei</w:t>
      </w:r>
    </w:p>
    <w:p>
      <w:r>
        <w:rPr>
          <w:b/>
          <w:u w:val="single"/>
        </w:rPr>
        <w:t>199832</w:t>
      </w:r>
    </w:p>
    <w:p>
      <w:r>
        <w:t>#PojokSatu Polisi Masih Selidiki Kasus Presiden #PKS, Punya Kemungkinan Tak Ada Unsur Pidana</w:t>
      </w:r>
    </w:p>
    <w:p>
      <w:r>
        <w:rPr>
          <w:b/>
          <w:u w:val="single"/>
        </w:rPr>
        <w:t>199833</w:t>
      </w:r>
    </w:p>
    <w:p>
      <w:r>
        <w:t>USER USER Begitu pula kristen, teman saya banyak yg dari GKJW. Penerapan dalam kehidupannya pun berbeda dengan kristen yg ada di indonesia daerah lain.\nJadi menurut saya, kultur budaya nusantara yg beragam tsb mampu berkolaborasi dgn agama/k</w:t>
      </w:r>
    </w:p>
    <w:p>
      <w:r>
        <w:rPr>
          <w:b/>
          <w:u w:val="single"/>
        </w:rPr>
        <w:t>199834</w:t>
      </w:r>
    </w:p>
    <w:p>
      <w:r>
        <w:t>Jokowi sudah menyerah saatnya gantikan Jokowi, lengserkan jokowi qishosjokowi URL</w:t>
      </w:r>
    </w:p>
    <w:p>
      <w:r>
        <w:rPr>
          <w:b/>
          <w:u w:val="single"/>
        </w:rPr>
        <w:t>199835</w:t>
      </w:r>
    </w:p>
    <w:p>
      <w:r>
        <w:t>USER Nasdem itu sudah jadi bahan tertawaan anak kecil seluruh Indonesia. Omongan kader2nya asbun. Yg mau jadi cawapres Jokowi itu cuma khayalan kader2 partai. Rakyat ga ada yg peduli, kecuali #2019GantiPresiden</w:t>
      </w:r>
    </w:p>
    <w:p>
      <w:r>
        <w:rPr>
          <w:b/>
          <w:u w:val="single"/>
        </w:rPr>
        <w:t>199836</w:t>
      </w:r>
    </w:p>
    <w:p>
      <w:r>
        <w:t>USER USER USER USER Gini umat islam di bodohi pake kata fiksi. Dan alasan salman rusdhi mbuat "the santanicverse" berasal pembodohan seperti ini. Fiksi itu imanijer *angan2. Kalau tujuan untuk membela USER banyak nara</w:t>
      </w:r>
    </w:p>
    <w:p>
      <w:r>
        <w:rPr>
          <w:b/>
          <w:u w:val="single"/>
        </w:rPr>
        <w:t>199837</w:t>
      </w:r>
    </w:p>
    <w:p>
      <w:r>
        <w:t>USER USER KAMU LAH HOMO YG PALING SIAL BAJINGAN GOBLOK...KALAU TERLALU GIAN KAMU AMPUT ANJING DITEPI JALAN TU.....SEMOGA KAMU TERIMA BALASAN NYA NANTI...'</w:t>
      </w:r>
    </w:p>
    <w:p>
      <w:r>
        <w:rPr>
          <w:b/>
          <w:u w:val="single"/>
        </w:rPr>
        <w:t>199838</w:t>
      </w:r>
    </w:p>
    <w:p>
      <w:r>
        <w:t>Mengajak anak-anak dalam peledakan bom tidak mungkin muncul dari orang yang memahami Islam. Itu tindakan keji.\n - Aman Abdurrahman'</w:t>
      </w:r>
    </w:p>
    <w:p>
      <w:r>
        <w:rPr>
          <w:b/>
          <w:u w:val="single"/>
        </w:rPr>
        <w:t>199839</w:t>
      </w:r>
    </w:p>
    <w:p>
      <w:r>
        <w:t>Pacarnya Bowie, cece si banci salon dan banci tampiln\xf0\x9f\xa4\xa3 URL</w:t>
      </w:r>
    </w:p>
    <w:p>
      <w:r>
        <w:rPr>
          <w:b/>
          <w:u w:val="single"/>
        </w:rPr>
        <w:t>199840</w:t>
      </w:r>
    </w:p>
    <w:p>
      <w:r>
        <w:t>USER Udah dmcin ae zon, bilang kampang gitu. kok jadi kesel bgst lah'</w:t>
      </w:r>
    </w:p>
    <w:p>
      <w:r>
        <w:rPr>
          <w:b/>
          <w:u w:val="single"/>
        </w:rPr>
        <w:t>199841</w:t>
      </w:r>
    </w:p>
    <w:p>
      <w:r>
        <w:t>USER Alah kntl'</w:t>
      </w:r>
    </w:p>
    <w:p>
      <w:r>
        <w:rPr>
          <w:b/>
          <w:u w:val="single"/>
        </w:rPr>
        <w:t>199842</w:t>
      </w:r>
    </w:p>
    <w:p>
      <w:r>
        <w:t>USER Gi ngocok memek say'</w:t>
      </w:r>
    </w:p>
    <w:p>
      <w:r>
        <w:rPr>
          <w:b/>
          <w:u w:val="single"/>
        </w:rPr>
        <w:t>199843</w:t>
      </w:r>
    </w:p>
    <w:p>
      <w:r>
        <w:t>RT USER: Babang dgn kontol tebel, jembut rimbun, colinya bikin ngiler \xf0\x9f\x98\xb0 USER USER USER USER\xe2\x80\xa6'</w:t>
      </w:r>
    </w:p>
    <w:p>
      <w:r>
        <w:rPr>
          <w:b/>
          <w:u w:val="single"/>
        </w:rPr>
        <w:t>199844</w:t>
      </w:r>
    </w:p>
    <w:p>
      <w:r>
        <w:t>USER Gue baru nyadar kalo situ baru ngefollowback saya. Kelamaan umroh ya? Mana oleh-oleh onta mekkah? Iya salam kenal Dav.'</w:t>
      </w:r>
    </w:p>
    <w:p>
      <w:r>
        <w:rPr>
          <w:b/>
          <w:u w:val="single"/>
        </w:rPr>
        <w:t>199845</w:t>
      </w:r>
    </w:p>
    <w:p>
      <w:r>
        <w:t>USER Bubarkan saja kpk biar leluasa para koruptor memperkaya diri di Negri ini</w:t>
      </w:r>
    </w:p>
    <w:p>
      <w:r>
        <w:rPr>
          <w:b/>
          <w:u w:val="single"/>
        </w:rPr>
        <w:t>199846</w:t>
      </w:r>
    </w:p>
    <w:p>
      <w:r>
        <w:t>USER USER USER Susah bang, jawa uda dipegang jokowi, antek dia semua, sedihhh sih'</w:t>
      </w:r>
    </w:p>
    <w:p>
      <w:r>
        <w:rPr>
          <w:b/>
          <w:u w:val="single"/>
        </w:rPr>
        <w:t>199847</w:t>
      </w:r>
    </w:p>
    <w:p>
      <w:r>
        <w:t>USER Cuma rezim ini org kaya dia berani tampil di layar kaca. Mohon segera ambil tindakan USER USER</w:t>
      </w:r>
    </w:p>
    <w:p>
      <w:r>
        <w:rPr>
          <w:b/>
          <w:u w:val="single"/>
        </w:rPr>
        <w:t>199848</w:t>
      </w:r>
    </w:p>
    <w:p>
      <w:r>
        <w:t>RT USER mmg otoriter! Buktinya USER selalu OTT? Pdhal dri partai politiknya sendiri byk ya? USER &amp; USER Ditangkap smua?</w:t>
      </w:r>
    </w:p>
    <w:p>
      <w:r>
        <w:rPr>
          <w:b/>
          <w:u w:val="single"/>
        </w:rPr>
        <w:t>199849</w:t>
      </w:r>
    </w:p>
    <w:p>
      <w:r>
        <w:t>Dosa di rumah atau di tempat privasi kamu, itu kamu dengan Tuhan. \n\nTapi, jgn mempengaruhi budaya songsang ini kepada mereka yg tidak bersetuju denganmu dan jgnlah merosakkan sistem kekeluargaan normal manusia.\n\nTolak budaya LGBT \xf0\x9f\x8f\xb3\xef</w:t>
      </w:r>
    </w:p>
    <w:p>
      <w:r>
        <w:rPr>
          <w:b/>
          <w:u w:val="single"/>
        </w:rPr>
        <w:t>199850</w:t>
      </w:r>
    </w:p>
    <w:p>
      <w:r>
        <w:t>USER USER USER USER USER USER USER Cebong itu badut nya China \xf0\x9f\xa4\xaa\xf0\x9f\xa4\xaa\xf0\x9f\x98\x81\xf0\x9f\x98\x81\xf0\x9f\x98\x81 cuma dikipasin sama uang recehan galaknya bukan main\xf0\x</w:t>
      </w:r>
    </w:p>
    <w:p>
      <w:r>
        <w:rPr>
          <w:b/>
          <w:u w:val="single"/>
        </w:rPr>
        <w:t>199851</w:t>
      </w:r>
    </w:p>
    <w:p>
      <w:r>
        <w:t>Apakah berkat solat dan mengaji atau berkat belajar ilmu yang dikembangkan para kafir, Pak Lukman?</w:t>
      </w:r>
    </w:p>
    <w:p>
      <w:r>
        <w:rPr>
          <w:b/>
          <w:u w:val="single"/>
        </w:rPr>
        <w:t>199852</w:t>
      </w:r>
    </w:p>
    <w:p>
      <w:r>
        <w:t>Yang heran memang, dalam Budaya Indonesia hari ini, orang seperti Arteria, Fahri, Fadli- yg jualannya memang cuma teater- terus menerus juga jadi narsum berita. Yang punya kamera juga jelas memang cuma mencari teater, sengaja dibuat insentif buat monyet.</w:t>
      </w:r>
    </w:p>
    <w:p>
      <w:r>
        <w:rPr>
          <w:b/>
          <w:u w:val="single"/>
        </w:rPr>
        <w:t>199853</w:t>
      </w:r>
    </w:p>
    <w:p>
      <w:r>
        <w:t>CEPAT BERIKAN AKU BEBERAPA EKOR CHANGBIN HYUNK. PENGEN DIBULLY SAMPE TITIT DARAH PENGHABISAN'</w:t>
      </w:r>
    </w:p>
    <w:p>
      <w:r>
        <w:rPr>
          <w:b/>
          <w:u w:val="single"/>
        </w:rPr>
        <w:t>199854</w:t>
      </w:r>
    </w:p>
    <w:p>
      <w:r>
        <w:t>Kok cuma cina non muslim yg dibantai? Tuh si USER jg cina, usir jg dong.</w:t>
      </w:r>
    </w:p>
    <w:p>
      <w:r>
        <w:rPr>
          <w:b/>
          <w:u w:val="single"/>
        </w:rPr>
        <w:t>199855</w:t>
      </w:r>
    </w:p>
    <w:p>
      <w:r>
        <w:t>USER USER USER USER USER USER USER USER USER USER USER USER USER USER USER USER USER USER USER USER Salah</w:t>
      </w:r>
    </w:p>
    <w:p>
      <w:r>
        <w:rPr>
          <w:b/>
          <w:u w:val="single"/>
        </w:rPr>
        <w:t>199856</w:t>
      </w:r>
    </w:p>
    <w:p>
      <w:r>
        <w:t>USER + fed well\n+ benar benar memotivasi\n+ jarang rebutan bias\n+ dapet merch dia gampang dan lumayan murce\n\n- di bilang lesbi\n- "cOwOknYa kOk cANtik"'</w:t>
      </w:r>
    </w:p>
    <w:p>
      <w:r>
        <w:rPr>
          <w:b/>
          <w:u w:val="single"/>
        </w:rPr>
        <w:t>199857</w:t>
      </w:r>
    </w:p>
    <w:p>
      <w:r>
        <w:t>USER iya juga ya pertanyaan bg USER ini. lantas kami menyebut org yg bkn beragama islam dgn sebutan apa? knp sebut non muslim gk terima. aneh2 aja rezim ini.. zaman pak beye dulu gk ada yg kek beginian. #TepokJidat. ya sdh la intinya #20</w:t>
      </w:r>
    </w:p>
    <w:p>
      <w:r>
        <w:rPr>
          <w:b/>
          <w:u w:val="single"/>
        </w:rPr>
        <w:t>199858</w:t>
      </w:r>
    </w:p>
    <w:p>
      <w:r>
        <w:t>Ini orang ga tau Islam, tp belagu dan asbun.; ; Pidato Jokowi udah sesuai ayat Qur'an: Allah tak akan ubah nasib suatu kaum kecuali mrk mengubahnya. ; ; Kalo mau ganti presiden, rakyat sendiri yg harus mengganti. Baru Tuhan mengganti. Kehendak rakyat dulu,</w:t>
      </w:r>
    </w:p>
    <w:p>
      <w:r>
        <w:rPr>
          <w:b/>
          <w:u w:val="single"/>
        </w:rPr>
        <w:t>199859</w:t>
      </w:r>
    </w:p>
    <w:p>
      <w:r>
        <w:t>Perasaan kemarin2 pake Axis aman2 aja deh di rumah. Kok 2 minggu ini kacrut kali sih jaringannya -_-*'</w:t>
      </w:r>
    </w:p>
    <w:p>
      <w:r>
        <w:rPr>
          <w:b/>
          <w:u w:val="single"/>
        </w:rPr>
        <w:t>199860</w:t>
      </w:r>
    </w:p>
    <w:p>
      <w:r>
        <w:t>Gak enak bego dituduh-tuduh sama sesuatu hal yg gak pernah gue lakuin!'</w:t>
      </w:r>
    </w:p>
    <w:p>
      <w:r>
        <w:rPr>
          <w:b/>
          <w:u w:val="single"/>
        </w:rPr>
        <w:t>199861</w:t>
      </w:r>
    </w:p>
    <w:p>
      <w:r>
        <w:t>punya otak? taruh dimana? pasti taruh di congor lo kan?'</w:t>
      </w:r>
    </w:p>
    <w:p>
      <w:r>
        <w:rPr>
          <w:b/>
          <w:u w:val="single"/>
        </w:rPr>
        <w:t>199862</w:t>
      </w:r>
    </w:p>
    <w:p>
      <w:r>
        <w:t>USER USER Si Terdakwa Penista Agama Alias Si Ahok Babi Jamban tuh yang Morfotin Uang Rakyat Jakarta</w:t>
      </w:r>
    </w:p>
    <w:p>
      <w:r>
        <w:rPr>
          <w:b/>
          <w:u w:val="single"/>
        </w:rPr>
        <w:t>199863</w:t>
      </w:r>
    </w:p>
    <w:p>
      <w:r>
        <w:t>USER Lah lu bom apa gimana?jauh jauh dah gua nih takut'</w:t>
      </w:r>
    </w:p>
    <w:p>
      <w:r>
        <w:rPr>
          <w:b/>
          <w:u w:val="single"/>
        </w:rPr>
        <w:t>199864</w:t>
      </w:r>
    </w:p>
    <w:p>
      <w:r>
        <w:t>Yakinlah gabungan yang disokong tetap berkesan; ; Oleh itu tolonglah kami untuk menolong kamu; ; Kerana akhirnya nikmat usaha ini adalah untuk semua; ; Kamu untuk kami, kami untuk kamu; ; Untuk bangsa, agama dan negara.; ; SOKONGLAH PAKATAN HARAPAN!</w:t>
      </w:r>
    </w:p>
    <w:p>
      <w:r>
        <w:rPr>
          <w:b/>
          <w:u w:val="single"/>
        </w:rPr>
        <w:t>199865</w:t>
      </w:r>
    </w:p>
    <w:p>
      <w:r>
        <w:t>USER Pak USER sebelum Anda menjelaskan, Quran hanya kitab sampah berbahaya, kekacauan terus terjadi</w:t>
      </w:r>
    </w:p>
    <w:p>
      <w:r>
        <w:rPr>
          <w:b/>
          <w:u w:val="single"/>
        </w:rPr>
        <w:t>199866</w:t>
      </w:r>
    </w:p>
    <w:p>
      <w:r>
        <w:t>Gils ada yg jual pc jucan 100 aja w mikir2 wkwkkw\nEdan'</w:t>
      </w:r>
    </w:p>
    <w:p>
      <w:r>
        <w:rPr>
          <w:b/>
          <w:u w:val="single"/>
        </w:rPr>
        <w:t>199867</w:t>
      </w:r>
    </w:p>
    <w:p>
      <w:r>
        <w:t>sadar gak se lepas sepatu tp masi kaos kaki iku bau banget woiii yaampun kyk ambu silit'</w:t>
      </w:r>
    </w:p>
    <w:p>
      <w:r>
        <w:rPr>
          <w:b/>
          <w:u w:val="single"/>
        </w:rPr>
        <w:t>199868</w:t>
      </w:r>
    </w:p>
    <w:p>
      <w:r>
        <w:t>USER Najis sok banget jutek iyuuuh. Gua mau nyanyk aja..'</w:t>
      </w:r>
    </w:p>
    <w:p>
      <w:r>
        <w:rPr>
          <w:b/>
          <w:u w:val="single"/>
        </w:rPr>
        <w:t>199869</w:t>
      </w:r>
    </w:p>
    <w:p>
      <w:r>
        <w:t>"Sekali-kali tidak akan masuk surga kecuali orang-orang Yahudi atau Nasrani". Demikian itu (hanya) angan-angan kosong belaka" (QS 2:111)'</w:t>
      </w:r>
    </w:p>
    <w:p>
      <w:r>
        <w:rPr>
          <w:b/>
          <w:u w:val="single"/>
        </w:rPr>
        <w:t>199870</w:t>
      </w:r>
    </w:p>
    <w:p>
      <w:r>
        <w:t>USER Mata yang sipit, ya walaupun banyak yg bilang petet dan semacamnya but i just love my eyes so much.'</w:t>
      </w:r>
    </w:p>
    <w:p>
      <w:r>
        <w:rPr>
          <w:b/>
          <w:u w:val="single"/>
        </w:rPr>
        <w:t>199871</w:t>
      </w:r>
    </w:p>
    <w:p>
      <w:r>
        <w:t>Bubarkan saja tuh DPR sama KPK...sama aja bodoh nya</w:t>
      </w:r>
    </w:p>
    <w:p>
      <w:r>
        <w:rPr>
          <w:b/>
          <w:u w:val="single"/>
        </w:rPr>
        <w:t>199872</w:t>
      </w:r>
    </w:p>
    <w:p>
      <w:r>
        <w:t>RT USER: Brondong SMP kontol cakep panjang! Croott URL</w:t>
      </w:r>
    </w:p>
    <w:p>
      <w:r>
        <w:rPr>
          <w:b/>
          <w:u w:val="single"/>
        </w:rPr>
        <w:t>199873</w:t>
      </w:r>
    </w:p>
    <w:p>
      <w:r>
        <w:t>Tapi apa aku tahu.. \nRamai hanya mampu bisu.. \nTak mahu buang malu.. \nTakut kepala tembus peluru..'</w:t>
      </w:r>
    </w:p>
    <w:p>
      <w:r>
        <w:rPr>
          <w:b/>
          <w:u w:val="single"/>
        </w:rPr>
        <w:t>199874</w:t>
      </w:r>
    </w:p>
    <w:p>
      <w:r>
        <w:t>Apa cuma aku aja yg pgn taeyong di nct china jg hehe (jgn hujat aku please ini cm pendapat aja). Fansbase ty di china cukup gede dibandingkan member yg lain. Tp pgn ty istirahat jg, tp pgn liat ty terusss \xe3\x85\xa0\xe3\x85\xa0\xe3\x85\xa0\xe3\x85\xa0\</w:t>
      </w:r>
    </w:p>
    <w:p>
      <w:r>
        <w:rPr>
          <w:b/>
          <w:u w:val="single"/>
        </w:rPr>
        <w:t>199875</w:t>
      </w:r>
    </w:p>
    <w:p>
      <w:r>
        <w:t>USER perpres jkw lebih tegas drpd prepres sby buka matamu liat ,jgn hanya bacot bodoh2in fllwr pak !'</w:t>
      </w:r>
    </w:p>
    <w:p>
      <w:r>
        <w:rPr>
          <w:b/>
          <w:u w:val="single"/>
        </w:rPr>
        <w:t>199876</w:t>
      </w:r>
    </w:p>
    <w:p>
      <w:r>
        <w:t>Islam melarang kaum lelaki untuk menyerupai kaum wanita, baik dalam pakaian, perhiasan, perilaku atau lainnya, dan demikian juga sebaliknya.</w:t>
      </w:r>
    </w:p>
    <w:p>
      <w:r>
        <w:rPr>
          <w:b/>
          <w:u w:val="single"/>
        </w:rPr>
        <w:t>199877</w:t>
      </w:r>
    </w:p>
    <w:p>
      <w:r>
        <w:t>#kualalumpur Ayat al-Quran yang dijadikan hujah oleh ulama untuk mengharamkan pemilihan bukan Muslim sebagai wakil rakyat, apabila diteliti sebenarnya merujuk kepada orang kafir yang memusuhi Islam dan penganutnya.</w:t>
      </w:r>
    </w:p>
    <w:p>
      <w:r>
        <w:rPr>
          <w:b/>
          <w:u w:val="single"/>
        </w:rPr>
        <w:t>199878</w:t>
      </w:r>
    </w:p>
    <w:p>
      <w:r>
        <w:t>#TolakPerpresTKA; #TolakPerpresTKA; #2019GantiPresiden; #2019PresidenBaru; ; Hai mahasiswa Indonesia, nih ada hadiah lipstik dan kolor untuk kalian dari seorang kakek tukang beca</w:t>
      </w:r>
    </w:p>
    <w:p>
      <w:r>
        <w:rPr>
          <w:b/>
          <w:u w:val="single"/>
        </w:rPr>
        <w:t>199879</w:t>
      </w:r>
    </w:p>
    <w:p>
      <w:r>
        <w:t>USER Kelakar kan hahhaha mmg klaka pon sbb cerita cinta monyet masa skolah menengah \xf0\x9f\xa4\xa3'</w:t>
      </w:r>
    </w:p>
    <w:p>
      <w:r>
        <w:rPr>
          <w:b/>
          <w:u w:val="single"/>
        </w:rPr>
        <w:t>199880</w:t>
      </w:r>
    </w:p>
    <w:p>
      <w:r>
        <w:t>USER USER \xc2\xab diem lu buaya.'</w:t>
      </w:r>
    </w:p>
    <w:p>
      <w:r>
        <w:rPr>
          <w:b/>
          <w:u w:val="single"/>
        </w:rPr>
        <w:t>199881</w:t>
      </w:r>
    </w:p>
    <w:p>
      <w:r>
        <w:t>Para pendukung rejim 2 periode mulai sering viralin ceramah dan wawancaranya TGB...\xf0\x9f\x98\x82\xf0\x9f\x98\x82\xf0\x9f\x98\x82\xf0\x9f\x98\x82'</w:t>
      </w:r>
    </w:p>
    <w:p>
      <w:r>
        <w:rPr>
          <w:b/>
          <w:u w:val="single"/>
        </w:rPr>
        <w:t>199882</w:t>
      </w:r>
    </w:p>
    <w:p>
      <w:r>
        <w:t>USER Anak pmr calon dokter gk cupu :'("</w:t>
      </w:r>
    </w:p>
    <w:p>
      <w:r>
        <w:rPr>
          <w:b/>
          <w:u w:val="single"/>
        </w:rPr>
        <w:t>199883</w:t>
      </w:r>
    </w:p>
    <w:p>
      <w:r>
        <w:t>Anggota DPR ini pamer DUNGU &amp; BIADAB Islam, Quran merintahkan penggal kafir, dia laksanakan, dia bisa bilang HAM</w:t>
      </w:r>
    </w:p>
    <w:p>
      <w:r>
        <w:rPr>
          <w:b/>
          <w:u w:val="single"/>
        </w:rPr>
        <w:t>199884</w:t>
      </w:r>
    </w:p>
    <w:p>
      <w:r>
        <w:t>Penghina Keluarga Jokowi Langsung Diciduk Giliran Penghina Prabowo SBY dibiarin aja</w:t>
      </w:r>
    </w:p>
    <w:p>
      <w:r>
        <w:rPr>
          <w:b/>
          <w:u w:val="single"/>
        </w:rPr>
        <w:t>199885</w:t>
      </w:r>
    </w:p>
    <w:p>
      <w:r>
        <w:t>USER bani koplak mana nich kok gak dukung siwanbango bego'</w:t>
      </w:r>
    </w:p>
    <w:p>
      <w:r>
        <w:rPr>
          <w:b/>
          <w:u w:val="single"/>
        </w:rPr>
        <w:t>199886</w:t>
      </w:r>
    </w:p>
    <w:p>
      <w:r>
        <w:t>Dalam perbincangan terakhirnya dengan Presiden,</w:t>
      </w:r>
    </w:p>
    <w:p>
      <w:r>
        <w:rPr>
          <w:b/>
          <w:u w:val="single"/>
        </w:rPr>
        <w:t>199887</w:t>
      </w:r>
    </w:p>
    <w:p>
      <w:r>
        <w:t>Hahahahhahaa silvy ohh silvy cacingan amat loe ahhh wkwkwkwkwkk #DebatFinalPilkadaJKT</w:t>
      </w:r>
    </w:p>
    <w:p>
      <w:r>
        <w:rPr>
          <w:b/>
          <w:u w:val="single"/>
        </w:rPr>
        <w:t>199888</w:t>
      </w:r>
    </w:p>
    <w:p>
      <w:r>
        <w:t>USER Ayok kawan kita berangkat\nNaek delman atau onta\xf0\x9f\x98\x82'</w:t>
      </w:r>
    </w:p>
    <w:p>
      <w:r>
        <w:rPr>
          <w:b/>
          <w:u w:val="single"/>
        </w:rPr>
        <w:t>199889</w:t>
      </w:r>
    </w:p>
    <w:p>
      <w:r>
        <w:t>Gubernur yang patuh lapor LHKPN #GanjarYasin1 #KamiGanjarYasin</w:t>
      </w:r>
    </w:p>
    <w:p>
      <w:r>
        <w:rPr>
          <w:b/>
          <w:u w:val="single"/>
        </w:rPr>
        <w:t>199890</w:t>
      </w:r>
    </w:p>
    <w:p>
      <w:r>
        <w:t>USER mau bukti ke RADIKAL an HTI dan FPI?!; apa kurang bukti di setiap orasi-orasinya HTI dan FPI selalu memfitnah dan caci maki terhadap pemerintah,POLRI bahkan ULAMA'/KYAI-KYAI!!! ; dasar otak bebek pura-pura buta dan tuli dengan isi otak junj</w:t>
      </w:r>
    </w:p>
    <w:p>
      <w:r>
        <w:rPr>
          <w:b/>
          <w:u w:val="single"/>
        </w:rPr>
        <w:t>199891</w:t>
      </w:r>
    </w:p>
    <w:p>
      <w:r>
        <w:t>USER Sebenarnya maksud dari jor joran 'pinjaman' ajaib itu adalah.. \n1. Merebut simpati rakyat, yg di bombardir media, 51% freeport milik Indonesia. \n2. Isyu got sulit digoreng, karena sudah bertransformasi jd rezim, mainlah teknologi 'got' tin</w:t>
      </w:r>
    </w:p>
    <w:p>
      <w:r>
        <w:rPr>
          <w:b/>
          <w:u w:val="single"/>
        </w:rPr>
        <w:t>199892</w:t>
      </w:r>
    </w:p>
    <w:p>
      <w:r>
        <w:t>USER 6 jam perjalanan bang, tapi di sini adem \xf0\x9f\x98\x8c\n\nWkwkwk ((( naik onta ))) \xf0\x9f\xa4\xa3'</w:t>
      </w:r>
    </w:p>
    <w:p>
      <w:r>
        <w:rPr>
          <w:b/>
          <w:u w:val="single"/>
        </w:rPr>
        <w:t>199893</w:t>
      </w:r>
    </w:p>
    <w:p>
      <w:r>
        <w:t>Bahas Islam merusak nilai USER penguatan karakter melalui revitalisasi pendidikan nilai</w:t>
      </w:r>
    </w:p>
    <w:p>
      <w:r>
        <w:rPr>
          <w:b/>
          <w:u w:val="single"/>
        </w:rPr>
        <w:t>199894</w:t>
      </w:r>
    </w:p>
    <w:p>
      <w:r>
        <w:t>bagus....nanti dipakai untuk petisi lengserkan Jokowi ya KembalikanAhokKeCipinang</w:t>
      </w:r>
    </w:p>
    <w:p>
      <w:r>
        <w:rPr>
          <w:b/>
          <w:u w:val="single"/>
        </w:rPr>
        <w:t>199895</w:t>
      </w:r>
    </w:p>
    <w:p>
      <w:r>
        <w:t>RT USER Semoga dimasa depan etnis cina di Indonesia tetap tdk menduduki pemerintahan.. bisa jadi kayak Singapur :)</w:t>
      </w:r>
    </w:p>
    <w:p>
      <w:r>
        <w:rPr>
          <w:b/>
          <w:u w:val="single"/>
        </w:rPr>
        <w:t>199896</w:t>
      </w:r>
    </w:p>
    <w:p>
      <w:r>
        <w:t>Monyet beneran mati ini mah:)) USER URL</w:t>
      </w:r>
    </w:p>
    <w:p>
      <w:r>
        <w:rPr>
          <w:b/>
          <w:u w:val="single"/>
        </w:rPr>
        <w:t>199897</w:t>
      </w:r>
    </w:p>
    <w:p>
      <w:r>
        <w:t>Sepandai pandainya kita menyembunyikan bangkai pasti akan tercium juga baunya haha \xf0\x9f\x99\x8a'</w:t>
      </w:r>
    </w:p>
    <w:p>
      <w:r>
        <w:rPr>
          <w:b/>
          <w:u w:val="single"/>
        </w:rPr>
        <w:t>199898</w:t>
      </w:r>
    </w:p>
    <w:p>
      <w:r>
        <w:t>USER USER USER trus Islam ga punya kitab suci?; kok logika lu jatuh ke palung jawa gitu modelnya; tau arti kata fiksi menurut kbbi belum?</w:t>
      </w:r>
    </w:p>
    <w:p>
      <w:r>
        <w:rPr>
          <w:b/>
          <w:u w:val="single"/>
        </w:rPr>
        <w:t>199899</w:t>
      </w:r>
    </w:p>
    <w:p>
      <w:r>
        <w:t>RT USER Mungkin kata USER: yg dilakukan Raja Salman hanya pencitraan</w:t>
      </w:r>
    </w:p>
    <w:p>
      <w:r>
        <w:rPr>
          <w:b/>
          <w:u w:val="single"/>
        </w:rPr>
        <w:t>199900</w:t>
      </w:r>
    </w:p>
    <w:p>
      <w:r>
        <w:t>USER Untuk mengedukasi manusya2 udik seperti qm misalnya'</w:t>
      </w:r>
    </w:p>
    <w:p>
      <w:r>
        <w:rPr>
          <w:b/>
          <w:u w:val="single"/>
        </w:rPr>
        <w:t>199901</w:t>
      </w:r>
    </w:p>
    <w:p>
      <w:r>
        <w:t>Saya Muslim, Katolik,Budha,Hindu ,Kristen,Jawa,Sumatra,Papua tidak masalah, konsekuensiny anda bukan Muslim, Jawa dst. karena itu semua kebhinekaan kita. \nTapi kalo saya NKRI ,Pancasila konsekuensinya selain itu bukan orang Indonesia ...'</w:t>
      </w:r>
    </w:p>
    <w:p>
      <w:r>
        <w:rPr>
          <w:b/>
          <w:u w:val="single"/>
        </w:rPr>
        <w:t>199902</w:t>
      </w:r>
    </w:p>
    <w:p>
      <w:r>
        <w:t>USER USER Tolol...apa hubungannya dgn rumahtangga?urus saja kerjaanmu,gk usah banyak cakap.kamu jadi menteri di PECAT,jd gubernur,malah membuat jakarta semakin gk karuan.sebentar lagi juga hancur tuh jakarta....'</w:t>
      </w:r>
    </w:p>
    <w:p>
      <w:r>
        <w:rPr>
          <w:b/>
          <w:u w:val="single"/>
        </w:rPr>
        <w:t>199903</w:t>
      </w:r>
    </w:p>
    <w:p>
      <w:r>
        <w:t>bi dorong pembiayaan syariah untuk pembangunan</w:t>
      </w:r>
    </w:p>
    <w:p>
      <w:r>
        <w:rPr>
          <w:b/>
          <w:u w:val="single"/>
        </w:rPr>
        <w:t>199904</w:t>
      </w:r>
    </w:p>
    <w:p>
      <w:r>
        <w:t>Moga2 berkah untuk semuanya, tapi mohon perhatian untuk sektor2 lain yang mana dunia usaha merasa masih dipersulit, di takut2i, mohon Bapak Presiden blusukan juga ke lkpp yang dirasa sangat menghambat, ke depkes, polisi masih juga suka mengganggu.</w:t>
      </w:r>
    </w:p>
    <w:p>
      <w:r>
        <w:rPr>
          <w:b/>
          <w:u w:val="single"/>
        </w:rPr>
        <w:t>199905</w:t>
      </w:r>
    </w:p>
    <w:p>
      <w:r>
        <w:t>Nih ya gue jelasin. \n\nCowo. Burungnya gaada. Jadi cewe. Cewenya bernada2. \n\nSIAPA LAGI TRANSGENDER DI INDONESIA YG NYANYI? URL</w:t>
      </w:r>
    </w:p>
    <w:p>
      <w:r>
        <w:rPr>
          <w:b/>
          <w:u w:val="single"/>
        </w:rPr>
        <w:t>199906</w:t>
      </w:r>
    </w:p>
    <w:p>
      <w:r>
        <w:t>USER USER Indonesia sedang di jajah cina...</w:t>
      </w:r>
    </w:p>
    <w:p>
      <w:r>
        <w:rPr>
          <w:b/>
          <w:u w:val="single"/>
        </w:rPr>
        <w:t>199907</w:t>
      </w:r>
    </w:p>
    <w:p>
      <w:r>
        <w:t>RT USER Bubarkan DPR gak butuh</w:t>
      </w:r>
    </w:p>
    <w:p>
      <w:r>
        <w:rPr>
          <w:b/>
          <w:u w:val="single"/>
        </w:rPr>
        <w:t>199908</w:t>
      </w:r>
    </w:p>
    <w:p>
      <w:r>
        <w:t>USER NGAKAK NGAPAIN NANYA SAMA GW TAE MINTA DIGAMPAR'</w:t>
      </w:r>
    </w:p>
    <w:p>
      <w:r>
        <w:rPr>
          <w:b/>
          <w:u w:val="single"/>
        </w:rPr>
        <w:t>199909</w:t>
      </w:r>
    </w:p>
    <w:p>
      <w:r>
        <w:t>USER Bung Fadly, timbang kadar Iman seseorang pake apa, timbangan sayur? Jgn2 kadar iman pak TGB lbh tinggi dr fadly yg drg bawa bunga ke makam pendiri Sosialis Komunis?'</w:t>
      </w:r>
    </w:p>
    <w:p>
      <w:r>
        <w:rPr>
          <w:b/>
          <w:u w:val="single"/>
        </w:rPr>
        <w:t>199910</w:t>
      </w:r>
    </w:p>
    <w:p>
      <w:r>
        <w:t>USER USER USER Cocot cocot cocot. 2019 bubarin grindra'</w:t>
      </w:r>
    </w:p>
    <w:p>
      <w:r>
        <w:rPr>
          <w:b/>
          <w:u w:val="single"/>
        </w:rPr>
        <w:t>199911</w:t>
      </w:r>
    </w:p>
    <w:p>
      <w:r>
        <w:t>USER Ayoo ngewe'</w:t>
      </w:r>
    </w:p>
    <w:p>
      <w:r>
        <w:rPr>
          <w:b/>
          <w:u w:val="single"/>
        </w:rPr>
        <w:t>199912</w:t>
      </w:r>
    </w:p>
    <w:p>
      <w:r>
        <w:t>USER yang sampe Januari 1998 masih bilang Anti-Suharto gerakan Komunis yah?'</w:t>
      </w:r>
    </w:p>
    <w:p>
      <w:r>
        <w:rPr>
          <w:b/>
          <w:u w:val="single"/>
        </w:rPr>
        <w:t>199913</w:t>
      </w:r>
    </w:p>
    <w:p>
      <w:r>
        <w:t>USER USER USER USER Gak usah sok bijak. Smua mata sdh liat gimana kebobrokan hukum saat ini. Rakyat sdh bisa menilai loh. Gk bego. Kita lihat nanti #2019GantiPresiden'</w:t>
      </w:r>
    </w:p>
    <w:p>
      <w:r>
        <w:rPr>
          <w:b/>
          <w:u w:val="single"/>
        </w:rPr>
        <w:t>199914</w:t>
      </w:r>
    </w:p>
    <w:p>
      <w:r>
        <w:t>RT USER: USER Burma dan Budha memang teroris sebenarnya</w:t>
      </w:r>
    </w:p>
    <w:p>
      <w:r>
        <w:rPr>
          <w:b/>
          <w:u w:val="single"/>
        </w:rPr>
        <w:t>199915</w:t>
      </w:r>
    </w:p>
    <w:p>
      <w:r>
        <w:t>Hooo keliatan mana yg bego sekarang hahaha'</w:t>
      </w:r>
    </w:p>
    <w:p>
      <w:r>
        <w:rPr>
          <w:b/>
          <w:u w:val="single"/>
        </w:rPr>
        <w:t>199916</w:t>
      </w:r>
    </w:p>
    <w:p>
      <w:r>
        <w:t>USER Wkwkwk, ke trigger jg bani onta'</w:t>
      </w:r>
    </w:p>
    <w:p>
      <w:r>
        <w:rPr>
          <w:b/>
          <w:u w:val="single"/>
        </w:rPr>
        <w:t>199917</w:t>
      </w:r>
    </w:p>
    <w:p>
      <w:r>
        <w:t>Brengsek jg ya mantan gue. One thing bout her yg gue suka, mulutnya emang ga pernah difilter so gue pasti dpt jawaban jujur dr dia'</w:t>
      </w:r>
    </w:p>
    <w:p>
      <w:r>
        <w:rPr>
          <w:b/>
          <w:u w:val="single"/>
        </w:rPr>
        <w:t>199918</w:t>
      </w:r>
    </w:p>
    <w:p>
      <w:r>
        <w:t>Ustadz USER memang penggemar &amp;amp; penggerak olah raga bersepeda di Bekasi. MantaPKS! #20TahunPKS #Asyik</w:t>
      </w:r>
    </w:p>
    <w:p>
      <w:r>
        <w:rPr>
          <w:b/>
          <w:u w:val="single"/>
        </w:rPr>
        <w:t>199919</w:t>
      </w:r>
    </w:p>
    <w:p>
      <w:r>
        <w:t>USER Hehehe emang kampang fandom itu'</w:t>
      </w:r>
    </w:p>
    <w:p>
      <w:r>
        <w:rPr>
          <w:b/>
          <w:u w:val="single"/>
        </w:rPr>
        <w:t>199920</w:t>
      </w:r>
    </w:p>
    <w:p>
      <w:r>
        <w:t>USER naek onta kapan nyampe nya\xf0\x9f\x98\xa5'</w:t>
      </w:r>
    </w:p>
    <w:p>
      <w:r>
        <w:rPr>
          <w:b/>
          <w:u w:val="single"/>
        </w:rPr>
        <w:t>199921</w:t>
      </w:r>
    </w:p>
    <w:p>
      <w:r>
        <w:t>USER Kalau orang2 yang bawa bom ngaku cuma "ngetes pak pol" ... Boleh juga Kali ya pak..hehe, apa kabar pa Ronald'</w:t>
      </w:r>
    </w:p>
    <w:p>
      <w:r>
        <w:rPr>
          <w:b/>
          <w:u w:val="single"/>
        </w:rPr>
        <w:t>199922</w:t>
      </w:r>
    </w:p>
    <w:p>
      <w:r>
        <w:t>USER USER Akhlak mulia presiden USER kl bertemu kiai dan pinisepuh maka ia tak akan menggulung lengan kemejanya. Karena mereka memang sngat pantas dihormati.. .. *tabik</w:t>
      </w:r>
    </w:p>
    <w:p>
      <w:r>
        <w:rPr>
          <w:b/>
          <w:u w:val="single"/>
        </w:rPr>
        <w:t>199923</w:t>
      </w:r>
    </w:p>
    <w:p>
      <w:r>
        <w:t>ios asw napada ]]'</w:t>
      </w:r>
    </w:p>
    <w:p>
      <w:r>
        <w:rPr>
          <w:b/>
          <w:u w:val="single"/>
        </w:rPr>
        <w:t>199924</w:t>
      </w:r>
    </w:p>
    <w:p>
      <w:r>
        <w:t>USER Yaudah gwe mau demo minta pak Jokowi ngekick palkjihun dari dunia.</w:t>
      </w:r>
    </w:p>
    <w:p>
      <w:r>
        <w:rPr>
          <w:b/>
          <w:u w:val="single"/>
        </w:rPr>
        <w:t>199925</w:t>
      </w:r>
    </w:p>
    <w:p>
      <w:r>
        <w:t>USER Jele lo, udik.'</w:t>
      </w:r>
    </w:p>
    <w:p>
      <w:r>
        <w:rPr>
          <w:b/>
          <w:u w:val="single"/>
        </w:rPr>
        <w:t>199926</w:t>
      </w:r>
    </w:p>
    <w:p>
      <w:r>
        <w:t>USER Sy jg muak sm lu yg fitnah prabowo</w:t>
      </w:r>
    </w:p>
    <w:p>
      <w:r>
        <w:rPr>
          <w:b/>
          <w:u w:val="single"/>
        </w:rPr>
        <w:t>199927</w:t>
      </w:r>
    </w:p>
    <w:p>
      <w:r>
        <w:t>USER Aku ada kok.. di Kota Salatiga, Jawa Tengah. SMA Kristen 1 Salatiga'</w:t>
      </w:r>
    </w:p>
    <w:p>
      <w:r>
        <w:rPr>
          <w:b/>
          <w:u w:val="single"/>
        </w:rPr>
        <w:t>199928</w:t>
      </w:r>
    </w:p>
    <w:p>
      <w:r>
        <w:t>#IklanAhokJahat baru ada direzim jokopret,setan,iblis,dajjal dibangkitkan dr kuburnya. Mereka gembira berpesta pora setelah lama dibelenggu</w:t>
      </w:r>
    </w:p>
    <w:p>
      <w:r>
        <w:rPr>
          <w:b/>
          <w:u w:val="single"/>
        </w:rPr>
        <w:t>199929</w:t>
      </w:r>
    </w:p>
    <w:p>
      <w:r>
        <w:t>USER Maraknya org\xc2\xb2 sipit masuk ke Indonesia hanya pengalihan. Hati\xc2\xb2lah justru kepada Syi'ah rafidhah, biang keroknya segala pemberontakan/kudeta negara\xc2\xb2 muslim ahlussunah di dunia"</w:t>
      </w:r>
    </w:p>
    <w:p>
      <w:r>
        <w:rPr>
          <w:b/>
          <w:u w:val="single"/>
        </w:rPr>
        <w:t>199930</w:t>
      </w:r>
    </w:p>
    <w:p>
      <w:r>
        <w:t>Ketua DPR Dorong Inspirasi Kreatif Pemerintah Sesuai Budaya� Pancasila</w:t>
      </w:r>
    </w:p>
    <w:p>
      <w:r>
        <w:rPr>
          <w:b/>
          <w:u w:val="single"/>
        </w:rPr>
        <w:t>199931</w:t>
      </w:r>
    </w:p>
    <w:p>
      <w:r>
        <w:t>Gubernur Ahmad Heryawan mengukir sejarah. Bandara super megah "Kertajati" dibangun dengan biaya mandiri tanpa menggunakan APBN, murni dikelola oleh Pemprov #JawaBarat. Ini sejarah baru infrastruktur bagi Indonesia.;</w:t>
      </w:r>
    </w:p>
    <w:p>
      <w:r>
        <w:rPr>
          <w:b/>
          <w:u w:val="single"/>
        </w:rPr>
        <w:t>199932</w:t>
      </w:r>
    </w:p>
    <w:p>
      <w:r>
        <w:t>Kristen Nusantara bukanlah suatu aliran baru dalam kekristenan. Tapi suatu gerakan utk mencegah faham radikalisme di bumiNusantara. Sperti halnya NU. Jgn biarkan hanya NU pemain tunggal mencegah faham radikalisme di NKRi tercinta ini., kita juga mari ter</w:t>
      </w:r>
    </w:p>
    <w:p>
      <w:r>
        <w:rPr>
          <w:b/>
          <w:u w:val="single"/>
        </w:rPr>
        <w:t>199933</w:t>
      </w:r>
    </w:p>
    <w:p>
      <w:r>
        <w:t>USER kaya TAI'</w:t>
      </w:r>
    </w:p>
    <w:p>
      <w:r>
        <w:rPr>
          <w:b/>
          <w:u w:val="single"/>
        </w:rPr>
        <w:t>199934</w:t>
      </w:r>
    </w:p>
    <w:p>
      <w:r>
        <w:t>&amp;lt; bertanya-tanya, apa yang dirinya lakukan di kehidupan sebelumnya sampai-sampai harus bertemu dengan pria asing dan nenyebalkan ini? \n\nDi samping nada bicara sang teruna, Angie juga tidak senang dengan cara pria itu memanggilnya 'non'. Ia mengerti</w:t>
      </w:r>
    </w:p>
    <w:p>
      <w:r>
        <w:rPr>
          <w:b/>
          <w:u w:val="single"/>
        </w:rPr>
        <w:t>199935</w:t>
      </w:r>
    </w:p>
    <w:p>
      <w:r>
        <w:t>RT USER Juga jago bakar isu PKI Komunis</w:t>
      </w:r>
    </w:p>
    <w:p>
      <w:r>
        <w:rPr>
          <w:b/>
          <w:u w:val="single"/>
        </w:rPr>
        <w:t>199936</w:t>
      </w:r>
    </w:p>
    <w:p>
      <w:r>
        <w:t>WASPADA JATENG!!!; Indikasi akan ada mobilisasi massa dri luar jateng untk tamasya pilkada!!!; ; "Temuan Panwas Brebes, Ada 1 NKK dengan 946 Anggota Keluarga"; USER; USER USER USER USER USER USER</w:t>
      </w:r>
    </w:p>
    <w:p>
      <w:r>
        <w:rPr>
          <w:b/>
          <w:u w:val="single"/>
        </w:rPr>
        <w:t>199937</w:t>
      </w:r>
    </w:p>
    <w:p>
      <w:r>
        <w:t>USER USER Si joko pngen ttep populer buat pro-nas d jkt, si ahok jga g mw klah buat jga proyek2 lain d jkt, akhirnya 1 pmbngunan blom slsai tp udh bngun lgi yg lain d ruas2 utama yg sling brdekatan. Skrg cebong guoblok mlah nyalahin ani</w:t>
      </w:r>
    </w:p>
    <w:p>
      <w:r>
        <w:rPr>
          <w:b/>
          <w:u w:val="single"/>
        </w:rPr>
        <w:t>199938</w:t>
      </w:r>
    </w:p>
    <w:p>
      <w:r>
        <w:t>Bilang sama suami elo USER jangan cengeng suka blok orang oke. Katanya politisi top mantan timses kafir penista agama tapi kok kelakuan cemen. Katanya liberal tapi kok partisan ngehek.</w:t>
      </w:r>
    </w:p>
    <w:p>
      <w:r>
        <w:rPr>
          <w:b/>
          <w:u w:val="single"/>
        </w:rPr>
        <w:t>199939</w:t>
      </w:r>
    </w:p>
    <w:p>
      <w:r>
        <w:t>MEMANG ANAK ANJING KAMPANG'</w:t>
      </w:r>
    </w:p>
    <w:p>
      <w:r>
        <w:rPr>
          <w:b/>
          <w:u w:val="single"/>
        </w:rPr>
        <w:t>199940</w:t>
      </w:r>
    </w:p>
    <w:p>
      <w:r>
        <w:t>USER .... bani kampret .... bani kecebong........ pilih bani adam lah...... soale manusia'</w:t>
      </w:r>
    </w:p>
    <w:p>
      <w:r>
        <w:rPr>
          <w:b/>
          <w:u w:val="single"/>
        </w:rPr>
        <w:t>199941</w:t>
      </w:r>
    </w:p>
    <w:p>
      <w:r>
        <w:t>USER USER Kalau gw guna kan kampret kaga bisa ngeliat bro siang hari gimame si lollll'</w:t>
      </w:r>
    </w:p>
    <w:p>
      <w:r>
        <w:rPr>
          <w:b/>
          <w:u w:val="single"/>
        </w:rPr>
        <w:t>199942</w:t>
      </w:r>
    </w:p>
    <w:p>
      <w:r>
        <w:t>RT USER: Hei kunyuk USER, supaya ente paham ya? Prabowo Subianto jadi capres aja udah salah apalagi jadi presiden?! PS mem\xe2\x80\xa6'</w:t>
      </w:r>
    </w:p>
    <w:p>
      <w:r>
        <w:rPr>
          <w:b/>
          <w:u w:val="single"/>
        </w:rPr>
        <w:t>199943</w:t>
      </w:r>
    </w:p>
    <w:p>
      <w:r>
        <w:t>Presiden Joko Widodo memutuskan untuk lebih realisitis dalam mengejar pembangunan Proyek Strategis Nasional (PSN).�?��?�</w:t>
      </w:r>
    </w:p>
    <w:p>
      <w:r>
        <w:rPr>
          <w:b/>
          <w:u w:val="single"/>
        </w:rPr>
        <w:t>199944</w:t>
      </w:r>
    </w:p>
    <w:p>
      <w:r>
        <w:t>USER USER USER USER USER USER USER REZIM SALES REZIM PENIPU PENCITRAAN SEMUA PALSU'</w:t>
      </w:r>
    </w:p>
    <w:p>
      <w:r>
        <w:rPr>
          <w:b/>
          <w:u w:val="single"/>
        </w:rPr>
        <w:t>199945</w:t>
      </w:r>
    </w:p>
    <w:p>
      <w:r>
        <w:t>USER Jijik gua cowo2 pake baju pink2\n\nPERNAH GUA NONTON VIDKEP KAN YA. GUA KIRA CEWE. KAKINYA MUNGIL. PAKE KAOS KAKI YANG SEPAHA ITU WARNA PINK. PAKE BAJU PINK YANG PANJANG SAMPE SEPAHA\n\nPAS DIBUKA ISINYA TITIT. ASUUUUU'</w:t>
      </w:r>
    </w:p>
    <w:p>
      <w:r>
        <w:rPr>
          <w:b/>
          <w:u w:val="single"/>
        </w:rPr>
        <w:t>199946</w:t>
      </w:r>
    </w:p>
    <w:p>
      <w:r>
        <w:t>USER Sungguh"rezim KOPLAK..indonesia sedang sekarat..umat muslim sdg di pilah"oleh Allah SWT..antara golongan muslimin dan munafiqun.</w:t>
      </w:r>
    </w:p>
    <w:p>
      <w:r>
        <w:rPr>
          <w:b/>
          <w:u w:val="single"/>
        </w:rPr>
        <w:t>199947</w:t>
      </w:r>
    </w:p>
    <w:p>
      <w:r>
        <w:t>USER USER USER USER Jancuk \xf0\x9f\x98\x82\xf0\x9f\x98\x82\xf0\x9f\x98\x82'</w:t>
      </w:r>
    </w:p>
    <w:p>
      <w:r>
        <w:rPr>
          <w:b/>
          <w:u w:val="single"/>
        </w:rPr>
        <w:t>199948</w:t>
      </w:r>
    </w:p>
    <w:p>
      <w:r>
        <w:t>kalian ni ngapa sih nyinyirin yg hijrah padahal kan mrk cm maw nutupin koreng'</w:t>
      </w:r>
    </w:p>
    <w:p>
      <w:r>
        <w:rPr>
          <w:b/>
          <w:u w:val="single"/>
        </w:rPr>
        <w:t>199949</w:t>
      </w:r>
    </w:p>
    <w:p>
      <w:r>
        <w:t>RT USER pakai paksa-paksa jokowi balikin semua penduduk rakhin. Emang prabowo pengangguran. Banyak politikus nganggur jadi omongnya ngawur</w:t>
      </w:r>
    </w:p>
    <w:p>
      <w:r>
        <w:rPr>
          <w:b/>
          <w:u w:val="single"/>
        </w:rPr>
        <w:t>199950</w:t>
      </w:r>
    </w:p>
    <w:p>
      <w:r>
        <w:t>USER ntar jatohnya musyrik tar ak masuk neraka:((</w:t>
      </w:r>
    </w:p>
    <w:p>
      <w:r>
        <w:rPr>
          <w:b/>
          <w:u w:val="single"/>
        </w:rPr>
        <w:t>199951</w:t>
      </w:r>
    </w:p>
    <w:p>
      <w:r>
        <w:t>Mendampingi JOKOWI Di HARLAH PMII Di BANDUNG.. CAK IMIN Balik JAKARTA dengan PESAWAT KEPRESIDENAN BERSAMA PRESIDEN.. JOIN 2019; ; #CakIminTheNextWapres; #JOIN2019; ; USER USER; USER USER USER USER USER USER</w:t>
      </w:r>
    </w:p>
    <w:p>
      <w:r>
        <w:rPr>
          <w:b/>
          <w:u w:val="single"/>
        </w:rPr>
        <w:t>199952</w:t>
      </w:r>
    </w:p>
    <w:p>
      <w:r>
        <w:t>USER Secara teknis dia baik mau balikin lu straight tapi cuma cara dia aja yg ga etis..gua bilang sama lu gimana sakitnya mantan ketika putus sama elu dia ada di jalur yg salah,hey bro gua ngalamin kok,setelah gua sama mantan gua putus,mantan gu</w:t>
      </w:r>
    </w:p>
    <w:p>
      <w:r>
        <w:rPr>
          <w:b/>
          <w:u w:val="single"/>
        </w:rPr>
        <w:t>199953</w:t>
      </w:r>
    </w:p>
    <w:p>
      <w:r>
        <w:t>USER Jualab kaos nggk laku kembali ke isu pki. Duhh gimana bisa maju'</w:t>
      </w:r>
    </w:p>
    <w:p>
      <w:r>
        <w:rPr>
          <w:b/>
          <w:u w:val="single"/>
        </w:rPr>
        <w:t>199954</w:t>
      </w:r>
    </w:p>
    <w:p>
      <w:r>
        <w:t>Jokowi USER Adalah Ahok Yang Tertunda siap-siap dipenjara juga ya pak URL</w:t>
      </w:r>
    </w:p>
    <w:p>
      <w:r>
        <w:rPr>
          <w:b/>
          <w:u w:val="single"/>
        </w:rPr>
        <w:t>199955</w:t>
      </w:r>
    </w:p>
    <w:p>
      <w:r>
        <w:t>Rela Antre, Ribuan Pelamar Berburu Lowongan Kerja di Gedung Smesco</w:t>
      </w:r>
    </w:p>
    <w:p>
      <w:r>
        <w:rPr>
          <w:b/>
          <w:u w:val="single"/>
        </w:rPr>
        <w:t>199956</w:t>
      </w:r>
    </w:p>
    <w:p>
      <w:r>
        <w:t>Mengapa menggunakan bahasa Arab? Bukankah Tuhan YME menurut Pancasila berbahasa Indonesia?</w:t>
      </w:r>
    </w:p>
    <w:p>
      <w:r>
        <w:rPr>
          <w:b/>
          <w:u w:val="single"/>
        </w:rPr>
        <w:t>199957</w:t>
      </w:r>
    </w:p>
    <w:p>
      <w:r>
        <w:t>USER Tapi perdebatan spt ini memang tidak dapat dihindari. Sejarah gereja pun mencatat perpecahan pertama dalam gereja terjadi waktu konsili yerusalem karena hal ini: Apakah tradisi yahudi merupakan bagian dari ajaran kristiani atau tidak?'</w:t>
      </w:r>
    </w:p>
    <w:p>
      <w:r>
        <w:rPr>
          <w:b/>
          <w:u w:val="single"/>
        </w:rPr>
        <w:t>199958</w:t>
      </w:r>
    </w:p>
    <w:p>
      <w:r>
        <w:t>Pantesan tim sukses Anies-Sandi ini kalo ngetwit ngaco sok jagoan</w:t>
      </w:r>
    </w:p>
    <w:p>
      <w:r>
        <w:rPr>
          <w:b/>
          <w:u w:val="single"/>
        </w:rPr>
        <w:t>199959</w:t>
      </w:r>
    </w:p>
    <w:p>
      <w:r>
        <w:t>USER Apa kabar Boss-boss partai yang dia dukung ya? \nMenteri\xe2\x82\x82 perempuan? Komunis? \xf0\x9f\xa4\xa3\xf0\x9f\xa4\xa3\n\nMungkin dia belum makan, Pak.'</w:t>
      </w:r>
    </w:p>
    <w:p>
      <w:r>
        <w:rPr>
          <w:b/>
          <w:u w:val="single"/>
        </w:rPr>
        <w:t>199960</w:t>
      </w:r>
    </w:p>
    <w:p>
      <w:r>
        <w:t>cari yeoja yg chara seksi lonte, suka spam pic charanya, yg mau ngentot. Rep / like ya - draxe'</w:t>
      </w:r>
    </w:p>
    <w:p>
      <w:r>
        <w:rPr>
          <w:b/>
          <w:u w:val="single"/>
        </w:rPr>
        <w:t>199961</w:t>
      </w:r>
    </w:p>
    <w:p>
      <w:r>
        <w:t>USER Tiap berkicau makin keliatan tolol dan gobloknya, lbh tolol lg yg milih dia'</w:t>
      </w:r>
    </w:p>
    <w:p>
      <w:r>
        <w:rPr>
          <w:b/>
          <w:u w:val="single"/>
        </w:rPr>
        <w:t>199962</w:t>
      </w:r>
    </w:p>
    <w:p>
      <w:r>
        <w:t>USER Oii turo bom? Kajakkk'</w:t>
      </w:r>
    </w:p>
    <w:p>
      <w:r>
        <w:rPr>
          <w:b/>
          <w:u w:val="single"/>
        </w:rPr>
        <w:t>199963</w:t>
      </w:r>
    </w:p>
    <w:p>
      <w:r>
        <w:t>Inggrid Widjanarko Mengabdikan Hidup untuk Seni, Budaya dan� Sosial</w:t>
      </w:r>
    </w:p>
    <w:p>
      <w:r>
        <w:rPr>
          <w:b/>
          <w:u w:val="single"/>
        </w:rPr>
        <w:t>199964</w:t>
      </w:r>
    </w:p>
    <w:p>
      <w:r>
        <w:t>USER Setahu saya prambanan adalah candi hindu. (kelompok candi dieng, candi ungaran gedong songo dll). Borobudur adalah candi budha (kelompok sewu kalasan mendut dll).'</w:t>
      </w:r>
    </w:p>
    <w:p>
      <w:r>
        <w:rPr>
          <w:b/>
          <w:u w:val="single"/>
        </w:rPr>
        <w:t>199965</w:t>
      </w:r>
    </w:p>
    <w:p>
      <w:r>
        <w:t>USER USER USER USER Waduh wanginya kek mbak kunti dong'</w:t>
      </w:r>
    </w:p>
    <w:p>
      <w:r>
        <w:rPr>
          <w:b/>
          <w:u w:val="single"/>
        </w:rPr>
        <w:t>199966</w:t>
      </w:r>
    </w:p>
    <w:p>
      <w:r>
        <w:t>USER USER Bong dungu.. Cuma video 31 detik langsung ambil kesimpulan.. Kagak heran dah klo lu d sbut dungu sekolam..'</w:t>
      </w:r>
    </w:p>
    <w:p>
      <w:r>
        <w:rPr>
          <w:b/>
          <w:u w:val="single"/>
        </w:rPr>
        <w:t>199967</w:t>
      </w:r>
    </w:p>
    <w:p>
      <w:r>
        <w:t>Buat kalian yg pengen tau budaya Baduy, gue rencana Sabtu-minggu 14-15 April 2018 ke sana... palingan habis Rp300.000 an lah... kalo mau, kontak gue aja, kita jalan bareng. tp bkn #MaleTrip yaa; ;</w:t>
      </w:r>
    </w:p>
    <w:p>
      <w:r>
        <w:rPr>
          <w:b/>
          <w:u w:val="single"/>
        </w:rPr>
        <w:t>199968</w:t>
      </w:r>
    </w:p>
    <w:p>
      <w:r>
        <w:t>USER USER Hahahahaha... \nga ada orderan demo.. \nga ada nasi bungkus.. \nga ada perbaikan gizi.. \nTETAP IDIOT..!'</w:t>
      </w:r>
    </w:p>
    <w:p>
      <w:r>
        <w:rPr>
          <w:b/>
          <w:u w:val="single"/>
        </w:rPr>
        <w:t>199969</w:t>
      </w:r>
    </w:p>
    <w:p>
      <w:r>
        <w:t>USER USER Ketika generasi tinja sangat bahagia pemimpin nya bisa berkoar koar anti aseng di jaman pilkada dan ketika selesai pilkada pengikutnya membela bahwa tinja nya aseng enak'</w:t>
      </w:r>
    </w:p>
    <w:p>
      <w:r>
        <w:rPr>
          <w:b/>
          <w:u w:val="single"/>
        </w:rPr>
        <w:t>199970</w:t>
      </w:r>
    </w:p>
    <w:p>
      <w:r>
        <w:t>USER Betul..anak anak PKI mulai muncul mengikuti jejak bapaknya.</w:t>
      </w:r>
    </w:p>
    <w:p>
      <w:r>
        <w:rPr>
          <w:b/>
          <w:u w:val="single"/>
        </w:rPr>
        <w:t>199971</w:t>
      </w:r>
    </w:p>
    <w:p>
      <w:r>
        <w:t>Sang maestro dan sang Capres/ cawapres RI 1 nih yg Pintar dan pro wong cillik dan tdk otoriter</w:t>
      </w:r>
    </w:p>
    <w:p>
      <w:r>
        <w:rPr>
          <w:b/>
          <w:u w:val="single"/>
        </w:rPr>
        <w:t>199972</w:t>
      </w:r>
    </w:p>
    <w:p>
      <w:r>
        <w:t>banyak lagi yg dihadapai Bung karno sampai beliau jatuh dari jabatanya demi kedaulatan Indonesia. itu dikarenakan Dia yang keras menolak modal asing. #Freeport51'</w:t>
      </w:r>
    </w:p>
    <w:p>
      <w:r>
        <w:rPr>
          <w:b/>
          <w:u w:val="single"/>
        </w:rPr>
        <w:t>199973</w:t>
      </w:r>
    </w:p>
    <w:p>
      <w:r>
        <w:t>Ava uda jele gaje gini aja kalo ngetweet sa*** tetep rame yak.\nSet dah, emang kntl tu punya kepala tapi ga punya mata.'</w:t>
      </w:r>
    </w:p>
    <w:p>
      <w:r>
        <w:rPr>
          <w:b/>
          <w:u w:val="single"/>
        </w:rPr>
        <w:t>199974</w:t>
      </w:r>
    </w:p>
    <w:p>
      <w:r>
        <w:t>USER Hahahahahah babi migraine aku plak tweet, caring betul dkt babi. Ye lahh hg reply tweet aku lepas keluarkan brim td ni. Good timing'</w:t>
      </w:r>
    </w:p>
    <w:p>
      <w:r>
        <w:rPr>
          <w:b/>
          <w:u w:val="single"/>
        </w:rPr>
        <w:t>199975</w:t>
      </w:r>
    </w:p>
    <w:p>
      <w:r>
        <w:t>untung2an dan jangan sampai kami ngaku Komunis, ngaku Atheis,...'</w:t>
      </w:r>
    </w:p>
    <w:p>
      <w:r>
        <w:rPr>
          <w:b/>
          <w:u w:val="single"/>
        </w:rPr>
        <w:t>199976</w:t>
      </w:r>
    </w:p>
    <w:p>
      <w:r>
        <w:t>USER Menurut saya ente bule di rezim Jokowi ini cuma ada dua pilihan beri saham 51.38% atau 2021 angkat kaki dari bumi NKRI ..'</w:t>
      </w:r>
    </w:p>
    <w:p>
      <w:r>
        <w:rPr>
          <w:b/>
          <w:u w:val="single"/>
        </w:rPr>
        <w:t>199977</w:t>
      </w:r>
    </w:p>
    <w:p>
      <w:r>
        <w:t>USER USER PALESTINA BELUM ADA Fakta : 29 November 1947 PBB menyetujui mengakhiri Mandat Britania Raya untuk Palestina. Dengan Resolusi PBB 181 yang didukung 33 negara, 13 negara menolak, dan 10 lainnya netral, wilayah tanah Palestin</w:t>
      </w:r>
    </w:p>
    <w:p>
      <w:r>
        <w:rPr>
          <w:b/>
          <w:u w:val="single"/>
        </w:rPr>
        <w:t>199978</w:t>
      </w:r>
    </w:p>
    <w:p>
      <w:r>
        <w:t>USER USER USER USER inherit agama bro.. nasib terberanak dlm islam.. �???�???.; ; kalau tak ntah. kahkahkah</w:t>
      </w:r>
    </w:p>
    <w:p>
      <w:r>
        <w:rPr>
          <w:b/>
          <w:u w:val="single"/>
        </w:rPr>
        <w:t>199979</w:t>
      </w:r>
    </w:p>
    <w:p>
      <w:r>
        <w:t>RT USER makin lama bikin puyeng kepala itu pak prabowo sama amin rais itu om nada-nada bicaranya nggak bermutu.sama sekali</w:t>
      </w:r>
    </w:p>
    <w:p>
      <w:r>
        <w:rPr>
          <w:b/>
          <w:u w:val="single"/>
        </w:rPr>
        <w:t>199980</w:t>
      </w:r>
    </w:p>
    <w:p>
      <w:r>
        <w:t>USER USER ganyang pki. mari kita dukung prabowo untuk 2019</w:t>
      </w:r>
    </w:p>
    <w:p>
      <w:r>
        <w:rPr>
          <w:b/>
          <w:u w:val="single"/>
        </w:rPr>
        <w:t>199981</w:t>
      </w:r>
    </w:p>
    <w:p>
      <w:r>
        <w:t>USER Kalo sehati cacat dong?: ('</w:t>
      </w:r>
    </w:p>
    <w:p>
      <w:r>
        <w:rPr>
          <w:b/>
          <w:u w:val="single"/>
        </w:rPr>
        <w:t>199982</w:t>
      </w:r>
    </w:p>
    <w:p>
      <w:r>
        <w:t>USER USER USER USER USER USER USER USER Yang ku khawatirkan...\n\nKlo sampai TKA ini angkat senjata, atau "menguasai" desa (cuma tempat singgahan/markas (mungkin)...\n\nWilayah Indonesia Timur langs</w:t>
      </w:r>
    </w:p>
    <w:p>
      <w:r>
        <w:rPr>
          <w:b/>
          <w:u w:val="single"/>
        </w:rPr>
        <w:t>199983</w:t>
      </w:r>
    </w:p>
    <w:p>
      <w:r>
        <w:t>USER Ternyata dgn d takut2inya oleh tim komunis akn d KPK kan akhirnya TGB nyerah k pngkuan zionis PKIP..'</w:t>
      </w:r>
    </w:p>
    <w:p>
      <w:r>
        <w:rPr>
          <w:b/>
          <w:u w:val="single"/>
        </w:rPr>
        <w:t>199984</w:t>
      </w:r>
    </w:p>
    <w:p>
      <w:r>
        <w:t>USER USER USER USER Sama bli senang punya saudara bli, kebetulan saya senang mempelajari Hindu Bali, untuk menambah wawasan.\nDan karya karya Gde Prama juga menarik untuk dibaca perluasan wawasan.'</w:t>
      </w:r>
    </w:p>
    <w:p>
      <w:r>
        <w:rPr>
          <w:b/>
          <w:u w:val="single"/>
        </w:rPr>
        <w:t>199985</w:t>
      </w:r>
    </w:p>
    <w:p>
      <w:r>
        <w:t>Adaloh orang yang suka nyinyirin pecun di timeline tapi ngelike postingan akun open BO. \xe2\x98\xba'</w:t>
      </w:r>
    </w:p>
    <w:p>
      <w:r>
        <w:rPr>
          <w:b/>
          <w:u w:val="single"/>
        </w:rPr>
        <w:t>199986</w:t>
      </w:r>
    </w:p>
    <w:p>
      <w:r>
        <w:t>USER Pak USER membuang Islam bisa jadi menyakitkan, tapi harus dilakukan demi kebaikan semua manusia</w:t>
      </w:r>
    </w:p>
    <w:p>
      <w:r>
        <w:rPr>
          <w:b/>
          <w:u w:val="single"/>
        </w:rPr>
        <w:t>199987</w:t>
      </w:r>
    </w:p>
    <w:p>
      <w:r>
        <w:t>USER USER Etnis cina memang ada yg ikut berjuang tapi lebih sangat banyak yg jadi penghianat jd antek belanda..</w:t>
      </w:r>
    </w:p>
    <w:p>
      <w:r>
        <w:rPr>
          <w:b/>
          <w:u w:val="single"/>
        </w:rPr>
        <w:t>199988</w:t>
      </w:r>
    </w:p>
    <w:p>
      <w:r>
        <w:t>USER Lele jamban? Yg kuning kuning dong? :('</w:t>
      </w:r>
    </w:p>
    <w:p>
      <w:r>
        <w:rPr>
          <w:b/>
          <w:u w:val="single"/>
        </w:rPr>
        <w:t>199989</w:t>
      </w:r>
    </w:p>
    <w:p>
      <w:r>
        <w:t>Malam ini Kepala #BPIP menjadi Pembicara bersama Menteri Agama, Rektor UIN Sumut dan Habib Jindan bin Novel dlm Mengaji Indonesia "Kita Indonesia, Kita Berbudaya", UIN Sumut, (Medan, 11/4/18)</w:t>
      </w:r>
    </w:p>
    <w:p>
      <w:r>
        <w:rPr>
          <w:b/>
          <w:u w:val="single"/>
        </w:rPr>
        <w:t>199990</w:t>
      </w:r>
    </w:p>
    <w:p>
      <w:r>
        <w:t>Bupati Jember Harapkan JFC 2018 jadi Semangat Geliat Ekonomi Kerakyatan.; ; Baca Selengkapnya Di:;</w:t>
      </w:r>
    </w:p>
    <w:p>
      <w:r>
        <w:rPr>
          <w:b/>
          <w:u w:val="single"/>
        </w:rPr>
        <w:t>199991</w:t>
      </w:r>
    </w:p>
    <w:p>
      <w:r>
        <w:t>USER Dari ngebunuh musuh, dari ngebunuh minion, dari ngebunuh turtle, dari ngebunuh monster hutan, dari assist, dari ngancurin turret, dll.\n\nAmbil, lu kata ML atm wkwkwkw kampret XD'</w:t>
      </w:r>
    </w:p>
    <w:p>
      <w:r>
        <w:rPr>
          <w:b/>
          <w:u w:val="single"/>
        </w:rPr>
        <w:t>199992</w:t>
      </w:r>
    </w:p>
    <w:p>
      <w:r>
        <w:t>USER Ahok simulut jamban, tokoh yg punya nilai bahasa indonesia dan norma etika 0, tai kucing'</w:t>
      </w:r>
    </w:p>
    <w:p>
      <w:r>
        <w:rPr>
          <w:b/>
          <w:u w:val="single"/>
        </w:rPr>
        <w:t>199993</w:t>
      </w:r>
    </w:p>
    <w:p>
      <w:r>
        <w:t>Mowaa mengatakan bahwa seluruh warga Nias akan memenangkan Djarot-Sihar di Pilkada Sumut 27 Juni nanti.; #NiasPilihDjoss</w:t>
      </w:r>
    </w:p>
    <w:p>
      <w:r>
        <w:rPr>
          <w:b/>
          <w:u w:val="single"/>
        </w:rPr>
        <w:t>199994</w:t>
      </w:r>
    </w:p>
    <w:p>
      <w:r>
        <w:t>USER USER Apan jir?dahak?KWKWKW TOLOL'</w:t>
      </w:r>
    </w:p>
    <w:p>
      <w:r>
        <w:rPr>
          <w:b/>
          <w:u w:val="single"/>
        </w:rPr>
        <w:t>199995</w:t>
      </w:r>
    </w:p>
    <w:p>
      <w:r>
        <w:t>USER USER Terimakasih jokowi, semoga tahun depan Presiden baru bisa juga ada kebijakan yang lebih baik. Aaminn'</w:t>
      </w:r>
    </w:p>
    <w:p>
      <w:r>
        <w:rPr>
          <w:b/>
          <w:u w:val="single"/>
        </w:rPr>
        <w:t>199996</w:t>
      </w:r>
    </w:p>
    <w:p>
      <w:r>
        <w:t>USER Yah jawabannya goblok mas\n\nJaka Sembung kan bawa sepeda mau sekolah, masa bawa golok,gila nih orang tua nya'</w:t>
      </w:r>
    </w:p>
    <w:p>
      <w:r>
        <w:rPr>
          <w:b/>
          <w:u w:val="single"/>
        </w:rPr>
        <w:t>199997</w:t>
      </w:r>
    </w:p>
    <w:p>
      <w:r>
        <w:t>Hebat itu kalau apa yang diucapkan tidak sampai maksud dan tujuan, terlalu sensi tanpa basa basi, urung ada sepatah kata silaturahmi maupun klarifikasi, perorangan, berjamaah nti selanjutnya viral dan jauh dari budaya toleransi ketimuran, eksistensi sesaat</w:t>
      </w:r>
    </w:p>
    <w:p>
      <w:r>
        <w:rPr>
          <w:b/>
          <w:u w:val="single"/>
        </w:rPr>
        <w:t>199998</w:t>
      </w:r>
    </w:p>
    <w:p>
      <w:r>
        <w:t>USER USER USER Jika dulu tanpa Soeharto mungkin komunis sudah menguasai negeri ini. Agama tdk seperti skrng.</w:t>
      </w:r>
    </w:p>
    <w:p>
      <w:r>
        <w:rPr>
          <w:b/>
          <w:u w:val="single"/>
        </w:rPr>
        <w:t>199999</w:t>
      </w:r>
    </w:p>
    <w:p>
      <w:r>
        <w:t>UU Antiterorisme sudah disahkan DPR. Kini aparat keamanan sudah memiliki payung hukum utk bertindak tegas dalam memerangi teroris.'</w:t>
      </w:r>
    </w:p>
    <w:p>
      <w:r>
        <w:rPr>
          <w:b/>
          <w:u w:val="single"/>
        </w:rPr>
        <w:t>200000</w:t>
      </w:r>
    </w:p>
    <w:p>
      <w:r>
        <w:t>RT USER Ahok Taik. \ MENFITNAH\ . Emang lu tukang caci maki perempuannn!! Asuuu AhokPastiTumbang DebatFinalPilkadaJKT</w:t>
      </w:r>
    </w:p>
    <w:p>
      <w:r>
        <w:rPr>
          <w:b/>
          <w:u w:val="single"/>
        </w:rPr>
        <w:t>200001</w:t>
      </w:r>
    </w:p>
    <w:p>
      <w:r>
        <w:t>USER USER USER Fungsi GST utk mengurangkan beban kebergantungan kpd hasil petroleum negara..lagipun idea pelaksanaan GST datangnya dari Bank Negara bukan parti BN sendiri #GelombangBiru;</w:t>
      </w:r>
    </w:p>
    <w:p>
      <w:r>
        <w:rPr>
          <w:b/>
          <w:u w:val="single"/>
        </w:rPr>
        <w:t>200002</w:t>
      </w:r>
    </w:p>
    <w:p>
      <w:r>
        <w:t>Sikap ketakutan rezim di tunjukan melalui presidential threshold.\n\n#jumatberkah.'</w:t>
      </w:r>
    </w:p>
    <w:p>
      <w:r>
        <w:rPr>
          <w:b/>
          <w:u w:val="single"/>
        </w:rPr>
        <w:t>200003</w:t>
      </w:r>
    </w:p>
    <w:p>
      <w:r>
        <w:t>USER USER ridwal kamil memang hebat dan top nggak kaya ahok tukang penista agama dan koruptor</w:t>
      </w:r>
    </w:p>
    <w:p>
      <w:r>
        <w:rPr>
          <w:b/>
          <w:u w:val="single"/>
        </w:rPr>
        <w:t>200004</w:t>
      </w:r>
    </w:p>
    <w:p>
      <w:r>
        <w:t>RT USER: USER Mereun dititah ku si Gunawan : sia asri ngaku kunyuk jadi aing nu keuna kehed.'</w:t>
      </w:r>
    </w:p>
    <w:p>
      <w:r>
        <w:rPr>
          <w:b/>
          <w:u w:val="single"/>
        </w:rPr>
        <w:t>200005</w:t>
      </w:r>
    </w:p>
    <w:p>
      <w:r>
        <w:t>USER Pak USER Muslim selalu mengatakan kebenaran datang dari Allah SWT, yg mana? Muhammad bejad nabi?</w:t>
      </w:r>
    </w:p>
    <w:p>
      <w:r>
        <w:rPr>
          <w:b/>
          <w:u w:val="single"/>
        </w:rPr>
        <w:t>200006</w:t>
      </w:r>
    </w:p>
    <w:p>
      <w:r>
        <w:t>Betul itu kelihatannya JK mau main belakang lengserkan jokowi klo berhasil kan dia yg naik gantikan jd presiden seperti pak Harto diganti habibie</w:t>
      </w:r>
    </w:p>
    <w:p>
      <w:r>
        <w:rPr>
          <w:b/>
          <w:u w:val="single"/>
        </w:rPr>
        <w:t>200007</w:t>
      </w:r>
    </w:p>
    <w:p>
      <w:r>
        <w:t>Dulu, tanpa sosmed pun Presiden Soeharto bisa di lengserkan. Apalagi Bapak Jokowi</w:t>
      </w:r>
    </w:p>
    <w:p>
      <w:r>
        <w:rPr>
          <w:b/>
          <w:u w:val="single"/>
        </w:rPr>
        <w:t>200008</w:t>
      </w:r>
    </w:p>
    <w:p>
      <w:r>
        <w:t>USER USER cermati deh.. dari pedea mules ke toilet.. ke toilet ngapain klo ga eek? eek darimna???'</w:t>
      </w:r>
    </w:p>
    <w:p>
      <w:r>
        <w:rPr>
          <w:b/>
          <w:u w:val="single"/>
        </w:rPr>
        <w:t>200009</w:t>
      </w:r>
    </w:p>
    <w:p>
      <w:r>
        <w:t>USER Apasi anjing lu lebay geblek'</w:t>
      </w:r>
    </w:p>
    <w:p>
      <w:r>
        <w:rPr>
          <w:b/>
          <w:u w:val="single"/>
        </w:rPr>
        <w:t>200010</w:t>
      </w:r>
    </w:p>
    <w:p>
      <w:r>
        <w:t>Buat pak USER USER ,ambisi kekuasaan boleh dan sah2 sj,masa pak USER dibilang otoriter sih?. URL</w:t>
      </w:r>
    </w:p>
    <w:p>
      <w:r>
        <w:rPr>
          <w:b/>
          <w:u w:val="single"/>
        </w:rPr>
        <w:t>200011</w:t>
      </w:r>
    </w:p>
    <w:p>
      <w:r>
        <w:t>ehem USER ... kayaknya sudah saatnya di turunkan pakde USER nih. akal sehatnya ga jalan</w:t>
      </w:r>
    </w:p>
    <w:p>
      <w:r>
        <w:rPr>
          <w:b/>
          <w:u w:val="single"/>
        </w:rPr>
        <w:t>200012</w:t>
      </w:r>
    </w:p>
    <w:p>
      <w:r>
        <w:t>USER Heran juga saya, setan iblis pada kabur dan takut kalo mendengar Azhan, tapi ini mahluk Allah yg satu ini anteng saja denger azhan bahkan pura2 budek kupingnya, kalah dong setan iblis.'</w:t>
      </w:r>
    </w:p>
    <w:p>
      <w:r>
        <w:rPr>
          <w:b/>
          <w:u w:val="single"/>
        </w:rPr>
        <w:t>200013</w:t>
      </w:r>
    </w:p>
    <w:p>
      <w:r>
        <w:t>#Kertayu; #Muba; #Sedekah_Bumi; #Lempar_Lemang; #Info_Budaya; Warga Desa Kertayu menggelar tradisi sedekah bumi berupa pembuatan dan pembakaran lemang. Tradisi budaya yang rutin dilaksanakan setiap...</w:t>
      </w:r>
    </w:p>
    <w:p>
      <w:r>
        <w:rPr>
          <w:b/>
          <w:u w:val="single"/>
        </w:rPr>
        <w:t>200014</w:t>
      </w:r>
    </w:p>
    <w:p>
      <w:r>
        <w:t>USER Setelah itu aset negara dijual semua ya pak Ruhut, hebat bener!! Krn itu impor pangan merajalela, BBM naik membabi-buta, 10jt lowongan kerja buat Aseng, itulah hebatnya pak Joko Widodo, bikin rakyat dan negara semakin sengsara. Hancur suda</w:t>
      </w:r>
    </w:p>
    <w:p>
      <w:r>
        <w:rPr>
          <w:b/>
          <w:u w:val="single"/>
        </w:rPr>
        <w:t>200015</w:t>
      </w:r>
    </w:p>
    <w:p>
      <w:r>
        <w:t>Ini baru Presiden .; ; Keluhan bupati dn masyarakat pulau samosir masalah kekurangan kapal peri dn pelabuhan langsung di jawab dn di sanggupi .; ; Presiden memerintahkan MENHUB harus menyediakan kapal peri yg bagus thn ini Dn pembangunan pelabuhan nya ..;</w:t>
      </w:r>
    </w:p>
    <w:p>
      <w:r>
        <w:rPr>
          <w:b/>
          <w:u w:val="single"/>
        </w:rPr>
        <w:t>200016</w:t>
      </w:r>
    </w:p>
    <w:p>
      <w:r>
        <w:t>Ekonomi dipegang Gerindra? Bisa hancur negara kita. Masak sarankan cetak uang sebanyak2 utk bayar hutang, jadi gk perlu hutang lg. Malah bs ngutangi negara lain. Bisa2nya bilang biaya produksi cetak uang murah. Ekonomi comberan; ; Para kecoa yg baik, yakin</w:t>
      </w:r>
    </w:p>
    <w:p>
      <w:r>
        <w:rPr>
          <w:b/>
          <w:u w:val="single"/>
        </w:rPr>
        <w:t>200017</w:t>
      </w:r>
    </w:p>
    <w:p>
      <w:r>
        <w:t>USER Dulu 98 dollar 12.000 koar-koar minta rezim lengser. Sekarang sudah mau tembus 15.000 malah makin jadi penjilat penguasa. Kasihan rakyat selalu jadi korban propaganda politikus busuk.'</w:t>
      </w:r>
    </w:p>
    <w:p>
      <w:r>
        <w:rPr>
          <w:b/>
          <w:u w:val="single"/>
        </w:rPr>
        <w:t>200018</w:t>
      </w:r>
    </w:p>
    <w:p>
      <w:r>
        <w:t>USER masi pagu ngajak gelut onta'</w:t>
      </w:r>
    </w:p>
    <w:p>
      <w:r>
        <w:rPr>
          <w:b/>
          <w:u w:val="single"/>
        </w:rPr>
        <w:t>200019</w:t>
      </w:r>
    </w:p>
    <w:p>
      <w:r>
        <w:t>USER USER Lu aja pling blum pernah ngewe'</w:t>
      </w:r>
    </w:p>
    <w:p>
      <w:r>
        <w:rPr>
          <w:b/>
          <w:u w:val="single"/>
        </w:rPr>
        <w:t>200020</w:t>
      </w:r>
    </w:p>
    <w:p>
      <w:r>
        <w:t>Prof. Jeffrey Winters: Jokowi Presiden Terlemah dalam Sejarah Indonesia ; ; Anisa dan Pembahasan Prof Jeffrey Winters ini bagus, walau ini anlisa 2015 lalu, tapi yg menjadi pembahasannya akrg byk yg terjadi.; #2019GantiPresiden; ;</w:t>
      </w:r>
    </w:p>
    <w:p>
      <w:r>
        <w:rPr>
          <w:b/>
          <w:u w:val="single"/>
        </w:rPr>
        <w:t>200021</w:t>
      </w:r>
    </w:p>
    <w:p>
      <w:r>
        <w:t>Dia digendong namun tetap tdk sombong. Dipanggul namun tetap tidak merasa unggul. Dan dihormati namun tetap rendah hati. Dialah USER; ; Kalian tahu siapa mereka yg memanggul Presiden kita? Mereka adlh pasukan elit TNI penjaga kedaulatan NKRI, bukan juru</w:t>
      </w:r>
    </w:p>
    <w:p>
      <w:r>
        <w:rPr>
          <w:b/>
          <w:u w:val="single"/>
        </w:rPr>
        <w:t>200022</w:t>
      </w:r>
    </w:p>
    <w:p>
      <w:r>
        <w:t>USER USER USER USER USER USER USER USER USER USER USER USER USER USER USER USER USER USER USER Ooo PKS dan FPI isl</w:t>
      </w:r>
    </w:p>
    <w:p>
      <w:r>
        <w:rPr>
          <w:b/>
          <w:u w:val="single"/>
        </w:rPr>
        <w:t>200023</w:t>
      </w:r>
    </w:p>
    <w:p>
      <w:r>
        <w:t>USER #2019 memang pemilihan presiden,pasti yang banyak prestasinya banyak pengalamanya dan hasilkerjanya terbukti itu yg akan menjadi president.'</w:t>
      </w:r>
    </w:p>
    <w:p>
      <w:r>
        <w:rPr>
          <w:b/>
          <w:u w:val="single"/>
        </w:rPr>
        <w:t>200024</w:t>
      </w:r>
    </w:p>
    <w:p>
      <w:r>
        <w:t>USER USER Ya Allah aku berlindung kepada-Mua dari godaan setan yg terkutuk!'</w:t>
      </w:r>
    </w:p>
    <w:p>
      <w:r>
        <w:rPr>
          <w:b/>
          <w:u w:val="single"/>
        </w:rPr>
        <w:t>200025</w:t>
      </w:r>
    </w:p>
    <w:p>
      <w:r>
        <w:t>Pecun.kelas teri nih\xf0\x9f\x98\x80 URL</w:t>
      </w:r>
    </w:p>
    <w:p>
      <w:r>
        <w:rPr>
          <w:b/>
          <w:u w:val="single"/>
        </w:rPr>
        <w:t>200026</w:t>
      </w:r>
    </w:p>
    <w:p>
      <w:r>
        <w:t>Survey LKPI Pilkada Tapanuli Utara, Petahana Sulit Dikalahkan - Warta Ekonomi</w:t>
      </w:r>
    </w:p>
    <w:p>
      <w:r>
        <w:rPr>
          <w:b/>
          <w:u w:val="single"/>
        </w:rPr>
        <w:t>200027</w:t>
      </w:r>
    </w:p>
    <w:p>
      <w:r>
        <w:t>ahok targetkan audit kisruh bantar gebang selesai bulan ini ahok mengatakan audit ini akan digunakan untuk</w:t>
      </w:r>
    </w:p>
    <w:p>
      <w:r>
        <w:rPr>
          <w:b/>
          <w:u w:val="single"/>
        </w:rPr>
        <w:t>200028</w:t>
      </w:r>
    </w:p>
    <w:p>
      <w:r>
        <w:t>Dina islam mh nikah teh teu ribet ngan diperasulit ku jelemana..tong gengsi tong hayang kapuji jelema, lamun sederhana lewih loba berkahna �???</w:t>
      </w:r>
    </w:p>
    <w:p>
      <w:r>
        <w:rPr>
          <w:b/>
          <w:u w:val="single"/>
        </w:rPr>
        <w:t>200029</w:t>
      </w:r>
    </w:p>
    <w:p>
      <w:r>
        <w:t>jongos cina merasa kemerdekaan indonesia cina yang kasih.</w:t>
      </w:r>
    </w:p>
    <w:p>
      <w:r>
        <w:rPr>
          <w:b/>
          <w:u w:val="single"/>
        </w:rPr>
        <w:t>200030</w:t>
      </w:r>
    </w:p>
    <w:p>
      <w:r>
        <w:t>Pendapat Profesor - Pemenang Debat Pilkada Jatim</w:t>
      </w:r>
    </w:p>
    <w:p>
      <w:r>
        <w:rPr>
          <w:b/>
          <w:u w:val="single"/>
        </w:rPr>
        <w:t>200031</w:t>
      </w:r>
    </w:p>
    <w:p>
      <w:r>
        <w:t>Wow..gerakan #2019GantiPresiden MENDUNIA...spanduk beredar d Turki ,Jepang,Jerman,Inggris..</w:t>
      </w:r>
    </w:p>
    <w:p>
      <w:r>
        <w:rPr>
          <w:b/>
          <w:u w:val="single"/>
        </w:rPr>
        <w:t>200032</w:t>
      </w:r>
    </w:p>
    <w:p>
      <w:r>
        <w:t>kenapaa oh kenapaa diriku brengsek'</w:t>
      </w:r>
    </w:p>
    <w:p>
      <w:r>
        <w:rPr>
          <w:b/>
          <w:u w:val="single"/>
        </w:rPr>
        <w:t>200033</w:t>
      </w:r>
    </w:p>
    <w:p>
      <w:r>
        <w:t>USER Pak USER menghapus Teroris Islam secara efektif harus dijelaskan Alquran adalah Kitab Teroris</w:t>
      </w:r>
    </w:p>
    <w:p>
      <w:r>
        <w:rPr>
          <w:b/>
          <w:u w:val="single"/>
        </w:rPr>
        <w:t>200034</w:t>
      </w:r>
    </w:p>
    <w:p>
      <w:r>
        <w:t>USER USER USER Jangan biasa main framing urusan data ekonomi, saya paham owq</w:t>
      </w:r>
    </w:p>
    <w:p>
      <w:r>
        <w:rPr>
          <w:b/>
          <w:u w:val="single"/>
        </w:rPr>
        <w:t>200035</w:t>
      </w:r>
    </w:p>
    <w:p>
      <w:r>
        <w:t>USER Yawlah itu yang Daniel kalo dibeliin micin yang bego sekelurahan itu'</w:t>
      </w:r>
    </w:p>
    <w:p>
      <w:r>
        <w:rPr>
          <w:b/>
          <w:u w:val="single"/>
        </w:rPr>
        <w:t>200036</w:t>
      </w:r>
    </w:p>
    <w:p>
      <w:r>
        <w:t>USER Namanya sesuai.\nOrg yahudi sebut Aaron. Arab sebut Harun. Yahudi sebut Yochanan. Arab sebut Yahya.'</w:t>
      </w:r>
    </w:p>
    <w:p>
      <w:r>
        <w:rPr>
          <w:b/>
          <w:u w:val="single"/>
        </w:rPr>
        <w:t>200037</w:t>
      </w:r>
    </w:p>
    <w:p>
      <w:r>
        <w:t>Mari ingatkan sekaligus dukung pemerintah, utk tetap kelola ekonomi &amp;amp; kesejahteraan rakyat, meskipun kita berada di tahun politik *SBY*</w:t>
      </w:r>
    </w:p>
    <w:p>
      <w:r>
        <w:rPr>
          <w:b/>
          <w:u w:val="single"/>
        </w:rPr>
        <w:t>200038</w:t>
      </w:r>
    </w:p>
    <w:p>
      <w:r>
        <w:t>RT USER USER USER USER USER Prabowo sangat layak jadi calon presiden tapi sangat tidak layak jadi presiden</w:t>
      </w:r>
    </w:p>
    <w:p>
      <w:r>
        <w:rPr>
          <w:b/>
          <w:u w:val="single"/>
        </w:rPr>
        <w:t>200039</w:t>
      </w:r>
    </w:p>
    <w:p>
      <w:r>
        <w:t>emang ya anjir kalo ke songgoriti naik motor berdua cewek cowok langsung ditawarin villa.'</w:t>
      </w:r>
    </w:p>
    <w:p>
      <w:r>
        <w:rPr>
          <w:b/>
          <w:u w:val="single"/>
        </w:rPr>
        <w:t>200040</w:t>
      </w:r>
    </w:p>
    <w:p>
      <w:r>
        <w:t>JKW ERA: Percuma pembangunan duit utang semua..</w:t>
      </w:r>
    </w:p>
    <w:p>
      <w:r>
        <w:rPr>
          <w:b/>
          <w:u w:val="single"/>
        </w:rPr>
        <w:t>200041</w:t>
      </w:r>
    </w:p>
    <w:p>
      <w:r>
        <w:t>Beriman kepada Allah SWT yang dungu &amp; biadab? Anda mendungukan &amp; membiadabkan bangsa</w:t>
      </w:r>
    </w:p>
    <w:p>
      <w:r>
        <w:rPr>
          <w:b/>
          <w:u w:val="single"/>
        </w:rPr>
        <w:t>200042</w:t>
      </w:r>
    </w:p>
    <w:p>
      <w:r>
        <w:t>RT USER: USER USER USER Klop prabowo pemberontak sekaligus koruptor.</w:t>
      </w:r>
    </w:p>
    <w:p>
      <w:r>
        <w:rPr>
          <w:b/>
          <w:u w:val="single"/>
        </w:rPr>
        <w:t>200043</w:t>
      </w:r>
    </w:p>
    <w:p>
      <w:r>
        <w:t>USER Iya emang, abisnya tiap mau aktif begitu liat timeline asing moodnya tiba tiba ilang :('</w:t>
      </w:r>
    </w:p>
    <w:p>
      <w:r>
        <w:rPr>
          <w:b/>
          <w:u w:val="single"/>
        </w:rPr>
        <w:t>200044</w:t>
      </w:r>
    </w:p>
    <w:p>
      <w:r>
        <w:t>USER udik udah mendarah daging di kamu'</w:t>
      </w:r>
    </w:p>
    <w:p>
      <w:r>
        <w:rPr>
          <w:b/>
          <w:u w:val="single"/>
        </w:rPr>
        <w:t>200045</w:t>
      </w:r>
    </w:p>
    <w:p>
      <w:r>
        <w:t>Nanti ada baju Muslim bertuliskan:; ; #2019GantiPresiden; #2019PrabowoPresiden</w:t>
      </w:r>
    </w:p>
    <w:p>
      <w:r>
        <w:rPr>
          <w:b/>
          <w:u w:val="single"/>
        </w:rPr>
        <w:t>200046</w:t>
      </w:r>
    </w:p>
    <w:p>
      <w:r>
        <w:t>Kunjungan Presiden Joko Widodo pada #PadaKaryaTunai di Pelabuhan Ratu, Sukabumi. ; ; Desa Citarik telah berhasil merubah desanya dari tempat pembuangan sampah yang bau dan kumuh menjadi tepat wisata resapan air dan menjadikan sampah sebagai produk yang mem</w:t>
      </w:r>
    </w:p>
    <w:p>
      <w:r>
        <w:rPr>
          <w:b/>
          <w:u w:val="single"/>
        </w:rPr>
        <w:t>200047</w:t>
      </w:r>
    </w:p>
    <w:p>
      <w:r>
        <w:t>Islam saya ya Islam saja. Ga perlu Islam saya ditambah embel2 Islam Nusantara. \nNanti ada temen saya harus pake embel2 Katolik Nusantara, Protestan Nusantara, Hindu Nusantara, Budha Nusantara. \nTapi kalo ada yang mau pake embel2nya ya silahkan saja. Sa</w:t>
      </w:r>
    </w:p>
    <w:p>
      <w:r>
        <w:rPr>
          <w:b/>
          <w:u w:val="single"/>
        </w:rPr>
        <w:t>200048</w:t>
      </w:r>
    </w:p>
    <w:p>
      <w:r>
        <w:t>Pemkot Cirebon optimis mampu merekam 19.000 calon pemilih pemula yang masih berstatus pelajar SMA</w:t>
      </w:r>
    </w:p>
    <w:p>
      <w:r>
        <w:rPr>
          <w:b/>
          <w:u w:val="single"/>
        </w:rPr>
        <w:t>200049</w:t>
      </w:r>
    </w:p>
    <w:p>
      <w:r>
        <w:t>USER Knp nun? Ada bom?'</w:t>
      </w:r>
    </w:p>
    <w:p>
      <w:r>
        <w:rPr>
          <w:b/>
          <w:u w:val="single"/>
        </w:rPr>
        <w:t>200050</w:t>
      </w:r>
    </w:p>
    <w:p>
      <w:r>
        <w:t>USER USER USER USER USER USER USER USER USER USER USER USER Hhhhmmm,,, ini akibatnya jk jadi korban gizi buruk, selalu salah dalam pemahamanny,</w:t>
      </w:r>
    </w:p>
    <w:p>
      <w:r>
        <w:rPr>
          <w:b/>
          <w:u w:val="single"/>
        </w:rPr>
        <w:t>200051</w:t>
      </w:r>
    </w:p>
    <w:p>
      <w:r>
        <w:t>Gua sbnrnya paling males bagian yg ini \nHadeh tp kudu ye \n\nBuat admin bangsat gua cuma kenal jirapuncel sama xogentot awalnya orangnya humoris,goblok otaknya setengah,hadeh homoan nih org dua'</w:t>
      </w:r>
    </w:p>
    <w:p>
      <w:r>
        <w:rPr>
          <w:b/>
          <w:u w:val="single"/>
        </w:rPr>
        <w:t>200052</w:t>
      </w:r>
    </w:p>
    <w:p>
      <w:r>
        <w:t>RT USER: Ketika lo lagi jilat vagina si cewek, jilatlah luar dalam vagina dan gigitlah klentit ny, jilatlah vagina sampai dalam agar NI\xe2\x80\xa6'</w:t>
      </w:r>
    </w:p>
    <w:p>
      <w:r>
        <w:rPr>
          <w:b/>
          <w:u w:val="single"/>
        </w:rPr>
        <w:t>200053</w:t>
      </w:r>
    </w:p>
    <w:p>
      <w:r>
        <w:t>sinden banci kocak princes aprilia &amp;amp; mimin onggo inggi: URL melalui USER'</w:t>
      </w:r>
    </w:p>
    <w:p>
      <w:r>
        <w:rPr>
          <w:b/>
          <w:u w:val="single"/>
        </w:rPr>
        <w:t>200054</w:t>
      </w:r>
    </w:p>
    <w:p>
      <w:r>
        <w:t>USER USER Kitab suciku yg diturunkan oleh Allah dianggsp fiksi. Pake sok2an harus dilihat dr segi filaafat. Eh tapi kalo misalnya Quranku fiksi, maka tidak bisa dong Quran menjadi dasar hukum di dalam Hukum Islam. Jadi harus pk apa? Ada</w:t>
      </w:r>
    </w:p>
    <w:p>
      <w:r>
        <w:rPr>
          <w:b/>
          <w:u w:val="single"/>
        </w:rPr>
        <w:t>200055</w:t>
      </w:r>
    </w:p>
    <w:p>
      <w:r>
        <w:t>Mobile langend memang babi anjeng xnk kasi naik rank kimakkk team Noob babi bocahh setan'</w:t>
      </w:r>
    </w:p>
    <w:p>
      <w:r>
        <w:rPr>
          <w:b/>
          <w:u w:val="single"/>
        </w:rPr>
        <w:t>200056</w:t>
      </w:r>
    </w:p>
    <w:p>
      <w:r>
        <w:t>USER USER Jahahaha cebong kapir alay goblok munafik, jijik banget dah iyuuhhh'</w:t>
      </w:r>
    </w:p>
    <w:p>
      <w:r>
        <w:rPr>
          <w:b/>
          <w:u w:val="single"/>
        </w:rPr>
        <w:t>200057</w:t>
      </w:r>
    </w:p>
    <w:p>
      <w:r>
        <w:t>USER USER Owwwwh, bokong supirnya besar ya cs mknya sampek duduk di besi? Baru ngeh aku.. hahahahah'</w:t>
      </w:r>
    </w:p>
    <w:p>
      <w:r>
        <w:rPr>
          <w:b/>
          <w:u w:val="single"/>
        </w:rPr>
        <w:t>200058</w:t>
      </w:r>
    </w:p>
    <w:p>
      <w:r>
        <w:t>USER USER yo jual seh koh, matamu ii picek ta ga isa liak tas njlentrek sak taek ndayak ndek tokoku.\ntas kulit lumpia sek kosong, ga pengen tas kulit kadal koh? cocok sama ilatmu.'</w:t>
      </w:r>
    </w:p>
    <w:p>
      <w:r>
        <w:rPr>
          <w:b/>
          <w:u w:val="single"/>
        </w:rPr>
        <w:t>200059</w:t>
      </w:r>
    </w:p>
    <w:p>
      <w:r>
        <w:t>Mengenal Walpri Perempuan dalam Pilkada Bondowoso; USER</w:t>
      </w:r>
    </w:p>
    <w:p>
      <w:r>
        <w:rPr>
          <w:b/>
          <w:u w:val="single"/>
        </w:rPr>
        <w:t>200060</w:t>
      </w:r>
    </w:p>
    <w:p>
      <w:r>
        <w:t>Masalahnya, destinasi 'piknik' gue kejauhan: Gereja Katolik. Why? Krn walaupun gua bacot, gua suka kekhidmatan dan keteraturan *tsah. Dulu gue jg sekolah di SD katolik gt dan ikut bina iman (?), jadi gue mudeng. Ibadahnya jg gakelamaan, jd cocok sama jad</w:t>
      </w:r>
    </w:p>
    <w:p>
      <w:r>
        <w:rPr>
          <w:b/>
          <w:u w:val="single"/>
        </w:rPr>
        <w:t>200061</w:t>
      </w:r>
    </w:p>
    <w:p>
      <w:r>
        <w:t>The Lie Tju atau Lie Tju Seroja atau The Lie Tju Seroja siswi SD Katolik Karya Yosef, 1978-1983, istrinya Ronaldo Pardede. The Lie Tju shi wo de qizi ... wo de ... RoDe ... Ronaldo Pardede qizi.'</w:t>
      </w:r>
    </w:p>
    <w:p>
      <w:r>
        <w:rPr>
          <w:b/>
          <w:u w:val="single"/>
        </w:rPr>
        <w:t>200062</w:t>
      </w:r>
    </w:p>
    <w:p>
      <w:r>
        <w:t>The Lie Tju siswi SD Katolik Karya Yosef Kelas 6B, 1983, istrinya Ronaldo Pardede yang sah.'</w:t>
      </w:r>
    </w:p>
    <w:p>
      <w:r>
        <w:rPr>
          <w:b/>
          <w:u w:val="single"/>
        </w:rPr>
        <w:t>200063</w:t>
      </w:r>
    </w:p>
    <w:p>
      <w:r>
        <w:t>Bandel Juga Ini Kakek \xf0\x9f\xa4\xa3\nUSER USER USER USER\n#bokep #bokepindo #ngentot #bokepasian #crot #bokephot #horny #sange #kontol #boobs #blowjob #milf #blondecum #filmmalam #nontonbokep #bokeponline\nURL</w:t>
      </w:r>
    </w:p>
    <w:p>
      <w:r>
        <w:rPr>
          <w:b/>
          <w:u w:val="single"/>
        </w:rPr>
        <w:t>200064</w:t>
      </w:r>
    </w:p>
    <w:p>
      <w:r>
        <w:t>RT USER USER Jadi dukung koruptor! Bubarkan kpk. Pantesan... dari situlah issue issue pki keluar. Dasar koruptor</w:t>
      </w:r>
    </w:p>
    <w:p>
      <w:r>
        <w:rPr>
          <w:b/>
          <w:u w:val="single"/>
        </w:rPr>
        <w:t>200065</w:t>
      </w:r>
    </w:p>
    <w:p>
      <w:r>
        <w:t>USER Nggak aneh kok om..buang sampah pada tempatnya, tenggelamkan juga pada tempatnya. Yang aneh kalo ditenggelamkan didarat..'</w:t>
      </w:r>
    </w:p>
    <w:p>
      <w:r>
        <w:rPr>
          <w:b/>
          <w:u w:val="single"/>
        </w:rPr>
        <w:t>200066</w:t>
      </w:r>
    </w:p>
    <w:p>
      <w:r>
        <w:t>USER USER TKA Cina memang dimanja....'</w:t>
      </w:r>
    </w:p>
    <w:p>
      <w:r>
        <w:rPr>
          <w:b/>
          <w:u w:val="single"/>
        </w:rPr>
        <w:t>200067</w:t>
      </w:r>
    </w:p>
    <w:p>
      <w:r>
        <w:t>Siapa yg bisa masukin ke google web/blogger/forum/situs dewasa aku kasih bonus\n\n#jablay #abg #lonte #bispak #bugil #naked #toge #puting #jilboob #binal #bisyar #ayamkampus #tantegirang #ngewe #ngentot #porn #naked #bigtits #PascolMania #cocktribute #c</w:t>
      </w:r>
    </w:p>
    <w:p>
      <w:r>
        <w:rPr>
          <w:b/>
          <w:u w:val="single"/>
        </w:rPr>
        <w:t>200068</w:t>
      </w:r>
    </w:p>
    <w:p>
      <w:r>
        <w:t>Nasionalis Agamis = Soedurisme; Ir Soekarno adalah bapak nasionalis yang menyatukan rakyat. ; Gus Dur adalah sosok yang Agamis yang menyatukan umat dari berbagai agama.; ; Pak USER Dan cak USER sosok yang tepat untuk melanjutkan perjuangan Indones</w:t>
      </w:r>
    </w:p>
    <w:p>
      <w:r>
        <w:rPr>
          <w:b/>
          <w:u w:val="single"/>
        </w:rPr>
        <w:t>200069</w:t>
      </w:r>
    </w:p>
    <w:p>
      <w:r>
        <w:t>USER Uteknya di silit'</w:t>
      </w:r>
    </w:p>
    <w:p>
      <w:r>
        <w:rPr>
          <w:b/>
          <w:u w:val="single"/>
        </w:rPr>
        <w:t>200070</w:t>
      </w:r>
    </w:p>
    <w:p>
      <w:r>
        <w:t>Hanya orang bodoh jika beropini bahwa PKI tdk bangkit.presiden cuma pinter akting &amp; pencitraan.Intelijen TNI yg bicara adanya PKI bangkit.</w:t>
      </w:r>
    </w:p>
    <w:p>
      <w:r>
        <w:rPr>
          <w:b/>
          <w:u w:val="single"/>
        </w:rPr>
        <w:t>200071</w:t>
      </w:r>
    </w:p>
    <w:p>
      <w:r>
        <w:t>RT USER: USER jangan sampai Indonesia diambil alih sama cina... Apa perlu kita semua BoikotProdukChina ???</w:t>
      </w:r>
    </w:p>
    <w:p>
      <w:r>
        <w:rPr>
          <w:b/>
          <w:u w:val="single"/>
        </w:rPr>
        <w:t>200072</w:t>
      </w:r>
    </w:p>
    <w:p>
      <w:r>
        <w:t>USER USER USER USER Ga penting ngpain lu komen. Kan tolol \xf0\x9f\x98\x82\xf0\x9f\x98\x82\xf0\x9f\x98\x82'</w:t>
      </w:r>
    </w:p>
    <w:p>
      <w:r>
        <w:rPr>
          <w:b/>
          <w:u w:val="single"/>
        </w:rPr>
        <w:t>200073</w:t>
      </w:r>
    </w:p>
    <w:p>
      <w:r>
        <w:t>emang udah pada sarap, gapunya rasa peduli sama sekali bgstttttttt'</w:t>
      </w:r>
    </w:p>
    <w:p>
      <w:r>
        <w:rPr>
          <w:b/>
          <w:u w:val="single"/>
        </w:rPr>
        <w:t>200074</w:t>
      </w:r>
    </w:p>
    <w:p>
      <w:r>
        <w:t>USER USER USER USER Mental itu selalu minta mobil rantis, minta dikawal polisi,. \n\nSayang banget tuh bis ga dilempar molotov ye, kayak di jl gatsu.\n\nmental itu bikin nazar nikah sama monyet ? Terus ? \n\nMental itu ngerusak stadion gbk? Aset negara, \n\nTerus ada yg dapet proyekan dari kementrian, lol'</w:t>
      </w:r>
    </w:p>
    <w:p>
      <w:r>
        <w:rPr>
          <w:b/>
          <w:u w:val="single"/>
        </w:rPr>
        <w:t>200075</w:t>
      </w:r>
    </w:p>
    <w:p>
      <w:r>
        <w:t>Lu yg goblok, lu nnton gak acara ny semalam? Gak ad beliau mengatakan islam fiksi, mana ad bukti video ny? Lu islam atau kafir ? kalau islam kebangetan lu fitnah sesama muslim kalau kafir gue gak heran</w:t>
      </w:r>
    </w:p>
    <w:p>
      <w:r>
        <w:rPr>
          <w:b/>
          <w:u w:val="single"/>
        </w:rPr>
        <w:t>200076</w:t>
      </w:r>
    </w:p>
    <w:p>
      <w:r>
        <w:t>RT USER: USER Agamanya sempurna, ummatnha banyak yg pinter kok. Kenapa yg goblok terus yg berani bicara.. hadeh!'</w:t>
      </w:r>
    </w:p>
    <w:p>
      <w:r>
        <w:rPr>
          <w:b/>
          <w:u w:val="single"/>
        </w:rPr>
        <w:t>200077</w:t>
      </w:r>
    </w:p>
    <w:p>
      <w:r>
        <w:t>3.Klaim rezim #jkw yang membanggakan keberhasilan mendistribusikan 262.321 bidang seluas 199.726 ha aset bekas hak guna usaha partikelir dan #tanah terlantar, pada dasarnya tak lebih dari sertifikasi tanah. |#keadilantanah'</w:t>
      </w:r>
    </w:p>
    <w:p>
      <w:r>
        <w:rPr>
          <w:b/>
          <w:u w:val="single"/>
        </w:rPr>
        <w:t>200078</w:t>
      </w:r>
    </w:p>
    <w:p>
      <w:r>
        <w:t>USER Kalo dia mah banyak yang mau bloon'</w:t>
      </w:r>
    </w:p>
    <w:p>
      <w:r>
        <w:rPr>
          <w:b/>
          <w:u w:val="single"/>
        </w:rPr>
        <w:t>200079</w:t>
      </w:r>
    </w:p>
    <w:p>
      <w:r>
        <w:t>USER fiks dia sinting'</w:t>
      </w:r>
    </w:p>
    <w:p>
      <w:r>
        <w:rPr>
          <w:b/>
          <w:u w:val="single"/>
        </w:rPr>
        <w:t>200080</w:t>
      </w:r>
    </w:p>
    <w:p>
      <w:r>
        <w:t>USER ini bhya bisa2 perkataan ade armando mempengaruhi muslim yg msih awam bisa tercuci otaknya, kata ustadz syaitu mrip dgn yg namanya JIL, perang pemikiran lbih berbahaya dibandingkan dgn perang fisik klau kalah perang fisik kta bsa syahid kalo klh p</w:t>
      </w:r>
    </w:p>
    <w:p>
      <w:r>
        <w:rPr>
          <w:b/>
          <w:u w:val="single"/>
        </w:rPr>
        <w:t>200081</w:t>
      </w:r>
    </w:p>
    <w:p>
      <w:r>
        <w:t>Mamat tu masuk dalam Van! Celah mana kereta lai rosak tu setan. Dasarrrr'</w:t>
      </w:r>
    </w:p>
    <w:p>
      <w:r>
        <w:rPr>
          <w:b/>
          <w:u w:val="single"/>
        </w:rPr>
        <w:t>200082</w:t>
      </w:r>
    </w:p>
    <w:p>
      <w:r>
        <w:t>Wah, lebaran padahal belum ya, kang USER</w:t>
      </w:r>
    </w:p>
    <w:p>
      <w:r>
        <w:rPr>
          <w:b/>
          <w:u w:val="single"/>
        </w:rPr>
        <w:t>200083</w:t>
      </w:r>
    </w:p>
    <w:p>
      <w:r>
        <w:t>Dagangan Islam Nusantara, lah ngapa baru rame skg?, dulu" kemana aja?, And, semoga ada juga Kristen Nusantara dll yang berbau Nusantara..'</w:t>
      </w:r>
    </w:p>
    <w:p>
      <w:r>
        <w:rPr>
          <w:b/>
          <w:u w:val="single"/>
        </w:rPr>
        <w:t>200084</w:t>
      </w:r>
    </w:p>
    <w:p>
      <w:r>
        <w:t>Cek Kesiapan Pengaman Pilkada, Ternyata Polres Samarinda Hanya Miliki Satu Mobil Patroli Sabhara</w:t>
      </w:r>
    </w:p>
    <w:p>
      <w:r>
        <w:rPr>
          <w:b/>
          <w:u w:val="single"/>
        </w:rPr>
        <w:t>200085</w:t>
      </w:r>
    </w:p>
    <w:p>
      <w:r>
        <w:t>USER 1. Bangsat\n2. Cebong\n3. Kecoak\n4. Bajingan\n5. Taik ayam\n6. Uanjing\n7. Bodat\n8. Cecurut\n9. Borax\n10. Kucirap'</w:t>
      </w:r>
    </w:p>
    <w:p>
      <w:r>
        <w:rPr>
          <w:b/>
          <w:u w:val="single"/>
        </w:rPr>
        <w:t>200086</w:t>
      </w:r>
    </w:p>
    <w:p>
      <w:r>
        <w:t>RT USER: USER Manis cuman di awal. Butut Goblog!!!!! #SolerOut #HerjosOut'</w:t>
      </w:r>
    </w:p>
    <w:p>
      <w:r>
        <w:rPr>
          <w:b/>
          <w:u w:val="single"/>
        </w:rPr>
        <w:t>200087</w:t>
      </w:r>
    </w:p>
    <w:p>
      <w:r>
        <w:t>USER Aku mau ngentot sama kamu'</w:t>
      </w:r>
    </w:p>
    <w:p>
      <w:r>
        <w:rPr>
          <w:b/>
          <w:u w:val="single"/>
        </w:rPr>
        <w:t>200088</w:t>
      </w:r>
    </w:p>
    <w:p>
      <w:r>
        <w:t>USER USER USER Udah menghina tapi ngga malu menggunakan fasilitas yg pemerintah bikin! Bani daster ngga tau malu! Ngga punya harga diri makan gaji Dr negara yg Dia hina! Haram! !!'</w:t>
      </w:r>
    </w:p>
    <w:p>
      <w:r>
        <w:rPr>
          <w:b/>
          <w:u w:val="single"/>
        </w:rPr>
        <w:t>200089</w:t>
      </w:r>
    </w:p>
    <w:p>
      <w:r>
        <w:t>Menhub: Presiden Jokowi Berikan Berbagai Ide dan Arahan Penting Dalam Proses Pembangunan Bandara Kertajati</w:t>
      </w:r>
    </w:p>
    <w:p>
      <w:r>
        <w:rPr>
          <w:b/>
          <w:u w:val="single"/>
        </w:rPr>
        <w:t>200090</w:t>
      </w:r>
    </w:p>
    <w:p>
      <w:r>
        <w:t>Rasa-rasanya, ingin bercerita pada sang kakak. Meminta kekuatan darinya. Tapi yang didapat hanya bisu tanpa suara, dijawab pun, entah lah.'</w:t>
      </w:r>
    </w:p>
    <w:p>
      <w:r>
        <w:rPr>
          <w:b/>
          <w:u w:val="single"/>
        </w:rPr>
        <w:t>200091</w:t>
      </w:r>
    </w:p>
    <w:p>
      <w:r>
        <w:t>dapet kabar kalo di barel ui ada bom. yaAllah kasian bgt ya yg kost deket situ:')"</w:t>
      </w:r>
    </w:p>
    <w:p>
      <w:r>
        <w:rPr>
          <w:b/>
          <w:u w:val="single"/>
        </w:rPr>
        <w:t>200092</w:t>
      </w:r>
    </w:p>
    <w:p>
      <w:r>
        <w:t>USER USER Nanti dulu !!!\nEmang anaknya Pepo bisa apa \xe2\x9d\x93 Nampang doang \xe2\x9d\x93\nMo dibawa kemana bangsa ini, mo jadiin foto model \xe2\x9d\x93\xe2\x9d\x93\n\nCebong aja urus, biar ga rewel gini !!\n\n\xf0\x9f\x90\xb8\xf0\x9</w:t>
      </w:r>
    </w:p>
    <w:p>
      <w:r>
        <w:rPr>
          <w:b/>
          <w:u w:val="single"/>
        </w:rPr>
        <w:t>200093</w:t>
      </w:r>
    </w:p>
    <w:p>
      <w:r>
        <w:t>USER Ga juga. Ga ada orang kaya di sekolah2 negeri ;)\n\nYg beneran beragam kayaknya sekolah2 Kristen yg ga mahal. Kaya, miskin, macam2 etnis'</w:t>
      </w:r>
    </w:p>
    <w:p>
      <w:r>
        <w:rPr>
          <w:b/>
          <w:u w:val="single"/>
        </w:rPr>
        <w:t>200094</w:t>
      </w:r>
    </w:p>
    <w:p>
      <w:r>
        <w:t>USER USER USER USER Maksud saya, pendidikan jangan dibatasi. Helen Keller wanita bisu tuli dan buta bisa mendapatkan gelar sarjana &amp;amp; berprestasi. Steven Hawking bisa tetap mengembangkan ilmu didalam kelumpuhannya. Tidak</w:t>
      </w:r>
    </w:p>
    <w:p>
      <w:r>
        <w:rPr>
          <w:b/>
          <w:u w:val="single"/>
        </w:rPr>
        <w:t>200095</w:t>
      </w:r>
    </w:p>
    <w:p>
      <w:r>
        <w:t>Besok kalau Prabowo nyapres lagi dan teriak-teriak masalah ketimpangan jangan dipercaya. Dia aja ngatain wartawan gaji kecil kok</w:t>
      </w:r>
    </w:p>
    <w:p>
      <w:r>
        <w:rPr>
          <w:b/>
          <w:u w:val="single"/>
        </w:rPr>
        <w:t>200096</w:t>
      </w:r>
    </w:p>
    <w:p>
      <w:r>
        <w:t>USER Tabayyun sebelum ngomyang..cocot busuk lol dipelihara, memaikan isu SARA kok bangga'</w:t>
      </w:r>
    </w:p>
    <w:p>
      <w:r>
        <w:rPr>
          <w:b/>
          <w:u w:val="single"/>
        </w:rPr>
        <w:t>200097</w:t>
      </w:r>
    </w:p>
    <w:p>
      <w:r>
        <w:t>#IndonesiaKuasaiFreeport\nSebagai penghuni freeport ikut bangga si.. yaa semoga tenaga kerja asing ny jg dibatasi lg.. lebih banyak tenaga kerja indonesia yg butuh..'</w:t>
      </w:r>
    </w:p>
    <w:p>
      <w:r>
        <w:rPr>
          <w:b/>
          <w:u w:val="single"/>
        </w:rPr>
        <w:t>200098</w:t>
      </w:r>
    </w:p>
    <w:p>
      <w:r>
        <w:t>USER USER Sabar saja.. sy fikir ini sebagian dari golongan rakyat indonesia yg bentuk fisiknya manusia tp punya jiwa komunis.. karena golongan komunis itu amat krisis sifat kemanusiaan'</w:t>
      </w:r>
    </w:p>
    <w:p>
      <w:r>
        <w:rPr>
          <w:b/>
          <w:u w:val="single"/>
        </w:rPr>
        <w:t>200099</w:t>
      </w:r>
    </w:p>
    <w:p>
      <w:r>
        <w:t>USER perek doyan di gagahin :*'</w:t>
      </w:r>
    </w:p>
    <w:p>
      <w:r>
        <w:rPr>
          <w:b/>
          <w:u w:val="single"/>
        </w:rPr>
        <w:t>200100</w:t>
      </w:r>
    </w:p>
    <w:p>
      <w:r>
        <w:t>sebelumnya mereka biasa memohon (kedatangan Nabi) untuk mendapat kemenangan atas orang-orang kafir, maka'</w:t>
      </w:r>
    </w:p>
    <w:p>
      <w:r>
        <w:rPr>
          <w:b/>
          <w:u w:val="single"/>
        </w:rPr>
        <w:t>200101</w:t>
      </w:r>
    </w:p>
    <w:p>
      <w:r>
        <w:t>USER USER Siapa yang bilang jadi kapir emang susah?? Hahaha tuh kan sel2 otak lo blom nyambung juga ya. Susah emang jadi kapir, cebong pula. Orang ngomong kemana dia ngomong kemana, ngatain agama islam aja pake rujukan internasional. Hahaha ma</w:t>
      </w:r>
    </w:p>
    <w:p>
      <w:r>
        <w:rPr>
          <w:b/>
          <w:u w:val="single"/>
        </w:rPr>
        <w:t>200102</w:t>
      </w:r>
    </w:p>
    <w:p>
      <w:r>
        <w:t>maksutnya kelas bawah hrs diem gk boleh bicara ya Pak USER itu namanya otoriter</w:t>
      </w:r>
    </w:p>
    <w:p>
      <w:r>
        <w:rPr>
          <w:b/>
          <w:u w:val="single"/>
        </w:rPr>
        <w:t>200103</w:t>
      </w:r>
    </w:p>
    <w:p>
      <w:r>
        <w:t>Emang kalo temennya makan sampah kita jg harus makan sampah gtu? Kan gk sih ya.'</w:t>
      </w:r>
    </w:p>
    <w:p>
      <w:r>
        <w:rPr>
          <w:b/>
          <w:u w:val="single"/>
        </w:rPr>
        <w:t>200104</w:t>
      </w:r>
    </w:p>
    <w:p>
      <w:r>
        <w:t>USER USER USER USER USER USER USER USER USER USER USER USER USER Daripada kau Bodat KOMUNIS TOLOL'</w:t>
      </w:r>
    </w:p>
    <w:p>
      <w:r>
        <w:rPr>
          <w:b/>
          <w:u w:val="single"/>
        </w:rPr>
        <w:t>200105</w:t>
      </w:r>
    </w:p>
    <w:p>
      <w:r>
        <w:t>Karena itu Presiden Joko Widodo menginstruksikan Badan Pengawas Keuangan dan</w:t>
      </w:r>
    </w:p>
    <w:p>
      <w:r>
        <w:rPr>
          <w:b/>
          <w:u w:val="single"/>
        </w:rPr>
        <w:t>200106</w:t>
      </w:r>
    </w:p>
    <w:p>
      <w:r>
        <w:t>USER AHAHAHAHAHA CAPEK.\n\nGua kira video 13 detik dia beneran ngomong, kampret.'</w:t>
      </w:r>
    </w:p>
    <w:p>
      <w:r>
        <w:rPr>
          <w:b/>
          <w:u w:val="single"/>
        </w:rPr>
        <w:t>200107</w:t>
      </w:r>
    </w:p>
    <w:p>
      <w:r>
        <w:t>USER // Kucingnya sipit.'</w:t>
      </w:r>
    </w:p>
    <w:p>
      <w:r>
        <w:rPr>
          <w:b/>
          <w:u w:val="single"/>
        </w:rPr>
        <w:t>200108</w:t>
      </w:r>
    </w:p>
    <w:p>
      <w:r>
        <w:t>Ratusan Ulama dan Satri Desak Penganugerahan Gelar Pahlawan Nasional untuk KH Ahmad Sanusi | Pikiran Rakyat</w:t>
      </w:r>
    </w:p>
    <w:p>
      <w:r>
        <w:rPr>
          <w:b/>
          <w:u w:val="single"/>
        </w:rPr>
        <w:t>200109</w:t>
      </w:r>
    </w:p>
    <w:p>
      <w:r>
        <w:t>Soal Munir juga ada kaitannya dengan mengapa Rezim Jokowi sangat anti Islam. Setelah saya twitkan semoga menjadi jelas sejelasnya.</w:t>
      </w:r>
    </w:p>
    <w:p>
      <w:r>
        <w:rPr>
          <w:b/>
          <w:u w:val="single"/>
        </w:rPr>
        <w:t>200110</w:t>
      </w:r>
    </w:p>
    <w:p>
      <w:r>
        <w:t>USER USER anaknya pak soemitro begawan ekonomi ...tapi pola pikir admin gerinda ini kayak ngak pernah kuliah...jangan sampai kau fakir ilmu...</w:t>
      </w:r>
    </w:p>
    <w:p>
      <w:r>
        <w:rPr>
          <w:b/>
          <w:u w:val="single"/>
        </w:rPr>
        <w:t>200111</w:t>
      </w:r>
    </w:p>
    <w:p>
      <w:r>
        <w:t>PSK Artis online marak kembali di bicarakan, Tyas Mirasih Peringati Netizen\n#netizen #tyas_mirasih\nURL</w:t>
      </w:r>
    </w:p>
    <w:p>
      <w:r>
        <w:rPr>
          <w:b/>
          <w:u w:val="single"/>
        </w:rPr>
        <w:t>200112</w:t>
      </w:r>
    </w:p>
    <w:p>
      <w:r>
        <w:t>Trs temenku liatkan ke aku ss-an story si istri ini tadi. Si istri curhat habis-habisan dan ngatai si suami ini bajingan + nge-mention akun si suami'</w:t>
      </w:r>
    </w:p>
    <w:p>
      <w:r>
        <w:rPr>
          <w:b/>
          <w:u w:val="single"/>
        </w:rPr>
        <w:t>200113</w:t>
      </w:r>
    </w:p>
    <w:p>
      <w:r>
        <w:t>Monyet ngebut nabrak anak kecil ! LOL URL</w:t>
      </w:r>
    </w:p>
    <w:p>
      <w:r>
        <w:rPr>
          <w:b/>
          <w:u w:val="single"/>
        </w:rPr>
        <w:t>200114</w:t>
      </w:r>
    </w:p>
    <w:p>
      <w:r>
        <w:t>USER Freeport kan memang kontraknya mau habis, jadi biasa aja ga ada yg istimewa. Yg aneh dollar skrg mau tembus 15.000 tapi malah pada mingkem. Memang penjilat kekuasaan menjadi dungu ya tum melihat bobroknya kinerja rezim.'</w:t>
      </w:r>
    </w:p>
    <w:p>
      <w:r>
        <w:rPr>
          <w:b/>
          <w:u w:val="single"/>
        </w:rPr>
        <w:t>200115</w:t>
      </w:r>
    </w:p>
    <w:p>
      <w:r>
        <w:t>USER haduh tolol yh pendukung rezim ini yah kaya gini....'</w:t>
      </w:r>
    </w:p>
    <w:p>
      <w:r>
        <w:rPr>
          <w:b/>
          <w:u w:val="single"/>
        </w:rPr>
        <w:t>200116</w:t>
      </w:r>
    </w:p>
    <w:p>
      <w:r>
        <w:t>USER USER DIKTATOR JOKOWI jongos organisasi jagal manusia NU lagi ngatur siasat kampanye.</w:t>
      </w:r>
    </w:p>
    <w:p>
      <w:r>
        <w:rPr>
          <w:b/>
          <w:u w:val="single"/>
        </w:rPr>
        <w:t>200117</w:t>
      </w:r>
    </w:p>
    <w:p>
      <w:r>
        <w:t>RT USER Ngawur...sembarang aja Pansus hanya menghambat KPK utk penyelidikan teman2nya yg koruptor bubarkan DPR yg sarang koruptor</w:t>
      </w:r>
    </w:p>
    <w:p>
      <w:r>
        <w:rPr>
          <w:b/>
          <w:u w:val="single"/>
        </w:rPr>
        <w:t>200118</w:t>
      </w:r>
    </w:p>
    <w:p>
      <w:r>
        <w:t>USER Sehat om?????klo ga sehat minum kencing onta dulu'</w:t>
      </w:r>
    </w:p>
    <w:p>
      <w:r>
        <w:rPr>
          <w:b/>
          <w:u w:val="single"/>
        </w:rPr>
        <w:t>200119</w:t>
      </w:r>
    </w:p>
    <w:p>
      <w:r>
        <w:t>RT USER :kirim bantuan pencitraan</w:t>
      </w:r>
    </w:p>
    <w:p>
      <w:r>
        <w:rPr>
          <w:b/>
          <w:u w:val="single"/>
        </w:rPr>
        <w:t>200120</w:t>
      </w:r>
    </w:p>
    <w:p>
      <w:r>
        <w:t>USER EH ANJING G USAH BANYAK BACOD LUH. GUE TANTANG DUEL LUH BANGSAD'</w:t>
      </w:r>
    </w:p>
    <w:p>
      <w:r>
        <w:rPr>
          <w:b/>
          <w:u w:val="single"/>
        </w:rPr>
        <w:t>200121</w:t>
      </w:r>
    </w:p>
    <w:p>
      <w:r>
        <w:t>jangan rindu, rindu itu berat..\n\nbiarin ae si kunyuk dilan yang nanggung.'</w:t>
      </w:r>
    </w:p>
    <w:p>
      <w:r>
        <w:rPr>
          <w:b/>
          <w:u w:val="single"/>
        </w:rPr>
        <w:t>200122</w:t>
      </w:r>
    </w:p>
    <w:p>
      <w:r>
        <w:t>Gosip itu dibuat oleh orang iri, disebarkan oleh orang bodoh, dan diterima oleh orang idiot.'</w:t>
      </w:r>
    </w:p>
    <w:p>
      <w:r>
        <w:rPr>
          <w:b/>
          <w:u w:val="single"/>
        </w:rPr>
        <w:t>200123</w:t>
      </w:r>
    </w:p>
    <w:p>
      <w:r>
        <w:t>USER USER Dasar..kunyuk nih nyariduit..modal nipu..bangsat Abu..'</w:t>
      </w:r>
    </w:p>
    <w:p>
      <w:r>
        <w:rPr>
          <w:b/>
          <w:u w:val="single"/>
        </w:rPr>
        <w:t>200124</w:t>
      </w:r>
    </w:p>
    <w:p>
      <w:r>
        <w:t>USER USER Tak baca brita nya..sy kira ni aki" mngkin dah punya gangguan jiwa.seandai nya nnti 2019 amin kalah.bisa" nanti malaikat di bilang kafir dan pro aseng.kasian malaikat,gk ngerti urusan capres tp di bawa" ma aki" gila.'</w:t>
      </w:r>
    </w:p>
    <w:p>
      <w:r>
        <w:rPr>
          <w:b/>
          <w:u w:val="single"/>
        </w:rPr>
        <w:t>200125</w:t>
      </w:r>
    </w:p>
    <w:p>
      <w:r>
        <w:t>USER USER USER USER USER USER Ngoaaahahaaa saking kejang kejang nya si bani kuda wowok bin onta, sampai ga baca tulisan gue ..... ibu kau msh selingkuh dgn kuda wowok tuh.... ngoaaahahaaaa \xf0\x9f\xa4\xa3\xf0\x9f\xa4\xa</w:t>
      </w:r>
    </w:p>
    <w:p>
      <w:r>
        <w:rPr>
          <w:b/>
          <w:u w:val="single"/>
        </w:rPr>
        <w:t>200126</w:t>
      </w:r>
    </w:p>
    <w:p>
      <w:r>
        <w:t>USER USER Cari simpati ummat muslim jabar buat pilpres 2019...; Mudah"an ulama &amp;amp; ummat islam jabar tidak terkesima &amp;amp; terpengaruh dg trik dan gaya kemunafikannya si mukidi...</w:t>
      </w:r>
    </w:p>
    <w:p>
      <w:r>
        <w:rPr>
          <w:b/>
          <w:u w:val="single"/>
        </w:rPr>
        <w:t>200127</w:t>
      </w:r>
    </w:p>
    <w:p>
      <w:r>
        <w:t>RT USER: yg nebar kebencian itu ahok mbak,masa mbak gak tau sih sampai dia jadi terdakwa loh USER</w:t>
      </w:r>
    </w:p>
    <w:p>
      <w:r>
        <w:rPr>
          <w:b/>
          <w:u w:val="single"/>
        </w:rPr>
        <w:t>200128</w:t>
      </w:r>
    </w:p>
    <w:p>
      <w:r>
        <w:t>USER MAMPUS W MAMPUS YUGI MAMPUS LO ONTA ARAB'</w:t>
      </w:r>
    </w:p>
    <w:p>
      <w:r>
        <w:rPr>
          <w:b/>
          <w:u w:val="single"/>
        </w:rPr>
        <w:t>200129</w:t>
      </w:r>
    </w:p>
    <w:p>
      <w:r>
        <w:t>USER ; ; -thaqeef; -jdt; -alya; -spek bulat; - tudung ala ala ustazah sekolah agama �???</w:t>
      </w:r>
    </w:p>
    <w:p>
      <w:r>
        <w:rPr>
          <w:b/>
          <w:u w:val="single"/>
        </w:rPr>
        <w:t>200130</w:t>
      </w:r>
    </w:p>
    <w:p>
      <w:r>
        <w:t>Jika tidak ada demo berjilid-jilid atas pernyataan USER soal kitab suci adalah fiksi, maka hampir bisa dipastikan tujuan utama gerakan "Bela Islam" berjilid-jilid versi 212 dst adalah motif politik untuk menjatuhkan Ahok. Ahok telah menjadi korban.</w:t>
      </w:r>
    </w:p>
    <w:p>
      <w:r>
        <w:rPr>
          <w:b/>
          <w:u w:val="single"/>
        </w:rPr>
        <w:t>200131</w:t>
      </w:r>
    </w:p>
    <w:p>
      <w:r>
        <w:t>USER USER USER USER Ketahuan kan akhirnya...ngaku sendiri maksa org dipenjara.. Bajingan berkedok agama</w:t>
      </w:r>
    </w:p>
    <w:p>
      <w:r>
        <w:rPr>
          <w:b/>
          <w:u w:val="single"/>
        </w:rPr>
        <w:t>200132</w:t>
      </w:r>
    </w:p>
    <w:p>
      <w:r>
        <w:t>\xe2\x80\x9cPada pagi hari, di antara hambaKu ada yang beriman kepadaKu dan ada yang kafir. Siapa yang mengatakan \xe2\x80\x99Muthirna bi fadhlillahi wa rohmatih\xe2\x80\x99 (Kita diberi hujan karena karunia dan rahmat Allah), maka dialah yang beriman ke</w:t>
      </w:r>
    </w:p>
    <w:p>
      <w:r>
        <w:rPr>
          <w:b/>
          <w:u w:val="single"/>
        </w:rPr>
        <w:t>200133</w:t>
      </w:r>
    </w:p>
    <w:p>
      <w:r>
        <w:t>tolak berita hoax dan siap mensukseskan pilkada dami di kota kediri:</w:t>
      </w:r>
    </w:p>
    <w:p>
      <w:r>
        <w:rPr>
          <w:b/>
          <w:u w:val="single"/>
        </w:rPr>
        <w:t>200134</w:t>
      </w:r>
    </w:p>
    <w:p>
      <w:r>
        <w:t>USER USER USER USER Yg dongo elu bong.. Yg kampret juga elu kalabong.. Jd ngapain marah2... Dan siapa juga yg nyuruh elu ladenin...elu aja baru netas.. Bong bong'</w:t>
      </w:r>
    </w:p>
    <w:p>
      <w:r>
        <w:rPr>
          <w:b/>
          <w:u w:val="single"/>
        </w:rPr>
        <w:t>200135</w:t>
      </w:r>
    </w:p>
    <w:p>
      <w:r>
        <w:t>Pndukung Prabowo spt ARB, SDA adl org2 bejad tabiatnya kasar termasuk org ini &amp;gt;&amp;gt; USER'</w:t>
      </w:r>
    </w:p>
    <w:p>
      <w:r>
        <w:rPr>
          <w:b/>
          <w:u w:val="single"/>
        </w:rPr>
        <w:t>200136</w:t>
      </w:r>
    </w:p>
    <w:p>
      <w:r>
        <w:t>USER Mau kamu baca ff couple straight/yuri/yaoi jatohnya tetep delusi juga kan? jadi menurut aku sih tiap orang punya preferensi masing2 dalam membaca cerita yg mereka suka, kalo aku cuman jadiin hiburan aja. Dan juga kalo mereka gay hak kita b</w:t>
      </w:r>
    </w:p>
    <w:p>
      <w:r>
        <w:rPr>
          <w:b/>
          <w:u w:val="single"/>
        </w:rPr>
        <w:t>200137</w:t>
      </w:r>
    </w:p>
    <w:p>
      <w:r>
        <w:t>Betul. SBY secara objektif lebih mumpuni. Politisi Indonesia terhebat saat ini. Ga kayak jokowi, ga pantes jadi presiden URL</w:t>
      </w:r>
    </w:p>
    <w:p>
      <w:r>
        <w:rPr>
          <w:b/>
          <w:u w:val="single"/>
        </w:rPr>
        <w:t>200138</w:t>
      </w:r>
    </w:p>
    <w:p>
      <w:r>
        <w:t>Sesama muslim tidak boleh menzhalimi, menjerumuskan, dan menganiaya. (HR Muslim)</w:t>
      </w:r>
    </w:p>
    <w:p>
      <w:r>
        <w:rPr>
          <w:b/>
          <w:u w:val="single"/>
        </w:rPr>
        <w:t>200139</w:t>
      </w:r>
    </w:p>
    <w:p>
      <w:r>
        <w:t>USER "BACOT LO. ALBUM-ALBUM GUE, BELINYA JUGA PAKE DUIT GUE. GA NGERUGIIN EMAK BAPAK LO INI \xf0\x9f\x98\x91\xf0\x9f\x98\x91\xf0\x9f\x98\x91"\n\xf0\x9f\x94\x9d\xf0\x9f\x94\x9d\xf0\x9f\x94\x9d\nAkibat terlalu sering diceramahin beli album'</w:t>
      </w:r>
    </w:p>
    <w:p>
      <w:r>
        <w:rPr>
          <w:b/>
          <w:u w:val="single"/>
        </w:rPr>
        <w:t>200140</w:t>
      </w:r>
    </w:p>
    <w:p>
      <w:r>
        <w:t>USER kalo aku: bodo amat-in atau ngelakuin hal2 yg disuka buat nge-distract dari pikiran2 begitu'</w:t>
      </w:r>
    </w:p>
    <w:p>
      <w:r>
        <w:rPr>
          <w:b/>
          <w:u w:val="single"/>
        </w:rPr>
        <w:t>200141</w:t>
      </w:r>
    </w:p>
    <w:p>
      <w:r>
        <w:t>Nama: Jonru Ginting Status: Terlapor Kasus: Ujaran Kebencian (diduga) Mendukung Anies-Sandi</w:t>
      </w:r>
    </w:p>
    <w:p>
      <w:r>
        <w:rPr>
          <w:b/>
          <w:u w:val="single"/>
        </w:rPr>
        <w:t>200142</w:t>
      </w:r>
    </w:p>
    <w:p>
      <w:r>
        <w:t>USER nga usah ngomong luh geblek!!'</w:t>
      </w:r>
    </w:p>
    <w:p>
      <w:r>
        <w:rPr>
          <w:b/>
          <w:u w:val="single"/>
        </w:rPr>
        <w:t>200143</w:t>
      </w:r>
    </w:p>
    <w:p>
      <w:r>
        <w:t>USER mm kalau dipercayain sama org lain sering noob \xf0\x9f\x98\x9f'</w:t>
      </w:r>
    </w:p>
    <w:p>
      <w:r>
        <w:rPr>
          <w:b/>
          <w:u w:val="single"/>
        </w:rPr>
        <w:t>200144</w:t>
      </w:r>
    </w:p>
    <w:p>
      <w:r>
        <w:t>Setuju,,,klo tdk mau kita usir seluruh budha yg di indonesia...</w:t>
      </w:r>
    </w:p>
    <w:p>
      <w:r>
        <w:rPr>
          <w:b/>
          <w:u w:val="single"/>
        </w:rPr>
        <w:t>200145</w:t>
      </w:r>
    </w:p>
    <w:p>
      <w:r>
        <w:t>Anda menghina Islam, Muhammad tidak tahu budi terhadap sukunya sendiri, mengajar solat minta pahala dari Allah SWT</w:t>
      </w:r>
    </w:p>
    <w:p>
      <w:r>
        <w:rPr>
          <w:b/>
          <w:u w:val="single"/>
        </w:rPr>
        <w:t>200146</w:t>
      </w:r>
    </w:p>
    <w:p>
      <w:r>
        <w:t>BUBARKAN ILUNI UI</w:t>
      </w:r>
    </w:p>
    <w:p>
      <w:r>
        <w:rPr>
          <w:b/>
          <w:u w:val="single"/>
        </w:rPr>
        <w:t>200147</w:t>
      </w:r>
    </w:p>
    <w:p>
      <w:r>
        <w:t>USER USER Kampret yang sebenarnya antek asing.'</w:t>
      </w:r>
    </w:p>
    <w:p>
      <w:r>
        <w:rPr>
          <w:b/>
          <w:u w:val="single"/>
        </w:rPr>
        <w:t>200148</w:t>
      </w:r>
    </w:p>
    <w:p>
      <w:r>
        <w:t>USER Pak USER secepatnya Islam dinyatakan sesat dan menyesatkan, tidak perlu lagi ada bank syariah</w:t>
      </w:r>
    </w:p>
    <w:p>
      <w:r>
        <w:rPr>
          <w:b/>
          <w:u w:val="single"/>
        </w:rPr>
        <w:t>200149</w:t>
      </w:r>
    </w:p>
    <w:p>
      <w:r>
        <w:t>Buku Langka&amp;gt; Tuanku Rao; Teror Agama Islam Mazhab Hambali di Tanah Batak 1816-1833. Tahun 1964. 690 hlm. Hardcover. Minat?</w:t>
      </w:r>
    </w:p>
    <w:p>
      <w:r>
        <w:rPr>
          <w:b/>
          <w:u w:val="single"/>
        </w:rPr>
        <w:t>200150</w:t>
      </w:r>
    </w:p>
    <w:p>
      <w:r>
        <w:t>Calon Presiden Diminta Tes Urine Dia juga minta BNN lakukan tes urine ke semua c #InfoTech #TechDigital</w:t>
      </w:r>
    </w:p>
    <w:p>
      <w:r>
        <w:rPr>
          <w:b/>
          <w:u w:val="single"/>
        </w:rPr>
        <w:t>200151</w:t>
      </w:r>
    </w:p>
    <w:p>
      <w:r>
        <w:t>USER Ikutan aja lu, kampret.'</w:t>
      </w:r>
    </w:p>
    <w:p>
      <w:r>
        <w:rPr>
          <w:b/>
          <w:u w:val="single"/>
        </w:rPr>
        <w:t>200152</w:t>
      </w:r>
    </w:p>
    <w:p>
      <w:r>
        <w:t>USER gak potonya.. berarti diumpetin.. \n\nberbusa sabun soklin\nmawar cap buaya\nbiasa dikibulin\n wajar ku tak percaya'</w:t>
      </w:r>
    </w:p>
    <w:p>
      <w:r>
        <w:rPr>
          <w:b/>
          <w:u w:val="single"/>
        </w:rPr>
        <w:t>200153</w:t>
      </w:r>
    </w:p>
    <w:p>
      <w:r>
        <w:t>USER Blm jd gub aja sdh nabrak etika, gmn kl menjabat? Emg yg lantik dia kl jd gub dukun ya ato capres? Kl ga seneng sm presiden yg menjabat ya jgn mau dilantik sm beliau jd jgn jd cagub skr, ntar aja kl yg dia dukung sdh jd presiden br nyagub..'</w:t>
      </w:r>
    </w:p>
    <w:p>
      <w:r>
        <w:rPr>
          <w:b/>
          <w:u w:val="single"/>
        </w:rPr>
        <w:t>200154</w:t>
      </w:r>
    </w:p>
    <w:p>
      <w:r>
        <w:t>USER USER USER USER USER &amp;lt;strong&amp;gt;DASAR CEBONG DUNGU 7 TURUNAN&amp;lt;/strong&amp;gt;'</w:t>
      </w:r>
    </w:p>
    <w:p>
      <w:r>
        <w:rPr>
          <w:b/>
          <w:u w:val="single"/>
        </w:rPr>
        <w:t>200155</w:t>
      </w:r>
    </w:p>
    <w:p>
      <w:r>
        <w:t>Seriuus neh berita ??? Polisi mau ikutan politik... Kok braninya ama tukang becak... Emang dia doang yg pakek... Dah mulai ketakutan yaa.. "power syndrome melanda istana" vs tukang becak. USER USER USER USER USER</w:t>
      </w:r>
    </w:p>
    <w:p>
      <w:r>
        <w:rPr>
          <w:b/>
          <w:u w:val="single"/>
        </w:rPr>
        <w:t>200156</w:t>
      </w:r>
    </w:p>
    <w:p>
      <w:r>
        <w:t>USER USER Di rezim sekarang menteri nya lucu"'</w:t>
      </w:r>
    </w:p>
    <w:p>
      <w:r>
        <w:rPr>
          <w:b/>
          <w:u w:val="single"/>
        </w:rPr>
        <w:t>200157</w:t>
      </w:r>
    </w:p>
    <w:p>
      <w:r>
        <w:t>Prabowo Subianto Tak Restui Ketua Gerindra Jateng Maju Pilgub Ini Alasannya URL</w:t>
      </w:r>
    </w:p>
    <w:p>
      <w:r>
        <w:rPr>
          <w:b/>
          <w:u w:val="single"/>
        </w:rPr>
        <w:t>200158</w:t>
      </w:r>
    </w:p>
    <w:p>
      <w:r>
        <w:t>USER Rute Pondok Cina-Gang Sentiong keberangkatan pertama tersedia pkl 04:28 WIB, tks. |2'</w:t>
      </w:r>
    </w:p>
    <w:p>
      <w:r>
        <w:rPr>
          <w:b/>
          <w:u w:val="single"/>
        </w:rPr>
        <w:t>200159</w:t>
      </w:r>
    </w:p>
    <w:p>
      <w:r>
        <w:t>Jangan serahkan nasib Bangsa ini kepada orang-orang yg mengabdi (meng-kacungkan diri) ke cukong-cukong aseng pengkhianat NKRI yg jadi pemodal dana kampanye mereka.\n\n#2019GantiPresiden'</w:t>
      </w:r>
    </w:p>
    <w:p>
      <w:r>
        <w:rPr>
          <w:b/>
          <w:u w:val="single"/>
        </w:rPr>
        <w:t>200160</w:t>
      </w:r>
    </w:p>
    <w:p>
      <w:r>
        <w:t>Di era kapitalisme, korporasi tumbuh gigantik. Menjadi lebih berkuasa dan kuat secara ekonomi melampaui negara.</w:t>
      </w:r>
    </w:p>
    <w:p>
      <w:r>
        <w:rPr>
          <w:b/>
          <w:u w:val="single"/>
        </w:rPr>
        <w:t>200161</w:t>
      </w:r>
    </w:p>
    <w:p>
      <w:r>
        <w:t>RT USER: Seekor monyet yang berada di Kebun Binatang Tianjin, Cina menjadi viral karena memiliki wajah seperti manusia. Monyet berus\xe2\x80\xa6'</w:t>
      </w:r>
    </w:p>
    <w:p>
      <w:r>
        <w:rPr>
          <w:b/>
          <w:u w:val="single"/>
        </w:rPr>
        <w:t>200162</w:t>
      </w:r>
    </w:p>
    <w:p>
      <w:r>
        <w:t>USER USER Karena partaimu pdip itu bajingan'</w:t>
      </w:r>
    </w:p>
    <w:p>
      <w:r>
        <w:rPr>
          <w:b/>
          <w:u w:val="single"/>
        </w:rPr>
        <w:t>200163</w:t>
      </w:r>
    </w:p>
    <w:p>
      <w:r>
        <w:t>Kaum 1/2 kapir dengan #OtakJunkFood nya masih berkelit mencatut islam dg kegiatan2 yang merusak aqidah islam'</w:t>
      </w:r>
    </w:p>
    <w:p>
      <w:r>
        <w:rPr>
          <w:b/>
          <w:u w:val="single"/>
        </w:rPr>
        <w:t>200164</w:t>
      </w:r>
    </w:p>
    <w:p>
      <w:r>
        <w:t>USER iya bener sih tdk sama \ndulu Jokowi ninggalin solo ke kafir ...Solonya keren bersih \n\nketika Jokowi ninggalin JKT ke kafir ...Jakarta keren sungai bersih \n\nnah yg skrng kerja nda becus keduanya tanah Abang ruwet parah kali\xc2\xb2 jadi</w:t>
      </w:r>
    </w:p>
    <w:p>
      <w:r>
        <w:rPr>
          <w:b/>
          <w:u w:val="single"/>
        </w:rPr>
        <w:t>200165</w:t>
      </w:r>
    </w:p>
    <w:p>
      <w:r>
        <w:t>Mungkin maksud pemerintah dg dihibahkan ke mereka maka akan tercatat sbg aset dan bisa dianggarkan biaya perbaiakan dan perawatannya secara rutin. USER USER USER USER USER USER USER</w:t>
      </w:r>
    </w:p>
    <w:p>
      <w:r>
        <w:rPr>
          <w:b/>
          <w:u w:val="single"/>
        </w:rPr>
        <w:t>200166</w:t>
      </w:r>
    </w:p>
    <w:p>
      <w:r>
        <w:t>USER USER USER USER USER USER USER Alaaaahhhhh, omongan cebong mah udah ketauan kemana arahnya... Mau pakek tol kelok 1000 pun tetep... Ga usah sok2 Islam lu bong!!!'</w:t>
      </w:r>
    </w:p>
    <w:p>
      <w:r>
        <w:rPr>
          <w:b/>
          <w:u w:val="single"/>
        </w:rPr>
        <w:t>200167</w:t>
      </w:r>
    </w:p>
    <w:p>
      <w:r>
        <w:t>Anda mendungukan &amp; membiadabkan bangsa mengajak menyembah-nyembah Allah SWT dungu dan biadab</w:t>
      </w:r>
    </w:p>
    <w:p>
      <w:r>
        <w:rPr>
          <w:b/>
          <w:u w:val="single"/>
        </w:rPr>
        <w:t>200168</w:t>
      </w:r>
    </w:p>
    <w:p>
      <w:r>
        <w:t>USER jokowi yg mundur lebih pas!!!</w:t>
      </w:r>
    </w:p>
    <w:p>
      <w:r>
        <w:rPr>
          <w:b/>
          <w:u w:val="single"/>
        </w:rPr>
        <w:t>200169</w:t>
      </w:r>
    </w:p>
    <w:p>
      <w:r>
        <w:t>Udah tau gue bakal war masalah jubah jubahan. Cukup nyimak aja lah ya KyungSoo sama Taehyung bias gue gimana gue bisa war kampang.'</w:t>
      </w:r>
    </w:p>
    <w:p>
      <w:r>
        <w:rPr>
          <w:b/>
          <w:u w:val="single"/>
        </w:rPr>
        <w:t>200170</w:t>
      </w:r>
    </w:p>
    <w:p>
      <w:r>
        <w:t>USER USER Binatang terkutuk'</w:t>
      </w:r>
    </w:p>
    <w:p>
      <w:r>
        <w:rPr>
          <w:b/>
          <w:u w:val="single"/>
        </w:rPr>
        <w:t>200171</w:t>
      </w:r>
    </w:p>
    <w:p>
      <w:r>
        <w:t>USER USER \xf0\x9f\x98\x82\xf0\x9f\x98\x82\xf0\x9f\x98\x82 Bilangnya anti ASING, ASENG, ASONG dan KOFAR, KAFIR, KAMPRETTTT.Ternyata manusia MUNA... semua kalian,USER doyan juga rupanya sama ASENG sampe import bawang puti</w:t>
      </w:r>
    </w:p>
    <w:p>
      <w:r>
        <w:rPr>
          <w:b/>
          <w:u w:val="single"/>
        </w:rPr>
        <w:t>200172</w:t>
      </w:r>
    </w:p>
    <w:p>
      <w:r>
        <w:t>USER USER Dari pagi, Pak Amal post minum kopi..aku galfok sama meja makan kayu yg ga dikasih taplak... Eh koq bagus.. Lihat cangkir kopinya koq bagus.. Eh ini rak dibelakangnya juga sukak.. \xf0\x9f\x99\x88\xf0\x9f\x98\x84 penataan display</w:t>
      </w:r>
    </w:p>
    <w:p>
      <w:r>
        <w:rPr>
          <w:b/>
          <w:u w:val="single"/>
        </w:rPr>
        <w:t>200173</w:t>
      </w:r>
    </w:p>
    <w:p>
      <w:r>
        <w:t>USER USER Kemon mna bahasa budaya kita muahaha</w:t>
      </w:r>
    </w:p>
    <w:p>
      <w:r>
        <w:rPr>
          <w:b/>
          <w:u w:val="single"/>
        </w:rPr>
        <w:t>200174</w:t>
      </w:r>
    </w:p>
    <w:p>
      <w:r>
        <w:t>Risaunya sekarang ni ada pengasuh lesbi pula\xf0\x9f\x98\x91'</w:t>
      </w:r>
    </w:p>
    <w:p>
      <w:r>
        <w:rPr>
          <w:b/>
          <w:u w:val="single"/>
        </w:rPr>
        <w:t>200175</w:t>
      </w:r>
    </w:p>
    <w:p>
      <w:r>
        <w:t>USER USER dasar tolol.'</w:t>
      </w:r>
    </w:p>
    <w:p>
      <w:r>
        <w:rPr>
          <w:b/>
          <w:u w:val="single"/>
        </w:rPr>
        <w:t>200176</w:t>
      </w:r>
    </w:p>
    <w:p>
      <w:r>
        <w:t>USER Masih lebih terhormat pelacur dari pade lo iblis betina kerjanya hanya nyebarin HOAX, nista amat sih hidup lo'</w:t>
      </w:r>
    </w:p>
    <w:p>
      <w:r>
        <w:rPr>
          <w:b/>
          <w:u w:val="single"/>
        </w:rPr>
        <w:t>200177</w:t>
      </w:r>
    </w:p>
    <w:p>
      <w:r>
        <w:t>USER USER USER Ditanya siapa gantinya presiden, celeng lansung klojota\nGak salah rockygering bilang celeng dungu stabil.'</w:t>
      </w:r>
    </w:p>
    <w:p>
      <w:r>
        <w:rPr>
          <w:b/>
          <w:u w:val="single"/>
        </w:rPr>
        <w:t>200178</w:t>
      </w:r>
    </w:p>
    <w:p>
      <w:r>
        <w:t>memek minta di sodok'</w:t>
      </w:r>
    </w:p>
    <w:p>
      <w:r>
        <w:rPr>
          <w:b/>
          <w:u w:val="single"/>
        </w:rPr>
        <w:t>200179</w:t>
      </w:r>
    </w:p>
    <w:p>
      <w:r>
        <w:t>Pesona budaya suku Kamoro #Papua �??��??� rambah wilayah timur #Swiss, Kanton St. Gallen, 10.04.2018 USER USER USER USER</w:t>
      </w:r>
    </w:p>
    <w:p>
      <w:r>
        <w:rPr>
          <w:b/>
          <w:u w:val="single"/>
        </w:rPr>
        <w:t>200180</w:t>
      </w:r>
    </w:p>
    <w:p>
      <w:r>
        <w:t>USER USER Yg menentukan adlh sistem metabolisme masing2 orang. Makan dikit tapi penyerapannya tinggi jadi gampang gendut, sebaliknya yg sistem penyerapannya rendah, biar makan banyak tetep kurus \xf0\x9f\x98\x81'</w:t>
      </w:r>
    </w:p>
    <w:p>
      <w:r>
        <w:rPr>
          <w:b/>
          <w:u w:val="single"/>
        </w:rPr>
        <w:t>200181</w:t>
      </w:r>
    </w:p>
    <w:p>
      <w:r>
        <w:t>Menyediakan lapangan pekerjaan bagi sekitar 24.000 orang di Indonesia (karyawan PTFI terdiri dari 69,75% karyawan nasional; 28,05% karyawan Papua, serta 2,2% karyawan Asing). #Freeport51'</w:t>
      </w:r>
    </w:p>
    <w:p>
      <w:r>
        <w:rPr>
          <w:b/>
          <w:u w:val="single"/>
        </w:rPr>
        <w:t>200182</w:t>
      </w:r>
    </w:p>
    <w:p>
      <w:r>
        <w:t>USER USER Bisa tetap melangkah tetapi ke arah yang lain, dimana buta warna tidak menjadi penghambat. Jawaban Pak s Menteri dan Pak Presiden sudah pas dan bijak.'</w:t>
      </w:r>
    </w:p>
    <w:p>
      <w:r>
        <w:rPr>
          <w:b/>
          <w:u w:val="single"/>
        </w:rPr>
        <w:t>200183</w:t>
      </w:r>
    </w:p>
    <w:p>
      <w:r>
        <w:t>Namun, rezim Soeharto memberi izin perluasan hingga 2,5 juta hektare pada 1989, lewat kontrak anyar. \n#Freeport51'</w:t>
      </w:r>
    </w:p>
    <w:p>
      <w:r>
        <w:rPr>
          <w:b/>
          <w:u w:val="single"/>
        </w:rPr>
        <w:t>200184</w:t>
      </w:r>
    </w:p>
    <w:p>
      <w:r>
        <w:t>USER USER coba kalau hilikopternya dipakai uk nyerang yahudi zionis..mungkin ga ya..'</w:t>
      </w:r>
    </w:p>
    <w:p>
      <w:r>
        <w:rPr>
          <w:b/>
          <w:u w:val="single"/>
        </w:rPr>
        <w:t>200185</w:t>
      </w:r>
    </w:p>
    <w:p>
      <w:r>
        <w:t>Isu PKI muncul semenjak adanya Tabloid Obor Rakyat, mulai saat itu Isu (fitnah) bahwa Jokowi sebagai keturunan PKI berkembang, sampai sekarang. dan akan selalu digunakan untuk menjatuhkan dan menyudutkan Presiden Jokowi. #Romahurmuziy</w:t>
      </w:r>
    </w:p>
    <w:p>
      <w:r>
        <w:rPr>
          <w:b/>
          <w:u w:val="single"/>
        </w:rPr>
        <w:t>200186</w:t>
      </w:r>
    </w:p>
    <w:p>
      <w:r>
        <w:t>USER USER Bangke luh...'</w:t>
      </w:r>
    </w:p>
    <w:p>
      <w:r>
        <w:rPr>
          <w:b/>
          <w:u w:val="single"/>
        </w:rPr>
        <w:t>200187</w:t>
      </w:r>
    </w:p>
    <w:p>
      <w:r>
        <w:t>#CNNIndonesia; Apa saja proyek strategis Presiden Jokowi yang selesai di akhir periode Kabinet Kerja?</w:t>
      </w:r>
    </w:p>
    <w:p>
      <w:r>
        <w:rPr>
          <w:b/>
          <w:u w:val="single"/>
        </w:rPr>
        <w:t>200188</w:t>
      </w:r>
    </w:p>
    <w:p>
      <w:r>
        <w:t>USER Giliran disodorin fakta yg ada,cebong pd mingkem...ttep aja bgi cebong mau die sengsara jg dkung Dilan.otaknya udh terkontaminasi...gc bisa mikir waras'</w:t>
      </w:r>
    </w:p>
    <w:p>
      <w:r>
        <w:rPr>
          <w:b/>
          <w:u w:val="single"/>
        </w:rPr>
        <w:t>200189</w:t>
      </w:r>
    </w:p>
    <w:p>
      <w:r>
        <w:t>RT USER: Siang-siang gini enaknya disepongin sama pecun. URL</w:t>
      </w:r>
    </w:p>
    <w:p>
      <w:r>
        <w:rPr>
          <w:b/>
          <w:u w:val="single"/>
        </w:rPr>
        <w:t>200190</w:t>
      </w:r>
    </w:p>
    <w:p>
      <w:r>
        <w:t>Miras Oplosan, Pelarian Warga Akibat Masalah Ekonomi: Sosiolog UI Paulus Wirutomo menyebut�?�</w:t>
      </w:r>
    </w:p>
    <w:p>
      <w:r>
        <w:rPr>
          <w:b/>
          <w:u w:val="single"/>
        </w:rPr>
        <w:t>200191</w:t>
      </w:r>
    </w:p>
    <w:p>
      <w:r>
        <w:t>Jika kau bukan anak Raja, juga bukan anak ulama besar maka menulislah [Imam Al Ghazali]</w:t>
      </w:r>
    </w:p>
    <w:p>
      <w:r>
        <w:rPr>
          <w:b/>
          <w:u w:val="single"/>
        </w:rPr>
        <w:t>200192</w:t>
      </w:r>
    </w:p>
    <w:p>
      <w:r>
        <w:t>USER klo mmang benar dngan smua ini &amp;amp; tanpa adanya hukuman buat si Bangke keturunan Babi keparat ini. Cukuplah sudah penderitaan yg di alami Rakyat indonesia (Nusantara yg di dlmnya bahasa adat istiadat budaya ras agama suku dll)\n_Pemimpin a</w:t>
      </w:r>
    </w:p>
    <w:p>
      <w:r>
        <w:rPr>
          <w:b/>
          <w:u w:val="single"/>
        </w:rPr>
        <w:t>200193</w:t>
      </w:r>
    </w:p>
    <w:p>
      <w:r>
        <w:t>USER Cebong udah girang, pdhl di kibulin, najis lo bong mata lo pd picek..'</w:t>
      </w:r>
    </w:p>
    <w:p>
      <w:r>
        <w:rPr>
          <w:b/>
          <w:u w:val="single"/>
        </w:rPr>
        <w:t>200194</w:t>
      </w:r>
    </w:p>
    <w:p>
      <w:r>
        <w:t>Takiyuddin tidak menjelaskan kerusi Parlimen mana yang bakal ditandingi oleh Abdul Hadi pada PRU14 ini.</w:t>
      </w:r>
    </w:p>
    <w:p>
      <w:r>
        <w:rPr>
          <w:b/>
          <w:u w:val="single"/>
        </w:rPr>
        <w:t>200195</w:t>
      </w:r>
    </w:p>
    <w:p>
      <w:r>
        <w:t>Ayat ini juga dikaji: penggallah kepala dan pancunglah tiap2 ujung jari mereka (8:12)</w:t>
      </w:r>
    </w:p>
    <w:p>
      <w:r>
        <w:rPr>
          <w:b/>
          <w:u w:val="single"/>
        </w:rPr>
        <w:t>200196</w:t>
      </w:r>
    </w:p>
    <w:p>
      <w:r>
        <w:t>USER USER USER Bak sampah jerman sdh anis diresmikan, blm? Wc keliling gunting pitanya ya, nis.'</w:t>
      </w:r>
    </w:p>
    <w:p>
      <w:r>
        <w:rPr>
          <w:b/>
          <w:u w:val="single"/>
        </w:rPr>
        <w:t>200197</w:t>
      </w:r>
    </w:p>
    <w:p>
      <w:r>
        <w:t>Kalo jodoh ditangan tuhan, mungkin mantan kita sekarang sedang ditangan setan -_,-'</w:t>
      </w:r>
    </w:p>
    <w:p>
      <w:r>
        <w:rPr>
          <w:b/>
          <w:u w:val="single"/>
        </w:rPr>
        <w:t>200198</w:t>
      </w:r>
    </w:p>
    <w:p>
      <w:r>
        <w:t>USER Klo ada yg bunyi2, langsung telurusi siapa yg back up.. Klo berafliasi dgn pihak luar langsung cap saja Antek..\nSetahu sy, wartawan2 Ausi belanda dll msh byk di Papua yg rutin cek cek soal HAM...tdk tau ya skrg gmn msh rutin apa tdk..'</w:t>
      </w:r>
    </w:p>
    <w:p>
      <w:r>
        <w:rPr>
          <w:b/>
          <w:u w:val="single"/>
        </w:rPr>
        <w:t>200199</w:t>
      </w:r>
    </w:p>
    <w:p>
      <w:r>
        <w:t>Pakar Ekonomi Sambut Positif Jokowi-Harry Tanoe</w:t>
      </w:r>
    </w:p>
    <w:p>
      <w:r>
        <w:rPr>
          <w:b/>
          <w:u w:val="single"/>
        </w:rPr>
        <w:t>200200</w:t>
      </w:r>
    </w:p>
    <w:p>
      <w:r>
        <w:t>Seandainya Jend. Suharto tidak ada di tahun 1965 nasib bangsa indonesia bisa menjadi negara komunis ateis USER USER USER</w:t>
      </w:r>
    </w:p>
    <w:p>
      <w:r>
        <w:rPr>
          <w:b/>
          <w:u w:val="single"/>
        </w:rPr>
        <w:t>200201</w:t>
      </w:r>
    </w:p>
    <w:p>
      <w:r>
        <w:t>USER USER USER Mana sangup dia nangkep. Yg jadi presiden cuma petugas partai. Junjunan mangkrak ya jinjingan bloon'</w:t>
      </w:r>
    </w:p>
    <w:p>
      <w:r>
        <w:rPr>
          <w:b/>
          <w:u w:val="single"/>
        </w:rPr>
        <w:t>200202</w:t>
      </w:r>
    </w:p>
    <w:p>
      <w:r>
        <w:t>RT USER: Lawan Politik Mulai Tebar Fitnah Ada Upaya Jegal Prabowo Maju di pemilihan presiden 2019 URL</w:t>
      </w:r>
    </w:p>
    <w:p>
      <w:r>
        <w:rPr>
          <w:b/>
          <w:u w:val="single"/>
        </w:rPr>
        <w:t>200203</w:t>
      </w:r>
    </w:p>
    <w:p>
      <w:r>
        <w:t>USER USER USER udehh tau junjungan cebong itu licik..yaa kok pada mau menghamba ama tukang ngibul..'</w:t>
      </w:r>
    </w:p>
    <w:p>
      <w:r>
        <w:rPr>
          <w:b/>
          <w:u w:val="single"/>
        </w:rPr>
        <w:t>200204</w:t>
      </w:r>
    </w:p>
    <w:p>
      <w:r>
        <w:t>RT USER: Kapan USER bikin film bakar2 Sekolahan buat pencitraan pak USER URL</w:t>
      </w:r>
    </w:p>
    <w:p>
      <w:r>
        <w:rPr>
          <w:b/>
          <w:u w:val="single"/>
        </w:rPr>
        <w:t>200205</w:t>
      </w:r>
    </w:p>
    <w:p>
      <w:r>
        <w:t>USER Mari kita doakan penegak hukum diberi kesehatan, keselamatan, gaji ke 13 dan thr yang berlimpah setelah diumumkan bapak presiden dan mengangkat 200 orang2 yg menghina Agama Islam menjadi duta pancasila.. \n\nSalam hangat untuk USER-PIP'</w:t>
      </w:r>
    </w:p>
    <w:p>
      <w:r>
        <w:rPr>
          <w:b/>
          <w:u w:val="single"/>
        </w:rPr>
        <w:t>200206</w:t>
      </w:r>
    </w:p>
    <w:p>
      <w:r>
        <w:t>USER USER USER Oooohhh,ok sebut pasal Pusat Keamanan elok jugak boleh malaysia menasihat/beri tekanan dekat Arab saudi daripada bom Yaman,aku kalau boleh nak buat BDS arab saudi dekat malaysia sesetengah orang kita bangga makan Mcd produ</w:t>
      </w:r>
    </w:p>
    <w:p>
      <w:r>
        <w:rPr>
          <w:b/>
          <w:u w:val="single"/>
        </w:rPr>
        <w:t>200207</w:t>
      </w:r>
    </w:p>
    <w:p>
      <w:r>
        <w:t>Mau mulai FuBu-an tuh, pelajari dulu calon partnernya. Jgn langsung hajar. Pake analisa SWOT. Pelajari strengthnya apa, weaknessnya apa, opportunity kyk gimana &amp;amp; threat dr sebahaya apa. Logic dikit. Jgn gara2 disyerpik, begitu ketemu langsung sikat. Kalo dia psyco, mampus l</w:t>
      </w:r>
    </w:p>
    <w:p>
      <w:r>
        <w:rPr>
          <w:b/>
          <w:u w:val="single"/>
        </w:rPr>
        <w:t>200208</w:t>
      </w:r>
    </w:p>
    <w:p>
      <w:r>
        <w:t>USER Pendukung rezim ini memang warrrbisah'</w:t>
      </w:r>
    </w:p>
    <w:p>
      <w:r>
        <w:rPr>
          <w:b/>
          <w:u w:val="single"/>
        </w:rPr>
        <w:t>200209</w:t>
      </w:r>
    </w:p>
    <w:p>
      <w:r>
        <w:t>RT USER: hati-hati kalian orang-orang dan kader GUSDUR yg pribumi antek CINA yg dipasang di rezim ini Lagi sedang "ngepret" saat ini.</w:t>
      </w:r>
    </w:p>
    <w:p>
      <w:r>
        <w:rPr>
          <w:b/>
          <w:u w:val="single"/>
        </w:rPr>
        <w:t>200210</w:t>
      </w:r>
    </w:p>
    <w:p>
      <w:r>
        <w:t>Kenapa #2019GantiPresiden ?; ; ?Karena Pengangguran Meningkat?</w:t>
      </w:r>
    </w:p>
    <w:p>
      <w:r>
        <w:rPr>
          <w:b/>
          <w:u w:val="single"/>
        </w:rPr>
        <w:t>200211</w:t>
      </w:r>
    </w:p>
    <w:p>
      <w:r>
        <w:t>USER USER Kecoak mulai ngomong g jelas juntrungannya, ya gw tinggal, gak mutu ngomong sama orang dungu kayak ente'</w:t>
      </w:r>
    </w:p>
    <w:p>
      <w:r>
        <w:rPr>
          <w:b/>
          <w:u w:val="single"/>
        </w:rPr>
        <w:t>200212</w:t>
      </w:r>
    </w:p>
    <w:p>
      <w:r>
        <w:t>Presiden Jokowi Bikin PNS Bahagia dengan Kebijakannya Ini -</w:t>
      </w:r>
    </w:p>
    <w:p>
      <w:r>
        <w:rPr>
          <w:b/>
          <w:u w:val="single"/>
        </w:rPr>
        <w:t>200213</w:t>
      </w:r>
    </w:p>
    <w:p>
      <w:r>
        <w:t>USER Indonesia BKN milik Islam. Msh ada kristen,budha dan Hindu. #camkan'</w:t>
      </w:r>
    </w:p>
    <w:p>
      <w:r>
        <w:rPr>
          <w:b/>
          <w:u w:val="single"/>
        </w:rPr>
        <w:t>200214</w:t>
      </w:r>
    </w:p>
    <w:p>
      <w:r>
        <w:t>USER Tindak tegas kecurangan paslon tersebut, jangan sampai mengotori pilkada di sumut ini</w:t>
      </w:r>
    </w:p>
    <w:p>
      <w:r>
        <w:rPr>
          <w:b/>
          <w:u w:val="single"/>
        </w:rPr>
        <w:t>200215</w:t>
      </w:r>
    </w:p>
    <w:p>
      <w:r>
        <w:t>BODO AMAT BNGS GUE LAGI UAS URL</w:t>
      </w:r>
    </w:p>
    <w:p>
      <w:r>
        <w:rPr>
          <w:b/>
          <w:u w:val="single"/>
        </w:rPr>
        <w:t>200216</w:t>
      </w:r>
    </w:p>
    <w:p>
      <w:r>
        <w:t>USER Itu bukan hamil hahahah gembrot lucu bgt'</w:t>
      </w:r>
    </w:p>
    <w:p>
      <w:r>
        <w:rPr>
          <w:b/>
          <w:u w:val="single"/>
        </w:rPr>
        <w:t>200217</w:t>
      </w:r>
    </w:p>
    <w:p>
      <w:r>
        <w:t>USER Professor gini kamu bilang bloon? :)'</w:t>
      </w:r>
    </w:p>
    <w:p>
      <w:r>
        <w:rPr>
          <w:b/>
          <w:u w:val="single"/>
        </w:rPr>
        <w:t>200218</w:t>
      </w:r>
    </w:p>
    <w:p>
      <w:r>
        <w:t>USER Berharap sama rezim ini ane rasa mustahil. Namun pesan ane buat USER ada nih bahan bwt pencitraan untuk Pilpres 2019 gantipresiden\xf0\x9f\xa4\xaa\xf0\x9f\xa4\xaa\xf0\x9f\xa4\xaa\xf0\x9f\xa4\xaa'</w:t>
      </w:r>
    </w:p>
    <w:p>
      <w:r>
        <w:rPr>
          <w:b/>
          <w:u w:val="single"/>
        </w:rPr>
        <w:t>200219</w:t>
      </w:r>
    </w:p>
    <w:p>
      <w:r>
        <w:t>Solo rank di Comeback'n sakit \xf0\x9f\x98\x82\nAne baru tau klo tank takut war \xf0\x9f\x98\x82\n\n#hilda CCd \xf0\x9f\x98\x85\nEmosi bangke \xf0\x9f\x98\x85"</w:t>
      </w:r>
    </w:p>
    <w:p>
      <w:r>
        <w:rPr>
          <w:b/>
          <w:u w:val="single"/>
        </w:rPr>
        <w:t>200220</w:t>
      </w:r>
    </w:p>
    <w:p>
      <w:r>
        <w:t>USER USER jyjyk kau maho'</w:t>
      </w:r>
    </w:p>
    <w:p>
      <w:r>
        <w:rPr>
          <w:b/>
          <w:u w:val="single"/>
        </w:rPr>
        <w:t>200221</w:t>
      </w:r>
    </w:p>
    <w:p>
      <w:r>
        <w:t>Tili tili bom Russian lullaby \xf0\x9f\x98\xb0\xf0\x9f\x98\xb0\xf0\x9f\x98\xa8'</w:t>
      </w:r>
    </w:p>
    <w:p>
      <w:r>
        <w:rPr>
          <w:b/>
          <w:u w:val="single"/>
        </w:rPr>
        <w:t>200222</w:t>
      </w:r>
    </w:p>
    <w:p>
      <w:r>
        <w:t>Coincidentally berdoa makan bersamaan dengan mas mas katolik meja depan (he made sign of the Cross) dan mbak mbak kristen meja samping (I think, bcs she folded her hands). Adem bgtt \xe2\x98\xba\xef\xb8\x8f\xe2\x98\xba\xef\xb8\x8f\xf0\x9f\x92\x96\xf0\x9f</w:t>
      </w:r>
    </w:p>
    <w:p>
      <w:r>
        <w:rPr>
          <w:b/>
          <w:u w:val="single"/>
        </w:rPr>
        <w:t>200223</w:t>
      </w:r>
    </w:p>
    <w:p>
      <w:r>
        <w:t>USER USER udik amat gabisa pecahin balon wkwk'</w:t>
      </w:r>
    </w:p>
    <w:p>
      <w:r>
        <w:rPr>
          <w:b/>
          <w:u w:val="single"/>
        </w:rPr>
        <w:t>200224</w:t>
      </w:r>
    </w:p>
    <w:p>
      <w:r>
        <w:t>USER USER USER Dasar celeng :)'</w:t>
      </w:r>
    </w:p>
    <w:p>
      <w:r>
        <w:rPr>
          <w:b/>
          <w:u w:val="single"/>
        </w:rPr>
        <w:t>200225</w:t>
      </w:r>
    </w:p>
    <w:p>
      <w:r>
        <w:t>USER USER Bank Pemerintah gulung tikar, kmdn di jual ke asing/aseng.'</w:t>
      </w:r>
    </w:p>
    <w:p>
      <w:r>
        <w:rPr>
          <w:b/>
          <w:u w:val="single"/>
        </w:rPr>
        <w:t>200226</w:t>
      </w:r>
    </w:p>
    <w:p>
      <w:r>
        <w:t>Mega Rona #Utusan Malaysia 11April; #lebihdaripadapolitik; Beli #UtusanMalaysia atau langgan di #islam #muslim #alquran #keluarga #wanita #kesihatan #hiburan #artis #budaya #sains #teknologi #alamsekitar #alumni #kampus #universiti #wira #tentera #polis</w:t>
      </w:r>
    </w:p>
    <w:p>
      <w:r>
        <w:rPr>
          <w:b/>
          <w:u w:val="single"/>
        </w:rPr>
        <w:t>200227</w:t>
      </w:r>
    </w:p>
    <w:p>
      <w:r>
        <w:t>Innalillahi wainna ilaihi rojiun. Keluarga Besar Nahdlatul Ulama berduka cita yang sangat mendalam atas wafatnya Kiai Kholilurrahman (Ra Lilur) cicit Syaikhona Kholil Bangkalan. Semoga Allah merahmati dan menempatkan Ra Lilur di sisi-Nya. Amin</w:t>
      </w:r>
    </w:p>
    <w:p>
      <w:r>
        <w:rPr>
          <w:b/>
          <w:u w:val="single"/>
        </w:rPr>
        <w:t>200228</w:t>
      </w:r>
    </w:p>
    <w:p>
      <w:r>
        <w:t>USER Mau pegang rusia takut dituduh antek komunis, mau pegan kroasia takut dituduh antek kafir.. semenjak bnyk tukang tuduh hpup sy sulit'</w:t>
      </w:r>
    </w:p>
    <w:p>
      <w:r>
        <w:rPr>
          <w:b/>
          <w:u w:val="single"/>
        </w:rPr>
        <w:t>200229</w:t>
      </w:r>
    </w:p>
    <w:p>
      <w:r>
        <w:t>USER Maling teriak maling, Kafir teriak kafir, biaSanya orang2 kayak gtu waktu lahirnya cmpur TAI...!'</w:t>
      </w:r>
    </w:p>
    <w:p>
      <w:r>
        <w:rPr>
          <w:b/>
          <w:u w:val="single"/>
        </w:rPr>
        <w:t>200230</w:t>
      </w:r>
    </w:p>
    <w:p>
      <w:r>
        <w:t>Si anak kampang muncul di twitter USER'</w:t>
      </w:r>
    </w:p>
    <w:p>
      <w:r>
        <w:rPr>
          <w:b/>
          <w:u w:val="single"/>
        </w:rPr>
        <w:t>200231</w:t>
      </w:r>
    </w:p>
    <w:p>
      <w:r>
        <w:t>USER USER APA-APAAN BAPAKNYA SI KA COCOT SITOHANG'</w:t>
      </w:r>
    </w:p>
    <w:p>
      <w:r>
        <w:rPr>
          <w:b/>
          <w:u w:val="single"/>
        </w:rPr>
        <w:t>200232</w:t>
      </w:r>
    </w:p>
    <w:p>
      <w:r>
        <w:t>Tidak semua laki laki brengsek, tapi laki laki brengsek itu benar benar ada di dunia ini'</w:t>
      </w:r>
    </w:p>
    <w:p>
      <w:r>
        <w:rPr>
          <w:b/>
          <w:u w:val="single"/>
        </w:rPr>
        <w:t>200233</w:t>
      </w:r>
    </w:p>
    <w:p>
      <w:r>
        <w:t>Puisi "Kau Ini Bagaimana atau Aku Harus Bagaimana" karya USER lahir masa Orde Baru. Menyuarakan suara orang-orang yang tertindas. Jadi bagian gerakan Reformasi yang mengakhiri Orde Baru.</w:t>
      </w:r>
    </w:p>
    <w:p>
      <w:r>
        <w:rPr>
          <w:b/>
          <w:u w:val="single"/>
        </w:rPr>
        <w:t>200234</w:t>
      </w:r>
    </w:p>
    <w:p>
      <w:r>
        <w:t>USER karena kamu kayak kntl'</w:t>
      </w:r>
    </w:p>
    <w:p>
      <w:r>
        <w:rPr>
          <w:b/>
          <w:u w:val="single"/>
        </w:rPr>
        <w:t>200235</w:t>
      </w:r>
    </w:p>
    <w:p>
      <w:r>
        <w:t>USER lebih unik bapak lo dari pada jokowi</w:t>
      </w:r>
    </w:p>
    <w:p>
      <w:r>
        <w:rPr>
          <w:b/>
          <w:u w:val="single"/>
        </w:rPr>
        <w:t>200236</w:t>
      </w:r>
    </w:p>
    <w:p>
      <w:r>
        <w:t>Kelebihan orang siapa tau. Macam Tun Chedet lah, sampai u turn pun dia tau �??? nak jadi PM balik katanya</w:t>
      </w:r>
    </w:p>
    <w:p>
      <w:r>
        <w:rPr>
          <w:b/>
          <w:u w:val="single"/>
        </w:rPr>
        <w:t>200237</w:t>
      </w:r>
    </w:p>
    <w:p>
      <w:r>
        <w:t>Nabi Adam itu Fiksi; Nabi Ibrahim itu Fiksi; Nabi Musa itu Fiksi; Nabi Nuh itu Fiksi; Nabi Isa itu Fiksi; ; Dan para ulama jadi kelihatan dungu utk memperingati Nuzul Quran tiap tahun, jk mengikuti logika USER</w:t>
      </w:r>
    </w:p>
    <w:p>
      <w:r>
        <w:rPr>
          <w:b/>
          <w:u w:val="single"/>
        </w:rPr>
        <w:t>200238</w:t>
      </w:r>
    </w:p>
    <w:p>
      <w:r>
        <w:t>Apalagi teriak Allah hu Barbar, rusak telinga Bung Fahri, kapan diskusi Buang Islam di DPR?</w:t>
      </w:r>
    </w:p>
    <w:p>
      <w:r>
        <w:rPr>
          <w:b/>
          <w:u w:val="single"/>
        </w:rPr>
        <w:t>200239</w:t>
      </w:r>
    </w:p>
    <w:p>
      <w:r>
        <w:t>USER USER USER USER USER USER Kkkkkkkkkkkkkk; Bong200 koq sama sprti junjunganmu sdh dungu plonga plongo lagi....; #2019GantiPresiden</w:t>
      </w:r>
    </w:p>
    <w:p>
      <w:r>
        <w:rPr>
          <w:b/>
          <w:u w:val="single"/>
        </w:rPr>
        <w:t>200240</w:t>
      </w:r>
    </w:p>
    <w:p>
      <w:r>
        <w:t>Lagi! Isu kemanusiaan Rohingya membuktikan ketidakcermatan USER dan Tim dalam mengelola sebuah isu.</w:t>
      </w:r>
    </w:p>
    <w:p>
      <w:r>
        <w:rPr>
          <w:b/>
          <w:u w:val="single"/>
        </w:rPr>
        <w:t>200241</w:t>
      </w:r>
    </w:p>
    <w:p>
      <w:r>
        <w:t>Selamat siang masyarakat Banten�???; Sambut Pilkada Serentak 2018 di Banten dengan penuh kebahagiaan serta aman dan kondusif�???</w:t>
      </w:r>
    </w:p>
    <w:p>
      <w:r>
        <w:rPr>
          <w:b/>
          <w:u w:val="single"/>
        </w:rPr>
        <w:t>200242</w:t>
      </w:r>
    </w:p>
    <w:p>
      <w:r>
        <w:t>Ada saatnya kau menyesal bangsad :v \nKarna saya sakit aja ini, saya jadi gak bisa ngapa-ngapain, tunggu aja saya sehat ya lihat apa yang bisa saya lakuin, bangsad kau.'</w:t>
      </w:r>
    </w:p>
    <w:p>
      <w:r>
        <w:rPr>
          <w:b/>
          <w:u w:val="single"/>
        </w:rPr>
        <w:t>200243</w:t>
      </w:r>
    </w:p>
    <w:p>
      <w:r>
        <w:t>USER USER Kafir nyamar. Pemakan babi. Mulut sama dengan junjungannya yang PK di tolak.'</w:t>
      </w:r>
    </w:p>
    <w:p>
      <w:r>
        <w:rPr>
          <w:b/>
          <w:u w:val="single"/>
        </w:rPr>
        <w:t>200244</w:t>
      </w:r>
    </w:p>
    <w:p>
      <w:r>
        <w:t>USER USER USER USER USER USER USER USER USER USER USER USER USER USER USER Eh serius pen muntah beneran tai lo hyung'</w:t>
      </w:r>
    </w:p>
    <w:p>
      <w:r>
        <w:rPr>
          <w:b/>
          <w:u w:val="single"/>
        </w:rPr>
        <w:t>200245</w:t>
      </w:r>
    </w:p>
    <w:p>
      <w:r>
        <w:t>USER Mereka sinting ...dan mulai merusak'</w:t>
      </w:r>
    </w:p>
    <w:p>
      <w:r>
        <w:rPr>
          <w:b/>
          <w:u w:val="single"/>
        </w:rPr>
        <w:t>200246</w:t>
      </w:r>
    </w:p>
    <w:p>
      <w:r>
        <w:t>Aki" Amien Rais blg prabowo sm dgn bung karno ?sma drmn bung karno mempersatukan suku agama ras pulau NKRI wowo mlh mmcah belah dsr mabok aki</w:t>
      </w:r>
    </w:p>
    <w:p>
      <w:r>
        <w:rPr>
          <w:b/>
          <w:u w:val="single"/>
        </w:rPr>
        <w:t>200247</w:t>
      </w:r>
    </w:p>
    <w:p>
      <w:r>
        <w:t>USER Hmmmm somi mencium bau bau bangkai :('</w:t>
      </w:r>
    </w:p>
    <w:p>
      <w:r>
        <w:rPr>
          <w:b/>
          <w:u w:val="single"/>
        </w:rPr>
        <w:t>200248</w:t>
      </w:r>
    </w:p>
    <w:p>
      <w:r>
        <w:t>Harusnya DPR gak cuma revisi UU soal terorisme aja, tapi juga harus revisi UU untuk kalimat kalimat yang ambigu begini. Tujuannya kan bagus, supaya gak salah paham. Inget kan? Salah paham itu bisa merusak harmonisasi kewarganegaraan, bahkan bisa memecah</w:t>
      </w:r>
    </w:p>
    <w:p>
      <w:r>
        <w:rPr>
          <w:b/>
          <w:u w:val="single"/>
        </w:rPr>
        <w:t>200249</w:t>
      </w:r>
    </w:p>
    <w:p>
      <w:r>
        <w:t>- Dia sendiri yang ngiklanin promo cashback di appnya\n- Penggunaan kode berhasil tapi cashback ga masuk2\n- Bilangnya ada kesalahan pada sistem dan promo sudah berakhir\n\nBodo amat woy kesalahan sistem bukan urusanku, aku hanya ingin cashback 20% yang dijanjikan olehmu:( USER URL</w:t>
      </w:r>
    </w:p>
    <w:p>
      <w:r>
        <w:rPr>
          <w:b/>
          <w:u w:val="single"/>
        </w:rPr>
        <w:t>200250</w:t>
      </w:r>
    </w:p>
    <w:p>
      <w:r>
        <w:t>USER kamu gak salah. Masa mau belajar hal baru atau mau melihat sesuatu dari kacamata lain melalui tvshow ini salah? Nggak, kamu udh baik adanya. Lanjutin aja apa yg kamu lakukan itu positif bgt utk diri kamu. Mereka mah emg udh pada dasarnya tolol dan gamau berkembang jadi</w:t>
      </w:r>
    </w:p>
    <w:p>
      <w:r>
        <w:rPr>
          <w:b/>
          <w:u w:val="single"/>
        </w:rPr>
        <w:t>200251</w:t>
      </w:r>
    </w:p>
    <w:p>
      <w:r>
        <w:t>USER : Para ulama NU mngajarkan tentg bagaimana hrs saling menghormati antr sesama walaupun berbeda agama, suku, bahasa dn budaya.</w:t>
      </w:r>
    </w:p>
    <w:p>
      <w:r>
        <w:rPr>
          <w:b/>
          <w:u w:val="single"/>
        </w:rPr>
        <w:t>200252</w:t>
      </w:r>
    </w:p>
    <w:p>
      <w:r>
        <w:t>Berbagai cara dilakukan rezim jokowi (baca: rezim SBY jilid 3) untuk meraih dukungan Republiken. Isu Islam Radikal, terorisme Islam, ancaman ISIS, Islam Nusantara, LGBT dll digoreng untuk meyakinkan Republiken AS bahwa presiden RI mendatang tetap di tang</w:t>
      </w:r>
    </w:p>
    <w:p>
      <w:r>
        <w:rPr>
          <w:b/>
          <w:u w:val="single"/>
        </w:rPr>
        <w:t>200253</w:t>
      </w:r>
    </w:p>
    <w:p>
      <w:r>
        <w:t>Silaturahmi ke Pimpinan DKM Masjid Al-Kautsar H Toniman.; Beliau Mendoakan Hasanah Menang di pilkada Jabar untuk mensukseskan Program-program Hasanah yang Pro Rakyat.; #BravoHasanah #JabarHasanah2aja ; USER USER ; #HASANAHkeurJabar</w:t>
      </w:r>
    </w:p>
    <w:p>
      <w:r>
        <w:rPr>
          <w:b/>
          <w:u w:val="single"/>
        </w:rPr>
        <w:t>200254</w:t>
      </w:r>
    </w:p>
    <w:p>
      <w:r>
        <w:t>USER Yang anti kebhinnekaan cebong, yg dituduh ummat islam'</w:t>
      </w:r>
    </w:p>
    <w:p>
      <w:r>
        <w:rPr>
          <w:b/>
          <w:u w:val="single"/>
        </w:rPr>
        <w:t>200255</w:t>
      </w:r>
    </w:p>
    <w:p>
      <w:r>
        <w:t>RT USER: Baru di gituin sama pemain persija udah kayak kebakaran kumis\nSuporter kok baperan!!!\nengga inget kelakuan kalian ke pemain\xe2\x80\xa6'</w:t>
      </w:r>
    </w:p>
    <w:p>
      <w:r>
        <w:rPr>
          <w:b/>
          <w:u w:val="single"/>
        </w:rPr>
        <w:t>200256</w:t>
      </w:r>
    </w:p>
    <w:p>
      <w:r>
        <w:t>Berdalih 4 pilar, MPR dungukan &amp; biadabkan bangsa, dakwah Islam menyeru nyembah2 Allah SWT benci kafir, mecah bangsa</w:t>
      </w:r>
    </w:p>
    <w:p>
      <w:r>
        <w:rPr>
          <w:b/>
          <w:u w:val="single"/>
        </w:rPr>
        <w:t>200257</w:t>
      </w:r>
    </w:p>
    <w:p>
      <w:r>
        <w:t>USER USER USER USER USER USER USER Kno gw bilang bencong tu hti? Karna ikut makan duit pemerintahan yg sah skrg, tapi mau mengganti dasar Pancasila Negara dgn khilafah, apa gak bencong itu namanya?</w:t>
      </w:r>
    </w:p>
    <w:p>
      <w:r>
        <w:rPr>
          <w:b/>
          <w:u w:val="single"/>
        </w:rPr>
        <w:t>200258</w:t>
      </w:r>
    </w:p>
    <w:p>
      <w:r>
        <w:t>Selamat sore tweeps. Hari ini (18/4), Presiden Jokowi memimpin Rapat Terbatas #ratas yang membahas mengenai Perkembangan Persiapan Asian Games XVIII Tahun 2018 di Istana Kepresidenan Bogor, Jawa Barat. Berikut beberapa butir arahannya. Simak ya.</w:t>
      </w:r>
    </w:p>
    <w:p>
      <w:r>
        <w:rPr>
          <w:b/>
          <w:u w:val="single"/>
        </w:rPr>
        <w:t>200259</w:t>
      </w:r>
    </w:p>
    <w:p>
      <w:r>
        <w:t>Pemerintah menetapkan daftar proyek strategis nasional yang bakal direalisasikan menjadi s�?�</w:t>
      </w:r>
    </w:p>
    <w:p>
      <w:r>
        <w:rPr>
          <w:b/>
          <w:u w:val="single"/>
        </w:rPr>
        <w:t>200260</w:t>
      </w:r>
    </w:p>
    <w:p>
      <w:r>
        <w:t>Saya yakin pemerintahan Gus Ipul dan Puti ke depan akan memperkuat program Nawacita Presiden Jokowi di Jawa Timur. Salam 2 jari #GusIpulPutiSantun</w:t>
      </w:r>
    </w:p>
    <w:p>
      <w:r>
        <w:rPr>
          <w:b/>
          <w:u w:val="single"/>
        </w:rPr>
        <w:t>200261</w:t>
      </w:r>
    </w:p>
    <w:p>
      <w:r>
        <w:t>USER Mari ngewe'</w:t>
      </w:r>
    </w:p>
    <w:p>
      <w:r>
        <w:rPr>
          <w:b/>
          <w:u w:val="single"/>
        </w:rPr>
        <w:t>200262</w:t>
      </w:r>
    </w:p>
    <w:p>
      <w:r>
        <w:t>USER Aaaamiiiiiiinnnn....\nMudah-mudahan ga ada yang geblek trus riya' posting gaji 13/14 di timeline."</w:t>
      </w:r>
    </w:p>
    <w:p>
      <w:r>
        <w:rPr>
          <w:b/>
          <w:u w:val="single"/>
        </w:rPr>
        <w:t>200263</w:t>
      </w:r>
    </w:p>
    <w:p>
      <w:r>
        <w:t>USER USER saya dengar kalau Laut Banda tertutup untuk peneliti asing. Tapi bagaimana regulasinya, jika penelitian di Laut Banda leader nya adalah peneliti Indonesia dan menggunakan kapal riset Indonesia, tapi menyertakan peneliti asing?'</w:t>
      </w:r>
    </w:p>
    <w:p>
      <w:r>
        <w:rPr>
          <w:b/>
          <w:u w:val="single"/>
        </w:rPr>
        <w:t>200264</w:t>
      </w:r>
    </w:p>
    <w:p>
      <w:r>
        <w:t>USER USER key-point : cebong dungu, IQ sekolam, ngeyel ujung2nya balik ke kolam, pokoknya ganti,..trus apa lagi ya?? \xf0\x9f\x98\x82'</w:t>
      </w:r>
    </w:p>
    <w:p>
      <w:r>
        <w:rPr>
          <w:b/>
          <w:u w:val="single"/>
        </w:rPr>
        <w:t>200265</w:t>
      </w:r>
    </w:p>
    <w:p>
      <w:r>
        <w:t>PemikiranDuaArahRiskanDiHantamMasalahKaRenaPosisinyaDitengahSebagaiPenyeImbangBiLaTerLaluCondongHabisLahSudah... *KaLauHiTamKatakanHitamBegituPuLaSebaliknya #2019GantiPresiden</w:t>
      </w:r>
    </w:p>
    <w:p>
      <w:r>
        <w:rPr>
          <w:b/>
          <w:u w:val="single"/>
        </w:rPr>
        <w:t>200266</w:t>
      </w:r>
    </w:p>
    <w:p>
      <w:r>
        <w:t>RT USER USER September perang PKI Desember perang topi santa gitu aja terus sampai prabowo jd mentri peranan wanita.</w:t>
      </w:r>
    </w:p>
    <w:p>
      <w:r>
        <w:rPr>
          <w:b/>
          <w:u w:val="single"/>
        </w:rPr>
        <w:t>200267</w:t>
      </w:r>
    </w:p>
    <w:p>
      <w:r>
        <w:t>RT USER: Ya, saya bajingan\nTERIMA KASIH'</w:t>
      </w:r>
    </w:p>
    <w:p>
      <w:r>
        <w:rPr>
          <w:b/>
          <w:u w:val="single"/>
        </w:rPr>
        <w:t>200268</w:t>
      </w:r>
    </w:p>
    <w:p>
      <w:r>
        <w:t>USER wah bisa alay juga lu hyung, gua kira hidup lu nista ternyata alay juga'</w:t>
      </w:r>
    </w:p>
    <w:p>
      <w:r>
        <w:rPr>
          <w:b/>
          <w:u w:val="single"/>
        </w:rPr>
        <w:t>200269</w:t>
      </w:r>
    </w:p>
    <w:p>
      <w:r>
        <w:t>USER USER Gerombolan pks masih bisa booking pecun di hotel travel, fashion hotel dan area sekitar gunung sahari plus mabes dan sekitarnya. Aleksis mah cuma tumbal buat pencitraan sisanya di amankan sama wan abud'</w:t>
      </w:r>
    </w:p>
    <w:p>
      <w:r>
        <w:rPr>
          <w:b/>
          <w:u w:val="single"/>
        </w:rPr>
        <w:t>200270</w:t>
      </w:r>
    </w:p>
    <w:p>
      <w:r>
        <w:t>TAHUKAH ANDA?\n\ndengan mengajak 4 org kawan, adik beradik, sedara mara atau jiran 1 taman anda membeli PSK berjemaah bersama2, anda akan dapat PSK anda secara percuma shj?\n\npromosi ni tamat\xe2\x80\xa6 URL</w:t>
      </w:r>
    </w:p>
    <w:p>
      <w:r>
        <w:rPr>
          <w:b/>
          <w:u w:val="single"/>
        </w:rPr>
        <w:t>200271</w:t>
      </w:r>
    </w:p>
    <w:p>
      <w:r>
        <w:t>Panwaslu Sukamara Belum Terima Laporan Pelanggaran Pilkada;</w:t>
      </w:r>
    </w:p>
    <w:p>
      <w:r>
        <w:rPr>
          <w:b/>
          <w:u w:val="single"/>
        </w:rPr>
        <w:t>200272</w:t>
      </w:r>
    </w:p>
    <w:p>
      <w:r>
        <w:t>Luar Biasa hingga kebijakan Indonesia tdk boleh bertentangan dgn kepentingan Cina</w:t>
      </w:r>
    </w:p>
    <w:p>
      <w:r>
        <w:rPr>
          <w:b/>
          <w:u w:val="single"/>
        </w:rPr>
        <w:t>200273</w:t>
      </w:r>
    </w:p>
    <w:p>
      <w:r>
        <w:t>USER USER Lp ayahnya kan dah mati bom bunuh diri di sby,kamu jgn *linglung'</w:t>
      </w:r>
    </w:p>
    <w:p>
      <w:r>
        <w:rPr>
          <w:b/>
          <w:u w:val="single"/>
        </w:rPr>
        <w:t>200274</w:t>
      </w:r>
    </w:p>
    <w:p>
      <w:r>
        <w:t>DPR MPR segera ambil tindakan, PECAT DENGAN TIDAK TERHORMAT Setya Novanto, kami tidak sudi diwakili manusia hina itu!! ttd. RAKYAT INDONESIA</w:t>
      </w:r>
    </w:p>
    <w:p>
      <w:r>
        <w:rPr>
          <w:b/>
          <w:u w:val="single"/>
        </w:rPr>
        <w:t>200275</w:t>
      </w:r>
    </w:p>
    <w:p>
      <w:r>
        <w:t>USER Iya huhu dia tuh orangnya emang rada udik ngeliat sesuatu langsuh WAAH WAAH WAAH \xf0\x9f\x98\x82\xf0\x9f\x98\x82 kayanya peru buat kompilasi dia bilang waaah waah'</w:t>
      </w:r>
    </w:p>
    <w:p>
      <w:r>
        <w:rPr>
          <w:b/>
          <w:u w:val="single"/>
        </w:rPr>
        <w:t>200276</w:t>
      </w:r>
    </w:p>
    <w:p>
      <w:r>
        <w:t>USER USER USER USER USER Lu yg lebih dongo, suporter kok promosiin film wkwkwk sampe ikut berpolitik jga wkwkk #AingPersibAingPolitik'</w:t>
      </w:r>
    </w:p>
    <w:p>
      <w:r>
        <w:rPr>
          <w:b/>
          <w:u w:val="single"/>
        </w:rPr>
        <w:t>200277</w:t>
      </w:r>
    </w:p>
    <w:p>
      <w:r>
        <w:t>USER Cewek lo maho.'</w:t>
      </w:r>
    </w:p>
    <w:p>
      <w:r>
        <w:rPr>
          <w:b/>
          <w:u w:val="single"/>
        </w:rPr>
        <w:t>200278</w:t>
      </w:r>
    </w:p>
    <w:p>
      <w:r>
        <w:t>Apa usir saja budha myanmar disini supaya tidak buat kacau seperti di myanmar?</w:t>
      </w:r>
    </w:p>
    <w:p>
      <w:r>
        <w:rPr>
          <w:b/>
          <w:u w:val="single"/>
        </w:rPr>
        <w:t>200279</w:t>
      </w:r>
    </w:p>
    <w:p>
      <w:r>
        <w:t>Kalau sulit menutup kebocoran kapal dimana-mana, ya ganti saja kapal baru.</w:t>
      </w:r>
    </w:p>
    <w:p>
      <w:r>
        <w:rPr>
          <w:b/>
          <w:u w:val="single"/>
        </w:rPr>
        <w:t>200280</w:t>
      </w:r>
    </w:p>
    <w:p>
      <w:r>
        <w:t>Aku heran deh kenapa yaa kamu gak capek lari-lari di pikiranku ?'</w:t>
      </w:r>
    </w:p>
    <w:p>
      <w:r>
        <w:rPr>
          <w:b/>
          <w:u w:val="single"/>
        </w:rPr>
        <w:t>200281</w:t>
      </w:r>
    </w:p>
    <w:p>
      <w:r>
        <w:t>Disebut Norak Dan Kampungan Oleh Nagita Slavina, Ibunda Ayu Ting Ting Doakan Hal Ini! URL</w:t>
      </w:r>
    </w:p>
    <w:p>
      <w:r>
        <w:rPr>
          <w:b/>
          <w:u w:val="single"/>
        </w:rPr>
        <w:t>200282</w:t>
      </w:r>
    </w:p>
    <w:p>
      <w:r>
        <w:t>RT USER: Kenapa ya orang Indonesia ini disuruh tertib susah banget? Salah satu contohnya adalah tertib untuk tidak naik ke KRL se\xe2\x80\xa6'</w:t>
      </w:r>
    </w:p>
    <w:p>
      <w:r>
        <w:rPr>
          <w:b/>
          <w:u w:val="single"/>
        </w:rPr>
        <w:t>200283</w:t>
      </w:r>
    </w:p>
    <w:p>
      <w:r>
        <w:t>USER Inikan rezim anti Islam yah jd kita kudu ngertilah</w:t>
      </w:r>
    </w:p>
    <w:p>
      <w:r>
        <w:rPr>
          <w:b/>
          <w:u w:val="single"/>
        </w:rPr>
        <w:t>200284</w:t>
      </w:r>
    </w:p>
    <w:p>
      <w:r>
        <w:t>kalau USER provokasi lengeserkan Jokowi..gue ikut juga mau lengserkan Jusuf Kalla. ..biar adil biar rame.. JK tamak.</w:t>
      </w:r>
    </w:p>
    <w:p>
      <w:r>
        <w:rPr>
          <w:b/>
          <w:u w:val="single"/>
        </w:rPr>
        <w:t>200285</w:t>
      </w:r>
    </w:p>
    <w:p>
      <w:r>
        <w:t>USER tante kunti/g mana 2jtnya? mayan buat lebaran nih\xf0\x9f\x98\xa5'</w:t>
      </w:r>
    </w:p>
    <w:p>
      <w:r>
        <w:rPr>
          <w:b/>
          <w:u w:val="single"/>
        </w:rPr>
        <w:t>200286</w:t>
      </w:r>
    </w:p>
    <w:p>
      <w:r>
        <w:t>UDAH GILA YA YANG BIKIN WEBTOON MATAHARI 1/2 LINGKARAN. ITU YANG NIKAH ARKA?!?!?!? wah sinting gue yang nanges'</w:t>
      </w:r>
    </w:p>
    <w:p>
      <w:r>
        <w:rPr>
          <w:b/>
          <w:u w:val="single"/>
        </w:rPr>
        <w:t>200287</w:t>
      </w:r>
    </w:p>
    <w:p>
      <w:r>
        <w:t>RT USER: Tonton,Perhatikan, dan Praktekan Mantap Need stronger bottom like that Anjing parah,, #gayvideo #gayvid #Gvid #gayBandung #g\xe2\x80\xa6'</w:t>
      </w:r>
    </w:p>
    <w:p>
      <w:r>
        <w:rPr>
          <w:b/>
          <w:u w:val="single"/>
        </w:rPr>
        <w:t>200288</w:t>
      </w:r>
    </w:p>
    <w:p>
      <w:r>
        <w:t>USER Ini rezim sensasional, tindakan dn peristiwa diluar NALAR kita smakin dominan terjdi, berdoalah smoga tidak ada yg mendeklarasikan Islam Cebong Nusantara .\xf0\x9f\x99\x8f'</w:t>
      </w:r>
    </w:p>
    <w:p>
      <w:r>
        <w:rPr>
          <w:b/>
          <w:u w:val="single"/>
        </w:rPr>
        <w:t>200289</w:t>
      </w:r>
    </w:p>
    <w:p>
      <w:r>
        <w:t>Sebelum Tentara Saudi Tiba di Suriah, ISIS BANCI LARI ke Libya URL URL</w:t>
      </w:r>
    </w:p>
    <w:p>
      <w:r>
        <w:rPr>
          <w:b/>
          <w:u w:val="single"/>
        </w:rPr>
        <w:t>200290</w:t>
      </w:r>
    </w:p>
    <w:p>
      <w:r>
        <w:t>USER Brapa bayaran artis ini ya.. Bisa apa saja.. Menangis tertawa tersakiti dsb.. Memang multitalen\nArtis film komunis'</w:t>
      </w:r>
    </w:p>
    <w:p>
      <w:r>
        <w:rPr>
          <w:b/>
          <w:u w:val="single"/>
        </w:rPr>
        <w:t>200291</w:t>
      </w:r>
    </w:p>
    <w:p>
      <w:r>
        <w:t>Jika ahok bebas, ULAMA, kemungkinan akan bisa memberi komando revolusi lengserkan jokowi*_ Sumber Dari:_URL</w:t>
      </w:r>
    </w:p>
    <w:p>
      <w:r>
        <w:rPr>
          <w:b/>
          <w:u w:val="single"/>
        </w:rPr>
        <w:t>200292</w:t>
      </w:r>
    </w:p>
    <w:p>
      <w:r>
        <w:t>RT USER: Bolehkah rindu pada yang kau sebut bajingan sekalipun?'</w:t>
      </w:r>
    </w:p>
    <w:p>
      <w:r>
        <w:rPr>
          <w:b/>
          <w:u w:val="single"/>
        </w:rPr>
        <w:t>200293</w:t>
      </w:r>
    </w:p>
    <w:p>
      <w:r>
        <w:t>Selamat di atas penderitaan orang lain ? Hih. URL</w:t>
      </w:r>
    </w:p>
    <w:p>
      <w:r>
        <w:rPr>
          <w:b/>
          <w:u w:val="single"/>
        </w:rPr>
        <w:t>200294</w:t>
      </w:r>
    </w:p>
    <w:p>
      <w:r>
        <w:t>Rindu dengan pemimpin-pemimpin seperti mereka �???</w:t>
      </w:r>
    </w:p>
    <w:p>
      <w:r>
        <w:rPr>
          <w:b/>
          <w:u w:val="single"/>
        </w:rPr>
        <w:t>200295</w:t>
      </w:r>
    </w:p>
    <w:p>
      <w:r>
        <w:t>�??Fabi ayyi ala�??i Rabbikuma tukazziban �?? ; Alhamdulilah Nikmat Tuhan Manalagi yg akan kalian Dustakan �???�??? #HaturNuhunJokowi #2019TetapJokowi</w:t>
      </w:r>
    </w:p>
    <w:p>
      <w:r>
        <w:rPr>
          <w:b/>
          <w:u w:val="single"/>
        </w:rPr>
        <w:t>200296</w:t>
      </w:r>
    </w:p>
    <w:p>
      <w:r>
        <w:t>budha membantai muslim rohingya</w:t>
      </w:r>
    </w:p>
    <w:p>
      <w:r>
        <w:rPr>
          <w:b/>
          <w:u w:val="single"/>
        </w:rPr>
        <w:t>200297</w:t>
      </w:r>
    </w:p>
    <w:p>
      <w:r>
        <w:t>Presiden Trump: AS-Korut Adakan Pembicaraan Langsung Tingkat Tinggi: Presiden Amerika Donald Trump�?� #Beritadunia #VOA</w:t>
      </w:r>
    </w:p>
    <w:p>
      <w:r>
        <w:rPr>
          <w:b/>
          <w:u w:val="single"/>
        </w:rPr>
        <w:t>200298</w:t>
      </w:r>
    </w:p>
    <w:p>
      <w:r>
        <w:t>USER Kebijakan pengembalian barang kepada konsumen yg dilakukan apabila barang tersebut rusak, cacat produksi atau konsumen merasa kurang puas dengan produk tersebut terhitung selama 7 hari dari tanggal pembelian #HauzMiniQuiz #HauzID USER USER</w:t>
      </w:r>
    </w:p>
    <w:p>
      <w:r>
        <w:rPr>
          <w:b/>
          <w:u w:val="single"/>
        </w:rPr>
        <w:t>200299</w:t>
      </w:r>
    </w:p>
    <w:p>
      <w:r>
        <w:t>USER pendusta itu pemimpin agama kristen gitu ya teh?</w:t>
      </w:r>
    </w:p>
    <w:p>
      <w:r>
        <w:rPr>
          <w:b/>
          <w:u w:val="single"/>
        </w:rPr>
        <w:t>200300</w:t>
      </w:r>
    </w:p>
    <w:p>
      <w:r>
        <w:t>USER USER Elo yg goblog.. jdi twet si zonk m omongan si wowo g mengarah kesitu??'</w:t>
      </w:r>
    </w:p>
    <w:p>
      <w:r>
        <w:rPr>
          <w:b/>
          <w:u w:val="single"/>
        </w:rPr>
        <w:t>200301</w:t>
      </w:r>
    </w:p>
    <w:p>
      <w:r>
        <w:t>USER USER USER USER Kajakajakajakaja Muito bom'</w:t>
      </w:r>
    </w:p>
    <w:p>
      <w:r>
        <w:rPr>
          <w:b/>
          <w:u w:val="single"/>
        </w:rPr>
        <w:t>200302</w:t>
      </w:r>
    </w:p>
    <w:p>
      <w:r>
        <w:t>RT USER USER Kartu kredit gak punya tpi Utangan Negara Banyak</w:t>
      </w:r>
    </w:p>
    <w:p>
      <w:r>
        <w:rPr>
          <w:b/>
          <w:u w:val="single"/>
        </w:rPr>
        <w:t>200303</w:t>
      </w:r>
    </w:p>
    <w:p>
      <w:r>
        <w:t>USER Mbappe\nNama : Nita Apriani\nDomisili : Palembang\n#kuismingguanguesehat\nID YouTube : Nita apriani'</w:t>
      </w:r>
    </w:p>
    <w:p>
      <w:r>
        <w:rPr>
          <w:b/>
          <w:u w:val="single"/>
        </w:rPr>
        <w:t>200304</w:t>
      </w:r>
    </w:p>
    <w:p>
      <w:r>
        <w:t>aq paham skrg knp pemerintah pusat terkesan spt membiarkan ASU dgn segala progran2 bego progresifnya, taunya yaa biar masyarakat bisa nilai sendiri n pasti program2 itu ancur2 sendiri kok, ya namanya juga ASU, emang bisa apa selain pose elang ngepet.. URL</w:t>
      </w:r>
    </w:p>
    <w:p>
      <w:r>
        <w:rPr>
          <w:b/>
          <w:u w:val="single"/>
        </w:rPr>
        <w:t>200305</w:t>
      </w:r>
    </w:p>
    <w:p>
      <w:r>
        <w:t>Tulisan pagi ini tentang budaya umum yang sebenarnya merugikan kesehatan; ; Semoga berguna</w:t>
      </w:r>
    </w:p>
    <w:p>
      <w:r>
        <w:rPr>
          <w:b/>
          <w:u w:val="single"/>
        </w:rPr>
        <w:t>200306</w:t>
      </w:r>
    </w:p>
    <w:p>
      <w:r>
        <w:t>USER saat dipimpin USER jg menjadi pendorong kuat bagi UMP layak &amp;amp; program #BPJS . Era penuh perubahan di kalangan buruh baik migran maupun lokal URL #JokowiCakImin #JokowiMajukanEkonomiUmat #JOIN2019 #JOINJombang #</w:t>
      </w:r>
    </w:p>
    <w:p>
      <w:r>
        <w:rPr>
          <w:b/>
          <w:u w:val="single"/>
        </w:rPr>
        <w:t>200307</w:t>
      </w:r>
    </w:p>
    <w:p>
      <w:r>
        <w:t>Iya gegara bupati samosir bilang kalo jokowi presiden pertama yg datang ke samosir. Trus haters rame2 membantah bilang hoaks krna ada poto sukarno di tepi danau toba. Dia ga tau danau toba dikelilingi 7 kabupaten. Dan haters ini semua bukanlah orang sumut</w:t>
      </w:r>
    </w:p>
    <w:p>
      <w:r>
        <w:rPr>
          <w:b/>
          <w:u w:val="single"/>
        </w:rPr>
        <w:t>200308</w:t>
      </w:r>
    </w:p>
    <w:p>
      <w:r>
        <w:t>RT USER: USER gua galak, kasar, omongannya gabisa dijaga. \n\ntapi pacar gua selama ini nerima gua apa adanya, kalau sayang mah mau ka\xe2\x80\xa6'</w:t>
      </w:r>
    </w:p>
    <w:p>
      <w:r>
        <w:rPr>
          <w:b/>
          <w:u w:val="single"/>
        </w:rPr>
        <w:t>200309</w:t>
      </w:r>
    </w:p>
    <w:p>
      <w:r>
        <w:t>USER Kita tentu tak ingin lagi melihat ada anak-anak yang harus ikut memikul bom demi menuruti delusi orang tuanya'</w:t>
      </w:r>
    </w:p>
    <w:p>
      <w:r>
        <w:rPr>
          <w:b/>
          <w:u w:val="single"/>
        </w:rPr>
        <w:t>200310</w:t>
      </w:r>
    </w:p>
    <w:p>
      <w:r>
        <w:t>USER USER kaum cebong dungu, saham itu soal pengambilan keputusan mayoritas, bukan dapat keuntungan lebih banyak..\nemangnya siapa yg gaji pekerja, yg punya alatnya,? semua dari freeport..'</w:t>
      </w:r>
    </w:p>
    <w:p>
      <w:r>
        <w:rPr>
          <w:b/>
          <w:u w:val="single"/>
        </w:rPr>
        <w:t>200311</w:t>
      </w:r>
    </w:p>
    <w:p>
      <w:r>
        <w:t>USER USER USER USER USER USER USER USER USER USER USER Yg gak pake jilbab komunis? Megawati, sri mulyani, puan maharani lo sebut apa?\n\nMo ngetwit pinter dl ya tong...'</w:t>
      </w:r>
    </w:p>
    <w:p>
      <w:r>
        <w:rPr>
          <w:b/>
          <w:u w:val="single"/>
        </w:rPr>
        <w:t>200312</w:t>
      </w:r>
    </w:p>
    <w:p>
      <w:r>
        <w:t>USER USER Gue semua cerita angst suka sekalipun yg sad ending ampe mewek beneran gue bacanya gembel banget gasih wkwk'</w:t>
      </w:r>
    </w:p>
    <w:p>
      <w:r>
        <w:rPr>
          <w:b/>
          <w:u w:val="single"/>
        </w:rPr>
        <w:t>200313</w:t>
      </w:r>
    </w:p>
    <w:p>
      <w:r>
        <w:t>USER USER USER USER lu bacot'</w:t>
      </w:r>
    </w:p>
    <w:p>
      <w:r>
        <w:rPr>
          <w:b/>
          <w:u w:val="single"/>
        </w:rPr>
        <w:t>200314</w:t>
      </w:r>
    </w:p>
    <w:p>
      <w:r>
        <w:t>USER Bodo amat!\nGak tertarik titik'</w:t>
      </w:r>
    </w:p>
    <w:p>
      <w:r>
        <w:rPr>
          <w:b/>
          <w:u w:val="single"/>
        </w:rPr>
        <w:t>200315</w:t>
      </w:r>
    </w:p>
    <w:p>
      <w:r>
        <w:t>USER Lha bung Karno anti asing, indonesia keluar dari PBB dan gerakan non Blok dimulai dari beliau dan mayoritas Jawa memujanya sehingga dijadikannya presiden seumur hidup?! \n\nmentah min ente'</w:t>
      </w:r>
    </w:p>
    <w:p>
      <w:r>
        <w:rPr>
          <w:b/>
          <w:u w:val="single"/>
        </w:rPr>
        <w:t>200316</w:t>
      </w:r>
    </w:p>
    <w:p>
      <w:r>
        <w:t>USER USER USER USER Kondisi mencret setelah minum susu kental manis bukan disebabkan oleh kadar gula di dalamnya, kondisi tersebut bisa terjadi karena banyak faktor seperti adanya intoleransi individu terhadap susu sapi.'</w:t>
      </w:r>
    </w:p>
    <w:p>
      <w:r>
        <w:rPr>
          <w:b/>
          <w:u w:val="single"/>
        </w:rPr>
        <w:t>200317</w:t>
      </w:r>
    </w:p>
    <w:p>
      <w:r>
        <w:t>RT USER Apa pak Jokowi gak punya staf ahli khusus mempertahankan aset nasional? Terlalu.... diktator jomblo lokal</w:t>
      </w:r>
    </w:p>
    <w:p>
      <w:r>
        <w:rPr>
          <w:b/>
          <w:u w:val="single"/>
        </w:rPr>
        <w:t>200318</w:t>
      </w:r>
    </w:p>
    <w:p>
      <w:r>
        <w:t>USER USER USER USER USER USER USER USER USER USER USER USER USER Hanya orang tolol dan idiot yang merasa bahaya kalau dengar kata \xe2\x80\x9chutang\xe2\x80\x9d, dan dijadikan bahan bully pemerintah. Kritik Presiden? Cukup katakan: Pak, jangan sampai Hutang menyebabkan cashflow negara negatif.'</w:t>
      </w:r>
    </w:p>
    <w:p>
      <w:r>
        <w:rPr>
          <w:b/>
          <w:u w:val="single"/>
        </w:rPr>
        <w:t>200319</w:t>
      </w:r>
    </w:p>
    <w:p>
      <w:r>
        <w:t>USER ayahku tsundere, dingin, jarang omongan canggung gt sama orang asing, tapi kadang receh, dan ga pelit wkwk aku minta apa aja langsung dibeliin saat itu juga beda sama mama yg harus nabung dulu lah.\n\n[baru sampai di madrid jam 2 siang, ja</w:t>
      </w:r>
    </w:p>
    <w:p>
      <w:r>
        <w:rPr>
          <w:b/>
          <w:u w:val="single"/>
        </w:rPr>
        <w:t>200320</w:t>
      </w:r>
    </w:p>
    <w:p>
      <w:r>
        <w:t>Makin masif saja para cina dan antek komunis URL</w:t>
      </w:r>
    </w:p>
    <w:p>
      <w:r>
        <w:rPr>
          <w:b/>
          <w:u w:val="single"/>
        </w:rPr>
        <w:t>200321</w:t>
      </w:r>
    </w:p>
    <w:p>
      <w:r>
        <w:t>USER Asli bego gak kelar2 nih partai. Kualitas kayak gini disebut partai Allah. Ckckck.. Begonya lagi bani micin masih setia aja mendukung bosnya jadi capres. Dumbception..'</w:t>
      </w:r>
    </w:p>
    <w:p>
      <w:r>
        <w:rPr>
          <w:b/>
          <w:u w:val="single"/>
        </w:rPr>
        <w:t>200322</w:t>
      </w:r>
    </w:p>
    <w:p>
      <w:r>
        <w:t>USER 100% orang indonesia yg waras sehat jasmani rohani sangat percaya Presiden jokowi muslim berpengaruh didunia, kecuali kader dan anggota gerindra yg tidak percaya #2019TetapJokowi</w:t>
      </w:r>
    </w:p>
    <w:p>
      <w:r>
        <w:rPr>
          <w:b/>
          <w:u w:val="single"/>
        </w:rPr>
        <w:t>200323</w:t>
      </w:r>
    </w:p>
    <w:p>
      <w:r>
        <w:t>USER miiinn, bener ya ternyata LB aku justru bertambah. Duuhh maaf min aku celeng sendiri. Udh ngerti skr. Hahaha, makasi min. You're the best!"</w:t>
      </w:r>
    </w:p>
    <w:p>
      <w:r>
        <w:rPr>
          <w:b/>
          <w:u w:val="single"/>
        </w:rPr>
        <w:t>200324</w:t>
      </w:r>
    </w:p>
    <w:p>
      <w:r>
        <w:t>Benar2 Luar biasa...kami rakyat biasa hanya bisa melihat dan mendengar melakukan sesuai aturan.beberapa hari ini kabar di media terduga korupsi dan belum lagi berita TKA yang memenuhi timeline2 berita tv tapi... URL</w:t>
      </w:r>
    </w:p>
    <w:p>
      <w:r>
        <w:rPr>
          <w:b/>
          <w:u w:val="single"/>
        </w:rPr>
        <w:t>200325</w:t>
      </w:r>
    </w:p>
    <w:p>
      <w:r>
        <w:t>USER Pak USER proses buang Islam tak boleh main paksa, tapi harus dilakukan dengan kesadaran sendiri</w:t>
      </w:r>
    </w:p>
    <w:p>
      <w:r>
        <w:rPr>
          <w:b/>
          <w:u w:val="single"/>
        </w:rPr>
        <w:t>200326</w:t>
      </w:r>
    </w:p>
    <w:p>
      <w:r>
        <w:t>Ahok harus Tamat penjarakan ahok penjarakan ahok</w:t>
      </w:r>
    </w:p>
    <w:p>
      <w:r>
        <w:rPr>
          <w:b/>
          <w:u w:val="single"/>
        </w:rPr>
        <w:t>200327</w:t>
      </w:r>
    </w:p>
    <w:p>
      <w:r>
        <w:t>Isu pki terus di hembuskan grup grup pendukung prabowo</w:t>
      </w:r>
    </w:p>
    <w:p>
      <w:r>
        <w:rPr>
          <w:b/>
          <w:u w:val="single"/>
        </w:rPr>
        <w:t>200328</w:t>
      </w:r>
    </w:p>
    <w:p>
      <w:r>
        <w:t>Pak USER tolonglah. Ajak buzzer" bapak untuk jadi lebih pinter. Bukan anggar jago menghina orang" yg ngga suka. Pake lapor" polisi. Duh!</w:t>
      </w:r>
    </w:p>
    <w:p>
      <w:r>
        <w:rPr>
          <w:b/>
          <w:u w:val="single"/>
        </w:rPr>
        <w:t>200329</w:t>
      </w:r>
    </w:p>
    <w:p>
      <w:r>
        <w:t>Belum dijelaskan, haji adalah penipuan? Ibrahim tak mungkin dikubur di Kabah, Anda biarkan rakyat ditipu Pak Lukman?</w:t>
      </w:r>
    </w:p>
    <w:p>
      <w:r>
        <w:rPr>
          <w:b/>
          <w:u w:val="single"/>
        </w:rPr>
        <w:t>200330</w:t>
      </w:r>
    </w:p>
    <w:p>
      <w:r>
        <w:t>RT USER Sinting kah km ini bos yg mo bubarkan kpk siapa klo bkn km dan orang-orangmu</w:t>
      </w:r>
    </w:p>
    <w:p>
      <w:r>
        <w:rPr>
          <w:b/>
          <w:u w:val="single"/>
        </w:rPr>
        <w:t>200331</w:t>
      </w:r>
    </w:p>
    <w:p>
      <w:r>
        <w:t>USER USER Sampean sarap ya..kl impor pswat terbg gak pa2.. ini impor garam. Gk kebayang indonesia yg isinya garam semua kok garam jgdiimpor ...dasar otak ente ampu kaki'</w:t>
      </w:r>
    </w:p>
    <w:p>
      <w:r>
        <w:rPr>
          <w:b/>
          <w:u w:val="single"/>
        </w:rPr>
        <w:t>200332</w:t>
      </w:r>
    </w:p>
    <w:p>
      <w:r>
        <w:t>Marked as to-read: Catatan Harian Menantu Sinting by Rosi L. Simamora URL</w:t>
      </w:r>
    </w:p>
    <w:p>
      <w:r>
        <w:rPr>
          <w:b/>
          <w:u w:val="single"/>
        </w:rPr>
        <w:t>200333</w:t>
      </w:r>
    </w:p>
    <w:p>
      <w:r>
        <w:t>USER USER Ya..ttp aj waspada..!!Antek komunis itu pintr kamuflase..</w:t>
      </w:r>
    </w:p>
    <w:p>
      <w:r>
        <w:rPr>
          <w:b/>
          <w:u w:val="single"/>
        </w:rPr>
        <w:t>200334</w:t>
      </w:r>
    </w:p>
    <w:p>
      <w:r>
        <w:t>Jokowi, terpilih dan dilantik sebagai Presiden RI pada Oktober 2014.</w:t>
      </w:r>
    </w:p>
    <w:p>
      <w:r>
        <w:rPr>
          <w:b/>
          <w:u w:val="single"/>
        </w:rPr>
        <w:t>200335</w:t>
      </w:r>
    </w:p>
    <w:p>
      <w:r>
        <w:t>USER \xf0\x9f\x98\x81\xf0\x9f\x98\x81\xf0\x9f\x98\x81 sudah seharusnya pejabat pemerintahan dr gubernur sampai tingkat mentri dan DPR selayaknya dipotong gajihnya untk bayar pajak bayar zakat mal sisanya untk fakir miskin dan untk menutupi utang Neg</w:t>
      </w:r>
    </w:p>
    <w:p>
      <w:r>
        <w:rPr>
          <w:b/>
          <w:u w:val="single"/>
        </w:rPr>
        <w:t>200336</w:t>
      </w:r>
    </w:p>
    <w:p>
      <w:r>
        <w:t>apapun masalah nya , muara nya tanggung jawab Presiden.. solusi dari solusi terbaik.. Turunkan jokowi...!!</w:t>
      </w:r>
    </w:p>
    <w:p>
      <w:r>
        <w:rPr>
          <w:b/>
          <w:u w:val="single"/>
        </w:rPr>
        <w:t>200337</w:t>
      </w:r>
    </w:p>
    <w:p>
      <w:r>
        <w:t>Presiden USER meminta agar Sistem Perizinan Berusaha Terintegrasi Secara Online atau Online Single Submission bisa segera diterapkan baik di Kementerian, di tingkat Provinsi, di tingkat Kabupaten, di tingkat Kota. (Mus) #ElshintaItuAkurat USER</w:t>
      </w:r>
    </w:p>
    <w:p>
      <w:r>
        <w:rPr>
          <w:b/>
          <w:u w:val="single"/>
        </w:rPr>
        <w:t>200338</w:t>
      </w:r>
    </w:p>
    <w:p>
      <w:r>
        <w:t>USER USER Sekarang melecehkan gerakan sholat sudah legal mas.\n\nItu ada pejabat kenalkan olahraga aneh. Rejim sebelumnya kemana aja yak'</w:t>
      </w:r>
    </w:p>
    <w:p>
      <w:r>
        <w:rPr>
          <w:b/>
          <w:u w:val="single"/>
        </w:rPr>
        <w:t>200339</w:t>
      </w:r>
    </w:p>
    <w:p>
      <w:r>
        <w:t>USER Captain! Saya Tae Ganteng dari Garam Menjawab USER saya sepertinya wkwkw'</w:t>
      </w:r>
    </w:p>
    <w:p>
      <w:r>
        <w:rPr>
          <w:b/>
          <w:u w:val="single"/>
        </w:rPr>
        <w:t>200340</w:t>
      </w:r>
    </w:p>
    <w:p>
      <w:r>
        <w:t>USER Foto memek nya dong'</w:t>
      </w:r>
    </w:p>
    <w:p>
      <w:r>
        <w:rPr>
          <w:b/>
          <w:u w:val="single"/>
        </w:rPr>
        <w:t>200341</w:t>
      </w:r>
    </w:p>
    <w:p>
      <w:r>
        <w:t>USER Jika ada tokoh agama, Lalu berpolitik praktis untuk jabatan2 publik?, Dengan menggunakan identitas keagamaan?. ?. Itu di lingkungan agama Budha, Ibaratkan ada yang mengaku biksu, Tetapi makan daging iya, Minum miras pun iya, Bahkan berkeluarga</w:t>
      </w:r>
    </w:p>
    <w:p>
      <w:r>
        <w:rPr>
          <w:b/>
          <w:u w:val="single"/>
        </w:rPr>
        <w:t>200342</w:t>
      </w:r>
    </w:p>
    <w:p>
      <w:r>
        <w:t>USER USER USER Bukan milik kampret bodoh pastinya..ga sampe otaknya kampret'</w:t>
      </w:r>
    </w:p>
    <w:p>
      <w:r>
        <w:rPr>
          <w:b/>
          <w:u w:val="single"/>
        </w:rPr>
        <w:t>200343</w:t>
      </w:r>
    </w:p>
    <w:p>
      <w:r>
        <w:t>USER Ayo dah dukung penuh 1.000%; Yg jelas #2019GantiPresiden</w:t>
      </w:r>
    </w:p>
    <w:p>
      <w:r>
        <w:rPr>
          <w:b/>
          <w:u w:val="single"/>
        </w:rPr>
        <w:t>200344</w:t>
      </w:r>
    </w:p>
    <w:p>
      <w:r>
        <w:t>USER USER USER USER ada jg penakar liberal sekuler syiah komunis intoleran ekstrimis'</w:t>
      </w:r>
    </w:p>
    <w:p>
      <w:r>
        <w:rPr>
          <w:b/>
          <w:u w:val="single"/>
        </w:rPr>
        <w:t>200345</w:t>
      </w:r>
    </w:p>
    <w:p>
      <w:r>
        <w:t>namaku alana, aku memiliki permasalahan yang rumit. aku menyadari bahwa seseorang pasti pernah berada di titik terendah. dan disinilah aku, berada dititik terendah yang kelabu dan bisu. #novelalana #watrpad #shintadwi05'</w:t>
      </w:r>
    </w:p>
    <w:p>
      <w:r>
        <w:rPr>
          <w:b/>
          <w:u w:val="single"/>
        </w:rPr>
        <w:t>200346</w:t>
      </w:r>
    </w:p>
    <w:p>
      <w:r>
        <w:t>USER Lu punya gue, punya dower, punya rapper, punya onta, lu milik semua tapi cukup gue yang punya hati elu'</w:t>
      </w:r>
    </w:p>
    <w:p>
      <w:r>
        <w:rPr>
          <w:b/>
          <w:u w:val="single"/>
        </w:rPr>
        <w:t>200347</w:t>
      </w:r>
    </w:p>
    <w:p>
      <w:r>
        <w:t>Gw juga ngimpi SENTILIN BIJI BABI AHOK, pcetar Pcetar, langsung kejang2 die, ngadu ke Jkw, Jkw: makanye sunat dulu, bru NGOMONG Almaidah.</w:t>
      </w:r>
    </w:p>
    <w:p>
      <w:r>
        <w:rPr>
          <w:b/>
          <w:u w:val="single"/>
        </w:rPr>
        <w:t>200348</w:t>
      </w:r>
    </w:p>
    <w:p>
      <w:r>
        <w:t>USER Edan 3 bulan 14 T'</w:t>
      </w:r>
    </w:p>
    <w:p>
      <w:r>
        <w:rPr>
          <w:b/>
          <w:u w:val="single"/>
        </w:rPr>
        <w:t>200349</w:t>
      </w:r>
    </w:p>
    <w:p>
      <w:r>
        <w:t>"Kalau kita tak faham hari ini, kita faham bahawa betapa tingginya ilmu ulama' dulu sampaikan kita pun tak faham."; ; - TG Ahmad Ridauddin</w:t>
      </w:r>
    </w:p>
    <w:p>
      <w:r>
        <w:rPr>
          <w:b/>
          <w:u w:val="single"/>
        </w:rPr>
        <w:t>200350</w:t>
      </w:r>
    </w:p>
    <w:p>
      <w:r>
        <w:t>USER Wkwkwkwk mampus luh'</w:t>
      </w:r>
    </w:p>
    <w:p>
      <w:r>
        <w:rPr>
          <w:b/>
          <w:u w:val="single"/>
        </w:rPr>
        <w:t>200351</w:t>
      </w:r>
    </w:p>
    <w:p>
      <w:r>
        <w:t>USER USER USER USER USER USER USER USER USER USER USER USER USER USER USER Si Aseng mau rebut kekayaan Indonesia.. \xf0\x9f\x98\x82\xf0</w:t>
      </w:r>
    </w:p>
    <w:p>
      <w:r>
        <w:rPr>
          <w:b/>
          <w:u w:val="single"/>
        </w:rPr>
        <w:t>200352</w:t>
      </w:r>
    </w:p>
    <w:p>
      <w:r>
        <w:t>USER USER USER Bodat KOMUNIS piaraan CINA LOLENG kau'</w:t>
      </w:r>
    </w:p>
    <w:p>
      <w:r>
        <w:rPr>
          <w:b/>
          <w:u w:val="single"/>
        </w:rPr>
        <w:t>200353</w:t>
      </w:r>
    </w:p>
    <w:p>
      <w:r>
        <w:t>RT USER Antek PKI dan simpatisannya juga proxy cina komunis pasti sangat membenci TNI dan Panglimanya. Wajar seekali merek</w:t>
      </w:r>
    </w:p>
    <w:p>
      <w:r>
        <w:rPr>
          <w:b/>
          <w:u w:val="single"/>
        </w:rPr>
        <w:t>200354</w:t>
      </w:r>
    </w:p>
    <w:p>
      <w:r>
        <w:t>USER USER USER USER USER USER Harus ganti ini rezim biar ulama ulama kita tak turun2 di jalan untuk demo2 suarakan keadilan.\nSalut buat USER, semoga demokrat dan partai islam lainnya ikut merapat.'</w:t>
      </w:r>
    </w:p>
    <w:p>
      <w:r>
        <w:rPr>
          <w:b/>
          <w:u w:val="single"/>
        </w:rPr>
        <w:t>200355</w:t>
      </w:r>
    </w:p>
    <w:p>
      <w:r>
        <w:t>USER Anjir kata kata guhe'</w:t>
      </w:r>
    </w:p>
    <w:p>
      <w:r>
        <w:rPr>
          <w:b/>
          <w:u w:val="single"/>
        </w:rPr>
        <w:t>200356</w:t>
      </w:r>
    </w:p>
    <w:p>
      <w:r>
        <w:t>USER USER USER Klo taplak meja saya berwarna merah putih gk boleh ditaroin asbak rokok dong ya!!?'</w:t>
      </w:r>
    </w:p>
    <w:p>
      <w:r>
        <w:rPr>
          <w:b/>
          <w:u w:val="single"/>
        </w:rPr>
        <w:t>200357</w:t>
      </w:r>
    </w:p>
    <w:p>
      <w:r>
        <w:t>USER USER USER Hindu tdk mengenal Hari Persidangan. Hindu percaya pada hukum karma, dimana Tuhan adalah programmer agung yg memastikan semua perbuatan akan mendatangkan hasil yg sepadan. Hasilnya bukan dibakar di neraka, tp dlm bentuk k</w:t>
      </w:r>
    </w:p>
    <w:p>
      <w:r>
        <w:rPr>
          <w:b/>
          <w:u w:val="single"/>
        </w:rPr>
        <w:t>200358</w:t>
      </w:r>
    </w:p>
    <w:p>
      <w:r>
        <w:t>USER Kalau banci thailand mah cegan dong oppa'</w:t>
      </w:r>
    </w:p>
    <w:p>
      <w:r>
        <w:rPr>
          <w:b/>
          <w:u w:val="single"/>
        </w:rPr>
        <w:t>200359</w:t>
      </w:r>
    </w:p>
    <w:p>
      <w:r>
        <w:t>USER Promosi bani kampret'</w:t>
      </w:r>
    </w:p>
    <w:p>
      <w:r>
        <w:rPr>
          <w:b/>
          <w:u w:val="single"/>
        </w:rPr>
        <w:t>200360</w:t>
      </w:r>
    </w:p>
    <w:p>
      <w:r>
        <w:t>Sulit meyakinkan monyet bahwa apel lebih manis dari pisang.'</w:t>
      </w:r>
    </w:p>
    <w:p>
      <w:r>
        <w:rPr>
          <w:b/>
          <w:u w:val="single"/>
        </w:rPr>
        <w:t>200361</w:t>
      </w:r>
    </w:p>
    <w:p>
      <w:r>
        <w:t>Ini Daftar Lengkap 14 Proyek yang Dicoret Jokowi dari PSN; ;</w:t>
      </w:r>
    </w:p>
    <w:p>
      <w:r>
        <w:rPr>
          <w:b/>
          <w:u w:val="single"/>
        </w:rPr>
        <w:t>200362</w:t>
      </w:r>
    </w:p>
    <w:p>
      <w:r>
        <w:t>Wah senang nya</w:t>
      </w:r>
    </w:p>
    <w:p>
      <w:r>
        <w:rPr>
          <w:b/>
          <w:u w:val="single"/>
        </w:rPr>
        <w:t>200363</w:t>
      </w:r>
    </w:p>
    <w:p>
      <w:r>
        <w:t>USER Iyain aja gua, lama-lama kayak orang idiot ngobrol sama lu hyung.'</w:t>
      </w:r>
    </w:p>
    <w:p>
      <w:r>
        <w:rPr>
          <w:b/>
          <w:u w:val="single"/>
        </w:rPr>
        <w:t>200364</w:t>
      </w:r>
    </w:p>
    <w:p>
      <w:r>
        <w:t>USER Bukan nya elu dan gerombolan elu malah lebih sering menghina Presiden?? Mestinya lu duluan Yg diproses..'</w:t>
      </w:r>
    </w:p>
    <w:p>
      <w:r>
        <w:rPr>
          <w:b/>
          <w:u w:val="single"/>
        </w:rPr>
        <w:t>200365</w:t>
      </w:r>
    </w:p>
    <w:p>
      <w:r>
        <w:t>Saya suka video USER</w:t>
      </w:r>
    </w:p>
    <w:p>
      <w:r>
        <w:rPr>
          <w:b/>
          <w:u w:val="single"/>
        </w:rPr>
        <w:t>200366</w:t>
      </w:r>
    </w:p>
    <w:p>
      <w:r>
        <w:t>(cont.) kelamin wanita, terdengar memenuhi lokasi. Rasanya, setelah berubah wujud dirinya jadi lebih menjiwai perannya.\n\nDalam hati, ia mengutuk para pemburu atau orang-orang asing yang tiba-tiba saja mengejarnya bersama dengan timnya yang bertugas (co</w:t>
      </w:r>
    </w:p>
    <w:p>
      <w:r>
        <w:rPr>
          <w:b/>
          <w:u w:val="single"/>
        </w:rPr>
        <w:t>200367</w:t>
      </w:r>
    </w:p>
    <w:p>
      <w:r>
        <w:t>USER Pers seharusnya dapat mengkritisi pernyataan Menteri Agama ini agar bangsa tidak terus dibohongi</w:t>
      </w:r>
    </w:p>
    <w:p>
      <w:r>
        <w:rPr>
          <w:b/>
          <w:u w:val="single"/>
        </w:rPr>
        <w:t>200368</w:t>
      </w:r>
    </w:p>
    <w:p>
      <w:r>
        <w:t>USER KOK GUE LIAT INI SIH KAMPRET WKWK'</w:t>
      </w:r>
    </w:p>
    <w:p>
      <w:r>
        <w:rPr>
          <w:b/>
          <w:u w:val="single"/>
        </w:rPr>
        <w:t>200369</w:t>
      </w:r>
    </w:p>
    <w:p>
      <w:r>
        <w:t>sesembak depan camp jual zuzu zapi murni.\nmaw itu zuzu zapi or kambink or quda or onta or zebra murni\npasti sy tutup idung pas minumnya he'</w:t>
      </w:r>
    </w:p>
    <w:p>
      <w:r>
        <w:rPr>
          <w:b/>
          <w:u w:val="single"/>
        </w:rPr>
        <w:t>200370</w:t>
      </w:r>
    </w:p>
    <w:p>
      <w:r>
        <w:t>USER Aku pawanf monyet, aku pawangnya dia monyetnya'</w:t>
      </w:r>
    </w:p>
    <w:p>
      <w:r>
        <w:rPr>
          <w:b/>
          <w:u w:val="single"/>
        </w:rPr>
        <w:t>200371</w:t>
      </w:r>
    </w:p>
    <w:p>
      <w:r>
        <w:t>USER Bau2 korban cowok yg pinter cakep dan bikin baper dan onta \xf0\x9f\x98\x8c\xf0\x9f\x98\x82\xf0\x9f\x98\x82\xf0\x9f\x98\x82\xf0\x9f\x98\x82'</w:t>
      </w:r>
    </w:p>
    <w:p>
      <w:r>
        <w:rPr>
          <w:b/>
          <w:u w:val="single"/>
        </w:rPr>
        <w:t>200372</w:t>
      </w:r>
    </w:p>
    <w:p>
      <w:r>
        <w:t>kapan kita mulai lengserkan jokowi frop ?itu udh lebih parah frop USER</w:t>
      </w:r>
    </w:p>
    <w:p>
      <w:r>
        <w:rPr>
          <w:b/>
          <w:u w:val="single"/>
        </w:rPr>
        <w:t>200373</w:t>
      </w:r>
    </w:p>
    <w:p>
      <w:r>
        <w:t>USER USER buta ya om'</w:t>
      </w:r>
    </w:p>
    <w:p>
      <w:r>
        <w:rPr>
          <w:b/>
          <w:u w:val="single"/>
        </w:rPr>
        <w:t>200374</w:t>
      </w:r>
    </w:p>
    <w:p>
      <w:r>
        <w:t>Nyesel gua upfoll anjir fers nya hilang malah diaudit jd makin turun dr sebelumnya'</w:t>
      </w:r>
    </w:p>
    <w:p>
      <w:r>
        <w:rPr>
          <w:b/>
          <w:u w:val="single"/>
        </w:rPr>
        <w:t>200375</w:t>
      </w:r>
    </w:p>
    <w:p>
      <w:r>
        <w:t>USER USER USER USER USER BACA MULAI DARI JUDULNYE NYET BIAR GK JADI DOMBA IDIOT!!!'</w:t>
      </w:r>
    </w:p>
    <w:p>
      <w:r>
        <w:rPr>
          <w:b/>
          <w:u w:val="single"/>
        </w:rPr>
        <w:t>200376</w:t>
      </w:r>
    </w:p>
    <w:p>
      <w:r>
        <w:t>Pilkada NTT</w:t>
      </w:r>
    </w:p>
    <w:p>
      <w:r>
        <w:rPr>
          <w:b/>
          <w:u w:val="single"/>
        </w:rPr>
        <w:t>200377</w:t>
      </w:r>
    </w:p>
    <w:p>
      <w:r>
        <w:t>Usai Dibebaskan Pengadilan Ust. Alfian Tanjung Langsung Ditangkap Lagi. Dimana keadilan? URL URL</w:t>
      </w:r>
    </w:p>
    <w:p>
      <w:r>
        <w:rPr>
          <w:b/>
          <w:u w:val="single"/>
        </w:rPr>
        <w:t>200378</w:t>
      </w:r>
    </w:p>
    <w:p>
      <w:r>
        <w:t>USER Ka'ab bin al-asyraf itu kan salah satu tokoh Yahudi yg sangat benci terhdap dakwah nabi, bgmana dia bisa hafal al-qur'an"</w:t>
      </w:r>
    </w:p>
    <w:p>
      <w:r>
        <w:rPr>
          <w:b/>
          <w:u w:val="single"/>
        </w:rPr>
        <w:t>200379</w:t>
      </w:r>
    </w:p>
    <w:p>
      <w:r>
        <w:t>USER Masalah segregation ni memang dari zaman dahulu ada. Since zaman nabi muhammad. Memang tak boleh ubah sikap manusia untuk mengamalkan budaya diskriminasi. Malaysia ni actually dah cukup aman. Pergaduhan memang ada, tapi tak seteruk di luar sa</w:t>
      </w:r>
    </w:p>
    <w:p>
      <w:r>
        <w:rPr>
          <w:b/>
          <w:u w:val="single"/>
        </w:rPr>
        <w:t>200380</w:t>
      </w:r>
    </w:p>
    <w:p>
      <w:r>
        <w:t>USER USER Fitnah makanan elo nih akun sampah..</w:t>
      </w:r>
    </w:p>
    <w:p>
      <w:r>
        <w:rPr>
          <w:b/>
          <w:u w:val="single"/>
        </w:rPr>
        <w:t>200381</w:t>
      </w:r>
    </w:p>
    <w:p>
      <w:r>
        <w:t>USER Luh anak monyet ,sllu bawa2 agama ,kalo bicara politik harus tau wawasan .wwsn luh dangkal jdi kalo di sosmed luh bcranya sektariannizrm - pemecah belah masalah umat dan beragam suku dan ras agama bicara para kecebong .makar .wong panglima gatot ajah .gak ada kaitanny</w:t>
      </w:r>
    </w:p>
    <w:p>
      <w:r>
        <w:rPr>
          <w:b/>
          <w:u w:val="single"/>
        </w:rPr>
        <w:t>200382</w:t>
      </w:r>
    </w:p>
    <w:p>
      <w:r>
        <w:t>USER USER Hehehehe...Muhammadiyah sudah biasa mas. Dulu Kiai Dahlan dituduh kyai Kafir dll :-)'</w:t>
      </w:r>
    </w:p>
    <w:p>
      <w:r>
        <w:rPr>
          <w:b/>
          <w:u w:val="single"/>
        </w:rPr>
        <w:t>200383</w:t>
      </w:r>
    </w:p>
    <w:p>
      <w:r>
        <w:t>Banyak yaaa festival budaya bulan iniii... Nabuuunggg �???�???</w:t>
      </w:r>
    </w:p>
    <w:p>
      <w:r>
        <w:rPr>
          <w:b/>
          <w:u w:val="single"/>
        </w:rPr>
        <w:t>200384</w:t>
      </w:r>
    </w:p>
    <w:p>
      <w:r>
        <w:t>USER Lalu knp pada waktu itu al qur'an di jadikan alat bukti. Oleh kapolri dlm kasus bom surabaya"</w:t>
      </w:r>
    </w:p>
    <w:p>
      <w:r>
        <w:rPr>
          <w:b/>
          <w:u w:val="single"/>
        </w:rPr>
        <w:t>200385</w:t>
      </w:r>
    </w:p>
    <w:p>
      <w:r>
        <w:t>Semoga Allah segera menghancurleburkan kafir Budha teroris yang telah menzalimi kaum Muslim Rohingya.</w:t>
      </w:r>
    </w:p>
    <w:p>
      <w:r>
        <w:rPr>
          <w:b/>
          <w:u w:val="single"/>
        </w:rPr>
        <w:t>200386</w:t>
      </w:r>
    </w:p>
    <w:p>
      <w:r>
        <w:t>RT USER: Itu lohhh yg dilakuin oppa oppa koriya, tapi banyak yg bilang oppa koriya banci tapi masa banci ikut militeran 2 tahun :) htt\xe2\x80\xa6'</w:t>
      </w:r>
    </w:p>
    <w:p>
      <w:r>
        <w:rPr>
          <w:b/>
          <w:u w:val="single"/>
        </w:rPr>
        <w:t>200387</w:t>
      </w:r>
    </w:p>
    <w:p>
      <w:r>
        <w:t>USER Karena gak pede juga kayaknya.. buktinya kisah-kisah "profesor yahudi masuk islam karena takjub setelah meneliti bla bla bla..." masih suka seliweran di grup WA \xf0\x9f\x98\x82'</w:t>
      </w:r>
    </w:p>
    <w:p>
      <w:r>
        <w:rPr>
          <w:b/>
          <w:u w:val="single"/>
        </w:rPr>
        <w:t>200388</w:t>
      </w:r>
    </w:p>
    <w:p>
      <w:r>
        <w:t>1. Meriah! Acara temu masyarakat Indonesia dgn Gubernur USER di KJRI Istanbul. Khususnya kpd para pelajar, Bapak Gubernur berpesan agar membangun jaringan dahulu sblm kembali ke Indonesia USER</w:t>
      </w:r>
    </w:p>
    <w:p>
      <w:r>
        <w:rPr>
          <w:b/>
          <w:u w:val="single"/>
        </w:rPr>
        <w:t>200389</w:t>
      </w:r>
    </w:p>
    <w:p>
      <w:r>
        <w:t>RT USER USER Zaman pak SBY antek-antek PKI tdk merajalela mengganas seperti masa sekarang.</w:t>
      </w:r>
    </w:p>
    <w:p>
      <w:r>
        <w:rPr>
          <w:b/>
          <w:u w:val="single"/>
        </w:rPr>
        <w:t>200390</w:t>
      </w:r>
    </w:p>
    <w:p>
      <w:r>
        <w:t>RT USER: CSIS pembohong jangan harp menang 2019 cuih URL</w:t>
      </w:r>
    </w:p>
    <w:p>
      <w:r>
        <w:rPr>
          <w:b/>
          <w:u w:val="single"/>
        </w:rPr>
        <w:t>200391</w:t>
      </w:r>
    </w:p>
    <w:p>
      <w:r>
        <w:t>Jangankan soal sampah soal ngambil kursi di cafe aja manjaaaaa ga ketulungan'</w:t>
      </w:r>
    </w:p>
    <w:p>
      <w:r>
        <w:rPr>
          <w:b/>
          <w:u w:val="single"/>
        </w:rPr>
        <w:t>200392</w:t>
      </w:r>
    </w:p>
    <w:p>
      <w:r>
        <w:t>dulu kan aku selalu tweet "brb alhamdulillah" sebab aku ingatkan brb tu sendawa kenyang HAHHAHAHAHA SORI NOOB tapi sekarang tahu lah, be right back (ececeh) #followerswajibtahu'</w:t>
      </w:r>
    </w:p>
    <w:p>
      <w:r>
        <w:rPr>
          <w:b/>
          <w:u w:val="single"/>
        </w:rPr>
        <w:t>200393</w:t>
      </w:r>
    </w:p>
    <w:p>
      <w:r>
        <w:t>MUNDUR dari sekarang pak Gatot &amp;amp; bersaing sehat dgn Pk Jokowi</w:t>
      </w:r>
    </w:p>
    <w:p>
      <w:r>
        <w:rPr>
          <w:b/>
          <w:u w:val="single"/>
        </w:rPr>
        <w:t>200394</w:t>
      </w:r>
    </w:p>
    <w:p>
      <w:r>
        <w:t>Sebetulnya yg teriak #2019GantiPresiden itu, ; 1. Mau Presiden nya dr Militer?; 2. apa ada opsi lain Capres dr Sipil?; ; Kita pengalaman 2 Mantan Presiden dr Militer yg menghasilkan: ; 1. Krisis moneter 1998 ; 2. Mega proyek yg mangkrak.; ; Jadi tak salah</w:t>
      </w:r>
    </w:p>
    <w:p>
      <w:r>
        <w:rPr>
          <w:b/>
          <w:u w:val="single"/>
        </w:rPr>
        <w:t>200395</w:t>
      </w:r>
    </w:p>
    <w:p>
      <w:r>
        <w:t>RT USER: Pe Ka eS lagiiiii...!!! USER gitu lho... Partai Kampret Sejati URL</w:t>
      </w:r>
    </w:p>
    <w:p>
      <w:r>
        <w:rPr>
          <w:b/>
          <w:u w:val="single"/>
        </w:rPr>
        <w:t>200396</w:t>
      </w:r>
    </w:p>
    <w:p>
      <w:r>
        <w:t>USER namanya juga cari nafkah bangsad'</w:t>
      </w:r>
    </w:p>
    <w:p>
      <w:r>
        <w:rPr>
          <w:b/>
          <w:u w:val="single"/>
        </w:rPr>
        <w:t>200397</w:t>
      </w:r>
    </w:p>
    <w:p>
      <w:r>
        <w:t>USER USER Setuju pakek banget... \n\n~ Sekjen PCN (Partai Cocot Nusantara)'</w:t>
      </w:r>
    </w:p>
    <w:p>
      <w:r>
        <w:rPr>
          <w:b/>
          <w:u w:val="single"/>
        </w:rPr>
        <w:t>200398</w:t>
      </w:r>
    </w:p>
    <w:p>
      <w:r>
        <w:t>makanan murah ya allah perlis ni paling yahudi penah makan pun 6 hengget sobsssss sukanyaaaa \xf0\x9f\x92\x96\xf0\x9f\x98\x8d'</w:t>
      </w:r>
    </w:p>
    <w:p>
      <w:r>
        <w:rPr>
          <w:b/>
          <w:u w:val="single"/>
        </w:rPr>
        <w:t>200399</w:t>
      </w:r>
    </w:p>
    <w:p>
      <w:r>
        <w:t>USER Misalnya dlm tradisi semit yahudi, ada yg namanya bar dan bat mitzvah. Umur 12/13 yo suda dihitung dewasa. Jika ukurannya haid, banyak gadis yg 10 yo suda haid. Matang untuk kawin.\n\nTradisi di Hejaz gimana? Kawin usia berapa?'</w:t>
      </w:r>
    </w:p>
    <w:p>
      <w:r>
        <w:rPr>
          <w:b/>
          <w:u w:val="single"/>
        </w:rPr>
        <w:t>200400</w:t>
      </w:r>
    </w:p>
    <w:p>
      <w:r>
        <w:t>Keparat bener org macam mantan gue itu'</w:t>
      </w:r>
    </w:p>
    <w:p>
      <w:r>
        <w:rPr>
          <w:b/>
          <w:u w:val="single"/>
        </w:rPr>
        <w:t>200401</w:t>
      </w:r>
    </w:p>
    <w:p>
      <w:r>
        <w:t>USER Ada WNI Keturunan Arab yg justru berjuang tuk NKRI,semisal Raden Saleh Pahlawan Nasional,Habib Abubakar aktif dlm pergerakan Islam,AR Baswedan kakek Anies Baswedan anggota Badan Penyelidik Usaha Persiapan Kemerdekaan RI Mar'ie Muhammad eks Ke</w:t>
      </w:r>
    </w:p>
    <w:p>
      <w:r>
        <w:rPr>
          <w:b/>
          <w:u w:val="single"/>
        </w:rPr>
        <w:t>200402</w:t>
      </w:r>
    </w:p>
    <w:p>
      <w:r>
        <w:t>Sekjen PBB keknya bagian dari Saracen.. :-)</w:t>
      </w:r>
    </w:p>
    <w:p>
      <w:r>
        <w:rPr>
          <w:b/>
          <w:u w:val="single"/>
        </w:rPr>
        <w:t>200403</w:t>
      </w:r>
    </w:p>
    <w:p>
      <w:r>
        <w:t>Saya suka video USER URL 'AHOK BEBAS' Anies Makin Terpuruk &amp;amp; Terancam Gagal Jadi Gubernur Jika Sandi RESMI</w:t>
      </w:r>
    </w:p>
    <w:p>
      <w:r>
        <w:rPr>
          <w:b/>
          <w:u w:val="single"/>
        </w:rPr>
        <w:t>200404</w:t>
      </w:r>
    </w:p>
    <w:p>
      <w:r>
        <w:t>USER Kampret sudah merusak Nusantara dari jaman Majapahit dan terus berlangsung hingga kini terlebih setelah diwadahi oleh HTI cs dg ide killafah'</w:t>
      </w:r>
    </w:p>
    <w:p>
      <w:r>
        <w:rPr>
          <w:b/>
          <w:u w:val="single"/>
        </w:rPr>
        <w:t>200405</w:t>
      </w:r>
    </w:p>
    <w:p>
      <w:r>
        <w:t>RT USER: USER Bejad pokonya dah'</w:t>
      </w:r>
    </w:p>
    <w:p>
      <w:r>
        <w:rPr>
          <w:b/>
          <w:u w:val="single"/>
        </w:rPr>
        <w:t>200406</w:t>
      </w:r>
    </w:p>
    <w:p>
      <w:r>
        <w:t>USER USER USER USER Jiaaahh gw aja g kepikiran loh cuma karna warna, kalo sempet ada yg mikir kek gitu, kebangetan idiot nya \xf0\x9f\x98\x82\xf0\x9f\x98\x82\xf0\x9f\x98\x82'</w:t>
      </w:r>
    </w:p>
    <w:p>
      <w:r>
        <w:rPr>
          <w:b/>
          <w:u w:val="single"/>
        </w:rPr>
        <w:t>200407</w:t>
      </w:r>
    </w:p>
    <w:p>
      <w:r>
        <w:t>RT USER: USER USER USER kalo KH Ma'ruf ngomong pada belaga budek , pada belaga pilon, masih nyundul \xf0\x9f\x91\x89#gantipreside\xe2\x80\xa6"</w:t>
      </w:r>
    </w:p>
    <w:p>
      <w:r>
        <w:rPr>
          <w:b/>
          <w:u w:val="single"/>
        </w:rPr>
        <w:t>200408</w:t>
      </w:r>
    </w:p>
    <w:p>
      <w:r>
        <w:t>3) TSRM inilah juga hakim yang menyebabkan Mahkamah Persekutuan memutuskan penukaran agama tiga anak guru tadika, M Indira Gandhi (Muhammad Ridhuan Abdullah) hampir 10 tahun lalu daripada Hindu kepada Islam adalah terbatal dan tidak sah di sisi undang-un</w:t>
      </w:r>
    </w:p>
    <w:p>
      <w:r>
        <w:rPr>
          <w:b/>
          <w:u w:val="single"/>
        </w:rPr>
        <w:t>200409</w:t>
      </w:r>
    </w:p>
    <w:p>
      <w:r>
        <w:t>Sy yakin klo rakyat di suruh mmilih spa harus di bubarkan psti nya DPR yg hrs di bubarkan ! wlo ga ssuai kntitusi URL</w:t>
      </w:r>
    </w:p>
    <w:p>
      <w:r>
        <w:rPr>
          <w:b/>
          <w:u w:val="single"/>
        </w:rPr>
        <w:t>200410</w:t>
      </w:r>
    </w:p>
    <w:p>
      <w:r>
        <w:t>USER tambah sipit ga punya mata baru tau'</w:t>
      </w:r>
    </w:p>
    <w:p>
      <w:r>
        <w:rPr>
          <w:b/>
          <w:u w:val="single"/>
        </w:rPr>
        <w:t>200411</w:t>
      </w:r>
    </w:p>
    <w:p>
      <w:r>
        <w:t>USER Nyamuk keparat..'</w:t>
      </w:r>
    </w:p>
    <w:p>
      <w:r>
        <w:rPr>
          <w:b/>
          <w:u w:val="single"/>
        </w:rPr>
        <w:t>200412</w:t>
      </w:r>
    </w:p>
    <w:p>
      <w:r>
        <w:t>USER USER replyan gue ga dibalas mulu dasar onta cebong'</w:t>
      </w:r>
    </w:p>
    <w:p>
      <w:r>
        <w:rPr>
          <w:b/>
          <w:u w:val="single"/>
        </w:rPr>
        <w:t>200413</w:t>
      </w:r>
    </w:p>
    <w:p>
      <w:r>
        <w:t>Budaya demokrasi Amerika Serikat itu jauh lebih maju dari Indonesia. Rakyatnya tahu membedakan mana yg privat mana yg publik. Mereka faham penggunaan pesawat kepresidenan itu melekat kpd lembaga kepresidenan. Menyangkut keselamatan &amp;amp; pengamanan Preside</w:t>
      </w:r>
    </w:p>
    <w:p>
      <w:r>
        <w:rPr>
          <w:b/>
          <w:u w:val="single"/>
        </w:rPr>
        <w:t>200414</w:t>
      </w:r>
    </w:p>
    <w:p>
      <w:r>
        <w:t>Orang punya saksi anjing dikasus babi.. Tolol URL</w:t>
      </w:r>
    </w:p>
    <w:p>
      <w:r>
        <w:rPr>
          <w:b/>
          <w:u w:val="single"/>
        </w:rPr>
        <w:t>200415</w:t>
      </w:r>
    </w:p>
    <w:p>
      <w:r>
        <w:t>Saat ada tokoh yang bilang umat Muslim di negeri ini tertekan, sebagai Muslim saya melihat justru umat agama lain lebih tertekan.; ; Jumlah paling besar justru bikin kita makin egois, merasa punya hak lebih besar dibandingkan penganut agama lain.</w:t>
      </w:r>
    </w:p>
    <w:p>
      <w:r>
        <w:rPr>
          <w:b/>
          <w:u w:val="single"/>
        </w:rPr>
        <w:t>200416</w:t>
      </w:r>
    </w:p>
    <w:p>
      <w:r>
        <w:t>USER Aku nyanyiin. Nanti aku nyanyi lingsir wengi buat kamu ya, Iyo the Kunti.'</w:t>
      </w:r>
    </w:p>
    <w:p>
      <w:r>
        <w:rPr>
          <w:b/>
          <w:u w:val="single"/>
        </w:rPr>
        <w:t>200417</w:t>
      </w:r>
    </w:p>
    <w:p>
      <w:r>
        <w:t>ANJING GOBLOG SETAN BANGSAT!!!!!!!!!!'</w:t>
      </w:r>
    </w:p>
    <w:p>
      <w:r>
        <w:rPr>
          <w:b/>
          <w:u w:val="single"/>
        </w:rPr>
        <w:t>200418</w:t>
      </w:r>
    </w:p>
    <w:p>
      <w:r>
        <w:t>USER Ganti casing aja ,padahal nyatanya akusisi itu patungan dari beberapa bank asing \nNgilu banget dengar nya'</w:t>
      </w:r>
    </w:p>
    <w:p>
      <w:r>
        <w:rPr>
          <w:b/>
          <w:u w:val="single"/>
        </w:rPr>
        <w:t>200419</w:t>
      </w:r>
    </w:p>
    <w:p>
      <w:r>
        <w:t>Dari sisi kesadaran gender tetangga sebelah sdh jauh lbh maju.; Yg kerja istrinya, suami ngurus anak.; Secara ekonomi mayan, mobil 3 motor ninja 1.; ; Bgmn di lingkunganmu?</w:t>
      </w:r>
    </w:p>
    <w:p>
      <w:r>
        <w:rPr>
          <w:b/>
          <w:u w:val="single"/>
        </w:rPr>
        <w:t>200420</w:t>
      </w:r>
    </w:p>
    <w:p>
      <w:r>
        <w:t>Kegiatan Kanit Binmas Polsek Singojuruh dalam rangka cipta kondisi aman dan kondusif jelang Pilkada..klik disini�???; ;</w:t>
      </w:r>
    </w:p>
    <w:p>
      <w:r>
        <w:rPr>
          <w:b/>
          <w:u w:val="single"/>
        </w:rPr>
        <w:t>200421</w:t>
      </w:r>
    </w:p>
    <w:p>
      <w:r>
        <w:t>Apasal laa aku rindu. Eeeee.. Idiot betul laa \xf0\x9f\x98\xad'</w:t>
      </w:r>
    </w:p>
    <w:p>
      <w:r>
        <w:rPr>
          <w:b/>
          <w:u w:val="single"/>
        </w:rPr>
        <w:t>200422</w:t>
      </w:r>
    </w:p>
    <w:p>
      <w:r>
        <w:t>Ahokers 11,12 = Jokowers Mereka Semakin KESURUPAN Rakus 2 periode ?? Krn itu #2019GantiPresiden Bergerak...</w:t>
      </w:r>
    </w:p>
    <w:p>
      <w:r>
        <w:rPr>
          <w:b/>
          <w:u w:val="single"/>
        </w:rPr>
        <w:t>200423</w:t>
      </w:r>
    </w:p>
    <w:p>
      <w:r>
        <w:t>20.3 kb/s. Koneksi bangsad-_-'</w:t>
      </w:r>
    </w:p>
    <w:p>
      <w:r>
        <w:rPr>
          <w:b/>
          <w:u w:val="single"/>
        </w:rPr>
        <w:t>200424</w:t>
      </w:r>
    </w:p>
    <w:p>
      <w:r>
        <w:t>RT USER: Drama drama sekarang ending nya kenapa pada bangke gini. Ya #Return lah ya #Misty lah. Gue belum nonton sampe ending tapi da\xe2\x80\xa6'</w:t>
      </w:r>
    </w:p>
    <w:p>
      <w:r>
        <w:rPr>
          <w:b/>
          <w:u w:val="single"/>
        </w:rPr>
        <w:t>200425</w:t>
      </w:r>
    </w:p>
    <w:p>
      <w:r>
        <w:t>KAMU DASAR BAJINGAN...GAK BISA DIPERCAYA OMONGANNYA...'</w:t>
      </w:r>
    </w:p>
    <w:p>
      <w:r>
        <w:rPr>
          <w:b/>
          <w:u w:val="single"/>
        </w:rPr>
        <w:t>200426</w:t>
      </w:r>
    </w:p>
    <w:p>
      <w:r>
        <w:t>Turut berduka atas meninggal nya Ceo TS Kim Tae Song Terima kasih Sajangnim \xf0\x9f\x99\x8f \xf0\x9f\x8e\x97 USER'</w:t>
      </w:r>
    </w:p>
    <w:p>
      <w:r>
        <w:rPr>
          <w:b/>
          <w:u w:val="single"/>
        </w:rPr>
        <w:t>200427</w:t>
      </w:r>
    </w:p>
    <w:p>
      <w:r>
        <w:t>USER USER Ganti Presiden Endasmu atos....jangan ngumbar cocot he...goblog....'</w:t>
      </w:r>
    </w:p>
    <w:p>
      <w:r>
        <w:rPr>
          <w:b/>
          <w:u w:val="single"/>
        </w:rPr>
        <w:t>200428</w:t>
      </w:r>
    </w:p>
    <w:p>
      <w:r>
        <w:t>USER Membangun industri dan iklim perikanan di Indonesia jauh lebih penting dan sulit dibanding meledakkan kapal2 asing..'</w:t>
      </w:r>
    </w:p>
    <w:p>
      <w:r>
        <w:rPr>
          <w:b/>
          <w:u w:val="single"/>
        </w:rPr>
        <w:t>200429</w:t>
      </w:r>
    </w:p>
    <w:p>
      <w:r>
        <w:t>USER Males gua bacanya onta'</w:t>
      </w:r>
    </w:p>
    <w:p>
      <w:r>
        <w:rPr>
          <w:b/>
          <w:u w:val="single"/>
        </w:rPr>
        <w:t>200430</w:t>
      </w:r>
    </w:p>
    <w:p>
      <w:r>
        <w:t>RT USER: USER USER Anak pemberontak tak layak jadi apa-apa di negeri ini.</w:t>
      </w:r>
    </w:p>
    <w:p>
      <w:r>
        <w:rPr>
          <w:b/>
          <w:u w:val="single"/>
        </w:rPr>
        <w:t>200431</w:t>
      </w:r>
    </w:p>
    <w:p>
      <w:r>
        <w:t>Pengeras suara kali pertama digunakan pada zaman Belanda. Ada masjid yang mengharamkannya.</w:t>
      </w:r>
    </w:p>
    <w:p>
      <w:r>
        <w:rPr>
          <w:b/>
          <w:u w:val="single"/>
        </w:rPr>
        <w:t>200432</w:t>
      </w:r>
    </w:p>
    <w:p>
      <w:r>
        <w:t>Detik ini juga membuktikan\nLu lelaki BAJINGAN'</w:t>
      </w:r>
    </w:p>
    <w:p>
      <w:r>
        <w:rPr>
          <w:b/>
          <w:u w:val="single"/>
        </w:rPr>
        <w:t>200433</w:t>
      </w:r>
    </w:p>
    <w:p>
      <w:r>
        <w:t>Twit/Ritwit DPP #PDIPerjuangan:</w:t>
      </w:r>
    </w:p>
    <w:p>
      <w:r>
        <w:rPr>
          <w:b/>
          <w:u w:val="single"/>
        </w:rPr>
        <w:t>200434</w:t>
      </w:r>
    </w:p>
    <w:p>
      <w:r>
        <w:t>USER Fadli Zoon politik si politik tapi harus tahulah Bahwa ini NKRI yg ada sejarahnya jangan dilupakan untuk kepenting pribadi atau partainya.sadarlah itu biar jangan kaco negara kita ini.yuk bela atau bantulah pak presiden Jokowi untuk memakmurkan</w:t>
      </w:r>
    </w:p>
    <w:p>
      <w:r>
        <w:rPr>
          <w:b/>
          <w:u w:val="single"/>
        </w:rPr>
        <w:t>200435</w:t>
      </w:r>
    </w:p>
    <w:p>
      <w:r>
        <w:t>USER USER USER USER USER USER USER USER USER USER USER USER USER USER USER USER USER USER USER USER USER USER</w:t>
      </w:r>
    </w:p>
    <w:p>
      <w:r>
        <w:rPr>
          <w:b/>
          <w:u w:val="single"/>
        </w:rPr>
        <w:t>200436</w:t>
      </w:r>
    </w:p>
    <w:p>
      <w:r>
        <w:t>USER USER Masalahnya urusan negara dan rumah tangga itu tidak bisa disamakan coi.... Jelas jauh berbeda. Jadi jangan dibuat terlalu sederhana juga.</w:t>
      </w:r>
    </w:p>
    <w:p>
      <w:r>
        <w:rPr>
          <w:b/>
          <w:u w:val="single"/>
        </w:rPr>
        <w:t>200437</w:t>
      </w:r>
    </w:p>
    <w:p>
      <w:r>
        <w:t>USER USER USER USER Setuju ada Islam Nusantara, di Indonesia ada bbrp agama, skalian aja di buat Kristen Protestan Nusantara,Katolik Nusantara,Budha Nusantara,Hindu Nusantara dan agama lain ada Nusantaranya biar seragam dan NKR</w:t>
      </w:r>
    </w:p>
    <w:p>
      <w:r>
        <w:rPr>
          <w:b/>
          <w:u w:val="single"/>
        </w:rPr>
        <w:t>200438</w:t>
      </w:r>
    </w:p>
    <w:p>
      <w:r>
        <w:t>Bandung udah ga butuh event2 tiap weekend atau tiap tanggal merah. Macet bangsad'</w:t>
      </w:r>
    </w:p>
    <w:p>
      <w:r>
        <w:rPr>
          <w:b/>
          <w:u w:val="single"/>
        </w:rPr>
        <w:t>200439</w:t>
      </w:r>
    </w:p>
    <w:p>
      <w:r>
        <w:t>RT USER presiden buta tuli makanya memimpin dg tubruk-tabrak dan budek denger rakyat teriak lengserkan jokowi</w:t>
      </w:r>
    </w:p>
    <w:p>
      <w:r>
        <w:rPr>
          <w:b/>
          <w:u w:val="single"/>
        </w:rPr>
        <w:t>200440</w:t>
      </w:r>
    </w:p>
    <w:p>
      <w:r>
        <w:t>model bajunya MR J kok mirip sama Prabowo. kenapaah #2019GantiPresiden #2019TetapJokowi</w:t>
      </w:r>
    </w:p>
    <w:p>
      <w:r>
        <w:rPr>
          <w:b/>
          <w:u w:val="single"/>
        </w:rPr>
        <w:t>200441</w:t>
      </w:r>
    </w:p>
    <w:p>
      <w:r>
        <w:t>USER Entah gue yg geblek apa temen gue yang pinter, gatau deh :('</w:t>
      </w:r>
    </w:p>
    <w:p>
      <w:r>
        <w:rPr>
          <w:b/>
          <w:u w:val="single"/>
        </w:rPr>
        <w:t>200442</w:t>
      </w:r>
    </w:p>
    <w:p>
      <w:r>
        <w:t>USER Jijik apa ni hahahahahaahahha kau kena ingat Nor hahahahahaahabababBa tempat kau buat karipap kat dapur sana bukan tepi queen'</w:t>
      </w:r>
    </w:p>
    <w:p>
      <w:r>
        <w:rPr>
          <w:b/>
          <w:u w:val="single"/>
        </w:rPr>
        <w:t>200443</w:t>
      </w:r>
    </w:p>
    <w:p>
      <w:r>
        <w:t>USER USER USER USER USER Maaf nih....emang ada katolik nusantara?'</w:t>
      </w:r>
    </w:p>
    <w:p>
      <w:r>
        <w:rPr>
          <w:b/>
          <w:u w:val="single"/>
        </w:rPr>
        <w:t>200444</w:t>
      </w:r>
    </w:p>
    <w:p>
      <w:r>
        <w:t>bising betul cina cina ni \xf0\x9f\x99\x84'</w:t>
      </w:r>
    </w:p>
    <w:p>
      <w:r>
        <w:rPr>
          <w:b/>
          <w:u w:val="single"/>
        </w:rPr>
        <w:t>200445</w:t>
      </w:r>
    </w:p>
    <w:p>
      <w:r>
        <w:t>Timses Pasangan Calon Pilgub Jatim 2018 Apresiasi Debat Kandidat;</w:t>
      </w:r>
    </w:p>
    <w:p>
      <w:r>
        <w:rPr>
          <w:b/>
          <w:u w:val="single"/>
        </w:rPr>
        <w:t>200446</w:t>
      </w:r>
    </w:p>
    <w:p>
      <w:r>
        <w:t>Nama artis boleh retweet takkan nama yang indah ni tak boleh? Penunggang agama detected</w:t>
      </w:r>
    </w:p>
    <w:p>
      <w:r>
        <w:rPr>
          <w:b/>
          <w:u w:val="single"/>
        </w:rPr>
        <w:t>200447</w:t>
      </w:r>
    </w:p>
    <w:p>
      <w:r>
        <w:t>Bro USER jgn lupa dijenguk! Gara-gara asma dewi lo menang kan</w:t>
      </w:r>
    </w:p>
    <w:p>
      <w:r>
        <w:rPr>
          <w:b/>
          <w:u w:val="single"/>
        </w:rPr>
        <w:t>200448</w:t>
      </w:r>
    </w:p>
    <w:p>
      <w:r>
        <w:t>USER WONG EDAN KOE'</w:t>
      </w:r>
    </w:p>
    <w:p>
      <w:r>
        <w:rPr>
          <w:b/>
          <w:u w:val="single"/>
        </w:rPr>
        <w:t>200449</w:t>
      </w:r>
    </w:p>
    <w:p>
      <w:r>
        <w:t>Jika bicara laptop dari China dan jika maksudnya adalah 'made in China' maka hampir 90% laptop seluruh dunia berasal dari China</w:t>
      </w:r>
    </w:p>
    <w:p>
      <w:r>
        <w:rPr>
          <w:b/>
          <w:u w:val="single"/>
        </w:rPr>
        <w:t>200450</w:t>
      </w:r>
    </w:p>
    <w:p>
      <w:r>
        <w:t>USER USER USER USER USER USER USER USER USER USER USER USER USER USER USER USER USER USER USER Penyebaran bahaya laten int</w:t>
      </w:r>
    </w:p>
    <w:p>
      <w:r>
        <w:rPr>
          <w:b/>
          <w:u w:val="single"/>
        </w:rPr>
        <w:t>200451</w:t>
      </w:r>
    </w:p>
    <w:p>
      <w:r>
        <w:t>Umar Bin Khattab itu:; ; Muslim sejati; Pembela No. 1 Rasullah dan Islam; Khalifah teladan ; Terdepan pengorbanannya; Mencintai rakyatnya; Fasih dan hapal Al Quran; Sangat sederhana; Jujur, tegas, berwibawa ; Dst ; ; Nah... kui sopo? ; ; Enaknya disama2kan</w:t>
      </w:r>
    </w:p>
    <w:p>
      <w:r>
        <w:rPr>
          <w:b/>
          <w:u w:val="single"/>
        </w:rPr>
        <w:t>200452</w:t>
      </w:r>
    </w:p>
    <w:p>
      <w:r>
        <w:t>Setiap kritik ke jokowi pasti dianggap nyinyir ama bani kolam.\n\nMau mrk, itu kritik lalu diujungnya hrs dukung 2 periode.\n\nLo kritik tp gak dukung, artinya nyinyir dan itu haram. Begitu definisi kritik ala cebi.\n\nDan nalarpun rusak parah....'</w:t>
      </w:r>
    </w:p>
    <w:p>
      <w:r>
        <w:rPr>
          <w:b/>
          <w:u w:val="single"/>
        </w:rPr>
        <w:t>200453</w:t>
      </w:r>
    </w:p>
    <w:p>
      <w:r>
        <w:t>paling agendanya jg sama,tema boleh beda,tujuan ttp sama turunkan USER ,mau nya diperalat politik dgn kemasan agama</w:t>
      </w:r>
    </w:p>
    <w:p>
      <w:r>
        <w:rPr>
          <w:b/>
          <w:u w:val="single"/>
        </w:rPr>
        <w:t>200454</w:t>
      </w:r>
    </w:p>
    <w:p>
      <w:r>
        <w:t>Dulu para pahlawan berjuang susah payah, korban jiwa raga utk usir penjajah. Eh..skrg koq kita biarkan negeri ini dijajah cina dgn mudahnya ?!</w:t>
      </w:r>
    </w:p>
    <w:p>
      <w:r>
        <w:rPr>
          <w:b/>
          <w:u w:val="single"/>
        </w:rPr>
        <w:t>200455</w:t>
      </w:r>
    </w:p>
    <w:p>
      <w:r>
        <w:t>Semacam kejadian yang ramai di pilkada yang lalu.</w:t>
      </w:r>
    </w:p>
    <w:p>
      <w:r>
        <w:rPr>
          <w:b/>
          <w:u w:val="single"/>
        </w:rPr>
        <w:t>200456</w:t>
      </w:r>
    </w:p>
    <w:p>
      <w:r>
        <w:t>RT USER: Kapten tim kalian nangis dipertandingan terakhir gara2 gagal menang. Kapten tim kami saat pertandingan lawan tim kalian d\xe2\x80\xa6'</w:t>
      </w:r>
    </w:p>
    <w:p>
      <w:r>
        <w:rPr>
          <w:b/>
          <w:u w:val="single"/>
        </w:rPr>
        <w:t>200457</w:t>
      </w:r>
    </w:p>
    <w:p>
      <w:r>
        <w:t>USER USER USER USER USER USER USER USER USER USER USER USER USER USER USER USER USER USER USER USER GAUSAH DIBALIK ONTA'</w:t>
      </w:r>
    </w:p>
    <w:p>
      <w:r>
        <w:rPr>
          <w:b/>
          <w:u w:val="single"/>
        </w:rPr>
        <w:t>200458</w:t>
      </w:r>
    </w:p>
    <w:p>
      <w:r>
        <w:t>USER USER USER Min, ngerti inflasi ndak? Tak harus sarjana ekonomi untuk tahu dampak mencetak uang, nambah uang beredar. Nek ora nyanyi wae: wong yen lagi naksir.. Ra peduli ndunyo inflasi �?�</w:t>
      </w:r>
    </w:p>
    <w:p>
      <w:r>
        <w:rPr>
          <w:b/>
          <w:u w:val="single"/>
        </w:rPr>
        <w:t>200459</w:t>
      </w:r>
    </w:p>
    <w:p>
      <w:r>
        <w:t>IHSG dibuka menguat 17,22 poin atau 0,28% ke 6.302,98.</w:t>
      </w:r>
    </w:p>
    <w:p>
      <w:r>
        <w:rPr>
          <w:b/>
          <w:u w:val="single"/>
        </w:rPr>
        <w:t>200460</w:t>
      </w:r>
    </w:p>
    <w:p>
      <w:r>
        <w:t>USER USER USER USER Anies sandi gk bakal berani ...yakiinn</w:t>
      </w:r>
    </w:p>
    <w:p>
      <w:r>
        <w:rPr>
          <w:b/>
          <w:u w:val="single"/>
        </w:rPr>
        <w:t>200461</w:t>
      </w:r>
    </w:p>
    <w:p>
      <w:r>
        <w:t>USER USER Emang dia mah gitu, sudah terkutuk bry'</w:t>
      </w:r>
    </w:p>
    <w:p>
      <w:r>
        <w:rPr>
          <w:b/>
          <w:u w:val="single"/>
        </w:rPr>
        <w:t>200462</w:t>
      </w:r>
    </w:p>
    <w:p>
      <w:r>
        <w:t>Masuk : \nTeh daun jati cina \xf0\x9f\x91\x89 10.000 / pack\nHN Ori Double Embos "HN SUPER" \xf0\x9f\x91\x89 60.000 paket kecil'</w:t>
      </w:r>
    </w:p>
    <w:p>
      <w:r>
        <w:rPr>
          <w:b/>
          <w:u w:val="single"/>
        </w:rPr>
        <w:t>200463</w:t>
      </w:r>
    </w:p>
    <w:p>
      <w:r>
        <w:t>RT USER USER Dan hebat nya GK ada yg teriak antek cina</w:t>
      </w:r>
    </w:p>
    <w:p>
      <w:r>
        <w:rPr>
          <w:b/>
          <w:u w:val="single"/>
        </w:rPr>
        <w:t>200464</w:t>
      </w:r>
    </w:p>
    <w:p>
      <w:r>
        <w:t>USER USER USER USER hahahaha jgn terlalu keras bro,kita tetap hargai mrk yg tetap ingin ganti presiden walaupun mrk tdk memilih prabowo,yg penting kita fokus dukung prabowo!!</w:t>
      </w:r>
    </w:p>
    <w:p>
      <w:r>
        <w:rPr>
          <w:b/>
          <w:u w:val="single"/>
        </w:rPr>
        <w:t>200465</w:t>
      </w:r>
    </w:p>
    <w:p>
      <w:r>
        <w:t>USER Nyatanya rakyat makin susah menteri perek daya beli hancur USER setan iblis tukang tipu'</w:t>
      </w:r>
    </w:p>
    <w:p>
      <w:r>
        <w:rPr>
          <w:b/>
          <w:u w:val="single"/>
        </w:rPr>
        <w:t>200466</w:t>
      </w:r>
    </w:p>
    <w:p>
      <w:r>
        <w:t>USER kirain kamu titit'</w:t>
      </w:r>
    </w:p>
    <w:p>
      <w:r>
        <w:rPr>
          <w:b/>
          <w:u w:val="single"/>
        </w:rPr>
        <w:t>200467</w:t>
      </w:r>
    </w:p>
    <w:p>
      <w:r>
        <w:t>RT USER: Ujan2 ngegodain tukan ojek pengkolan, mau juga ngerojok memek aku, kata si abang drprd pusing ngga ada duit mending buang p\xe2\x80\xa6'</w:t>
      </w:r>
    </w:p>
    <w:p>
      <w:r>
        <w:rPr>
          <w:b/>
          <w:u w:val="single"/>
        </w:rPr>
        <w:t>200468</w:t>
      </w:r>
    </w:p>
    <w:p>
      <w:r>
        <w:t>.Jatim Anti Hoax. Anti ujaran kebencian dan SARA serta mendukung Pilkada Damai dari Kary Pt Wk di Tow Benowo Surabaya.</w:t>
      </w:r>
    </w:p>
    <w:p>
      <w:r>
        <w:rPr>
          <w:b/>
          <w:u w:val="single"/>
        </w:rPr>
        <w:t>200469</w:t>
      </w:r>
    </w:p>
    <w:p>
      <w:r>
        <w:t>�??��??� TWEETS SERIBU MINANG �??��??�; BukiTTinggi; Ranah Bundokandung; The Realm of Matriarchal Thinkers; Pro USER USER ; ; CAWAPRES PRESIDEN JOKOWI 2019, PILIHAN "TWEETS SERIBU MINANG" ADALAH :; ;</w:t>
      </w:r>
    </w:p>
    <w:p>
      <w:r>
        <w:rPr>
          <w:b/>
          <w:u w:val="single"/>
        </w:rPr>
        <w:t>200470</w:t>
      </w:r>
    </w:p>
    <w:p>
      <w:r>
        <w:t>USER spt ahok dulu .. nasdem disusul dg cs nya .. yg mendukung paslon penista agama dan tukang caci maki tai tai ..</w:t>
      </w:r>
    </w:p>
    <w:p>
      <w:r>
        <w:rPr>
          <w:b/>
          <w:u w:val="single"/>
        </w:rPr>
        <w:t>200471</w:t>
      </w:r>
    </w:p>
    <w:p>
      <w:r>
        <w:t>Pak tukang buruan pulang pak saya mau mandi, udh kaya gembel cantik ini'</w:t>
      </w:r>
    </w:p>
    <w:p>
      <w:r>
        <w:rPr>
          <w:b/>
          <w:u w:val="single"/>
        </w:rPr>
        <w:t>200472</w:t>
      </w:r>
    </w:p>
    <w:p>
      <w:r>
        <w:t>USER Ntu orang kalo suruh baca LKS biologi dulu paling cuma liat gambar2 nya doang...gambar macan, gambar bunga bangkai, gambar organ tubuh.... Hehe'</w:t>
      </w:r>
    </w:p>
    <w:p>
      <w:r>
        <w:rPr>
          <w:b/>
          <w:u w:val="single"/>
        </w:rPr>
        <w:t>200473</w:t>
      </w:r>
    </w:p>
    <w:p>
      <w:r>
        <w:t>Najis bgt erel bencong'</w:t>
      </w:r>
    </w:p>
    <w:p>
      <w:r>
        <w:rPr>
          <w:b/>
          <w:u w:val="single"/>
        </w:rPr>
        <w:t>200474</w:t>
      </w:r>
    </w:p>
    <w:p>
      <w:r>
        <w:t>USER sudahq tegaskan bahwa enakan rendang. aku bukan pro aseng, melainkan pro tagonis.'</w:t>
      </w:r>
    </w:p>
    <w:p>
      <w:r>
        <w:rPr>
          <w:b/>
          <w:u w:val="single"/>
        </w:rPr>
        <w:t>200475</w:t>
      </w:r>
    </w:p>
    <w:p>
      <w:r>
        <w:t>USER Kok bs gitu sih asu bgt paypal :('</w:t>
      </w:r>
    </w:p>
    <w:p>
      <w:r>
        <w:rPr>
          <w:b/>
          <w:u w:val="single"/>
        </w:rPr>
        <w:t>200476</w:t>
      </w:r>
    </w:p>
    <w:p>
      <w:r>
        <w:t>Tomohon juga merupakan pusat pembelajaran agama Kristen dan Katolik. Ada tempat khusus untuk berdoa dan meditasi yang disebut Bukit Kasih, sebuah tempat suci yang indah dan tenang. #TomohonInternationalFlowerFestival * die'</w:t>
      </w:r>
    </w:p>
    <w:p>
      <w:r>
        <w:rPr>
          <w:b/>
          <w:u w:val="single"/>
        </w:rPr>
        <w:t>200477</w:t>
      </w:r>
    </w:p>
    <w:p>
      <w:r>
        <w:t>Ahok calonin gubernur *siap-siap demo*</w:t>
      </w:r>
    </w:p>
    <w:p>
      <w:r>
        <w:rPr>
          <w:b/>
          <w:u w:val="single"/>
        </w:rPr>
        <w:t>200478</w:t>
      </w:r>
    </w:p>
    <w:p>
      <w:r>
        <w:t>Syarat untuk menggunakan Tai Chi, kudu tauk apa yg sedang dimainkan oleh lawan. Kudu tauk materi yg sedang dipergunakan oleh lawan.\n\nKitanya kudu lebih pinter dah gitu. Kudu dah selesaiin buku cerdas tangkas jilid 5B.\n. URL</w:t>
      </w:r>
    </w:p>
    <w:p>
      <w:r>
        <w:rPr>
          <w:b/>
          <w:u w:val="single"/>
        </w:rPr>
        <w:t>200479</w:t>
      </w:r>
    </w:p>
    <w:p>
      <w:r>
        <w:t>"..." Tahun ini Masyarakat Adat Baduy menyerahkan hasil panennya kepada Pjs Bupati Lebak Ino S Rawita dan Gubernur Banten Wahidin Halim. #SebaBaduy2018</w:t>
      </w:r>
    </w:p>
    <w:p>
      <w:r>
        <w:rPr>
          <w:b/>
          <w:u w:val="single"/>
        </w:rPr>
        <w:t>200480</w:t>
      </w:r>
    </w:p>
    <w:p>
      <w:r>
        <w:t>RT USER: Ngentot enak buat cowok\xe2\x98\xba\xef\xb8\x8f URL</w:t>
      </w:r>
    </w:p>
    <w:p>
      <w:r>
        <w:rPr>
          <w:b/>
          <w:u w:val="single"/>
        </w:rPr>
        <w:t>200481</w:t>
      </w:r>
    </w:p>
    <w:p>
      <w:r>
        <w:t>USER Gamau dia ga maho/?'</w:t>
      </w:r>
    </w:p>
    <w:p>
      <w:r>
        <w:rPr>
          <w:b/>
          <w:u w:val="single"/>
        </w:rPr>
        <w:t>200482</w:t>
      </w:r>
    </w:p>
    <w:p>
      <w:r>
        <w:t>RT USER: Sudah tahu dia buaya darat tapi masih saja kau ladeni. Lalu saat dia berpaling kau sebut dia brengsek. Sehat?'</w:t>
      </w:r>
    </w:p>
    <w:p>
      <w:r>
        <w:rPr>
          <w:b/>
          <w:u w:val="single"/>
        </w:rPr>
        <w:t>200483</w:t>
      </w:r>
    </w:p>
    <w:p>
      <w:r>
        <w:t>USER Wah kesempatan neh langsung deh dimanfaatin buat pencitraaan oleh rezim..\xf0\x9f\xa4\xa3\xf0\x9f\xa4\xa3'</w:t>
      </w:r>
    </w:p>
    <w:p>
      <w:r>
        <w:rPr>
          <w:b/>
          <w:u w:val="single"/>
        </w:rPr>
        <w:t>200484</w:t>
      </w:r>
    </w:p>
    <w:p>
      <w:r>
        <w:t>USER USER USER Biarin lbh bagus cungkring drpd gendut bisa autis\xf0\x9f\xa4\xa3\xf0\x9f\x98\x81\xe2\x9c\x8c\n#prabowo2periode'</w:t>
      </w:r>
    </w:p>
    <w:p>
      <w:r>
        <w:rPr>
          <w:b/>
          <w:u w:val="single"/>
        </w:rPr>
        <w:t>200485</w:t>
      </w:r>
    </w:p>
    <w:p>
      <w:r>
        <w:t>USER Kenapa selalu kata "Muslim"dibawa-bawa sih..? Memang membuat sesuatu jadi lebih baik, buruk atau istimewa..? Nggak pernah denger ada Penulis Budha, penulis Kristen., penulis komunis. Adanya PENULIS aja.'</w:t>
      </w:r>
    </w:p>
    <w:p>
      <w:r>
        <w:rPr>
          <w:b/>
          <w:u w:val="single"/>
        </w:rPr>
        <w:t>200486</w:t>
      </w:r>
    </w:p>
    <w:p>
      <w:r>
        <w:t>USER Ayooo serbuuu... persekusii... \n\nHina presiden boleh, hina ulama TGB kyai said quraish shihab boleh, hina rijik persekusi... emang rijik nabi?'</w:t>
      </w:r>
    </w:p>
    <w:p>
      <w:r>
        <w:rPr>
          <w:b/>
          <w:u w:val="single"/>
        </w:rPr>
        <w:t>200487</w:t>
      </w:r>
    </w:p>
    <w:p>
      <w:r>
        <w:t>Perbedaan tidak menghalangi kami untuk berteman. (Read: dr kiri agama katolik, islam, budha) #vscocam</w:t>
      </w:r>
    </w:p>
    <w:p>
      <w:r>
        <w:rPr>
          <w:b/>
          <w:u w:val="single"/>
        </w:rPr>
        <w:t>200488</w:t>
      </w:r>
    </w:p>
    <w:p>
      <w:r>
        <w:t>USER ok baiklah esok koi lancarkan bom atom dkt katil dia pkul 2 ptg so make sure aok keluar bilik ye esok. k bye'</w:t>
      </w:r>
    </w:p>
    <w:p>
      <w:r>
        <w:rPr>
          <w:b/>
          <w:u w:val="single"/>
        </w:rPr>
        <w:t>200489</w:t>
      </w:r>
    </w:p>
    <w:p>
      <w:r>
        <w:t>USER Klo bani sebelah, krn otak nya tdk jln msh ngotot perusahaan suram ala Indosat utk dibeli.. Maklum, hidup hanya utk nasbung..'</w:t>
      </w:r>
    </w:p>
    <w:p>
      <w:r>
        <w:rPr>
          <w:b/>
          <w:u w:val="single"/>
        </w:rPr>
        <w:t>200490</w:t>
      </w:r>
    </w:p>
    <w:p>
      <w:r>
        <w:t>Beliau memiliki kriteria yg pas untuk jadi Presiden RI 2019 - 2024</w:t>
      </w:r>
    </w:p>
    <w:p>
      <w:r>
        <w:rPr>
          <w:b/>
          <w:u w:val="single"/>
        </w:rPr>
        <w:t>200491</w:t>
      </w:r>
    </w:p>
    <w:p>
      <w:r>
        <w:t>USER #PECUNIO akan membawa kita lebih jauh ke arah tujuan kita untuk membentuk pasar keuangan masa depan.\n#Pecun_io #ICO'</w:t>
      </w:r>
    </w:p>
    <w:p>
      <w:r>
        <w:rPr>
          <w:b/>
          <w:u w:val="single"/>
        </w:rPr>
        <w:t>200492</w:t>
      </w:r>
    </w:p>
    <w:p>
      <w:r>
        <w:t>sumpah subjek ni byk gila babi'</w:t>
      </w:r>
    </w:p>
    <w:p>
      <w:r>
        <w:rPr>
          <w:b/>
          <w:u w:val="single"/>
        </w:rPr>
        <w:t>200493</w:t>
      </w:r>
    </w:p>
    <w:p>
      <w:r>
        <w:t>USER Jangan mau sama eto, homo dia'</w:t>
      </w:r>
    </w:p>
    <w:p>
      <w:r>
        <w:rPr>
          <w:b/>
          <w:u w:val="single"/>
        </w:rPr>
        <w:t>200494</w:t>
      </w:r>
    </w:p>
    <w:p>
      <w:r>
        <w:t>Merokok akan terlihat keren kalau asapnya keluar dari pantat'</w:t>
      </w:r>
    </w:p>
    <w:p>
      <w:r>
        <w:rPr>
          <w:b/>
          <w:u w:val="single"/>
        </w:rPr>
        <w:t>200495</w:t>
      </w:r>
    </w:p>
    <w:p>
      <w:r>
        <w:t>Mungkin jika Presiden USER hanya 'membangun' Jawa maka beliau tidak perlu diserang berbagai isu miring (sudah menjadi 'kebiasaan')! Tapi Indonesia bukan hanya Jawa. Saya setuju dengan Pak USER USER USER USER USER</w:t>
      </w:r>
    </w:p>
    <w:p>
      <w:r>
        <w:rPr>
          <w:b/>
          <w:u w:val="single"/>
        </w:rPr>
        <w:t>200496</w:t>
      </w:r>
    </w:p>
    <w:p>
      <w:r>
        <w:t>USER Krna sosial at publik sangat kejam, ketika seorg LGBT akan jujur pd diri sendiri. Publik spertinya lebih suka dibohongi.'</w:t>
      </w:r>
    </w:p>
    <w:p>
      <w:r>
        <w:rPr>
          <w:b/>
          <w:u w:val="single"/>
        </w:rPr>
        <w:t>200497</w:t>
      </w:r>
    </w:p>
    <w:p>
      <w:r>
        <w:t>Sebenarnya saat ini PKS sedang mengalami dilema bagai buah simalakama. Mau ngajuin presiden sendiri ga bisa karena cuma punya 6% suara. Lagipula PKS tidak punya satupun kader yang baik, populer n dicintai rakyat yang punya peluang menang.</w:t>
      </w:r>
    </w:p>
    <w:p>
      <w:r>
        <w:rPr>
          <w:b/>
          <w:u w:val="single"/>
        </w:rPr>
        <w:t>200498</w:t>
      </w:r>
    </w:p>
    <w:p>
      <w:r>
        <w:t>selama ini sahamnya dikuasai oleh asing membuat pembangunan Papua tertinggal jauh. Padahal Freeport sudah banyak meraup keuntungan dari hasil mengeksplorasi kekayaan alam Papua. #Freeport51'</w:t>
      </w:r>
    </w:p>
    <w:p>
      <w:r>
        <w:rPr>
          <w:b/>
          <w:u w:val="single"/>
        </w:rPr>
        <w:t>200499</w:t>
      </w:r>
    </w:p>
    <w:p>
      <w:r>
        <w:t>#ILCJokowiPrabowoBerbalasPantun | Apa tanggapan anda terhadap narasumber ILC yg satu ini?</w:t>
      </w:r>
    </w:p>
    <w:p>
      <w:r>
        <w:rPr>
          <w:b/>
          <w:u w:val="single"/>
        </w:rPr>
        <w:t>200500</w:t>
      </w:r>
    </w:p>
    <w:p>
      <w:r>
        <w:t>USER USER Ulama yg tidak dikenal......</w:t>
      </w:r>
    </w:p>
    <w:p>
      <w:r>
        <w:rPr>
          <w:b/>
          <w:u w:val="single"/>
        </w:rPr>
        <w:t>200501</w:t>
      </w:r>
    </w:p>
    <w:p>
      <w:r>
        <w:t>USER USER Kalo soal harga, gw merasa dungu aja kalo beli starbak, gak mules'</w:t>
      </w:r>
    </w:p>
    <w:p>
      <w:r>
        <w:rPr>
          <w:b/>
          <w:u w:val="single"/>
        </w:rPr>
        <w:t>200502</w:t>
      </w:r>
    </w:p>
    <w:p>
      <w:r>
        <w:t>USER USER Babi jgn diingatkan hahhahah'</w:t>
      </w:r>
    </w:p>
    <w:p>
      <w:r>
        <w:rPr>
          <w:b/>
          <w:u w:val="single"/>
        </w:rPr>
        <w:t>200503</w:t>
      </w:r>
    </w:p>
    <w:p>
      <w:r>
        <w:t>Keandra adalah sosok lelaki yang tertarik dengan kedua jenis gender, dan juga mengakui keberadaan transgender. Dia menganggap dirinya sebagai lelaki, tapi dia juga beranggapan bahwa norma gender itu tidak ada, sehingga ia sering bertingkah laku layaknya</w:t>
      </w:r>
    </w:p>
    <w:p>
      <w:r>
        <w:rPr>
          <w:b/>
          <w:u w:val="single"/>
        </w:rPr>
        <w:t>200504</w:t>
      </w:r>
    </w:p>
    <w:p>
      <w:r>
        <w:t>USER USER USER USER USER USER Jgn besar-besar kan si idiot itu, nanti dia jumawa, toh dia menang kemaren itu kita sama-sama tahu #2019GantiPresiden'</w:t>
      </w:r>
    </w:p>
    <w:p>
      <w:r>
        <w:rPr>
          <w:b/>
          <w:u w:val="single"/>
        </w:rPr>
        <w:t>200505</w:t>
      </w:r>
    </w:p>
    <w:p>
      <w:r>
        <w:t>USER USER Mulai kepanasan PKI</w:t>
      </w:r>
    </w:p>
    <w:p>
      <w:r>
        <w:rPr>
          <w:b/>
          <w:u w:val="single"/>
        </w:rPr>
        <w:t>200506</w:t>
      </w:r>
    </w:p>
    <w:p>
      <w:r>
        <w:t>Mari siap-siap untuk bubarkan DPR USER URL</w:t>
      </w:r>
    </w:p>
    <w:p>
      <w:r>
        <w:rPr>
          <w:b/>
          <w:u w:val="single"/>
        </w:rPr>
        <w:t>200507</w:t>
      </w:r>
    </w:p>
    <w:p>
      <w:r>
        <w:t>USER USER Tolak bantuan aseng asing kata mereka :))'</w:t>
      </w:r>
    </w:p>
    <w:p>
      <w:r>
        <w:rPr>
          <w:b/>
          <w:u w:val="single"/>
        </w:rPr>
        <w:t>200508</w:t>
      </w:r>
    </w:p>
    <w:p>
      <w:r>
        <w:t>USER PRD itu komunis apa bukan,,,????'</w:t>
      </w:r>
    </w:p>
    <w:p>
      <w:r>
        <w:rPr>
          <w:b/>
          <w:u w:val="single"/>
        </w:rPr>
        <w:t>200509</w:t>
      </w:r>
    </w:p>
    <w:p>
      <w:r>
        <w:t>USER Orangan mancam ente gak di perlukan di negeri ini GEDONGAN gede dongo ngawur'</w:t>
      </w:r>
    </w:p>
    <w:p>
      <w:r>
        <w:rPr>
          <w:b/>
          <w:u w:val="single"/>
        </w:rPr>
        <w:t>200510</w:t>
      </w:r>
    </w:p>
    <w:p>
      <w:r>
        <w:t>USER \xe2\x9d\x80.\n\n\xe3\x80\x80Sebuah nama asing terdengar. Anna pikir, sang dara di hadapannya adalah penghuni baru... habisnya ia tak kenal penampilan itu. Maafkan dirinya, Perrault-san.\n\n"Namaku Anna Kobayakawa, Mathilda-san." Anna kini m</w:t>
      </w:r>
    </w:p>
    <w:p>
      <w:r>
        <w:rPr>
          <w:b/>
          <w:u w:val="single"/>
        </w:rPr>
        <w:t>200511</w:t>
      </w:r>
    </w:p>
    <w:p>
      <w:r>
        <w:t>USER Yg makar omonganmu zon suka adu domba dan bawa nama islam ,agama pegangan hidup seseorang jgn sok suci kamu zon lambemu ndoweh banyak bacot'</w:t>
      </w:r>
    </w:p>
    <w:p>
      <w:r>
        <w:rPr>
          <w:b/>
          <w:u w:val="single"/>
        </w:rPr>
        <w:t>200512</w:t>
      </w:r>
    </w:p>
    <w:p>
      <w:r>
        <w:t>USER Sejahat-jahat manusia ialah mereka yang suka mencari kesalahan dan kecelaan orang sebagaimana lalat mencari bangkai dari tempat2 yang busuk #QuranHour'</w:t>
      </w:r>
    </w:p>
    <w:p>
      <w:r>
        <w:rPr>
          <w:b/>
          <w:u w:val="single"/>
        </w:rPr>
        <w:t>200513</w:t>
      </w:r>
    </w:p>
    <w:p>
      <w:r>
        <w:t>USER Bajingan emang indosat -_-'</w:t>
      </w:r>
    </w:p>
    <w:p>
      <w:r>
        <w:rPr>
          <w:b/>
          <w:u w:val="single"/>
        </w:rPr>
        <w:t>200514</w:t>
      </w:r>
    </w:p>
    <w:p>
      <w:r>
        <w:t>RT USER: Enaknya sama hyper, udah crot lanjut ngentot lagi \xf0\x9f\x92\xa6 URL</w:t>
      </w:r>
    </w:p>
    <w:p>
      <w:r>
        <w:rPr>
          <w:b/>
          <w:u w:val="single"/>
        </w:rPr>
        <w:t>200515</w:t>
      </w:r>
    </w:p>
    <w:p>
      <w:r>
        <w:t>USER Lg bisnis biarin aja yg pting 2019ganti presiden yg amanah seswe janji..gmgnya gk impor malah serba impor.petani negri sendiri gigit jari. ampun deh'</w:t>
      </w:r>
    </w:p>
    <w:p>
      <w:r>
        <w:rPr>
          <w:b/>
          <w:u w:val="single"/>
        </w:rPr>
        <w:t>200516</w:t>
      </w:r>
    </w:p>
    <w:p>
      <w:r>
        <w:t>USER Wisma darulaman. Kerja\xc2\xb2 banci. Lebih politik la\xf0\x9f\x98\x82'</w:t>
      </w:r>
    </w:p>
    <w:p>
      <w:r>
        <w:rPr>
          <w:b/>
          <w:u w:val="single"/>
        </w:rPr>
        <w:t>200517</w:t>
      </w:r>
    </w:p>
    <w:p>
      <w:r>
        <w:t>USER balik cepat la setan'</w:t>
      </w:r>
    </w:p>
    <w:p>
      <w:r>
        <w:rPr>
          <w:b/>
          <w:u w:val="single"/>
        </w:rPr>
        <w:t>200518</w:t>
      </w:r>
    </w:p>
    <w:p>
      <w:r>
        <w:t>USER mirip bener dengan cara2 komunis dulu'</w:t>
      </w:r>
    </w:p>
    <w:p>
      <w:r>
        <w:rPr>
          <w:b/>
          <w:u w:val="single"/>
        </w:rPr>
        <w:t>200519</w:t>
      </w:r>
    </w:p>
    <w:p>
      <w:r>
        <w:t>CARA MEMPERLUAS PINTU REZEKI : #dakwah #islam #majelistaklim #rezeki #rejeki #habaib #habib #ustadz #ulama #kyai #pesantren #tarim #menikah #jomblo</w:t>
      </w:r>
    </w:p>
    <w:p>
      <w:r>
        <w:rPr>
          <w:b/>
          <w:u w:val="single"/>
        </w:rPr>
        <w:t>200520</w:t>
      </w:r>
    </w:p>
    <w:p>
      <w:r>
        <w:t>USER Lu maho'</w:t>
      </w:r>
    </w:p>
    <w:p>
      <w:r>
        <w:rPr>
          <w:b/>
          <w:u w:val="single"/>
        </w:rPr>
        <w:t>200521</w:t>
      </w:r>
    </w:p>
    <w:p>
      <w:r>
        <w:t>RT USER: Gda kontol, bunda pke timun aj \xf0\x9f\x92\xa6 USER USER URL</w:t>
      </w:r>
    </w:p>
    <w:p>
      <w:r>
        <w:rPr>
          <w:b/>
          <w:u w:val="single"/>
        </w:rPr>
        <w:t>200522</w:t>
      </w:r>
    </w:p>
    <w:p>
      <w:r>
        <w:t>Presiden Minta Proyek Strategis Nasional 2017 Segera Dirampungkan -</w:t>
      </w:r>
    </w:p>
    <w:p>
      <w:r>
        <w:rPr>
          <w:b/>
          <w:u w:val="single"/>
        </w:rPr>
        <w:t>200523</w:t>
      </w:r>
    </w:p>
    <w:p>
      <w:r>
        <w:t>USER Karna si nganu jg sampe skg agamanya msh diragukan tp kalo menurutku sih dia Kapir jg'</w:t>
      </w:r>
    </w:p>
    <w:p>
      <w:r>
        <w:rPr>
          <w:b/>
          <w:u w:val="single"/>
        </w:rPr>
        <w:t>200524</w:t>
      </w:r>
    </w:p>
    <w:p>
      <w:r>
        <w:t>USER USER Agree on that master. Kafir itu samasekali bukan penghinaan, itu hanya istilah, dan tidak memiliki, samasekali, konotasi negatif dalam kata tsb.'</w:t>
      </w:r>
    </w:p>
    <w:p>
      <w:r>
        <w:rPr>
          <w:b/>
          <w:u w:val="single"/>
        </w:rPr>
        <w:t>200525</w:t>
      </w:r>
    </w:p>
    <w:p>
      <w:r>
        <w:t>USER ngomong ama silit'</w:t>
      </w:r>
    </w:p>
    <w:p>
      <w:r>
        <w:rPr>
          <w:b/>
          <w:u w:val="single"/>
        </w:rPr>
        <w:t>200526</w:t>
      </w:r>
    </w:p>
    <w:p>
      <w:r>
        <w:t>PRESIDEN DIHINA. Kapolri, Menkumham, Mendikbud, Menhan, Abu Janda, Anshor, Banser. Semua terdiam. Ajaib.'</w:t>
      </w:r>
    </w:p>
    <w:p>
      <w:r>
        <w:rPr>
          <w:b/>
          <w:u w:val="single"/>
        </w:rPr>
        <w:t>200527</w:t>
      </w:r>
    </w:p>
    <w:p>
      <w:r>
        <w:t>USER Bidadari jamban?'</w:t>
      </w:r>
    </w:p>
    <w:p>
      <w:r>
        <w:rPr>
          <w:b/>
          <w:u w:val="single"/>
        </w:rPr>
        <w:t>200528</w:t>
      </w:r>
    </w:p>
    <w:p>
      <w:r>
        <w:t>USER USER USER USER USER USER kalau menangnya curang ya buat apa.. demokrasi jadi cacat.'</w:t>
      </w:r>
    </w:p>
    <w:p>
      <w:r>
        <w:rPr>
          <w:b/>
          <w:u w:val="single"/>
        </w:rPr>
        <w:t>200529</w:t>
      </w:r>
    </w:p>
    <w:p>
      <w:r>
        <w:t>USER USER Hmmm saya mencium aroma aroma jablay\n\nPantes ae bangsat yoj pergi lu'</w:t>
      </w:r>
    </w:p>
    <w:p>
      <w:r>
        <w:rPr>
          <w:b/>
          <w:u w:val="single"/>
        </w:rPr>
        <w:t>200530</w:t>
      </w:r>
    </w:p>
    <w:p>
      <w:r>
        <w:t>RT USER: DONATUR 212 JADI KORBAN? \n(iya sih dia jadi korban) \nTETAPI korban dari KEBIADABANNYA menipu 86.720 orang yang mau umroh.\nC\xe2\x80\xa6'</w:t>
      </w:r>
    </w:p>
    <w:p>
      <w:r>
        <w:rPr>
          <w:b/>
          <w:u w:val="single"/>
        </w:rPr>
        <w:t>200531</w:t>
      </w:r>
    </w:p>
    <w:p>
      <w:r>
        <w:t>USER bro USER tlg digoreng dg teori konspirasi islamofobia oleh kafir yahudi asing aseng liberal kumunis lgbt'</w:t>
      </w:r>
    </w:p>
    <w:p>
      <w:r>
        <w:rPr>
          <w:b/>
          <w:u w:val="single"/>
        </w:rPr>
        <w:t>200532</w:t>
      </w:r>
    </w:p>
    <w:p>
      <w:r>
        <w:t>USER Jangan biarkan Pemprov DKI bekerja sendiri, mari kita dukung dan ikut membantu Pemprov dalam melawan cukong, aseng, asing dan para koruptor.\n\nBersatu kita teguh, Pemprov DKI bersama warga DKI Jakarta melawan cukong, aseng, asing, dan para k</w:t>
      </w:r>
    </w:p>
    <w:p>
      <w:r>
        <w:rPr>
          <w:b/>
          <w:u w:val="single"/>
        </w:rPr>
        <w:t>200533</w:t>
      </w:r>
    </w:p>
    <w:p>
      <w:r>
        <w:t>jablay bgt ga sih gua dijualin'</w:t>
      </w:r>
    </w:p>
    <w:p>
      <w:r>
        <w:rPr>
          <w:b/>
          <w:u w:val="single"/>
        </w:rPr>
        <w:t>200534</w:t>
      </w:r>
    </w:p>
    <w:p>
      <w:r>
        <w:t>�??Barangsiapa membunuh seorang mu�??ahid (kafir yang mendapatkan jaminan keamanan) tanpa alasan yang haq, maka ia tidak akan mencium wangi surga, bahkan dari jarak empat puluh tahun perjalanan sekali pun�??. (HR. Ahmad)#khilafahajaranislam #returnthekhilafah</w:t>
      </w:r>
    </w:p>
    <w:p>
      <w:r>
        <w:rPr>
          <w:b/>
          <w:u w:val="single"/>
        </w:rPr>
        <w:t>200535</w:t>
      </w:r>
    </w:p>
    <w:p>
      <w:r>
        <w:t>Ajarkan Muslim, agama tak ngajarkan membunuh, agar paham Islam bukan agama, ajaran sesat nyembah2 Allah SWT biadab</w:t>
      </w:r>
    </w:p>
    <w:p>
      <w:r>
        <w:rPr>
          <w:b/>
          <w:u w:val="single"/>
        </w:rPr>
        <w:t>200536</w:t>
      </w:r>
    </w:p>
    <w:p>
      <w:r>
        <w:t>USER USER Ingin mengaduk aduk jateng kyk DKI.. ga mkn bisa.. kita dah pandai dan belajar dr pilkada jakarta..</w:t>
      </w:r>
    </w:p>
    <w:p>
      <w:r>
        <w:rPr>
          <w:b/>
          <w:u w:val="single"/>
        </w:rPr>
        <w:t>200537</w:t>
      </w:r>
    </w:p>
    <w:p>
      <w:r>
        <w:t>USER USER Kampungan bgt sih ngomongnya , diatas bahas apa lu jawab apa \xf0\x9f\xa4\xa6\xe2\x80\x8d\xe2\x99\x80\xef\xb8\x8fSorry nga level berdebat ama Lu , Dungu otaknya\xf0\x9f\x91\x8e'</w:t>
      </w:r>
    </w:p>
    <w:p>
      <w:r>
        <w:rPr>
          <w:b/>
          <w:u w:val="single"/>
        </w:rPr>
        <w:t>200538</w:t>
      </w:r>
    </w:p>
    <w:p>
      <w:r>
        <w:t>Dia itu buaya darat sejati | B: Napa? | A: Liat aja, kaosnya Lacoste, sandalnya Crocs, celana kolornya Crocodile. #benerkan?'</w:t>
      </w:r>
    </w:p>
    <w:p>
      <w:r>
        <w:rPr>
          <w:b/>
          <w:u w:val="single"/>
        </w:rPr>
        <w:t>200539</w:t>
      </w:r>
    </w:p>
    <w:p>
      <w:r>
        <w:t>Duh memang yaaa.....sekolah Katolik itu (menurutku &amp;amp; keluarga) emang bagus. Makanya Ortu dulu juga nyekolahin anak2 nya termasuk aku, di sekolah Katolik. \n\nMau masukin si Adek disitu tapi jurusan animasi maupun multimedia engga ada disitu. \n\nBuka</w:t>
      </w:r>
    </w:p>
    <w:p>
      <w:r>
        <w:rPr>
          <w:b/>
          <w:u w:val="single"/>
        </w:rPr>
        <w:t>200540</w:t>
      </w:r>
    </w:p>
    <w:p>
      <w:r>
        <w:t>Ikut salah satu Grup FB pro TGB sejak lama. Isinya "rezim sekarang bla2, ulama masa depan bangsa" dll dsb\n\nBegitu TGB dukung Jokowi, Nama grupnya ganti jadi Komando Ulama'</w:t>
      </w:r>
    </w:p>
    <w:p>
      <w:r>
        <w:rPr>
          <w:b/>
          <w:u w:val="single"/>
        </w:rPr>
        <w:t>200541</w:t>
      </w:r>
    </w:p>
    <w:p>
      <w:r>
        <w:t>Hidup kena kerja keras jangan harap kena suap bajingan'</w:t>
      </w:r>
    </w:p>
    <w:p>
      <w:r>
        <w:rPr>
          <w:b/>
          <w:u w:val="single"/>
        </w:rPr>
        <w:t>200542</w:t>
      </w:r>
    </w:p>
    <w:p>
      <w:r>
        <w:t>USER Palestina antek aseng jg tohh....'</w:t>
      </w:r>
    </w:p>
    <w:p>
      <w:r>
        <w:rPr>
          <w:b/>
          <w:u w:val="single"/>
        </w:rPr>
        <w:t>200543</w:t>
      </w:r>
    </w:p>
    <w:p>
      <w:r>
        <w:t>jokowi tidak hormat terhadap muslim yg terzalimi</w:t>
      </w:r>
    </w:p>
    <w:p>
      <w:r>
        <w:rPr>
          <w:b/>
          <w:u w:val="single"/>
        </w:rPr>
        <w:t>200544</w:t>
      </w:r>
    </w:p>
    <w:p>
      <w:r>
        <w:t>RT USER: kenapa ya dia lucu bgt beda bgt sama yuta si kunyuk URL</w:t>
      </w:r>
    </w:p>
    <w:p>
      <w:r>
        <w:rPr>
          <w:b/>
          <w:u w:val="single"/>
        </w:rPr>
        <w:t>200545</w:t>
      </w:r>
    </w:p>
    <w:p>
      <w:r>
        <w:t>Dear Pak Gubernur USER dan Pak Wagub USER bisa gak datangkan Opa Wenger utk melatih USER pasca beliau out dr Arsenal ?</w:t>
      </w:r>
    </w:p>
    <w:p>
      <w:r>
        <w:rPr>
          <w:b/>
          <w:u w:val="single"/>
        </w:rPr>
        <w:t>200546</w:t>
      </w:r>
    </w:p>
    <w:p>
      <w:r>
        <w:t>ya gimana ya udah beda aja \nyg biasanya slalu adaa cerita konyol skrg asing \xf0\x9f\x98\x82'</w:t>
      </w:r>
    </w:p>
    <w:p>
      <w:r>
        <w:rPr>
          <w:b/>
          <w:u w:val="single"/>
        </w:rPr>
        <w:t>200547</w:t>
      </w:r>
    </w:p>
    <w:p>
      <w:r>
        <w:t>Selepas 21 tahun bersama Arsenal, Arsene Wenger mengesahkan dia akan tinggalkan club London itu akhir musim ini... Terima Kasih Wenger</w:t>
      </w:r>
    </w:p>
    <w:p>
      <w:r>
        <w:rPr>
          <w:b/>
          <w:u w:val="single"/>
        </w:rPr>
        <w:t>200548</w:t>
      </w:r>
    </w:p>
    <w:p>
      <w:r>
        <w:t>USER USER Mohon dapat dimaklumi. Bani kodok gampang meriang kurang oxigen kelamaan dicomberan.'</w:t>
      </w:r>
    </w:p>
    <w:p>
      <w:r>
        <w:rPr>
          <w:b/>
          <w:u w:val="single"/>
        </w:rPr>
        <w:t>200549</w:t>
      </w:r>
    </w:p>
    <w:p>
      <w:r>
        <w:t>Klo benar setya novanto nitip absen .... Bener bener politisi koplak bikin malu wakil rakyat.....pecat dia....</w:t>
      </w:r>
    </w:p>
    <w:p>
      <w:r>
        <w:rPr>
          <w:b/>
          <w:u w:val="single"/>
        </w:rPr>
        <w:t>200550</w:t>
      </w:r>
    </w:p>
    <w:p>
      <w:r>
        <w:t>Nalar yang sehat, sekali lagi, tidak akan berfikir jauh seburuk itu dengan menuduh Ganjar Pranowo �?? sebab membaca puisi itu �?? sebagai anti-Islam. #PercayaGanjarYasin</w:t>
      </w:r>
    </w:p>
    <w:p>
      <w:r>
        <w:rPr>
          <w:b/>
          <w:u w:val="single"/>
        </w:rPr>
        <w:t>200551</w:t>
      </w:r>
    </w:p>
    <w:p>
      <w:r>
        <w:t>USER USER USER Selamat datang bani kampret'</w:t>
      </w:r>
    </w:p>
    <w:p>
      <w:r>
        <w:rPr>
          <w:b/>
          <w:u w:val="single"/>
        </w:rPr>
        <w:t>200552</w:t>
      </w:r>
    </w:p>
    <w:p>
      <w:r>
        <w:t>USER USER USER dimas maho doyan pentil mimi peri'</w:t>
      </w:r>
    </w:p>
    <w:p>
      <w:r>
        <w:rPr>
          <w:b/>
          <w:u w:val="single"/>
        </w:rPr>
        <w:t>200553</w:t>
      </w:r>
    </w:p>
    <w:p>
      <w:r>
        <w:t>Blokir Jokowi Mantap, ternyata di dunia maya sdh menggambarkan, tinggal realisasi di dunia nyata LENGSERKAN JOKOWI</w:t>
      </w:r>
    </w:p>
    <w:p>
      <w:r>
        <w:rPr>
          <w:b/>
          <w:u w:val="single"/>
        </w:rPr>
        <w:t>200554</w:t>
      </w:r>
    </w:p>
    <w:p>
      <w:r>
        <w:t>Bila baca story cousin aku ni aku jadi malu. Dia buat story pasal agama, aku sibuk buat story pasal makan kedai hipster.; ; Ini adalah thread</w:t>
      </w:r>
    </w:p>
    <w:p>
      <w:r>
        <w:rPr>
          <w:b/>
          <w:u w:val="single"/>
        </w:rPr>
        <w:t>200555</w:t>
      </w:r>
    </w:p>
    <w:p>
      <w:r>
        <w:t>Berhijab itu sama sekali bukan budaya Arab. Justru sebaliknya, budaya Arab adalah mengumbar aurat. ; ; Berhijab itu pun bukan budaya. Ia adalah syariat. Budaya adalah hasil cipta reka pikiran manusia. Sedangkan syariat adalah perintah Tuhan yg menciptakan</w:t>
      </w:r>
    </w:p>
    <w:p>
      <w:r>
        <w:rPr>
          <w:b/>
          <w:u w:val="single"/>
        </w:rPr>
        <w:t>200556</w:t>
      </w:r>
    </w:p>
    <w:p>
      <w:r>
        <w:t>RT USER: Jd kan aku tempat pelampiasan nafsu mu syg... Pepek mami selalu terbuka untuk menyambut kehadiran kontol mu syg https:\xe2\x80\xa6'</w:t>
      </w:r>
    </w:p>
    <w:p>
      <w:r>
        <w:rPr>
          <w:b/>
          <w:u w:val="single"/>
        </w:rPr>
        <w:t>200557</w:t>
      </w:r>
    </w:p>
    <w:p>
      <w:r>
        <w:t>USER Pak USER tak perlu Anda ber-busa2 bicara deradikalisasi, cukup jelaskan solat tak ada manfaatnya</w:t>
      </w:r>
    </w:p>
    <w:p>
      <w:r>
        <w:rPr>
          <w:b/>
          <w:u w:val="single"/>
        </w:rPr>
        <w:t>200558</w:t>
      </w:r>
    </w:p>
    <w:p>
      <w:r>
        <w:t>Deklarasi anti hoax dan mendukung pilkada damai</w:t>
      </w:r>
    </w:p>
    <w:p>
      <w:r>
        <w:rPr>
          <w:b/>
          <w:u w:val="single"/>
        </w:rPr>
        <w:t>200559</w:t>
      </w:r>
    </w:p>
    <w:p>
      <w:r>
        <w:t>Korupsi dan ngibul sama jamaah itu nggak haram, yang haram itu makanan yang terindikasi mengandung DNA? babi.\n\n\xf0\x9f\x98\x82'</w:t>
      </w:r>
    </w:p>
    <w:p>
      <w:r>
        <w:rPr>
          <w:b/>
          <w:u w:val="single"/>
        </w:rPr>
        <w:t>200560</w:t>
      </w:r>
    </w:p>
    <w:p>
      <w:r>
        <w:t>Demi deh gw tuh paling demen sama cowo lawaq \xf0\x9f\x98\x82 \nSungjin,jae(walaupun lawakannya krik) semua member BTOB, lucas, dll......... \nDari pada cowok yg bejat bejat wkwkwk... Kalo ngeliat yg bad boy hanya sekedar main mata asekkk wkwkwk'</w:t>
      </w:r>
    </w:p>
    <w:p>
      <w:r>
        <w:rPr>
          <w:b/>
          <w:u w:val="single"/>
        </w:rPr>
        <w:t>200561</w:t>
      </w:r>
    </w:p>
    <w:p>
      <w:r>
        <w:t>USER \nHassle Free Return Policy adalah jaminan pengembalian produk Hauz Indonesia dengan harga yg sama selama 7 hari dari tanggal pembelian apabila produk tsb cacat produksi atau konsumen kurang puas dengan produk yg di beli. #HauzMiniQuiz #HauzID \</w:t>
      </w:r>
    </w:p>
    <w:p>
      <w:r>
        <w:rPr>
          <w:b/>
          <w:u w:val="single"/>
        </w:rPr>
        <w:t>200562</w:t>
      </w:r>
    </w:p>
    <w:p>
      <w:r>
        <w:t>USER ini semua agenda yahudi'</w:t>
      </w:r>
    </w:p>
    <w:p>
      <w:r>
        <w:rPr>
          <w:b/>
          <w:u w:val="single"/>
        </w:rPr>
        <w:t>200563</w:t>
      </w:r>
    </w:p>
    <w:p>
      <w:r>
        <w:t>Dengan Gojek #2019GantiPresiden ayo viralkan cc USER USER USER USER USER USER USER USER</w:t>
      </w:r>
    </w:p>
    <w:p>
      <w:r>
        <w:rPr>
          <w:b/>
          <w:u w:val="single"/>
        </w:rPr>
        <w:t>200564</w:t>
      </w:r>
    </w:p>
    <w:p>
      <w:r>
        <w:t>USER pasti berak u mencret mencret doang'</w:t>
      </w:r>
    </w:p>
    <w:p>
      <w:r>
        <w:rPr>
          <w:b/>
          <w:u w:val="single"/>
        </w:rPr>
        <w:t>200565</w:t>
      </w:r>
    </w:p>
    <w:p>
      <w:r>
        <w:t>USER USER USER sengkuni sekarang sudah jadi tukang ramal lho, dia ramal anies penyelamat bangsa\ncocot e sengkuni kok dipercaya, masuk neraka lo kalau percaya amin rais si tukang ramal'</w:t>
      </w:r>
    </w:p>
    <w:p>
      <w:r>
        <w:rPr>
          <w:b/>
          <w:u w:val="single"/>
        </w:rPr>
        <w:t>200566</w:t>
      </w:r>
    </w:p>
    <w:p>
      <w:r>
        <w:t>kamu mahasiswa jurusan? �?? D3 ekonomi keuangan</w:t>
      </w:r>
    </w:p>
    <w:p>
      <w:r>
        <w:rPr>
          <w:b/>
          <w:u w:val="single"/>
        </w:rPr>
        <w:t>200567</w:t>
      </w:r>
    </w:p>
    <w:p>
      <w:r>
        <w:t>USER USER USER USER USER USER USER ngakak bat jancuk wkwk'</w:t>
      </w:r>
    </w:p>
    <w:p>
      <w:r>
        <w:rPr>
          <w:b/>
          <w:u w:val="single"/>
        </w:rPr>
        <w:t>200568</w:t>
      </w:r>
    </w:p>
    <w:p>
      <w:r>
        <w:t>Sumbu pendek: jokowi koalisi dengan negara PKI, Jokowi PKI, lengserkan jokowi.... pusying hamba</w:t>
      </w:r>
    </w:p>
    <w:p>
      <w:r>
        <w:rPr>
          <w:b/>
          <w:u w:val="single"/>
        </w:rPr>
        <w:t>200569</w:t>
      </w:r>
    </w:p>
    <w:p>
      <w:r>
        <w:t>USER USER Aku bukan minat pun mail. Tapi looking at whole..Ya dia memang dulunya cheater. Tapi dia da mengaku silap dia and minta maaf. Yg sampah sarap adalah kau . Sshhh'</w:t>
      </w:r>
    </w:p>
    <w:p>
      <w:r>
        <w:rPr>
          <w:b/>
          <w:u w:val="single"/>
        </w:rPr>
        <w:t>200570</w:t>
      </w:r>
    </w:p>
    <w:p>
      <w:r>
        <w:t>Pilkada Jawa Timur yg paling ayem dan santai, Cagub dan rakyatnya juga adem karena sudah dewasa dalam politik, saya bangga sbg arek suroboyo</w:t>
      </w:r>
    </w:p>
    <w:p>
      <w:r>
        <w:rPr>
          <w:b/>
          <w:u w:val="single"/>
        </w:rPr>
        <w:t>200571</w:t>
      </w:r>
    </w:p>
    <w:p>
      <w:r>
        <w:t>Tomohon juga merupakan pusat pembelajaran agama Kristen dan Katolik. Ada tempat khusus untuk berdoa dan meditasi yang disebut Bukit Kasih, sebuah tempat suci yang indah dan tenang.\n........\n #TomohonInternationalFlowerFestival'</w:t>
      </w:r>
    </w:p>
    <w:p>
      <w:r>
        <w:rPr>
          <w:b/>
          <w:u w:val="single"/>
        </w:rPr>
        <w:t>200572</w:t>
      </w:r>
    </w:p>
    <w:p>
      <w:r>
        <w:t>USER Dulu waktu kampanye pak jokowi,berkoar2 menjanjikan, tarif listrik gk naik,BBM gk naik,menciptakan 10000 lapangan kerja, tapi nyatanya,,nonsens itu semua,, apa ini yg di bilang gk cacat?????'</w:t>
      </w:r>
    </w:p>
    <w:p>
      <w:r>
        <w:rPr>
          <w:b/>
          <w:u w:val="single"/>
        </w:rPr>
        <w:t>200573</w:t>
      </w:r>
    </w:p>
    <w:p>
      <w:r>
        <w:t>Ada yg bilang alexis ditutup cukup dengan surat... hehe ketawain aja.. dah baca belum pers rilis dr manajemen alexis.. tp ga apa2 para kampret mah gampang dibegoin, dulu jg pernah bilang ditutup eh msh exis tuh alexis...'</w:t>
      </w:r>
    </w:p>
    <w:p>
      <w:r>
        <w:rPr>
          <w:b/>
          <w:u w:val="single"/>
        </w:rPr>
        <w:t>200574</w:t>
      </w:r>
    </w:p>
    <w:p>
      <w:r>
        <w:t>Kon ngregani aku, aku iso ngregani awakmu kok. Lek kon mbajingi aku, aku yo iso lebih bajingan nang awakmu dik. Tenang ae'</w:t>
      </w:r>
    </w:p>
    <w:p>
      <w:r>
        <w:rPr>
          <w:b/>
          <w:u w:val="single"/>
        </w:rPr>
        <w:t>200575</w:t>
      </w:r>
    </w:p>
    <w:p>
      <w:r>
        <w:t>USER Apa dia pikir korban yg tewas itu bukan orang??\nManusia sontoloyo kayak gini kok bisa jadi anggota Komnas HAM??\nSaya nggak rela uang pajak saya membayar gaji orang goblok yg tdk memiliki empati ini!'</w:t>
      </w:r>
    </w:p>
    <w:p>
      <w:r>
        <w:rPr>
          <w:b/>
          <w:u w:val="single"/>
        </w:rPr>
        <w:t>200576</w:t>
      </w:r>
    </w:p>
    <w:p>
      <w:r>
        <w:t>YA\xe2\x80\x99JUJ dan MA\xe2\x80\x99JUJ di tandai oleh sebuah suku atau kaum BERMUKA LEBAR dan BERMATA KECIL alias SIPIT dan hari ini ,kaum dgn ciri2 KEMUNCULAN YA\xe2\x80\x99JUJ dan MA\xe2\x80\x99JUJ itu sangat nyata ,suku dan ras tsb sedang MEMBANJIRI</w:t>
      </w:r>
    </w:p>
    <w:p>
      <w:r>
        <w:rPr>
          <w:b/>
          <w:u w:val="single"/>
        </w:rPr>
        <w:t>200577</w:t>
      </w:r>
    </w:p>
    <w:p>
      <w:r>
        <w:t>Pilih presiden yg kerja, kerja,kerja,lanjut 2periode yaa Pak jokowi USER</w:t>
      </w:r>
    </w:p>
    <w:p>
      <w:r>
        <w:rPr>
          <w:b/>
          <w:u w:val="single"/>
        </w:rPr>
        <w:t>200578</w:t>
      </w:r>
    </w:p>
    <w:p>
      <w:r>
        <w:t>USER geng messi kntl. tapi rapopo deng, biar #Icardi &amp;amp; #Lautaro cepet nyetel.'</w:t>
      </w:r>
    </w:p>
    <w:p>
      <w:r>
        <w:rPr>
          <w:b/>
          <w:u w:val="single"/>
        </w:rPr>
        <w:t>200579</w:t>
      </w:r>
    </w:p>
    <w:p>
      <w:r>
        <w:t>USER Ga mau ah, pak rt nya bolot :('</w:t>
      </w:r>
    </w:p>
    <w:p>
      <w:r>
        <w:rPr>
          <w:b/>
          <w:u w:val="single"/>
        </w:rPr>
        <w:t>200580</w:t>
      </w:r>
    </w:p>
    <w:p>
      <w:r>
        <w:t>USER Kelakuan batak kafir itu ya seperti si USER. Suka memecah belah umat.</w:t>
      </w:r>
    </w:p>
    <w:p>
      <w:r>
        <w:rPr>
          <w:b/>
          <w:u w:val="single"/>
        </w:rPr>
        <w:t>200581</w:t>
      </w:r>
    </w:p>
    <w:p>
      <w:r>
        <w:t>namanya jg simpang susun bukan bundaran semanggi. Oom Habib waras? dasar katrok lo Oom.</w:t>
      </w:r>
    </w:p>
    <w:p>
      <w:r>
        <w:rPr>
          <w:b/>
          <w:u w:val="single"/>
        </w:rPr>
        <w:t>200582</w:t>
      </w:r>
    </w:p>
    <w:p>
      <w:r>
        <w:t>USER Katolik sudah nusantara kok. Misa sekarang pakai bahasa Indonesia bahkan ada yg pakai bahasa Jawa, (Di Yogya, Jawa tengah dan sekitarnya) dan di tempat2 lain pun saya rasa juga banyak yg pakai bahasa lokal.'</w:t>
      </w:r>
    </w:p>
    <w:p>
      <w:r>
        <w:rPr>
          <w:b/>
          <w:u w:val="single"/>
        </w:rPr>
        <w:t>200583</w:t>
      </w:r>
    </w:p>
    <w:p>
      <w:r>
        <w:t>Petamina Rugi ; Garuda Rugi ; PLN rugi ; KAI rugi ; Dan banyak lagi BUMN yg harusnya untung malah devisit tapi masih ada pihak yg tanpa sungkan bilang Jokowi presiden hebat. giliran anaknya bisnis pisang goreng omsetnya Triliunan mereka percaya ..dungu ;</w:t>
      </w:r>
    </w:p>
    <w:p>
      <w:r>
        <w:rPr>
          <w:b/>
          <w:u w:val="single"/>
        </w:rPr>
        <w:t>200584</w:t>
      </w:r>
    </w:p>
    <w:p>
      <w:r>
        <w:t>USER USER USER Makin bangga, padahal dia masih gubernur, bagaimana kalau sudah jadi presiden.</w:t>
      </w:r>
    </w:p>
    <w:p>
      <w:r>
        <w:rPr>
          <w:b/>
          <w:u w:val="single"/>
        </w:rPr>
        <w:t>200585</w:t>
      </w:r>
    </w:p>
    <w:p>
      <w:r>
        <w:t>USER Terbukti kan kalo lo cuma modal fitnah??\xf0\x9f\x98\x82\nSemua cebong sama..modal bacot kenceng dan fitnah sana sini tanpa bisa ngebuktiin..lo gak jauh beda sama temen temen lo yg di kolam..\xf0\x9f\x98\x82\xf0\x9f\x98\x82'</w:t>
      </w:r>
    </w:p>
    <w:p>
      <w:r>
        <w:rPr>
          <w:b/>
          <w:u w:val="single"/>
        </w:rPr>
        <w:t>200586</w:t>
      </w:r>
    </w:p>
    <w:p>
      <w:r>
        <w:t>perempuan kaya lo mending mati aja deh, jelek aja, gausa sok jadi make up artist!</w:t>
      </w:r>
    </w:p>
    <w:p>
      <w:r>
        <w:rPr>
          <w:b/>
          <w:u w:val="single"/>
        </w:rPr>
        <w:t>200587</w:t>
      </w:r>
    </w:p>
    <w:p>
      <w:r>
        <w:t>Pilkada Lewat DPRD Dinilai Tak Atasi Politik Uang, Ini Saran Perludem</w:t>
      </w:r>
    </w:p>
    <w:p>
      <w:r>
        <w:rPr>
          <w:b/>
          <w:u w:val="single"/>
        </w:rPr>
        <w:t>200588</w:t>
      </w:r>
    </w:p>
    <w:p>
      <w:r>
        <w:t>USER USER USER Metodenya sih kampret bgt \xf0\x9f\x98\x82\xf0\x9f\x98\x82'</w:t>
      </w:r>
    </w:p>
    <w:p>
      <w:r>
        <w:rPr>
          <w:b/>
          <w:u w:val="single"/>
        </w:rPr>
        <w:t>200589</w:t>
      </w:r>
    </w:p>
    <w:p>
      <w:r>
        <w:t>USER Ten hyung juga bisa bahasa china\n\nTp dikit dikit :('</w:t>
      </w:r>
    </w:p>
    <w:p>
      <w:r>
        <w:rPr>
          <w:b/>
          <w:u w:val="single"/>
        </w:rPr>
        <w:t>200590</w:t>
      </w:r>
    </w:p>
    <w:p>
      <w:r>
        <w:t>Nyambung dr twit sebelumnya,\nAlhamdulillah akhirnya saya udah diterima kerja, daerah tangsel, dan mayoritas temen2 di kantor agamanya katolik, ada yg kristen, &amp;amp; bbrp ada yg islam.. #6'</w:t>
      </w:r>
    </w:p>
    <w:p>
      <w:r>
        <w:rPr>
          <w:b/>
          <w:u w:val="single"/>
        </w:rPr>
        <w:t>200591</w:t>
      </w:r>
    </w:p>
    <w:p>
      <w:r>
        <w:t>USER ya bom Aline ya bom jaUSER temer'</w:t>
      </w:r>
    </w:p>
    <w:p>
      <w:r>
        <w:rPr>
          <w:b/>
          <w:u w:val="single"/>
        </w:rPr>
        <w:t>200592</w:t>
      </w:r>
    </w:p>
    <w:p>
      <w:r>
        <w:t>USER USER USER Haha.. sempit banget pikiranmu bang.. cuma ada kampet cebong doang.. kasian saya..'</w:t>
      </w:r>
    </w:p>
    <w:p>
      <w:r>
        <w:rPr>
          <w:b/>
          <w:u w:val="single"/>
        </w:rPr>
        <w:t>200593</w:t>
      </w:r>
    </w:p>
    <w:p>
      <w:r>
        <w:t>Warga Dusun Mambang-Panasan Lestarikan budaya Sedekah Bumi (bagian 2):</w:t>
      </w:r>
    </w:p>
    <w:p>
      <w:r>
        <w:rPr>
          <w:b/>
          <w:u w:val="single"/>
        </w:rPr>
        <w:t>200594</w:t>
      </w:r>
    </w:p>
    <w:p>
      <w:r>
        <w:t>USER USER USER USER Di Jawa tempat tinggal saya ada gereja katholik Jawa, yang konon kata temen saya khatolik, digreja tersebut khotbahnya pakai bahasa jawa kuno/krama (kromo) alus/jawa alus'</w:t>
      </w:r>
    </w:p>
    <w:p>
      <w:r>
        <w:rPr>
          <w:b/>
          <w:u w:val="single"/>
        </w:rPr>
        <w:t>200595</w:t>
      </w:r>
    </w:p>
    <w:p>
      <w:r>
        <w:t>RT USER #SedulurNgajiKotaBatu ; #SedulurNgajiJombang; #JombanGemerlap; ; Melalui Sedulur Ngaji, semoga Allah ijinkan Gus Ipul Mbak Puti jadi Gubernur dan Wagub Jatim; ; USER; USER; USER; USER; USER; USER</w:t>
      </w:r>
    </w:p>
    <w:p>
      <w:r>
        <w:rPr>
          <w:b/>
          <w:u w:val="single"/>
        </w:rPr>
        <w:t>200596</w:t>
      </w:r>
    </w:p>
    <w:p>
      <w:r>
        <w:t>USER iya sipit\xf0\x9f\x98\xb3lah malah ketawa\niya jgn marah ya skincare mahal\xf0\x9f\x98\x82'</w:t>
      </w:r>
    </w:p>
    <w:p>
      <w:r>
        <w:rPr>
          <w:b/>
          <w:u w:val="single"/>
        </w:rPr>
        <w:t>200597</w:t>
      </w:r>
    </w:p>
    <w:p>
      <w:r>
        <w:t>USER Ga bnyk bacot pdhl'</w:t>
      </w:r>
    </w:p>
    <w:p>
      <w:r>
        <w:rPr>
          <w:b/>
          <w:u w:val="single"/>
        </w:rPr>
        <w:t>200598</w:t>
      </w:r>
    </w:p>
    <w:p>
      <w:r>
        <w:t>USER USER USER Klu rezim engah ada yg jujur bro, kayah loh juga yg keluarpun suara radio rusak dan pitanya belibet..\xf0\x9f\x98\x8e'</w:t>
      </w:r>
    </w:p>
    <w:p>
      <w:r>
        <w:rPr>
          <w:b/>
          <w:u w:val="single"/>
        </w:rPr>
        <w:t>200599</w:t>
      </w:r>
    </w:p>
    <w:p>
      <w:r>
        <w:t>USER gausah sok cool gitu ngetik jutek. ga cocok udik bgt'</w:t>
      </w:r>
    </w:p>
    <w:p>
      <w:r>
        <w:rPr>
          <w:b/>
          <w:u w:val="single"/>
        </w:rPr>
        <w:t>200600</w:t>
      </w:r>
    </w:p>
    <w:p>
      <w:r>
        <w:t>USER rakyat kecil susah cari makan dipimpin jokowi. gayanya merakyat tapi menyiksa rakyat. harus diganti, dari pada mati. #2019GantiPresiden</w:t>
      </w:r>
    </w:p>
    <w:p>
      <w:r>
        <w:rPr>
          <w:b/>
          <w:u w:val="single"/>
        </w:rPr>
        <w:t>200601</w:t>
      </w:r>
    </w:p>
    <w:p>
      <w:r>
        <w:t>Gatot berpikir dia akan mujur seperti SBY. ; SBY bisa menjadi presiden momentnya tepat, tak ada saingan berarti. Kl Gatot... Saatnya g tepat. Karya nyatanya belum ada. Menjadikan Gatot capres... Sama dengan mati langkah.</w:t>
      </w:r>
    </w:p>
    <w:p>
      <w:r>
        <w:rPr>
          <w:b/>
          <w:u w:val="single"/>
        </w:rPr>
        <w:t>200602</w:t>
      </w:r>
    </w:p>
    <w:p>
      <w:r>
        <w:t>USER USER Di tunggu aksi bela KAFIR hari tanu .</w:t>
      </w:r>
    </w:p>
    <w:p>
      <w:r>
        <w:rPr>
          <w:b/>
          <w:u w:val="single"/>
        </w:rPr>
        <w:t>200603</w:t>
      </w:r>
    </w:p>
    <w:p>
      <w:r>
        <w:t>ngakakkk bgt yg gak kepick ya derita\n\nIce mochi gua\n\nlo gak pantes taken\n\nlo cacad di</w:t>
      </w:r>
    </w:p>
    <w:p>
      <w:r>
        <w:rPr>
          <w:b/>
          <w:u w:val="single"/>
        </w:rPr>
        <w:t>200604</w:t>
      </w:r>
    </w:p>
    <w:p>
      <w:r>
        <w:t>USER Keterlaluan kalo ada manusia yang doyan sama Sontoloyo model ginian'</w:t>
      </w:r>
    </w:p>
    <w:p>
      <w:r>
        <w:rPr>
          <w:b/>
          <w:u w:val="single"/>
        </w:rPr>
        <w:t>200605</w:t>
      </w:r>
    </w:p>
    <w:p>
      <w:r>
        <w:t>Subjek kesusasteraan melayu tiada nilai ekonomi</w:t>
      </w:r>
    </w:p>
    <w:p>
      <w:r>
        <w:rPr>
          <w:b/>
          <w:u w:val="single"/>
        </w:rPr>
        <w:t>200606</w:t>
      </w:r>
    </w:p>
    <w:p>
      <w:r>
        <w:t>di masa rezim jokowi aku bisa twoshoot sama yona 2 kali'</w:t>
      </w:r>
    </w:p>
    <w:p>
      <w:r>
        <w:rPr>
          <w:b/>
          <w:u w:val="single"/>
        </w:rPr>
        <w:t>200607</w:t>
      </w:r>
    </w:p>
    <w:p>
      <w:r>
        <w:t>USER Cebong senior nihh'</w:t>
      </w:r>
    </w:p>
    <w:p>
      <w:r>
        <w:rPr>
          <w:b/>
          <w:u w:val="single"/>
        </w:rPr>
        <w:t>200608</w:t>
      </w:r>
    </w:p>
    <w:p>
      <w:r>
        <w:t>USER USER Dulu yg sumbu pendek itu mendukung penista agama Islam dgn al'maidah 51 itu. Kok skrg mencak-mencak dgn kedunguannya.</w:t>
      </w:r>
    </w:p>
    <w:p>
      <w:r>
        <w:rPr>
          <w:b/>
          <w:u w:val="single"/>
        </w:rPr>
        <w:t>200609</w:t>
      </w:r>
    </w:p>
    <w:p>
      <w:r>
        <w:t>USER USER Protes mulu u kayak dpr.'</w:t>
      </w:r>
    </w:p>
    <w:p>
      <w:r>
        <w:rPr>
          <w:b/>
          <w:u w:val="single"/>
        </w:rPr>
        <w:t>200610</w:t>
      </w:r>
    </w:p>
    <w:p>
      <w:r>
        <w:t>USER USER Nah lu yg tnggi 169 bb 53 aj udah brasa kurus..aplgi gue yg 185 bb 55 cungkring bgt kn :((\n\nIya idealnya 65kg..msih jauh dn gk prnah smpek wlpun hnya 60...wktu itu prnah naek smpek 68 dn gue demam turun lgi 54-55 :('</w:t>
      </w:r>
    </w:p>
    <w:p>
      <w:r>
        <w:rPr>
          <w:b/>
          <w:u w:val="single"/>
        </w:rPr>
        <w:t>200611</w:t>
      </w:r>
    </w:p>
    <w:p>
      <w:r>
        <w:t>USER USER Cebong mana ngerti'</w:t>
      </w:r>
    </w:p>
    <w:p>
      <w:r>
        <w:rPr>
          <w:b/>
          <w:u w:val="single"/>
        </w:rPr>
        <w:t>200612</w:t>
      </w:r>
    </w:p>
    <w:p>
      <w:r>
        <w:t>Menuju 2019 kiprah seorang Susi Pudjiastuti dipertanyakan. Akankah tetap menjadi menteri perikanan, kembali menjadi pengusaha, ataukah melangkah jauh menuju kursi wakil presiden? Q&amp;amp;A �??Bukan Lautan, Hanya Kolam Susi�?? Rabu (18/4) pukul 19.30 WIB di USER</w:t>
      </w:r>
    </w:p>
    <w:p>
      <w:r>
        <w:rPr>
          <w:b/>
          <w:u w:val="single"/>
        </w:rPr>
        <w:t>200613</w:t>
      </w:r>
    </w:p>
    <w:p>
      <w:r>
        <w:t>Bandung Bebas Banjir, Nurul Arifin Nyatakan Solusinya Danau Buatan USER #BandungGeulis #BandungHarmonis #bandungvotenuruli #calonwalikotabandung #calonwalikotabandung2018</w:t>
      </w:r>
    </w:p>
    <w:p>
      <w:r>
        <w:rPr>
          <w:b/>
          <w:u w:val="single"/>
        </w:rPr>
        <w:t>200614</w:t>
      </w:r>
    </w:p>
    <w:p>
      <w:r>
        <w:t>USER USER USER Res.. Res\nCebong klo ga goblok ya bloon res.. Mklumin aje..'</w:t>
      </w:r>
    </w:p>
    <w:p>
      <w:r>
        <w:rPr>
          <w:b/>
          <w:u w:val="single"/>
        </w:rPr>
        <w:t>200615</w:t>
      </w:r>
    </w:p>
    <w:p>
      <w:r>
        <w:t>USER \xf0\x9f\x98\x82\xf0\x9f\x98\x82\xf0\x9f\x98\x82 bencong idiot it kl yg ga berani pk akun asli buat sebar hoax dan fitnah, nah skrng cb liat aja akun lu cong \xf0\x9f\x98\x82\xf0\x9f\x98\x82'</w:t>
      </w:r>
    </w:p>
    <w:p>
      <w:r>
        <w:rPr>
          <w:b/>
          <w:u w:val="single"/>
        </w:rPr>
        <w:t>200616</w:t>
      </w:r>
    </w:p>
    <w:p>
      <w:r>
        <w:t>Koq rakyat gak bisa lengserkan jkw ?</w:t>
      </w:r>
    </w:p>
    <w:p>
      <w:r>
        <w:rPr>
          <w:b/>
          <w:u w:val="single"/>
        </w:rPr>
        <w:t>200617</w:t>
      </w:r>
    </w:p>
    <w:p>
      <w:r>
        <w:t>USER USER Orang itu klu menjadi kafir krn hasil perbuatannya bukan krn tuduhan orang lain. Kamu klu kafir itu krn kmu melakukan perbuatan kafir, dikasih tau ke umat klu yg kmu lakukan adalah kekafiran jadi umat menjauhkan perbuatan yg</w:t>
      </w:r>
    </w:p>
    <w:p>
      <w:r>
        <w:rPr>
          <w:b/>
          <w:u w:val="single"/>
        </w:rPr>
        <w:t>200618</w:t>
      </w:r>
    </w:p>
    <w:p>
      <w:r>
        <w:t>Mendingan terlihat bajingan tapi hati punya iman. Daripada terlihat rupawan tapi kelakuan kayak preman'</w:t>
      </w:r>
    </w:p>
    <w:p>
      <w:r>
        <w:rPr>
          <w:b/>
          <w:u w:val="single"/>
        </w:rPr>
        <w:t>200619</w:t>
      </w:r>
    </w:p>
    <w:p>
      <w:r>
        <w:t>USER Masih sipit ah'</w:t>
      </w:r>
    </w:p>
    <w:p>
      <w:r>
        <w:rPr>
          <w:b/>
          <w:u w:val="single"/>
        </w:rPr>
        <w:t>200620</w:t>
      </w:r>
    </w:p>
    <w:p>
      <w:r>
        <w:t>Se tulen apapun seorang lelaki kalau dikejar banci tetap saja lari #konyol #selamanyaku #kita'</w:t>
      </w:r>
    </w:p>
    <w:p>
      <w:r>
        <w:rPr>
          <w:b/>
          <w:u w:val="single"/>
        </w:rPr>
        <w:t>200621</w:t>
      </w:r>
    </w:p>
    <w:p>
      <w:r>
        <w:t>USER USER USER USER Nih terakhir aku tanya lagi: Itu utang era Jokowi semua, bencong? Pasti mingkem lagi... si gembel warnet.... banci kaleng... \xf0\x9f\x98\x82\xf0\x9f\xa4\xa3\xf0\x9f\x98\x82\xf0\x9f\xa4\xa3'</w:t>
      </w:r>
    </w:p>
    <w:p>
      <w:r>
        <w:rPr>
          <w:b/>
          <w:u w:val="single"/>
        </w:rPr>
        <w:t>200622</w:t>
      </w:r>
    </w:p>
    <w:p>
      <w:r>
        <w:t>BIADAB REZIM JOKOWI!!! URL</w:t>
      </w:r>
    </w:p>
    <w:p>
      <w:r>
        <w:rPr>
          <w:b/>
          <w:u w:val="single"/>
        </w:rPr>
        <w:t>200623</w:t>
      </w:r>
    </w:p>
    <w:p>
      <w:r>
        <w:t>Apa hubungannya ANAK LAYANGAN dengan KAMPUNGAN Gan ??!'</w:t>
      </w:r>
    </w:p>
    <w:p>
      <w:r>
        <w:rPr>
          <w:b/>
          <w:u w:val="single"/>
        </w:rPr>
        <w:t>200624</w:t>
      </w:r>
    </w:p>
    <w:p>
      <w:r>
        <w:t>USER USER USER USER USER Cebong jangan dinasehati bu... ga mempan ... mempannya diludahi 3x disebelah kiri sambil baca auzubillah'</w:t>
      </w:r>
    </w:p>
    <w:p>
      <w:r>
        <w:rPr>
          <w:b/>
          <w:u w:val="single"/>
        </w:rPr>
        <w:t>200625</w:t>
      </w:r>
    </w:p>
    <w:p>
      <w:r>
        <w:t>Sepertinya gerombolan USER rindu kerusuhan, hati2 dikabul Tuhan #IklanAhokJahat</w:t>
      </w:r>
    </w:p>
    <w:p>
      <w:r>
        <w:rPr>
          <w:b/>
          <w:u w:val="single"/>
        </w:rPr>
        <w:t>200626</w:t>
      </w:r>
    </w:p>
    <w:p>
      <w:r>
        <w:t>USER USER Terima kasih YAB PM USER terus menerus membangunkankan ekonomi negara walaupun diserang dari pelbagai sudut oleh mereka yang tidak senang dengan kemajuan ini.</w:t>
      </w:r>
    </w:p>
    <w:p>
      <w:r>
        <w:rPr>
          <w:b/>
          <w:u w:val="single"/>
        </w:rPr>
        <w:t>200627</w:t>
      </w:r>
    </w:p>
    <w:p>
      <w:r>
        <w:t>USER maju lu sini asu URL</w:t>
      </w:r>
    </w:p>
    <w:p>
      <w:r>
        <w:rPr>
          <w:b/>
          <w:u w:val="single"/>
        </w:rPr>
        <w:t>200628</w:t>
      </w:r>
    </w:p>
    <w:p>
      <w:r>
        <w:t>Menurut partai yang tidak mau saya sebutkan namanya. ; ; Cara melunaskan hutang adalah dengan mencetak uangnya lagi, terus dibayar.; ; Kira-kira anak ekonomi jengkel gak ya dengan omongan partai tersebut.</w:t>
      </w:r>
    </w:p>
    <w:p>
      <w:r>
        <w:rPr>
          <w:b/>
          <w:u w:val="single"/>
        </w:rPr>
        <w:t>200629</w:t>
      </w:r>
    </w:p>
    <w:p>
      <w:r>
        <w:t>Kenapa fangirl rata2 main twitter? \nYa kalo mereka main ig, uangnya cepet abis cuma buat beli kuota. Belum merch dan antek-anteknya. God, i'm done with this."</w:t>
      </w:r>
    </w:p>
    <w:p>
      <w:r>
        <w:rPr>
          <w:b/>
          <w:u w:val="single"/>
        </w:rPr>
        <w:t>200630</w:t>
      </w:r>
    </w:p>
    <w:p>
      <w:r>
        <w:t>RT USER Ente lupa SBY 10 tahun kowi 3 tahun ? Buat prosntasi baru jelas kawan !! Sembako garam saja Import ( gila kan )</w:t>
      </w:r>
    </w:p>
    <w:p>
      <w:r>
        <w:rPr>
          <w:b/>
          <w:u w:val="single"/>
        </w:rPr>
        <w:t>200631</w:t>
      </w:r>
    </w:p>
    <w:p>
      <w:r>
        <w:t>Keknya gua paham deh selera bias gua.\n-vocal (rapp or singing)\n-gemay\n-sipit'</w:t>
      </w:r>
    </w:p>
    <w:p>
      <w:r>
        <w:rPr>
          <w:b/>
          <w:u w:val="single"/>
        </w:rPr>
        <w:t>200632</w:t>
      </w:r>
    </w:p>
    <w:p>
      <w:r>
        <w:t>USER Ambang batas itu diperlukan untuk efisiensi biaya demokrasi. Kata rezim itu lebih tepat diberikan kepada orang\xc2\xb2 yang pernah memimpin sebelum reformasi 98. Sekarang ini Pemerintahan yang demokratis!'</w:t>
      </w:r>
    </w:p>
    <w:p>
      <w:r>
        <w:rPr>
          <w:b/>
          <w:u w:val="single"/>
        </w:rPr>
        <w:t>200633</w:t>
      </w:r>
    </w:p>
    <w:p>
      <w:r>
        <w:t>USER USER USER USER Woy, bos, lo mau bilang apa sih, bahwa krn ada org hina agama lo, trus si brengsek itu tidak bersalah dan boleh dibenarkan tindakannya? Begitu rupanya ajaran kalian, ga heran lo junjung HRS\xf0\x9f\x98\x82'</w:t>
      </w:r>
    </w:p>
    <w:p>
      <w:r>
        <w:rPr>
          <w:b/>
          <w:u w:val="single"/>
        </w:rPr>
        <w:t>200634</w:t>
      </w:r>
    </w:p>
    <w:p>
      <w:r>
        <w:t>USER USER USER WKWKWKWKWK KAMPANG'</w:t>
      </w:r>
    </w:p>
    <w:p>
      <w:r>
        <w:rPr>
          <w:b/>
          <w:u w:val="single"/>
        </w:rPr>
        <w:t>200635</w:t>
      </w:r>
    </w:p>
    <w:p>
      <w:r>
        <w:t>USER Mau tetep dukung Prabowo juga ragu karena elektabilitasnya sudah anjlok. Lagipula Prabowo sudah dua kali maju dan gagal terus. Rakyat sudah bosan. Dia bukan calon yang fresh dan tidak punya peluang menang yang tinggi.</w:t>
      </w:r>
    </w:p>
    <w:p>
      <w:r>
        <w:rPr>
          <w:b/>
          <w:u w:val="single"/>
        </w:rPr>
        <w:t>200636</w:t>
      </w:r>
    </w:p>
    <w:p>
      <w:r>
        <w:t>USER USER Jomblo jablay kayak perek :)'</w:t>
      </w:r>
    </w:p>
    <w:p>
      <w:r>
        <w:rPr>
          <w:b/>
          <w:u w:val="single"/>
        </w:rPr>
        <w:t>200637</w:t>
      </w:r>
    </w:p>
    <w:p>
      <w:r>
        <w:t>Mpok silvi nyinyir melulu pertanyaan nya tapi sayang sesat! Maklum sih dese emakemak! #DebatFinalDKI #DebatFinalPilkadaJKT</w:t>
      </w:r>
    </w:p>
    <w:p>
      <w:r>
        <w:rPr>
          <w:b/>
          <w:u w:val="single"/>
        </w:rPr>
        <w:t>200638</w:t>
      </w:r>
    </w:p>
    <w:p>
      <w:r>
        <w:t>Presiden Jokowi: Saya Optimis Indonesia Semakin Cerah</w:t>
      </w:r>
    </w:p>
    <w:p>
      <w:r>
        <w:rPr>
          <w:b/>
          <w:u w:val="single"/>
        </w:rPr>
        <w:t>200639</w:t>
      </w:r>
    </w:p>
    <w:p>
      <w:r>
        <w:t>RT USER: lanjut sambungannya.\nAsu nih bocah URL</w:t>
      </w:r>
    </w:p>
    <w:p>
      <w:r>
        <w:rPr>
          <w:b/>
          <w:u w:val="single"/>
        </w:rPr>
        <w:t>200640</w:t>
      </w:r>
    </w:p>
    <w:p>
      <w:r>
        <w:t>USER USER Babi la terkejut \xf0\x9f\x98\xad\xf0\x9f\x98\xad\xf0\x9f\x98\xad'</w:t>
      </w:r>
    </w:p>
    <w:p>
      <w:r>
        <w:rPr>
          <w:b/>
          <w:u w:val="single"/>
        </w:rPr>
        <w:t>200641</w:t>
      </w:r>
    </w:p>
    <w:p>
      <w:r>
        <w:t>GANYANG PKI BESERTA ANTEK-ANTEKNYA !</w:t>
      </w:r>
    </w:p>
    <w:p>
      <w:r>
        <w:rPr>
          <w:b/>
          <w:u w:val="single"/>
        </w:rPr>
        <w:t>200642</w:t>
      </w:r>
    </w:p>
    <w:p>
      <w:r>
        <w:t>USER Ada gak selama ini kasus mobil yg sedang parkir, kondisi mesin mati, lalu bisa terbakar. Ini bisa bahaya jika mobil diparkir dlm garasi rumah, bisa penyebab kebakaran. Tapi kasus itu tdk pernah terjadi kecuali kasus mobil neno warisman. Past</w:t>
      </w:r>
    </w:p>
    <w:p>
      <w:r>
        <w:rPr>
          <w:b/>
          <w:u w:val="single"/>
        </w:rPr>
        <w:t>200643</w:t>
      </w:r>
    </w:p>
    <w:p>
      <w:r>
        <w:t>USER bubarkan saja KPK fud.. Jadikan org tersangka asal asalan.. Kalah ni skrg</w:t>
      </w:r>
    </w:p>
    <w:p>
      <w:r>
        <w:rPr>
          <w:b/>
          <w:u w:val="single"/>
        </w:rPr>
        <w:t>200644</w:t>
      </w:r>
    </w:p>
    <w:p>
      <w:r>
        <w:t>USER Sudah nyata rezim anti islam.... Dibilang juga hoax...</w:t>
      </w:r>
    </w:p>
    <w:p>
      <w:r>
        <w:rPr>
          <w:b/>
          <w:u w:val="single"/>
        </w:rPr>
        <w:t>200645</w:t>
      </w:r>
    </w:p>
    <w:p>
      <w:r>
        <w:t>Qaumi ekjayati conference jamiat ul ulama e hind....Janab Mohd Ali Shabbir ka qususi qitaab...</w:t>
      </w:r>
    </w:p>
    <w:p>
      <w:r>
        <w:rPr>
          <w:b/>
          <w:u w:val="single"/>
        </w:rPr>
        <w:t>200646</w:t>
      </w:r>
    </w:p>
    <w:p>
      <w:r>
        <w:t>Ada 3 hal yang paling aku sukai di dunia ini, yaitu Matahari, Bulan dan Kamu. Matahari untuk siang hari, Bulan untuk malam hari dan Kamu untuk selamanya dihatiku.'</w:t>
      </w:r>
    </w:p>
    <w:p>
      <w:r>
        <w:rPr>
          <w:b/>
          <w:u w:val="single"/>
        </w:rPr>
        <w:t>200647</w:t>
      </w:r>
    </w:p>
    <w:p>
      <w:r>
        <w:t>USER Dia budek, buta, dan otak mati jd mungkin sulit. Jangan berharap banyak.'</w:t>
      </w:r>
    </w:p>
    <w:p>
      <w:r>
        <w:rPr>
          <w:b/>
          <w:u w:val="single"/>
        </w:rPr>
        <w:t>200648</w:t>
      </w:r>
    </w:p>
    <w:p>
      <w:r>
        <w:t>USER USER USER USER Otak Bani Cebong emang 0 (kosong).\n\nSeorang Napi PENISTA AGAMA yg diselingkuhi istri 7 tahun lamanya &amp;amp; jg bermulut jamban dipuja-puja bak dewa..\n\n^_^\n\n#CebongKoplo'</w:t>
      </w:r>
    </w:p>
    <w:p>
      <w:r>
        <w:rPr>
          <w:b/>
          <w:u w:val="single"/>
        </w:rPr>
        <w:t>200649</w:t>
      </w:r>
    </w:p>
    <w:p>
      <w:r>
        <w:t>aku menhindar bukan karena aku munafik tapi aku sadar aku ini siapa'</w:t>
      </w:r>
    </w:p>
    <w:p>
      <w:r>
        <w:rPr>
          <w:b/>
          <w:u w:val="single"/>
        </w:rPr>
        <w:t>200650</w:t>
      </w:r>
    </w:p>
    <w:p>
      <w:r>
        <w:t>JakartaBanjir Pemimpinnya gak punya akhlak yg baik... PENISTA AGAMA. URL</w:t>
      </w:r>
    </w:p>
    <w:p>
      <w:r>
        <w:rPr>
          <w:b/>
          <w:u w:val="single"/>
        </w:rPr>
        <w:t>200651</w:t>
      </w:r>
    </w:p>
    <w:p>
      <w:r>
        <w:t>RT USER USER USER cr bini dulu baru nyapres masak g punya ibu negara</w:t>
      </w:r>
    </w:p>
    <w:p>
      <w:r>
        <w:rPr>
          <w:b/>
          <w:u w:val="single"/>
        </w:rPr>
        <w:t>200652</w:t>
      </w:r>
    </w:p>
    <w:p>
      <w:r>
        <w:t>USER #PKSbersamaULAMA mencegah bangsa dr penjajahan aseng dan asing'</w:t>
      </w:r>
    </w:p>
    <w:p>
      <w:r>
        <w:rPr>
          <w:b/>
          <w:u w:val="single"/>
        </w:rPr>
        <w:t>200653</w:t>
      </w:r>
    </w:p>
    <w:p>
      <w:r>
        <w:t>USER USER haahaha...agiah taruih sanak, polanya terbaca sama...Komunis, syiah dan Murtadin, dimana mana yg bikin rusak itu itu saja..'</w:t>
      </w:r>
    </w:p>
    <w:p>
      <w:r>
        <w:rPr>
          <w:b/>
          <w:u w:val="single"/>
        </w:rPr>
        <w:t>200654</w:t>
      </w:r>
    </w:p>
    <w:p>
      <w:r>
        <w:t>USER Soal produk asing yg trlewat, tlg buka lg sjrah,Islam lbh dlu msk ke Cina ktimbang nusantara,bju koko(taqwa)itu asli dari Cina,bkn bdya kita,dan jubah yg kau pake bdaya impor dari arab,jd tlg lbh baik anda telanjang sj biar ucapan bs sesu</w:t>
      </w:r>
    </w:p>
    <w:p>
      <w:r>
        <w:rPr>
          <w:b/>
          <w:u w:val="single"/>
        </w:rPr>
        <w:t>200655</w:t>
      </w:r>
    </w:p>
    <w:p>
      <w:r>
        <w:t>Ustadz dan Ulama Bicara Politik Dibully Diminta Berhenti.; Anggota Parlemen Kritik, Dimaki2 Dibilang Group Sakit Hati.; Tokoh Nasional Kritik, Dibunuh Karakternya.; Pejabat Aktif Rajin Kritik Dipecat.; Terus "Penjilat" Saja yg Boleh Bicara Politik MENYANJU</w:t>
      </w:r>
    </w:p>
    <w:p>
      <w:r>
        <w:rPr>
          <w:b/>
          <w:u w:val="single"/>
        </w:rPr>
        <w:t>200656</w:t>
      </w:r>
    </w:p>
    <w:p>
      <w:r>
        <w:t>RT USER USER Baik baik jokowi dia anti Islam</w:t>
      </w:r>
    </w:p>
    <w:p>
      <w:r>
        <w:rPr>
          <w:b/>
          <w:u w:val="single"/>
        </w:rPr>
        <w:t>200657</w:t>
      </w:r>
    </w:p>
    <w:p>
      <w:r>
        <w:t>USER najis mesum mulu'</w:t>
      </w:r>
    </w:p>
    <w:p>
      <w:r>
        <w:rPr>
          <w:b/>
          <w:u w:val="single"/>
        </w:rPr>
        <w:t>200658</w:t>
      </w:r>
    </w:p>
    <w:p>
      <w:r>
        <w:t>USER USER USER berarti ini semua ulah pemerintah donk kalo wakil presiden sebagai mahar gratifikasi ????</w:t>
      </w:r>
    </w:p>
    <w:p>
      <w:r>
        <w:rPr>
          <w:b/>
          <w:u w:val="single"/>
        </w:rPr>
        <w:t>200659</w:t>
      </w:r>
    </w:p>
    <w:p>
      <w:r>
        <w:t>USER USER Saya masih ingat dulu ada kelompok pelangi ; Kristen radikal, kaum sekuler dan komunis yg mencibir Habibie. \n\nJangan2 kelompok pelangi itu yang di kumpulin oleh siUSER.'</w:t>
      </w:r>
    </w:p>
    <w:p>
      <w:r>
        <w:rPr>
          <w:b/>
          <w:u w:val="single"/>
        </w:rPr>
        <w:t>200660</w:t>
      </w:r>
    </w:p>
    <w:p>
      <w:r>
        <w:t>USER USER USER USER USER USER Kaga dan shegiya yana bani hakuri wllh sai yasha wahala'</w:t>
      </w:r>
    </w:p>
    <w:p>
      <w:r>
        <w:rPr>
          <w:b/>
          <w:u w:val="single"/>
        </w:rPr>
        <w:t>200661</w:t>
      </w:r>
    </w:p>
    <w:p>
      <w:r>
        <w:t>RT USER Emang USER kurang "melek" mata hatinya? seriusnyinyir</w:t>
      </w:r>
    </w:p>
    <w:p>
      <w:r>
        <w:rPr>
          <w:b/>
          <w:u w:val="single"/>
        </w:rPr>
        <w:t>200662</w:t>
      </w:r>
    </w:p>
    <w:p>
      <w:r>
        <w:t>USER Burung onta tinggal di mars? :o\n\nItu makan telur burung unta shshhs'</w:t>
      </w:r>
    </w:p>
    <w:p>
      <w:r>
        <w:rPr>
          <w:b/>
          <w:u w:val="single"/>
        </w:rPr>
        <w:t>200663</w:t>
      </w:r>
    </w:p>
    <w:p>
      <w:r>
        <w:t>USER Anjing2 kelaparan yg rakus duit skrg pesta pora.... curut2 maling duit rakyat makan kenyang skrg... tereak2 kopar kapir aseng asing cuma kedok buat goblokin pemujanya'</w:t>
      </w:r>
    </w:p>
    <w:p>
      <w:r>
        <w:rPr>
          <w:b/>
          <w:u w:val="single"/>
        </w:rPr>
        <w:t>200664</w:t>
      </w:r>
    </w:p>
    <w:p>
      <w:r>
        <w:t>USER USER USER Betul bego dia.'</w:t>
      </w:r>
    </w:p>
    <w:p>
      <w:r>
        <w:rPr>
          <w:b/>
          <w:u w:val="single"/>
        </w:rPr>
        <w:t>200665</w:t>
      </w:r>
    </w:p>
    <w:p>
      <w:r>
        <w:t>USER USER USER USER USER USER USER Bahkan anak dan istri nya pun tidak dpat di tolong, karena telah melupakan Tuhan dan menuhankan saint dan tehnology. Begitu pun skrng yg terjadi di sebagian bangsa e</w:t>
      </w:r>
    </w:p>
    <w:p>
      <w:r>
        <w:rPr>
          <w:b/>
          <w:u w:val="single"/>
        </w:rPr>
        <w:t>200666</w:t>
      </w:r>
    </w:p>
    <w:p>
      <w:r>
        <w:t>Benar benar benar dan benar w duduk sm kvld lg WKAKAKAKAKA MANA MEJA SEPETAK LAGI KAMPANG'</w:t>
      </w:r>
    </w:p>
    <w:p>
      <w:r>
        <w:rPr>
          <w:b/>
          <w:u w:val="single"/>
        </w:rPr>
        <w:t>200667</w:t>
      </w:r>
    </w:p>
    <w:p>
      <w:r>
        <w:t>USER knp nunggu smp usia baligh ato wali observasi suda fit u/ consummatum? 1. Suda mature. 2. Bisa hamil. Kalo di yahudi kan ada bar dan bat mitzvah. Masuk masa dewasa. 12 cewe 13 cowo.\n\n\xe2\x98\xba'</w:t>
      </w:r>
    </w:p>
    <w:p>
      <w:r>
        <w:rPr>
          <w:b/>
          <w:u w:val="single"/>
        </w:rPr>
        <w:t>200668</w:t>
      </w:r>
    </w:p>
    <w:p>
      <w:r>
        <w:t>USER menyatakan pendapat bukan fitnah. kena asah bagi tajam lagi sebab realitinya pantai timur je kuat. negeri lain agama masih prioriti tapi ada tambahan isu kos sara hidup ekonomi pon orang ambik kira. kat pantai timur xpe laa kerja dok banyok pon</w:t>
      </w:r>
    </w:p>
    <w:p>
      <w:r>
        <w:rPr>
          <w:b/>
          <w:u w:val="single"/>
        </w:rPr>
        <w:t>200669</w:t>
      </w:r>
    </w:p>
    <w:p>
      <w:r>
        <w:t>sampai skrg tertanya tanya si Athea guna tepung apa buat roti jala. Si qayyum ni bukan nk jawab . haih #TakAdaCintaSepertiMu kahkhakkah, macik min kecoh gila'</w:t>
      </w:r>
    </w:p>
    <w:p>
      <w:r>
        <w:rPr>
          <w:b/>
          <w:u w:val="single"/>
        </w:rPr>
        <w:t>200670</w:t>
      </w:r>
    </w:p>
    <w:p>
      <w:r>
        <w:t>USER Mana saya tau saya kan Yahudi.'</w:t>
      </w:r>
    </w:p>
    <w:p>
      <w:r>
        <w:rPr>
          <w:b/>
          <w:u w:val="single"/>
        </w:rPr>
        <w:t>200671</w:t>
      </w:r>
    </w:p>
    <w:p>
      <w:r>
        <w:t>USER USER USER Hanya kaum bani cabul yg bisa di bohongi.\n\nBahkan utk makan pun dia berbohong katakan mau pulang agar ada donatur. \xf0\x9f\x98\x82\xf0\x9f\x98\x82\xf0\x9f\x98\x82\n\nRasakaah Azab Allah. \xf0\x9f\xa4\xa3\xf0\x9f</w:t>
      </w:r>
    </w:p>
    <w:p>
      <w:r>
        <w:rPr>
          <w:b/>
          <w:u w:val="single"/>
        </w:rPr>
        <w:t>200672</w:t>
      </w:r>
    </w:p>
    <w:p>
      <w:r>
        <w:t>USER Geblek udah, didatengin polisi baru tau rasa wkwk'</w:t>
      </w:r>
    </w:p>
    <w:p>
      <w:r>
        <w:rPr>
          <w:b/>
          <w:u w:val="single"/>
        </w:rPr>
        <w:t>200673</w:t>
      </w:r>
    </w:p>
    <w:p>
      <w:r>
        <w:t>USER Terkutuk engkau.'</w:t>
      </w:r>
    </w:p>
    <w:p>
      <w:r>
        <w:rPr>
          <w:b/>
          <w:u w:val="single"/>
        </w:rPr>
        <w:t>200674</w:t>
      </w:r>
    </w:p>
    <w:p>
      <w:r>
        <w:t>USER Lu kampang bal'</w:t>
      </w:r>
    </w:p>
    <w:p>
      <w:r>
        <w:rPr>
          <w:b/>
          <w:u w:val="single"/>
        </w:rPr>
        <w:t>200675</w:t>
      </w:r>
    </w:p>
    <w:p>
      <w:r>
        <w:t>USER USER Islam ya Islam, gak Ada Islam nusantara. Kriaten, Buddha, Hindu, katolik jg gak Ada embel2 nusantara'</w:t>
      </w:r>
    </w:p>
    <w:p>
      <w:r>
        <w:rPr>
          <w:b/>
          <w:u w:val="single"/>
        </w:rPr>
        <w:t>200676</w:t>
      </w:r>
    </w:p>
    <w:p>
      <w:r>
        <w:t>Allah SWT yang di-sembah2 Muslim adalah syetan, halalkan rampasan, ngajarkan tunduk patuh dan ngobarkan cocok2 penis</w:t>
      </w:r>
    </w:p>
    <w:p>
      <w:r>
        <w:rPr>
          <w:b/>
          <w:u w:val="single"/>
        </w:rPr>
        <w:t>200677</w:t>
      </w:r>
    </w:p>
    <w:p>
      <w:r>
        <w:t>USER USER USER USER USER USER USER USER Kya bersih suci sendiri aja kamu TOLOL....trs,kmu yg teriak\xc2\xb2 muslim....udh berbuat apa utk sdra muslim mu????klo mkn aja msh NGEMIS,g usah kopar kapirin org....benci boleh GO</w:t>
      </w:r>
    </w:p>
    <w:p>
      <w:r>
        <w:rPr>
          <w:b/>
          <w:u w:val="single"/>
        </w:rPr>
        <w:t>200678</w:t>
      </w:r>
    </w:p>
    <w:p>
      <w:r>
        <w:t>twitter logonya burung tapi isinya manusia, anjing, monyet, sama babi.'</w:t>
      </w:r>
    </w:p>
    <w:p>
      <w:r>
        <w:rPr>
          <w:b/>
          <w:u w:val="single"/>
        </w:rPr>
        <w:t>200679</w:t>
      </w:r>
    </w:p>
    <w:p>
      <w:r>
        <w:t>Muslim Rohingya kehilangan kaki akibat ranjau darat yg ditanam Teroris Budha!</w:t>
      </w:r>
    </w:p>
    <w:p>
      <w:r>
        <w:rPr>
          <w:b/>
          <w:u w:val="single"/>
        </w:rPr>
        <w:t>200680</w:t>
      </w:r>
    </w:p>
    <w:p>
      <w:r>
        <w:t>USER USER USER USER USER USER USER USER Yeu takut dia mencret ga ada wc kan bahaya #DUMXCAMPING'</w:t>
      </w:r>
    </w:p>
    <w:p>
      <w:r>
        <w:rPr>
          <w:b/>
          <w:u w:val="single"/>
        </w:rPr>
        <w:t>200681</w:t>
      </w:r>
    </w:p>
    <w:p>
      <w:r>
        <w:t>USER Hahaa baru tau, biasa cuma mentok di cangkem atau cocot ahhahahha'</w:t>
      </w:r>
    </w:p>
    <w:p>
      <w:r>
        <w:rPr>
          <w:b/>
          <w:u w:val="single"/>
        </w:rPr>
        <w:t>200682</w:t>
      </w:r>
    </w:p>
    <w:p>
      <w:r>
        <w:t>Wasit picek ini !'</w:t>
      </w:r>
    </w:p>
    <w:p>
      <w:r>
        <w:rPr>
          <w:b/>
          <w:u w:val="single"/>
        </w:rPr>
        <w:t>200683</w:t>
      </w:r>
    </w:p>
    <w:p>
      <w:r>
        <w:t>USER USER Amukan massa itu tidak benar secara hukum maupun kemanusiaan. Namun persoalannya adalah budaya yang mengakar dimasyarakat yang bersumber dari kekecewaan turun-temurun masyarakat kepada penegakan hukum.</w:t>
      </w:r>
    </w:p>
    <w:p>
      <w:r>
        <w:rPr>
          <w:b/>
          <w:u w:val="single"/>
        </w:rPr>
        <w:t>200684</w:t>
      </w:r>
    </w:p>
    <w:p>
      <w:r>
        <w:t>Ada yang gasuka sama aku ? Langung selesaiin bareng aja sini, gausa ngirim setan yg suka sembarangan narok gelas ginilah, pecahkan 3 biji. Aaarrggghhhh'</w:t>
      </w:r>
    </w:p>
    <w:p>
      <w:r>
        <w:rPr>
          <w:b/>
          <w:u w:val="single"/>
        </w:rPr>
        <w:t>200685</w:t>
      </w:r>
    </w:p>
    <w:p>
      <w:r>
        <w:t>USER USER USER USER USER USER USER USER USER USER USER USER Di bagian mana ya lucunya: \nada manusia2 kena pecahan bom smp cacat seumur hidup, dan ada yg semb</w:t>
      </w:r>
    </w:p>
    <w:p>
      <w:r>
        <w:rPr>
          <w:b/>
          <w:u w:val="single"/>
        </w:rPr>
        <w:t>200686</w:t>
      </w:r>
    </w:p>
    <w:p>
      <w:r>
        <w:t>USER Guard warga asing ke bii?'</w:t>
      </w:r>
    </w:p>
    <w:p>
      <w:r>
        <w:rPr>
          <w:b/>
          <w:u w:val="single"/>
        </w:rPr>
        <w:t>200687</w:t>
      </w:r>
    </w:p>
    <w:p>
      <w:r>
        <w:t>USER USER Fiksi adalah sebuah Prosa naratif yang bersifat imajiner, meskipun imajiner fiksi tetaplah masuk akal dan mengandung kebenaran; Prosa naratif adalah suatu jenis tulisan yang menceritakan sesuatu kejadian dengan tujuan untuk me</w:t>
      </w:r>
    </w:p>
    <w:p>
      <w:r>
        <w:rPr>
          <w:b/>
          <w:u w:val="single"/>
        </w:rPr>
        <w:t>200688</w:t>
      </w:r>
    </w:p>
    <w:p>
      <w:r>
        <w:t>Bodoh banget sihh..\nUdah tahu gak bakalan di jawab!\nMalah tanya terus..\xf0\x9f\x98\x93\xf0\x9f\x98\xa5\nBodoh apa goblok itu sodaraan ya.\nYasudah lah.. Nama juga hidup..\nMakasih yaa'</w:t>
      </w:r>
    </w:p>
    <w:p>
      <w:r>
        <w:rPr>
          <w:b/>
          <w:u w:val="single"/>
        </w:rPr>
        <w:t>200689</w:t>
      </w:r>
    </w:p>
    <w:p>
      <w:r>
        <w:t>10 orang terkaya indo. 1 sampai 5 bukan orang indonesia . tapi orang cina . ngerih kalo indonesia kaya singapur nanti yang pribumi di usir</w:t>
      </w:r>
    </w:p>
    <w:p>
      <w:r>
        <w:rPr>
          <w:b/>
          <w:u w:val="single"/>
        </w:rPr>
        <w:t>200690</w:t>
      </w:r>
    </w:p>
    <w:p>
      <w:r>
        <w:t>Blom pernah ada yg tak menarik dlm hidup. Di dlm tampilan seorang yg paling culun skalipun, ada drama, komedi &amp;amp; tragedi.'</w:t>
      </w:r>
    </w:p>
    <w:p>
      <w:r>
        <w:rPr>
          <w:b/>
          <w:u w:val="single"/>
        </w:rPr>
        <w:t>200691</w:t>
      </w:r>
    </w:p>
    <w:p>
      <w:r>
        <w:t>USER USER Sifat kampret ada di cebong, licik culas &amp;amp; memfitna, dasar cebong kampret !!!'</w:t>
      </w:r>
    </w:p>
    <w:p>
      <w:r>
        <w:rPr>
          <w:b/>
          <w:u w:val="single"/>
        </w:rPr>
        <w:t>200692</w:t>
      </w:r>
    </w:p>
    <w:p>
      <w:r>
        <w:t>Koalisi tapi pakai hati. Cuci tangan sambil bergandengan. Topeng rombeng tutup koreng. Nenek sihir sibuk menyisir.\n\nNamanya juga belia. Namanya juga dunia. Haus ilmu. Harus cinta.\n\nTapi jatuh ya jatuh, jauh ya jauh. Biru tetap biru. Kalau merah janga</w:t>
      </w:r>
    </w:p>
    <w:p>
      <w:r>
        <w:rPr>
          <w:b/>
          <w:u w:val="single"/>
        </w:rPr>
        <w:t>200693</w:t>
      </w:r>
    </w:p>
    <w:p>
      <w:r>
        <w:t>Menarik!; ; Meskipun kaosnya bertuliskan �??2018 Ganti Gubernur Jateng�??, namun semangat dan antusiasme untuk mengajak foto bersama pak USER tetap ada.; ; #KamiGanjarYasin</w:t>
      </w:r>
    </w:p>
    <w:p>
      <w:r>
        <w:rPr>
          <w:b/>
          <w:u w:val="single"/>
        </w:rPr>
        <w:t>200694</w:t>
      </w:r>
    </w:p>
    <w:p>
      <w:r>
        <w:t>USER USER Bukti 'on, bukti! Jangan congor doang.."</w:t>
      </w:r>
    </w:p>
    <w:p>
      <w:r>
        <w:rPr>
          <w:b/>
          <w:u w:val="single"/>
        </w:rPr>
        <w:t>200695</w:t>
      </w:r>
    </w:p>
    <w:p>
      <w:r>
        <w:t>USER Yuhuuuu \nTemen posko yg jadian 2 pasang lhoh... Tapi yagitu... Keknya anget" tai ayam \xf0\x9f\x98\x85 \nKalo Mb janah sih&amp;gt; bapernya bikin males skripsian\xf0\x9f\x98\x85, pengennya ngumpul terus ma tmn" hahaha, not always \'bout love lhoh dek bapernya, lbh ke "kekeluargaan" nya \xf0\x9f\x98\x82'</w:t>
      </w:r>
    </w:p>
    <w:p>
      <w:r>
        <w:rPr>
          <w:b/>
          <w:u w:val="single"/>
        </w:rPr>
        <w:t>200696</w:t>
      </w:r>
    </w:p>
    <w:p>
      <w:r>
        <w:t>Menurutnya semua orang bisa menjadi Budha dengan berbuat baik. Semua agama mengajarkan kebaikan dan kasih sayang kepada sesama nya.'</w:t>
      </w:r>
    </w:p>
    <w:p>
      <w:r>
        <w:rPr>
          <w:b/>
          <w:u w:val="single"/>
        </w:rPr>
        <w:t>200697</w:t>
      </w:r>
    </w:p>
    <w:p>
      <w:r>
        <w:t>USER USER USER USER iya, lu manusia berkelakuan cebong.. mau hina tapi marah dihina..'</w:t>
      </w:r>
    </w:p>
    <w:p>
      <w:r>
        <w:rPr>
          <w:b/>
          <w:u w:val="single"/>
        </w:rPr>
        <w:t>200698</w:t>
      </w:r>
    </w:p>
    <w:p>
      <w:r>
        <w:t>USER USER Media pura2 bego dan ajak2 bego orang lain, namanya pembodohan. Parah!!!'</w:t>
      </w:r>
    </w:p>
    <w:p>
      <w:r>
        <w:rPr>
          <w:b/>
          <w:u w:val="single"/>
        </w:rPr>
        <w:t>200699</w:t>
      </w:r>
    </w:p>
    <w:p>
      <w:r>
        <w:t>USER Saya tak bicara agama tapi ajaran SESAT yang MENYEBABKAN banyak KORBAN, OK</w:t>
      </w:r>
    </w:p>
    <w:p>
      <w:r>
        <w:rPr>
          <w:b/>
          <w:u w:val="single"/>
        </w:rPr>
        <w:t>200700</w:t>
      </w:r>
    </w:p>
    <w:p>
      <w:r>
        <w:t>USER Hny di rezim bpk JKW freport bertekuk lutut.\n#Jkw2Periode\n#2019ForJkw'</w:t>
      </w:r>
    </w:p>
    <w:p>
      <w:r>
        <w:rPr>
          <w:b/>
          <w:u w:val="single"/>
        </w:rPr>
        <w:t>200701</w:t>
      </w:r>
    </w:p>
    <w:p>
      <w:r>
        <w:t>Saya Bangga Jadi Orang Islam USER to 0 times</w:t>
      </w:r>
    </w:p>
    <w:p>
      <w:r>
        <w:rPr>
          <w:b/>
          <w:u w:val="single"/>
        </w:rPr>
        <w:t>200702</w:t>
      </w:r>
    </w:p>
    <w:p>
      <w:r>
        <w:t>USER Cuma di indonesia komunis dan liberal bisa akur di ideologi seseorang ( ya diomong antek komunis, liberal, asing) sedih yo mas?'</w:t>
      </w:r>
    </w:p>
    <w:p>
      <w:r>
        <w:rPr>
          <w:b/>
          <w:u w:val="single"/>
        </w:rPr>
        <w:t>200703</w:t>
      </w:r>
    </w:p>
    <w:p>
      <w:r>
        <w:t>dulu guru ngaji sering bilang "Kalian jangan main sepak bola karena sepak bola itu olah raganya pki" sdh dikatain antek komunis sejak kecil</w:t>
      </w:r>
    </w:p>
    <w:p>
      <w:r>
        <w:rPr>
          <w:b/>
          <w:u w:val="single"/>
        </w:rPr>
        <w:t>200704</w:t>
      </w:r>
    </w:p>
    <w:p>
      <w:r>
        <w:t>*Bravoo Presiden Jokowi !�???* Presiden Joko Widodo (Jokowi) tercatat sudah merampungkan 30 proyek strategis nasional (PSN) yang terhitung sejak 2016-2017. Apa saja?</w:t>
      </w:r>
    </w:p>
    <w:p>
      <w:r>
        <w:rPr>
          <w:b/>
          <w:u w:val="single"/>
        </w:rPr>
        <w:t>200705</w:t>
      </w:r>
    </w:p>
    <w:p>
      <w:r>
        <w:t>USER kamu melihara tuyul!?'</w:t>
      </w:r>
    </w:p>
    <w:p>
      <w:r>
        <w:rPr>
          <w:b/>
          <w:u w:val="single"/>
        </w:rPr>
        <w:t>200706</w:t>
      </w:r>
    </w:p>
    <w:p>
      <w:r>
        <w:t>USER USER USER Saya tdk bilang musnahkan org yg mengkafirkan org lain.\nKlu bicara hukum ya..? Dgn mengatakan "Bunuh Kafir" (klu org itu ada) ya...itu sdh masuk intimidasi &amp;amp; ancaman yg sdh masuk dalil hukum.'</w:t>
      </w:r>
    </w:p>
    <w:p>
      <w:r>
        <w:rPr>
          <w:b/>
          <w:u w:val="single"/>
        </w:rPr>
        <w:t>200707</w:t>
      </w:r>
    </w:p>
    <w:p>
      <w:r>
        <w:t>RT USER: temanin ines malam ini dong bang, ines sange berat, yang mau hub ines ya +62823-9111-5459 di jamin puas #bispak #janda #meme\xe2\x80\xa6'</w:t>
      </w:r>
    </w:p>
    <w:p>
      <w:r>
        <w:rPr>
          <w:b/>
          <w:u w:val="single"/>
        </w:rPr>
        <w:t>200708</w:t>
      </w:r>
    </w:p>
    <w:p>
      <w:r>
        <w:t>Gue mau retweet video nya tapi sedih dan kasihan... ntar yang ada malah semakin viral dan takut akan lebih banyak org2 idiot yg ngebully mas2 si korban bully dr tmn sesama mahasiswa nya itu yg katanya dr UI. Yg ternama bgt itu. #PrayforMahasiswaUI'</w:t>
      </w:r>
    </w:p>
    <w:p>
      <w:r>
        <w:rPr>
          <w:b/>
          <w:u w:val="single"/>
        </w:rPr>
        <w:t>200709</w:t>
      </w:r>
    </w:p>
    <w:p>
      <w:r>
        <w:t>USER Wong edan :('</w:t>
      </w:r>
    </w:p>
    <w:p>
      <w:r>
        <w:rPr>
          <w:b/>
          <w:u w:val="single"/>
        </w:rPr>
        <w:t>200710</w:t>
      </w:r>
    </w:p>
    <w:p>
      <w:r>
        <w:t>Cantik �???�?��?</w:t>
      </w:r>
    </w:p>
    <w:p>
      <w:r>
        <w:rPr>
          <w:b/>
          <w:u w:val="single"/>
        </w:rPr>
        <w:t>200711</w:t>
      </w:r>
    </w:p>
    <w:p>
      <w:r>
        <w:t>Kalau nak jadi:-; Pakar Ekonomi.. Masuk JASA; Pakar Perundangan.. Masuk JASA; Pakar Percukaian.. Masuk JASA; Pakar Strategi Komunikasi.. Masuk JASA; Pakar Polisi Antarabangsa.. Masuk JASA; Pakar Psikologi.. Masuk JASA; Universiti JASA untuk semua!; Kelayak</w:t>
      </w:r>
    </w:p>
    <w:p>
      <w:r>
        <w:rPr>
          <w:b/>
          <w:u w:val="single"/>
        </w:rPr>
        <w:t>200712</w:t>
      </w:r>
    </w:p>
    <w:p>
      <w:r>
        <w:t>Presiden yang anda tuduh Rezim anti Islam sudah banyak berbuat untuk Negeri ini sudah bnyak berbuat untuk umat... URL</w:t>
      </w:r>
    </w:p>
    <w:p>
      <w:r>
        <w:rPr>
          <w:b/>
          <w:u w:val="single"/>
        </w:rPr>
        <w:t>200713</w:t>
      </w:r>
    </w:p>
    <w:p>
      <w:r>
        <w:t>Aku engga ngerti komunis. Aku ngertinya komanis.'</w:t>
      </w:r>
    </w:p>
    <w:p>
      <w:r>
        <w:rPr>
          <w:b/>
          <w:u w:val="single"/>
        </w:rPr>
        <w:t>200714</w:t>
      </w:r>
    </w:p>
    <w:p>
      <w:r>
        <w:t>USER USER USER USER Kok baju item disalahin? Bisa jadi itu 2 korban yg nyuruh dia buat dorong atau malah Orang2 tua di situ yg suruh dorong. Ga perlu dikatain bangsad juga bocah yg dorong karena blm tentu murni kesalahan dia.'</w:t>
      </w:r>
    </w:p>
    <w:p>
      <w:r>
        <w:rPr>
          <w:b/>
          <w:u w:val="single"/>
        </w:rPr>
        <w:t>200715</w:t>
      </w:r>
    </w:p>
    <w:p>
      <w:r>
        <w:t>Ahok di tuduh menista agama cuma SATU AYAT di dalam Kitab suci (Al Quran); ; USER menista Al-Quran yg terdiri 114 surat, 30 juz dan 6236 ayat.; ; Kalau menghina satu ayat kena hukuman 2 tahun penjara, tinggal mengalikan aja brp tahun hukuman yg pan</w:t>
      </w:r>
    </w:p>
    <w:p>
      <w:r>
        <w:rPr>
          <w:b/>
          <w:u w:val="single"/>
        </w:rPr>
        <w:t>200716</w:t>
      </w:r>
    </w:p>
    <w:p>
      <w:r>
        <w:t>Org yahudi hina rasullah rasullah tak marah rasullah tak doa suruh dia mati rasullah berhatap agar dia kembali pada islam'</w:t>
      </w:r>
    </w:p>
    <w:p>
      <w:r>
        <w:rPr>
          <w:b/>
          <w:u w:val="single"/>
        </w:rPr>
        <w:t>200717</w:t>
      </w:r>
    </w:p>
    <w:p>
      <w:r>
        <w:t>USER u yg bego'</w:t>
      </w:r>
    </w:p>
    <w:p>
      <w:r>
        <w:rPr>
          <w:b/>
          <w:u w:val="single"/>
        </w:rPr>
        <w:t>200718</w:t>
      </w:r>
    </w:p>
    <w:p>
      <w:r>
        <w:t>USER USER USER USER USER USER USER USER USER USER USER USER USER USER USER USER USER USER USER USER USER</w:t>
      </w:r>
    </w:p>
    <w:p>
      <w:r>
        <w:rPr>
          <w:b/>
          <w:u w:val="single"/>
        </w:rPr>
        <w:t>200719</w:t>
      </w:r>
    </w:p>
    <w:p>
      <w:r>
        <w:t>Saatnya usir penjajah Cina dr Bumi Indonesia!! USER USER USER USER USER USER USER USER</w:t>
      </w:r>
    </w:p>
    <w:p>
      <w:r>
        <w:rPr>
          <w:b/>
          <w:u w:val="single"/>
        </w:rPr>
        <w:t>200720</w:t>
      </w:r>
    </w:p>
    <w:p>
      <w:r>
        <w:t>USER VERIF CPT LW SIPIT'</w:t>
      </w:r>
    </w:p>
    <w:p>
      <w:r>
        <w:rPr>
          <w:b/>
          <w:u w:val="single"/>
        </w:rPr>
        <w:t>200721</w:t>
      </w:r>
    </w:p>
    <w:p>
      <w:r>
        <w:t>Kurang berusaha kaya gimna coba gw.... Ada yg ky gw ngorbanin wktu buat pergi lebih pagi pulang lebih malem....sinting loe \xf0\x9f\x98\xa0\xf0\x9f\x98\xa0\xf0\x9f\x98\xa0\xf0\x9f\x98\xa0'</w:t>
      </w:r>
    </w:p>
    <w:p>
      <w:r>
        <w:rPr>
          <w:b/>
          <w:u w:val="single"/>
        </w:rPr>
        <w:t>200722</w:t>
      </w:r>
    </w:p>
    <w:p>
      <w:r>
        <w:t>USER Vcs yuk tante kontol gede nih'</w:t>
      </w:r>
    </w:p>
    <w:p>
      <w:r>
        <w:rPr>
          <w:b/>
          <w:u w:val="single"/>
        </w:rPr>
        <w:t>200723</w:t>
      </w:r>
    </w:p>
    <w:p>
      <w:r>
        <w:t>USER USER \nUSER \nUSER \nTulisanya sll menyudutkan pemerintah dan di ada2 kan , issue tka Cina Sdh ga ditulis lg semenjak dibuktikan USER berkunjung ke polewali..kalo Blom waaah tiap hari itu2 aja Yg ditulis ..'</w:t>
      </w:r>
    </w:p>
    <w:p>
      <w:r>
        <w:rPr>
          <w:b/>
          <w:u w:val="single"/>
        </w:rPr>
        <w:t>200724</w:t>
      </w:r>
    </w:p>
    <w:p>
      <w:r>
        <w:t>USER USER Yaa elaj cebong gak kreatif bgt..ikut2 bahasa di pake,Cebong anak kodok nabi lu kan Si kodok makanya lu di panggil cebong laknat ??; #2019gantipresiden; #2019presidenbaru; #AsalbukanJokowi</w:t>
      </w:r>
    </w:p>
    <w:p>
      <w:r>
        <w:rPr>
          <w:b/>
          <w:u w:val="single"/>
        </w:rPr>
        <w:t>200725</w:t>
      </w:r>
    </w:p>
    <w:p>
      <w:r>
        <w:t>USER USER USER Masih ada j nih cebong bangsad. Cepet modar luh bong cuma jadi hama j luh bangsad'</w:t>
      </w:r>
    </w:p>
    <w:p>
      <w:r>
        <w:rPr>
          <w:b/>
          <w:u w:val="single"/>
        </w:rPr>
        <w:t>200726</w:t>
      </w:r>
    </w:p>
    <w:p>
      <w:r>
        <w:t>HOAX....saling ancam KPK &amp;amp; DPR..tangkap menangkap kalian ORANG DPR gak malu malunya ya ! saling ancam BUBARKAN DPR itu lebih baik?</w:t>
      </w:r>
    </w:p>
    <w:p>
      <w:r>
        <w:rPr>
          <w:b/>
          <w:u w:val="single"/>
        </w:rPr>
        <w:t>200727</w:t>
      </w:r>
    </w:p>
    <w:p>
      <w:r>
        <w:t>"..." Warga Baduy setelah selesai memperingati tradisi Seba di Pendopo Pemkab Lebak akan dilanjutkan kembali bertemu dengan Gubernur Banten Wahidin Halim hari ini, Sabtu (21/4) #SebaBaduy2018</w:t>
      </w:r>
    </w:p>
    <w:p>
      <w:r>
        <w:rPr>
          <w:b/>
          <w:u w:val="single"/>
        </w:rPr>
        <w:t>200728</w:t>
      </w:r>
    </w:p>
    <w:p>
      <w:r>
        <w:t>USER USER USER USER USER USER USER USER USER USER USER Bilangin wendy unnie suru jemput vider sebelum dia dijual mucikari'</w:t>
      </w:r>
    </w:p>
    <w:p>
      <w:r>
        <w:rPr>
          <w:b/>
          <w:u w:val="single"/>
        </w:rPr>
        <w:t>200729</w:t>
      </w:r>
    </w:p>
    <w:p>
      <w:r>
        <w:t>Ok tdk apaalahh lepasni diam2 jd baik biar diri sndiri yg sakit hati pendam smpai mampus!! Okbaii'</w:t>
      </w:r>
    </w:p>
    <w:p>
      <w:r>
        <w:rPr>
          <w:b/>
          <w:u w:val="single"/>
        </w:rPr>
        <w:t>200730</w:t>
      </w:r>
    </w:p>
    <w:p>
      <w:r>
        <w:t>USER Aq yakin km tak kan jd kepala daerah.krn km tak kampanye untuk drmu sendr.Apa hub nya dgn presiden?...'</w:t>
      </w:r>
    </w:p>
    <w:p>
      <w:r>
        <w:rPr>
          <w:b/>
          <w:u w:val="single"/>
        </w:rPr>
        <w:t>200731</w:t>
      </w:r>
    </w:p>
    <w:p>
      <w:r>
        <w:t>jadi, di #fwg2018 akan ada banyak sekali pertunjukan seni budaya yang banyak sekali, dan akan ada artis yang mendatangi event ini ##fwg2018</w:t>
      </w:r>
    </w:p>
    <w:p>
      <w:r>
        <w:rPr>
          <w:b/>
          <w:u w:val="single"/>
        </w:rPr>
        <w:t>200732</w:t>
      </w:r>
    </w:p>
    <w:p>
      <w:r>
        <w:t>RT USER USER Mungkinkah Sandi dan Anies nyusul sahabat-sahabatnya yg jadi buron dan yg sdh ditangkap itu sebelum dilantik ?</w:t>
      </w:r>
    </w:p>
    <w:p>
      <w:r>
        <w:rPr>
          <w:b/>
          <w:u w:val="single"/>
        </w:rPr>
        <w:t>200733</w:t>
      </w:r>
    </w:p>
    <w:p>
      <w:r>
        <w:t>Td meeting sm org asing yg pekerja lapangan\n\nPercayalah.. Org lapangan itu lebih kece, asik, dan cool drpd org kantoran, org kantoran rata2 nerd dan suka belajar \xf0\x9f\x98\x85'</w:t>
      </w:r>
    </w:p>
    <w:p>
      <w:r>
        <w:rPr>
          <w:b/>
          <w:u w:val="single"/>
        </w:rPr>
        <w:t>200734</w:t>
      </w:r>
    </w:p>
    <w:p>
      <w:r>
        <w:t>USER Aku kafir sm a-'</w:t>
      </w:r>
    </w:p>
    <w:p>
      <w:r>
        <w:rPr>
          <w:b/>
          <w:u w:val="single"/>
        </w:rPr>
        <w:t>200735</w:t>
      </w:r>
    </w:p>
    <w:p>
      <w:r>
        <w:t>USER Waduh, adminnya ga ada dukungan teknis dr ahli ekonomi partai ya. Akun resmi partai harus dimanfaatkan utk komunikasikan pesan yg berarti dan mendidik, paling tidak utk anggota dan simpatisannya.</w:t>
      </w:r>
    </w:p>
    <w:p>
      <w:r>
        <w:rPr>
          <w:b/>
          <w:u w:val="single"/>
        </w:rPr>
        <w:t>200736</w:t>
      </w:r>
    </w:p>
    <w:p>
      <w:r>
        <w:t>Saya suka video USER</w:t>
      </w:r>
    </w:p>
    <w:p>
      <w:r>
        <w:rPr>
          <w:b/>
          <w:u w:val="single"/>
        </w:rPr>
        <w:t>200737</w:t>
      </w:r>
    </w:p>
    <w:p>
      <w:r>
        <w:t>USER USER USER Pekerja asing'</w:t>
      </w:r>
    </w:p>
    <w:p>
      <w:r>
        <w:rPr>
          <w:b/>
          <w:u w:val="single"/>
        </w:rPr>
        <w:t>200738</w:t>
      </w:r>
    </w:p>
    <w:p>
      <w:r>
        <w:t>Gue gamau nyindir tapi jadi kesannya jadi nyindir hadeeehhh bego wkwk'</w:t>
      </w:r>
    </w:p>
    <w:p>
      <w:r>
        <w:rPr>
          <w:b/>
          <w:u w:val="single"/>
        </w:rPr>
        <w:t>200739</w:t>
      </w:r>
    </w:p>
    <w:p>
      <w:r>
        <w:t>USER Aku pengen jilat memek'</w:t>
      </w:r>
    </w:p>
    <w:p>
      <w:r>
        <w:rPr>
          <w:b/>
          <w:u w:val="single"/>
        </w:rPr>
        <w:t>200740</w:t>
      </w:r>
    </w:p>
    <w:p>
      <w:r>
        <w:t>Presiden Tegaskan Pentingnya Publikasi untuk Asian Games 2018 USER.newsIDN #asiangames2018 #jokowi #indonesia</w:t>
      </w:r>
    </w:p>
    <w:p>
      <w:r>
        <w:rPr>
          <w:b/>
          <w:u w:val="single"/>
        </w:rPr>
        <w:t>200741</w:t>
      </w:r>
    </w:p>
    <w:p>
      <w:r>
        <w:t>&amp;gt;:V eek... conqueror kapan bgst &amp;gt;:V bantu gw lah Karma Dendi Delio \xf0\x9f\x98\xad\xf0\x9f\x98\xadi need best jungler'</w:t>
      </w:r>
    </w:p>
    <w:p>
      <w:r>
        <w:rPr>
          <w:b/>
          <w:u w:val="single"/>
        </w:rPr>
        <w:t>200742</w:t>
      </w:r>
    </w:p>
    <w:p>
      <w:r>
        <w:t>USER USER USER USER USER USER Ooo baru tau sy... berarti ada kristen nusantara, konghucu nusantara, buddha nusantara ya mas? Hindu nusantara jg ada ya? Hindu bali sih yg sering sy dengar... Islam bali ada ga? I</w:t>
      </w:r>
    </w:p>
    <w:p>
      <w:r>
        <w:rPr>
          <w:b/>
          <w:u w:val="single"/>
        </w:rPr>
        <w:t>200743</w:t>
      </w:r>
    </w:p>
    <w:p>
      <w:r>
        <w:t>Ayo dukung tes baca Al Qur'an antar Capres 2019 yang beragama Islam yaitu Pak USER dan Pak USER . Kalau ga bisa baca Al Qur'an sebaiknya jangan jadi Capres. RT jika kamu setuju</w:t>
      </w:r>
    </w:p>
    <w:p>
      <w:r>
        <w:rPr>
          <w:b/>
          <w:u w:val="single"/>
        </w:rPr>
        <w:t>200744</w:t>
      </w:r>
    </w:p>
    <w:p>
      <w:r>
        <w:t>apa anaknya si napi cina kafir ini yg perlu di usir</w:t>
      </w:r>
    </w:p>
    <w:p>
      <w:r>
        <w:rPr>
          <w:b/>
          <w:u w:val="single"/>
        </w:rPr>
        <w:t>200745</w:t>
      </w:r>
    </w:p>
    <w:p>
      <w:r>
        <w:t>USER USER mafia wasit mah milanisti aseng... Juventini senior mah banyak... ada kok seangkatan gue'</w:t>
      </w:r>
    </w:p>
    <w:p>
      <w:r>
        <w:rPr>
          <w:b/>
          <w:u w:val="single"/>
        </w:rPr>
        <w:t>200746</w:t>
      </w:r>
    </w:p>
    <w:p>
      <w:r>
        <w:t>Saya percaya dan mendukung apa yang disampaikan bung USER karena beliau aktivis tulen bukan abal-abal. Sebelum berkiprah di Partai USER beliau dikenal konsisten berjuang untuk kepentingan "wong cilik" dan pernah dipenjarakan. #JAMANnyaHuta</w:t>
      </w:r>
    </w:p>
    <w:p>
      <w:r>
        <w:rPr>
          <w:b/>
          <w:u w:val="single"/>
        </w:rPr>
        <w:t>200747</w:t>
      </w:r>
    </w:p>
    <w:p>
      <w:r>
        <w:t>USER USER Ini salah satu bangsat pengecut di Indonesia..\nYang didukung bangsat pengecut bani onta dan groupnya yang kabur ke arab sono.\nIngat...Tuhan tidak tidur ...semua yang berbuat spt itu terhadap AHOK dan merasa dirinya pal</w:t>
      </w:r>
    </w:p>
    <w:p>
      <w:r>
        <w:rPr>
          <w:b/>
          <w:u w:val="single"/>
        </w:rPr>
        <w:t>200748</w:t>
      </w:r>
    </w:p>
    <w:p>
      <w:r>
        <w:t>USER USER Udah gak bisa nangkep kalimat dari awal, sok pinter sekolam. Pake ngata2in islam, Kasihan banget temen cebong lo yang islam, udah mah mati2an belain cebong kapir. Gak taunya agama islam di hina2 sama cebong kapir nih satu hahaha nas</w:t>
      </w:r>
    </w:p>
    <w:p>
      <w:r>
        <w:rPr>
          <w:b/>
          <w:u w:val="single"/>
        </w:rPr>
        <w:t>200749</w:t>
      </w:r>
    </w:p>
    <w:p>
      <w:r>
        <w:t>USER hah, dasar cina. makanya perhitungan.'</w:t>
      </w:r>
    </w:p>
    <w:p>
      <w:r>
        <w:rPr>
          <w:b/>
          <w:u w:val="single"/>
        </w:rPr>
        <w:t>200750</w:t>
      </w:r>
    </w:p>
    <w:p>
      <w:r>
        <w:t>Dear USER kenapa sinyal 4G d Pekanbaru hari ni sangat kacrut, lemot bagai kura2? Dah di-restart.'</w:t>
      </w:r>
    </w:p>
    <w:p>
      <w:r>
        <w:rPr>
          <w:b/>
          <w:u w:val="single"/>
        </w:rPr>
        <w:t>200751</w:t>
      </w:r>
    </w:p>
    <w:p>
      <w:r>
        <w:t>USER USER ya betul, seperti TGB ini bisa membantu menyadarkan para kaum bani cabul ,bani kampret yg sering mempermainkan ayat ayat suci dalam setiap demo'</w:t>
      </w:r>
    </w:p>
    <w:p>
      <w:r>
        <w:rPr>
          <w:b/>
          <w:u w:val="single"/>
        </w:rPr>
        <w:t>200752</w:t>
      </w:r>
    </w:p>
    <w:p>
      <w:r>
        <w:t>USER USER kalau saat itu NU ga bergabung dgn nasakom ,negara ini bakalan dikuasai komunis 100%\n\nmakanya mrk gagal menguasai NKRI Krn ada lawan yg terus menentang yaitu Nahdatul Ulama \n\npaham daki Dajjal?'</w:t>
      </w:r>
    </w:p>
    <w:p>
      <w:r>
        <w:rPr>
          <w:b/>
          <w:u w:val="single"/>
        </w:rPr>
        <w:t>200753</w:t>
      </w:r>
    </w:p>
    <w:p>
      <w:r>
        <w:t>Masih segar ingatan rakyat janji pak jokowi mau beli kembali PT Indosat yg dijual Megawati, kok setelah jd Presiden malah mau jual BUMN?</w:t>
      </w:r>
    </w:p>
    <w:p>
      <w:r>
        <w:rPr>
          <w:b/>
          <w:u w:val="single"/>
        </w:rPr>
        <w:t>200754</w:t>
      </w:r>
    </w:p>
    <w:p>
      <w:r>
        <w:t>USER Justru Itu sebutan yg paling terhormat, saya malah kasihan sm cebong benerannya, di samain dgn kaum dungu.'</w:t>
      </w:r>
    </w:p>
    <w:p>
      <w:r>
        <w:rPr>
          <w:b/>
          <w:u w:val="single"/>
        </w:rPr>
        <w:t>200755</w:t>
      </w:r>
    </w:p>
    <w:p>
      <w:r>
        <w:t>USER ya allah sejak kapan lu jadi babi dek??!!!! \n\ngpp ini maljum..giliran gue jaga lilin'</w:t>
      </w:r>
    </w:p>
    <w:p>
      <w:r>
        <w:rPr>
          <w:b/>
          <w:u w:val="single"/>
        </w:rPr>
        <w:t>200756</w:t>
      </w:r>
    </w:p>
    <w:p>
      <w:r>
        <w:t>Lah seharusnya piye mas bagusnya?? *pencerahan ..</w:t>
      </w:r>
    </w:p>
    <w:p>
      <w:r>
        <w:rPr>
          <w:b/>
          <w:u w:val="single"/>
        </w:rPr>
        <w:t>200757</w:t>
      </w:r>
    </w:p>
    <w:p>
      <w:r>
        <w:t>Ayo Dukung Jokowi-Puan...</w:t>
      </w:r>
    </w:p>
    <w:p>
      <w:r>
        <w:rPr>
          <w:b/>
          <w:u w:val="single"/>
        </w:rPr>
        <w:t>200758</w:t>
      </w:r>
    </w:p>
    <w:p>
      <w:r>
        <w:t>Memang kena jadi Presiden mana2 parti baru boleh jadi PM ke? Ada dalam perlembagaan ke?</w:t>
      </w:r>
    </w:p>
    <w:p>
      <w:r>
        <w:rPr>
          <w:b/>
          <w:u w:val="single"/>
        </w:rPr>
        <w:t>200759</w:t>
      </w:r>
    </w:p>
    <w:p>
      <w:r>
        <w:t>USER Gatau, taplak meja dirumah aku juga bentuk nya kaya gitu :('</w:t>
      </w:r>
    </w:p>
    <w:p>
      <w:r>
        <w:rPr>
          <w:b/>
          <w:u w:val="single"/>
        </w:rPr>
        <w:t>200760</w:t>
      </w:r>
    </w:p>
    <w:p>
      <w:r>
        <w:t>USER USER zonkey hanyalah seekor banci planga plongo...'</w:t>
      </w:r>
    </w:p>
    <w:p>
      <w:r>
        <w:rPr>
          <w:b/>
          <w:u w:val="single"/>
        </w:rPr>
        <w:t>200761</w:t>
      </w:r>
    </w:p>
    <w:p>
      <w:r>
        <w:t>hahaha idiot bilang kpd orang2 kafir terurama para nasrani pendukung2 ahok kafir jangan memasuki wilayah2 syariat islam</w:t>
      </w:r>
    </w:p>
    <w:p>
      <w:r>
        <w:rPr>
          <w:b/>
          <w:u w:val="single"/>
        </w:rPr>
        <w:t>200762</w:t>
      </w:r>
    </w:p>
    <w:p>
      <w:r>
        <w:t>Ayo umat Islam yg pinter, jgn percaya klo aksi 112 tdk ada hubungannya dgn pilkada, pihak AHY yg bayar anies yg untung \ud83d\ude01</w:t>
      </w:r>
    </w:p>
    <w:p>
      <w:r>
        <w:rPr>
          <w:b/>
          <w:u w:val="single"/>
        </w:rPr>
        <w:t>200763</w:t>
      </w:r>
    </w:p>
    <w:p>
      <w:r>
        <w:t>USER Sini aku jilatin sayang memek mu'</w:t>
      </w:r>
    </w:p>
    <w:p>
      <w:r>
        <w:rPr>
          <w:b/>
          <w:u w:val="single"/>
        </w:rPr>
        <w:t>200764</w:t>
      </w:r>
    </w:p>
    <w:p>
      <w:r>
        <w:t>USER USER USER Yg bego USER nusantara'</w:t>
      </w:r>
    </w:p>
    <w:p>
      <w:r>
        <w:rPr>
          <w:b/>
          <w:u w:val="single"/>
        </w:rPr>
        <w:t>200765</w:t>
      </w:r>
    </w:p>
    <w:p>
      <w:r>
        <w:t>Awak Patroli 05A giat anjangsana sambang dan patroli dialogis dengan Sekurity Balandongan Residence memberikan arahan agar selalu waspada dan bisa menjaga keamanan dan ketertiban dilingkungannya masing2 terutama jelang pilkada serentak 2018</w:t>
      </w:r>
    </w:p>
    <w:p>
      <w:r>
        <w:rPr>
          <w:b/>
          <w:u w:val="single"/>
        </w:rPr>
        <w:t>200766</w:t>
      </w:r>
    </w:p>
    <w:p>
      <w:r>
        <w:t>USER ngentod yuk'</w:t>
      </w:r>
    </w:p>
    <w:p>
      <w:r>
        <w:rPr>
          <w:b/>
          <w:u w:val="single"/>
        </w:rPr>
        <w:t>200767</w:t>
      </w:r>
    </w:p>
    <w:p>
      <w:r>
        <w:t>Aset indonesia katanya di ambil orang asing freeport di ambil amrik</w:t>
      </w:r>
    </w:p>
    <w:p>
      <w:r>
        <w:rPr>
          <w:b/>
          <w:u w:val="single"/>
        </w:rPr>
        <w:t>200768</w:t>
      </w:r>
    </w:p>
    <w:p>
      <w:r>
        <w:t>USER tiati mencret \xf0\x9f\x98\x91\xf0\x9f\x98\x92'</w:t>
      </w:r>
    </w:p>
    <w:p>
      <w:r>
        <w:rPr>
          <w:b/>
          <w:u w:val="single"/>
        </w:rPr>
        <w:t>200769</w:t>
      </w:r>
    </w:p>
    <w:p>
      <w:r>
        <w:t>Tidak melanggar undang-undang apapun</w:t>
      </w:r>
    </w:p>
    <w:p>
      <w:r>
        <w:rPr>
          <w:b/>
          <w:u w:val="single"/>
        </w:rPr>
        <w:t>200770</w:t>
      </w:r>
    </w:p>
    <w:p>
      <w:r>
        <w:t>gubernur CUNIHIN... teu kaop aya nu herang :))</w:t>
      </w:r>
    </w:p>
    <w:p>
      <w:r>
        <w:rPr>
          <w:b/>
          <w:u w:val="single"/>
        </w:rPr>
        <w:t>200771</w:t>
      </w:r>
    </w:p>
    <w:p>
      <w:r>
        <w:t>USER ITU DORA SOMPRET'</w:t>
      </w:r>
    </w:p>
    <w:p>
      <w:r>
        <w:rPr>
          <w:b/>
          <w:u w:val="single"/>
        </w:rPr>
        <w:t>200772</w:t>
      </w:r>
    </w:p>
    <w:p>
      <w:r>
        <w:t>Warga Baduy setelah selesai memperingati tradisi Seba di Pendopo Pemkab Lebak akan dilanjutkan kembali bertemu dengan Gubernur Banten Wahidin Halim hari ini, Sabtu (21/4) #SebaBaduy2018; ; An</w:t>
      </w:r>
    </w:p>
    <w:p>
      <w:r>
        <w:rPr>
          <w:b/>
          <w:u w:val="single"/>
        </w:rPr>
        <w:t>200773</w:t>
      </w:r>
    </w:p>
    <w:p>
      <w:r>
        <w:t>USER USER Hebat ya..bisa tampak saat bullying di CFD..bisa tdk tampak saat bendera Israel dikibarkan...bisa tampak saat bom Surabaya..bisa tdk tampak saat ada ancaman ke presiden..bisa tampak saat polisi menetapkan Tsk meski tidak dipakai</w:t>
      </w:r>
    </w:p>
    <w:p>
      <w:r>
        <w:rPr>
          <w:b/>
          <w:u w:val="single"/>
        </w:rPr>
        <w:t>200774</w:t>
      </w:r>
    </w:p>
    <w:p>
      <w:r>
        <w:t>Dan dukungan terhadap GNPF Ulama Akan sangat berkurang,dan kita Akan Kalah di 2019..karena Aksi tangkap Busukmawati anget2 tai Ayam..; USER USER USER ; #2019gantipresiden; #2019gantipresiden; #2019gantipresiden; #2019gantipresiden; #2</w:t>
      </w:r>
    </w:p>
    <w:p>
      <w:r>
        <w:rPr>
          <w:b/>
          <w:u w:val="single"/>
        </w:rPr>
        <w:t>200775</w:t>
      </w:r>
    </w:p>
    <w:p>
      <w:r>
        <w:t>Makin hari akrobat solidaritas dilakukan makin lucu demi mendapatkan remah-remah kekuasaan Presiden Jokowi yang menggerus janji-janji kampanyenya sendiri begitu tinggi.</w:t>
      </w:r>
    </w:p>
    <w:p>
      <w:r>
        <w:rPr>
          <w:b/>
          <w:u w:val="single"/>
        </w:rPr>
        <w:t>200776</w:t>
      </w:r>
    </w:p>
    <w:p>
      <w:r>
        <w:t>Jika kita tak mampu memberi sumbangan kepada GAZA.. jgnlah kita menjadi penyumbang kepada yahudi..'</w:t>
      </w:r>
    </w:p>
    <w:p>
      <w:r>
        <w:rPr>
          <w:b/>
          <w:u w:val="single"/>
        </w:rPr>
        <w:t>200777</w:t>
      </w:r>
    </w:p>
    <w:p>
      <w:r>
        <w:t>kita hanya butuh presiden Baru Yang Tegas Ganyang PKI dan anti PKI!</w:t>
      </w:r>
    </w:p>
    <w:p>
      <w:r>
        <w:rPr>
          <w:b/>
          <w:u w:val="single"/>
        </w:rPr>
        <w:t>200778</w:t>
      </w:r>
    </w:p>
    <w:p>
      <w:r>
        <w:t>USER AKU JUGA BELUM MOVE ON DARI MANTANKU YG SIPIT SIPIT GEMESIN GITU IH:('</w:t>
      </w:r>
    </w:p>
    <w:p>
      <w:r>
        <w:rPr>
          <w:b/>
          <w:u w:val="single"/>
        </w:rPr>
        <w:t>200779</w:t>
      </w:r>
    </w:p>
    <w:p>
      <w:r>
        <w:t>RT USER USER hahhaa USER loe dikatain buihh tapi emang pantes sihh</w:t>
      </w:r>
    </w:p>
    <w:p>
      <w:r>
        <w:rPr>
          <w:b/>
          <w:u w:val="single"/>
        </w:rPr>
        <w:t>200780</w:t>
      </w:r>
    </w:p>
    <w:p>
      <w:r>
        <w:t>RT USER: ngentot Di wc mas yuk URL</w:t>
      </w:r>
    </w:p>
    <w:p>
      <w:r>
        <w:rPr>
          <w:b/>
          <w:u w:val="single"/>
        </w:rPr>
        <w:t>200781</w:t>
      </w:r>
    </w:p>
    <w:p>
      <w:r>
        <w:t>mau asset kejual kek\nharga naik kek\nyang kerja TKA kek \n\nbodo amat bagi mereka\nkarna gaji perbulan mereka terimanya tetap SAMA'</w:t>
      </w:r>
    </w:p>
    <w:p>
      <w:r>
        <w:rPr>
          <w:b/>
          <w:u w:val="single"/>
        </w:rPr>
        <w:t>200782</w:t>
      </w:r>
    </w:p>
    <w:p>
      <w:r>
        <w:t>RT USER: Nambah lagi nih..mega collection yg minat,monggo d DM URL</w:t>
      </w:r>
    </w:p>
    <w:p>
      <w:r>
        <w:rPr>
          <w:b/>
          <w:u w:val="single"/>
        </w:rPr>
        <w:t>200783</w:t>
      </w:r>
    </w:p>
    <w:p>
      <w:r>
        <w:t>Polling Google direncanakan 28 Maret - 20 April 2018; ; Mendadak dihentikan pada 3 April 2018 karena responden yg menolak Jokowi 2 Periode mencapai 91% !; ; Penutupan resmi Polling Google akhirnya ditetapkan 2 April dgn posisi:; ; Menolak Jokowi 87% ; Setu</w:t>
      </w:r>
    </w:p>
    <w:p>
      <w:r>
        <w:rPr>
          <w:b/>
          <w:u w:val="single"/>
        </w:rPr>
        <w:t>200784</w:t>
      </w:r>
    </w:p>
    <w:p>
      <w:r>
        <w:t>Kalau BANGSAT menjadi wakil rakyat, yg keluar dari mulutnya ya BANGSAT.\nKalau MONYET menjadi wakil rakyat, yang keluar dari mulutnya ya MONYET.\nKalau BABI menjadi wakil rakyat, yg keluar dari mulutnya ya BABI.\nKalau ANJING menjadi wakil rakyat, yg keluar dari mulutnya ya ANJ</w:t>
      </w:r>
    </w:p>
    <w:p>
      <w:r>
        <w:rPr>
          <w:b/>
          <w:u w:val="single"/>
        </w:rPr>
        <w:t>200785</w:t>
      </w:r>
    </w:p>
    <w:p>
      <w:r>
        <w:t>Ngaca luh bolot URL</w:t>
      </w:r>
    </w:p>
    <w:p>
      <w:r>
        <w:rPr>
          <w:b/>
          <w:u w:val="single"/>
        </w:rPr>
        <w:t>200786</w:t>
      </w:r>
    </w:p>
    <w:p>
      <w:r>
        <w:t>USER USER Knp ga aneh ada ustadz belajar dr non-muslim/atheist, belajarnya di Eropa/Amerika/Australia?\n\nEmg ga aneh liat pastor belajar katolik di India dr seorang biksu?'</w:t>
      </w:r>
    </w:p>
    <w:p>
      <w:r>
        <w:rPr>
          <w:b/>
          <w:u w:val="single"/>
        </w:rPr>
        <w:t>200787</w:t>
      </w:r>
    </w:p>
    <w:p>
      <w:r>
        <w:t>Jokowi menguasai Jawa Barat...</w:t>
      </w:r>
    </w:p>
    <w:p>
      <w:r>
        <w:rPr>
          <w:b/>
          <w:u w:val="single"/>
        </w:rPr>
        <w:t>200788</w:t>
      </w:r>
    </w:p>
    <w:p>
      <w:r>
        <w:t>USER USER Itulah akibat makan gaji dr duit korupsi BLBI yg dilakukan oleh toke2 Cina, otak Cebong benar2 dungu. \nMasalah TKA Cina bukan lagi fiksi tp sdh fakta, tp kalian anggap isu tsb fiktif, hancur negara ini kalian jual'</w:t>
      </w:r>
    </w:p>
    <w:p>
      <w:r>
        <w:rPr>
          <w:b/>
          <w:u w:val="single"/>
        </w:rPr>
        <w:t>200789</w:t>
      </w:r>
    </w:p>
    <w:p>
      <w:r>
        <w:t>Banyak modus yg di gunakan sindikat Cina untuk menipu uang rakyat Indonesia.. usir cina dari Indonesia</w:t>
      </w:r>
    </w:p>
    <w:p>
      <w:r>
        <w:rPr>
          <w:b/>
          <w:u w:val="single"/>
        </w:rPr>
        <w:t>200790</w:t>
      </w:r>
    </w:p>
    <w:p>
      <w:r>
        <w:t>USER Kampret telat deh gua'</w:t>
      </w:r>
    </w:p>
    <w:p>
      <w:r>
        <w:rPr>
          <w:b/>
          <w:u w:val="single"/>
        </w:rPr>
        <w:t>200791</w:t>
      </w:r>
    </w:p>
    <w:p>
      <w:r>
        <w:t>Agar kelak dapat mengungkap dengan jujur, siapa sebenarnya Muhammad dan siapa yg bicara di Quran, betul Pak Lukman?</w:t>
      </w:r>
    </w:p>
    <w:p>
      <w:r>
        <w:rPr>
          <w:b/>
          <w:u w:val="single"/>
        </w:rPr>
        <w:t>200792</w:t>
      </w:r>
    </w:p>
    <w:p>
      <w:r>
        <w:t>Anda hrs hapus sendiri setelah tahu Islam ajaran sesat yg mendungukan &amp; membiadabkan umatnya</w:t>
      </w:r>
    </w:p>
    <w:p>
      <w:r>
        <w:rPr>
          <w:b/>
          <w:u w:val="single"/>
        </w:rPr>
        <w:t>200793</w:t>
      </w:r>
    </w:p>
    <w:p>
      <w:r>
        <w:t>USER USER Ustad dulu mondok di mana sih? Kok kerjaanya ngetweet, bikin status nyinyir terus. Tweeter punya kafir lo Stad.'</w:t>
      </w:r>
    </w:p>
    <w:p>
      <w:r>
        <w:rPr>
          <w:b/>
          <w:u w:val="single"/>
        </w:rPr>
        <w:t>200794</w:t>
      </w:r>
    </w:p>
    <w:p>
      <w:r>
        <w:t>USER Ngentod yuk'</w:t>
      </w:r>
    </w:p>
    <w:p>
      <w:r>
        <w:rPr>
          <w:b/>
          <w:u w:val="single"/>
        </w:rPr>
        <w:t>200795</w:t>
      </w:r>
    </w:p>
    <w:p>
      <w:r>
        <w:t>WADUH AKSI DUKUNG/PILIH PRESIDEN KOK SUARANYA SENADA *PRIBUMI/RAKYAT INDONESIA PERLU DIBERI TAHU: ITU SEMUA KARENA ADA BUZZER'2 BAYARAN CINA</w:t>
      </w:r>
    </w:p>
    <w:p>
      <w:r>
        <w:rPr>
          <w:b/>
          <w:u w:val="single"/>
        </w:rPr>
        <w:t>200796</w:t>
      </w:r>
    </w:p>
    <w:p>
      <w:r>
        <w:t>Kebanyakan fitnah nih mpok silvy DebatFinalPilkadaJKT Gue2</w:t>
      </w:r>
    </w:p>
    <w:p>
      <w:r>
        <w:rPr>
          <w:b/>
          <w:u w:val="single"/>
        </w:rPr>
        <w:t>200797</w:t>
      </w:r>
    </w:p>
    <w:p>
      <w:r>
        <w:t>Edan pisan'</w:t>
      </w:r>
    </w:p>
    <w:p>
      <w:r>
        <w:rPr>
          <w:b/>
          <w:u w:val="single"/>
        </w:rPr>
        <w:t>200798</w:t>
      </w:r>
    </w:p>
    <w:p>
      <w:r>
        <w:t>USER USER USER tai dibls juga pake acc lain\xf0\x9f\x98\x82. jd enak dipanggil hyung'</w:t>
      </w:r>
    </w:p>
    <w:p>
      <w:r>
        <w:rPr>
          <w:b/>
          <w:u w:val="single"/>
        </w:rPr>
        <w:t>200799</w:t>
      </w:r>
    </w:p>
    <w:p>
      <w:r>
        <w:t>Lihat noh tampang lu, tampang banci, LGBT! URL</w:t>
      </w:r>
    </w:p>
    <w:p>
      <w:r>
        <w:rPr>
          <w:b/>
          <w:u w:val="single"/>
        </w:rPr>
        <w:t>200800</w:t>
      </w:r>
    </w:p>
    <w:p>
      <w:r>
        <w:t>USER USER Coba kalian perhatikan dipersidangan teroris ada nggak alqur'an menjadi BB nggak pernah ada selama ini dasar zonk sontoloyo"</w:t>
      </w:r>
    </w:p>
    <w:p>
      <w:r>
        <w:rPr>
          <w:b/>
          <w:u w:val="single"/>
        </w:rPr>
        <w:t>200801</w:t>
      </w:r>
    </w:p>
    <w:p>
      <w:r>
        <w:t>USER USER USER Kasusnya SP3, BONG.. Gak terbukti..\n\nCuma Halu para cecungung kodok, alias cebong aja itu..'</w:t>
      </w:r>
    </w:p>
    <w:p>
      <w:r>
        <w:rPr>
          <w:b/>
          <w:u w:val="single"/>
        </w:rPr>
        <w:t>200802</w:t>
      </w:r>
    </w:p>
    <w:p>
      <w:r>
        <w:t>USER Astagfirlloh...semakin parah Rezim kini'</w:t>
      </w:r>
    </w:p>
    <w:p>
      <w:r>
        <w:rPr>
          <w:b/>
          <w:u w:val="single"/>
        </w:rPr>
        <w:t>200803</w:t>
      </w:r>
    </w:p>
    <w:p>
      <w:r>
        <w:t>RT USER: Sebar Hoax Pembangunan Era Jokowi</w:t>
      </w:r>
    </w:p>
    <w:p>
      <w:r>
        <w:rPr>
          <w:b/>
          <w:u w:val="single"/>
        </w:rPr>
        <w:t>200804</w:t>
      </w:r>
    </w:p>
    <w:p>
      <w:r>
        <w:t>USER USER biasa mereka itulah para antek antek zionis dan komunis</w:t>
      </w:r>
    </w:p>
    <w:p>
      <w:r>
        <w:rPr>
          <w:b/>
          <w:u w:val="single"/>
        </w:rPr>
        <w:t>200805</w:t>
      </w:r>
    </w:p>
    <w:p>
      <w:r>
        <w:t>Penyesatan ini harus diluruskan, Allah SWT tidak ngajar bangun keluarga, tapi cocok2 penis</w:t>
      </w:r>
    </w:p>
    <w:p>
      <w:r>
        <w:rPr>
          <w:b/>
          <w:u w:val="single"/>
        </w:rPr>
        <w:t>200806</w:t>
      </w:r>
    </w:p>
    <w:p>
      <w:r>
        <w:t>USER Beda bingit dg rezim dzalim skarang..swasembada cuman angin surga malah justru semangat sejahterakn petani vietnam dan thailand!'</w:t>
      </w:r>
    </w:p>
    <w:p>
      <w:r>
        <w:rPr>
          <w:b/>
          <w:u w:val="single"/>
        </w:rPr>
        <w:t>200807</w:t>
      </w:r>
    </w:p>
    <w:p>
      <w:r>
        <w:t>SUASANA STQ TINGKAT KABUPATEN NGADA . NTT . CUKUP DALAM MASDJID TANPA MIMBAR TANPA DANA . SWASEMBADA DARI UMAT ISLAM UNTUK BAWA NAMA PEMDA DALAM MTQ KE TINGKAT PROPINSI . NTT. MENYEDIHKAN .; #2019GantiPresiden</w:t>
      </w:r>
    </w:p>
    <w:p>
      <w:r>
        <w:rPr>
          <w:b/>
          <w:u w:val="single"/>
        </w:rPr>
        <w:t>200808</w:t>
      </w:r>
    </w:p>
    <w:p>
      <w:r>
        <w:t>USER Mainnya di jamban \xf0\x9f\x98\x82'</w:t>
      </w:r>
    </w:p>
    <w:p>
      <w:r>
        <w:rPr>
          <w:b/>
          <w:u w:val="single"/>
        </w:rPr>
        <w:t>200809</w:t>
      </w:r>
    </w:p>
    <w:p>
      <w:r>
        <w:t>Sengaja itumah, tapi rakyat ga bodoh, smoga sgera ganti presiden amin</w:t>
      </w:r>
    </w:p>
    <w:p>
      <w:r>
        <w:rPr>
          <w:b/>
          <w:u w:val="single"/>
        </w:rPr>
        <w:t>200810</w:t>
      </w:r>
    </w:p>
    <w:p>
      <w:r>
        <w:t>USER USER USER Ga mikir keluarga korban bom ukhti2 otaknya di dengkul.. kok KZL ya?'</w:t>
      </w:r>
    </w:p>
    <w:p>
      <w:r>
        <w:rPr>
          <w:b/>
          <w:u w:val="single"/>
        </w:rPr>
        <w:t>200811</w:t>
      </w:r>
    </w:p>
    <w:p>
      <w:r>
        <w:t>USER Maklum gua korea ori, jadi sipit'</w:t>
      </w:r>
    </w:p>
    <w:p>
      <w:r>
        <w:rPr>
          <w:b/>
          <w:u w:val="single"/>
        </w:rPr>
        <w:t>200812</w:t>
      </w:r>
    </w:p>
    <w:p>
      <w:r>
        <w:t>USER Jgn lupa.. Prabowo ajak amien rais dan semua masa fpi.. Jgn pulang kl belum menang ya</w:t>
      </w:r>
    </w:p>
    <w:p>
      <w:r>
        <w:rPr>
          <w:b/>
          <w:u w:val="single"/>
        </w:rPr>
        <w:t>200813</w:t>
      </w:r>
    </w:p>
    <w:p>
      <w:r>
        <w:t>USER apaan? mau nete?'</w:t>
      </w:r>
    </w:p>
    <w:p>
      <w:r>
        <w:rPr>
          <w:b/>
          <w:u w:val="single"/>
        </w:rPr>
        <w:t>200814</w:t>
      </w:r>
    </w:p>
    <w:p>
      <w:r>
        <w:t>USER USER USER USER USER Bebas. Terserah. Dlm memahami konteks agama (Islam khususnya).; Namun bagi saya, kematian adalah realitas. Kebangkitan, hisab, surga atau neraka adalah KEYAKINAN mutlak. �???; Semua hal itu terse</w:t>
      </w:r>
    </w:p>
    <w:p>
      <w:r>
        <w:rPr>
          <w:b/>
          <w:u w:val="single"/>
        </w:rPr>
        <w:t>200815</w:t>
      </w:r>
    </w:p>
    <w:p>
      <w:r>
        <w:t>lagi jadi pendengar dialog yahudi dan israel versi katanya katanya \xf0\x9f\x98\xb3\xf0\x9f\x98\xb3'</w:t>
      </w:r>
    </w:p>
    <w:p>
      <w:r>
        <w:rPr>
          <w:b/>
          <w:u w:val="single"/>
        </w:rPr>
        <w:t>200816</w:t>
      </w:r>
    </w:p>
    <w:p>
      <w:r>
        <w:t>USER USER Buat awal2 supaya gak nervous kalo foto sama ariel, foto sama saya aja dulu... \xf0\x9f\x98\x82 \xf0\x9f\x98\x82'</w:t>
      </w:r>
    </w:p>
    <w:p>
      <w:r>
        <w:rPr>
          <w:b/>
          <w:u w:val="single"/>
        </w:rPr>
        <w:t>200817</w:t>
      </w:r>
    </w:p>
    <w:p>
      <w:r>
        <w:t>USER Udah jelas kita bukan mereka, dan nggak akan pernah jadi seperti mereka.\nTapi dalam hal ini kita hanya mengcounter tindakan brutal dari anjing2 FPI itu.\nAku sangat yakin jika ada perlawanan dari masyarakat, mereka akan kuncup seperti bu</w:t>
      </w:r>
    </w:p>
    <w:p>
      <w:r>
        <w:rPr>
          <w:b/>
          <w:u w:val="single"/>
        </w:rPr>
        <w:t>200818</w:t>
      </w:r>
    </w:p>
    <w:p>
      <w:r>
        <w:t>#informasiunik #ntb &amp;gt; Enam bahasa resmi PBB adalah: Inggris, Perancis, Arab, Cina, Rusia dan Spanyol.'</w:t>
      </w:r>
    </w:p>
    <w:p>
      <w:r>
        <w:rPr>
          <w:b/>
          <w:u w:val="single"/>
        </w:rPr>
        <w:t>200819</w:t>
      </w:r>
    </w:p>
    <w:p>
      <w:r>
        <w:t>USER USER USER USER USER USER USER USER USER USER USER USER Warisan presiden periode sebelumnya. 10 th hasilnya cm bbrp album lagu, kader2nya korupsi berjamaah. Tp skrg lagaknya sera</w:t>
      </w:r>
    </w:p>
    <w:p>
      <w:r>
        <w:rPr>
          <w:b/>
          <w:u w:val="single"/>
        </w:rPr>
        <w:t>200820</w:t>
      </w:r>
    </w:p>
    <w:p>
      <w:r>
        <w:t>Warisan, tradisi dan budaya mana?</w:t>
      </w:r>
    </w:p>
    <w:p>
      <w:r>
        <w:rPr>
          <w:b/>
          <w:u w:val="single"/>
        </w:rPr>
        <w:t>200821</w:t>
      </w:r>
    </w:p>
    <w:p>
      <w:r>
        <w:t>Semua pemaen ke Liga Inggris, sedangkan gak ada regulasi pembatasan pemaen aseng. Haduh.'</w:t>
      </w:r>
    </w:p>
    <w:p>
      <w:r>
        <w:rPr>
          <w:b/>
          <w:u w:val="single"/>
        </w:rPr>
        <w:t>200822</w:t>
      </w:r>
    </w:p>
    <w:p>
      <w:r>
        <w:t>USER Usir cina dari nkri USER USER USER USER USER</w:t>
      </w:r>
    </w:p>
    <w:p>
      <w:r>
        <w:rPr>
          <w:b/>
          <w:u w:val="single"/>
        </w:rPr>
        <w:t>200823</w:t>
      </w:r>
    </w:p>
    <w:p>
      <w:r>
        <w:t>USER USER USER USER Cebong otaknya lagi ngeblend......'</w:t>
      </w:r>
    </w:p>
    <w:p>
      <w:r>
        <w:rPr>
          <w:b/>
          <w:u w:val="single"/>
        </w:rPr>
        <w:t>200824</w:t>
      </w:r>
    </w:p>
    <w:p>
      <w:r>
        <w:t>USER Dulu pernah ada review penelitian2 yg katanya membuktikan MSG in chinese food = bikin sindroma restoran cina.\n\nWaktu hasil2nya diteliti ada 1 zat yg umum ditemukan dlm makanan2 itu tp saat itu tidak ditunjuk sbg penyebab gejala2 ga enak.</w:t>
      </w:r>
    </w:p>
    <w:p>
      <w:r>
        <w:rPr>
          <w:b/>
          <w:u w:val="single"/>
        </w:rPr>
        <w:t>200825</w:t>
      </w:r>
    </w:p>
    <w:p>
      <w:r>
        <w:t>USER USER Makanya planga plongo.wong kepalanya gak ada alias otaknya dungu.'</w:t>
      </w:r>
    </w:p>
    <w:p>
      <w:r>
        <w:rPr>
          <w:b/>
          <w:u w:val="single"/>
        </w:rPr>
        <w:t>200826</w:t>
      </w:r>
    </w:p>
    <w:p>
      <w:r>
        <w:t>Semut Kaiju Nakal\nSaya mau tanya\nApakah kamu di dalam tanah tidak kegelapan?\nSemut Kaiju Nakal\nSaya mau tanya\nApakah kamu di dalam tanah tidak takut setan?'</w:t>
      </w:r>
    </w:p>
    <w:p>
      <w:r>
        <w:rPr>
          <w:b/>
          <w:u w:val="single"/>
        </w:rPr>
        <w:t>200827</w:t>
      </w:r>
    </w:p>
    <w:p>
      <w:r>
        <w:t>USER USER USER USER Top nya lg bs yg biasa bela penista agama skrg belagak bela agama; Wkwkkwkwkw; Mabok</w:t>
      </w:r>
    </w:p>
    <w:p>
      <w:r>
        <w:rPr>
          <w:b/>
          <w:u w:val="single"/>
        </w:rPr>
        <w:t>200828</w:t>
      </w:r>
    </w:p>
    <w:p>
      <w:r>
        <w:t>USER USER Muka lu cabul, kalo punya muka sih, tapi banci mah beraninya anonim...'</w:t>
      </w:r>
    </w:p>
    <w:p>
      <w:r>
        <w:rPr>
          <w:b/>
          <w:u w:val="single"/>
        </w:rPr>
        <w:t>200829</w:t>
      </w:r>
    </w:p>
    <w:p>
      <w:r>
        <w:t>USER Nete yang mana dulu ini, Kak? \xf0\x9f\x8c\x9a\n\nUntung dn-nya bener kalau engga udah Nate tabok :') //"</w:t>
      </w:r>
    </w:p>
    <w:p>
      <w:r>
        <w:rPr>
          <w:b/>
          <w:u w:val="single"/>
        </w:rPr>
        <w:t>200830</w:t>
      </w:r>
    </w:p>
    <w:p>
      <w:r>
        <w:t>Jokowi juga Cinta Papua. #JokowiSayangiPapua</w:t>
      </w:r>
    </w:p>
    <w:p>
      <w:r>
        <w:rPr>
          <w:b/>
          <w:u w:val="single"/>
        </w:rPr>
        <w:t>200831</w:t>
      </w:r>
    </w:p>
    <w:p>
      <w:r>
        <w:t>USER Adminnya tolol'</w:t>
      </w:r>
    </w:p>
    <w:p>
      <w:r>
        <w:rPr>
          <w:b/>
          <w:u w:val="single"/>
        </w:rPr>
        <w:t>200832</w:t>
      </w:r>
    </w:p>
    <w:p>
      <w:r>
        <w:t>RT USER USER Istimewanya orang ini dimata Jokowi. Tp publik tdk akan tertipu oleh penyamarannya. dukung perppu ormas</w:t>
      </w:r>
    </w:p>
    <w:p>
      <w:r>
        <w:rPr>
          <w:b/>
          <w:u w:val="single"/>
        </w:rPr>
        <w:t>200833</w:t>
      </w:r>
    </w:p>
    <w:p>
      <w:r>
        <w:t>terus aja eror jo, kampang kau dri kemaren gitu terus'</w:t>
      </w:r>
    </w:p>
    <w:p>
      <w:r>
        <w:rPr>
          <w:b/>
          <w:u w:val="single"/>
        </w:rPr>
        <w:t>200834</w:t>
      </w:r>
    </w:p>
    <w:p>
      <w:r>
        <w:t>Akutu ndabisa kalo kamutu \n\nSssst bacot'</w:t>
      </w:r>
    </w:p>
    <w:p>
      <w:r>
        <w:rPr>
          <w:b/>
          <w:u w:val="single"/>
        </w:rPr>
        <w:t>200835</w:t>
      </w:r>
    </w:p>
    <w:p>
      <w:r>
        <w:t>USER USER USER Balas pakai pantun\n\n\xf0\x9f\x8e\xb6\nDARI BANTEN BAWA BEKAL LEWAT CENGKARENG TERBANG KE BLITAR...\n\xf0\x9f\x8e\xb6\xf0\x9f\x8e\xb6\nBELI COKLAT DIMAKAN DI BAWAH POHON SALAM...\n\xf0\x9f\x8e\xb6\xf0\x9f\x8e\xb6\xf0\</w:t>
      </w:r>
    </w:p>
    <w:p>
      <w:r>
        <w:rPr>
          <w:b/>
          <w:u w:val="single"/>
        </w:rPr>
        <w:t>200836</w:t>
      </w:r>
    </w:p>
    <w:p>
      <w:r>
        <w:t>USER USER USER USER Kain kafan yg biasa dipake muslim utk bungkus mayat adlh tradisi/adat//budaya Yahudi.\n\nYohanes 19:40 \nMereka mengambil mayat Yesus,mengapaninya dengan kain lenan dan membubuhinya dengan rempah-rempah menurut</w:t>
      </w:r>
    </w:p>
    <w:p>
      <w:r>
        <w:rPr>
          <w:b/>
          <w:u w:val="single"/>
        </w:rPr>
        <w:t>200837</w:t>
      </w:r>
    </w:p>
    <w:p>
      <w:r>
        <w:t>USER USER Marah Umat lo....\nEmang gue fikirin....\xf0\x9f\x98\x80\xf0\x9f\x98\x80\xf0\x9f\x98\x80\xf0\x9f\x98\x80\nMati ajah sonoh...minum kencing onta'</w:t>
      </w:r>
    </w:p>
    <w:p>
      <w:r>
        <w:rPr>
          <w:b/>
          <w:u w:val="single"/>
        </w:rPr>
        <w:t>200838</w:t>
      </w:r>
    </w:p>
    <w:p>
      <w:r>
        <w:t>USER USER USER USER Biar daerah sekitar bandung berkembang pesat seperti jatinangor sumedang... seperti juga sekitaran cengkareng berkembang ke daan mogot serpong kamal dll ... otomatis dengan infrastruktur yg terus dibangun jar</w:t>
      </w:r>
    </w:p>
    <w:p>
      <w:r>
        <w:rPr>
          <w:b/>
          <w:u w:val="single"/>
        </w:rPr>
        <w:t>200839</w:t>
      </w:r>
    </w:p>
    <w:p>
      <w:r>
        <w:t>"Kalau mau jujur partai yang mewakili Islam itu hanya PPP". ; ; Hal ini disampaikan Habib Saggaf Al-Jufri, Ketua Utama Al-Khairat, ketika saya Bersilaturrahmi di kediaman beliau. Menambah keyakinan serta semangat saya untuk berjuang demi umat, bangsa dan n</w:t>
      </w:r>
    </w:p>
    <w:p>
      <w:r>
        <w:rPr>
          <w:b/>
          <w:u w:val="single"/>
        </w:rPr>
        <w:t>200840</w:t>
      </w:r>
    </w:p>
    <w:p>
      <w:r>
        <w:t>USER Tu gembrot opp mukanya bulet pipi nya offside lehernya ga keliatan WKWK URL</w:t>
      </w:r>
    </w:p>
    <w:p>
      <w:r>
        <w:rPr>
          <w:b/>
          <w:u w:val="single"/>
        </w:rPr>
        <w:t>200841</w:t>
      </w:r>
    </w:p>
    <w:p>
      <w:r>
        <w:t>Mbah Soleh :" Miras Oplosan, Pelarian Warga Akibat Masalah Ekonomi: Sosiolog UI Paulus Wirutomo menyebut permasalahan ekonomi dan�?�</w:t>
      </w:r>
    </w:p>
    <w:p>
      <w:r>
        <w:rPr>
          <w:b/>
          <w:u w:val="single"/>
        </w:rPr>
        <w:t>200842</w:t>
      </w:r>
    </w:p>
    <w:p>
      <w:r>
        <w:t>USER Plonga plongo...pah poh..dlongap dlongop..; Tp mau melaporkan ahlinya filsafah.; Mmg yg terdepan kedunguannya,semoga klo hukum tdk berat sebelah dan pak USER tdk terbukti menistakan agama. Si janda USER ini akan dituntut balik</w:t>
      </w:r>
    </w:p>
    <w:p>
      <w:r>
        <w:rPr>
          <w:b/>
          <w:u w:val="single"/>
        </w:rPr>
        <w:t>200843</w:t>
      </w:r>
    </w:p>
    <w:p>
      <w:r>
        <w:t>USER USER USER USER USER USER katanya indonesia lenyap 2030... punya pujaan TOLOL ya pengikutnya lebih TOLOL... dan bencong... anak nya pun ikut BENCONG..'</w:t>
      </w:r>
    </w:p>
    <w:p>
      <w:r>
        <w:rPr>
          <w:b/>
          <w:u w:val="single"/>
        </w:rPr>
        <w:t>200844</w:t>
      </w:r>
    </w:p>
    <w:p>
      <w:r>
        <w:t>Bembem paling kampret memang *ngakak sampe besok* \xf0\x9f\xa4\xa3\xf0\x9f\xa4\xa3\xf0\x9f\xa4\xa3\xf0\x9f\xa4\xa3\xf0\x9f\xa4\xa3\xf0\x9f\xa4\xa3\xf0\x9f\xa4\xa3\xf0\x9f\xa4\xa3\xf0\x9f\xa4\xa3 URL</w:t>
      </w:r>
    </w:p>
    <w:p>
      <w:r>
        <w:rPr>
          <w:b/>
          <w:u w:val="single"/>
        </w:rPr>
        <w:t>200845</w:t>
      </w:r>
    </w:p>
    <w:p>
      <w:r>
        <w:t>Warga Banjar Sandan, Desa Bangli -Baturiti menyatakan sikap dukung Pilkada Bali damai, tolak Hoax</w:t>
      </w:r>
    </w:p>
    <w:p>
      <w:r>
        <w:rPr>
          <w:b/>
          <w:u w:val="single"/>
        </w:rPr>
        <w:t>200846</w:t>
      </w:r>
    </w:p>
    <w:p>
      <w:r>
        <w:t>USER Maklum prof, yg teriak2 pst gk mengenal kristen. Saya katolik, dan tema gereja katolik thn ini adalah "amalkan pancasila. Kita bhineka, kita indonesia". Krn kt percaya, dimanapun kt ditempatkan disitulah kt hrs mengamalkan iman2 kita'</w:t>
      </w:r>
    </w:p>
    <w:p>
      <w:r>
        <w:rPr>
          <w:b/>
          <w:u w:val="single"/>
        </w:rPr>
        <w:t>200847</w:t>
      </w:r>
    </w:p>
    <w:p>
      <w:r>
        <w:t>Pengen juga lagi ngentot diciumin gini, dimanjain gini ahhh idaman bgt topnya URL</w:t>
      </w:r>
    </w:p>
    <w:p>
      <w:r>
        <w:rPr>
          <w:b/>
          <w:u w:val="single"/>
        </w:rPr>
        <w:t>200848</w:t>
      </w:r>
    </w:p>
    <w:p>
      <w:r>
        <w:t>USER USER USER USER USER Bedanya yg dulu kepemilikan RI hanya kurang dari 10%, yg sekarang lebih dari 51%.\nPerlu diketahui Freeport bukan maling, ia perusahaan resmi yg diberi ijin syah oleh rezim terdahulu</w:t>
      </w:r>
    </w:p>
    <w:p>
      <w:r>
        <w:rPr>
          <w:b/>
          <w:u w:val="single"/>
        </w:rPr>
        <w:t>200849</w:t>
      </w:r>
    </w:p>
    <w:p>
      <w:r>
        <w:t>USER Betul, ada konspirasi Yahudi didlmnya kita juga ga tau.'</w:t>
      </w:r>
    </w:p>
    <w:p>
      <w:r>
        <w:rPr>
          <w:b/>
          <w:u w:val="single"/>
        </w:rPr>
        <w:t>200850</w:t>
      </w:r>
    </w:p>
    <w:p>
      <w:r>
        <w:t>USER tai jijay markojay'</w:t>
      </w:r>
    </w:p>
    <w:p>
      <w:r>
        <w:rPr>
          <w:b/>
          <w:u w:val="single"/>
        </w:rPr>
        <w:t>200851</w:t>
      </w:r>
    </w:p>
    <w:p>
      <w:r>
        <w:t>indonesia negaraHukum! sementara jokowi ubah indonesia mjd negara kekuasaan,yg makar Jokowi! lengserkan jokowi</w:t>
      </w:r>
    </w:p>
    <w:p>
      <w:r>
        <w:rPr>
          <w:b/>
          <w:u w:val="single"/>
        </w:rPr>
        <w:t>200852</w:t>
      </w:r>
    </w:p>
    <w:p>
      <w:r>
        <w:t>USER Dasar ckck maho'</w:t>
      </w:r>
    </w:p>
    <w:p>
      <w:r>
        <w:rPr>
          <w:b/>
          <w:u w:val="single"/>
        </w:rPr>
        <w:t>200853</w:t>
      </w:r>
    </w:p>
    <w:p>
      <w:r>
        <w:t>USER USER USER USER USER Budaya Yahudi?? Yahudi itu agama abraham yg awalnya adalah murni tp seiring jaman menjadi tidak murni. Tentu ada bagian2 yg sama dengan Islam &amp;amp; Kristen. Dgn Islam sama2 tidak makan babi ataupun m</w:t>
      </w:r>
    </w:p>
    <w:p>
      <w:r>
        <w:rPr>
          <w:b/>
          <w:u w:val="single"/>
        </w:rPr>
        <w:t>200854</w:t>
      </w:r>
    </w:p>
    <w:p>
      <w:r>
        <w:t>USER USER USER USER USER \nNajis mogoladoh USER'</w:t>
      </w:r>
    </w:p>
    <w:p>
      <w:r>
        <w:rPr>
          <w:b/>
          <w:u w:val="single"/>
        </w:rPr>
        <w:t>200855</w:t>
      </w:r>
    </w:p>
    <w:p>
      <w:r>
        <w:t>USER Sebelumnya pake casio juga rin, diameternya lebih besar bulet gitu ga bikin cungkring. Tapi lupa serienya karena udah rusak pun :")'</w:t>
      </w:r>
    </w:p>
    <w:p>
      <w:r>
        <w:rPr>
          <w:b/>
          <w:u w:val="single"/>
        </w:rPr>
        <w:t>200856</w:t>
      </w:r>
    </w:p>
    <w:p>
      <w:r>
        <w:t>Mabuk-ksbb-mrebesmili. Cupu!'</w:t>
      </w:r>
    </w:p>
    <w:p>
      <w:r>
        <w:rPr>
          <w:b/>
          <w:u w:val="single"/>
        </w:rPr>
        <w:t>200857</w:t>
      </w:r>
    </w:p>
    <w:p>
      <w:r>
        <w:t>RT USER USER kata rakyat kecil makin lama kalian makin tidak jelas..</w:t>
      </w:r>
    </w:p>
    <w:p>
      <w:r>
        <w:rPr>
          <w:b/>
          <w:u w:val="single"/>
        </w:rPr>
        <w:t>200858</w:t>
      </w:r>
    </w:p>
    <w:p>
      <w:r>
        <w:t>Coba kalo prabowo,sampe level OB aja bakal disebut perannya,jokowi ini hanya klaim saja,turunkan!!! URL</w:t>
      </w:r>
    </w:p>
    <w:p>
      <w:r>
        <w:rPr>
          <w:b/>
          <w:u w:val="single"/>
        </w:rPr>
        <w:t>200859</w:t>
      </w:r>
    </w:p>
    <w:p>
      <w:r>
        <w:t>Bantu share lur..; USER USER USER USER USER USER USER USER USER</w:t>
      </w:r>
    </w:p>
    <w:p>
      <w:r>
        <w:rPr>
          <w:b/>
          <w:u w:val="single"/>
        </w:rPr>
        <w:t>200860</w:t>
      </w:r>
    </w:p>
    <w:p>
      <w:r>
        <w:t>USER halah kampret. baru mau ngirim'</w:t>
      </w:r>
    </w:p>
    <w:p>
      <w:r>
        <w:rPr>
          <w:b/>
          <w:u w:val="single"/>
        </w:rPr>
        <w:t>200861</w:t>
      </w:r>
    </w:p>
    <w:p>
      <w:r>
        <w:t>Insya Allah, pemimpin bersatu dengan ulama ulama hanif , Indonesia berkah . Amiin.; ;</w:t>
      </w:r>
    </w:p>
    <w:p>
      <w:r>
        <w:rPr>
          <w:b/>
          <w:u w:val="single"/>
        </w:rPr>
        <w:t>200862</w:t>
      </w:r>
    </w:p>
    <w:p>
      <w:r>
        <w:t>RT USER: Masa jm 7 an udah mu tidur,, ya aq gangguin terus km..maljum ngentot, jumat malem kudu ngentot lg sama dek nung. URL</w:t>
      </w:r>
    </w:p>
    <w:p>
      <w:r>
        <w:rPr>
          <w:b/>
          <w:u w:val="single"/>
        </w:rPr>
        <w:t>200863</w:t>
      </w:r>
    </w:p>
    <w:p>
      <w:r>
        <w:t>Orang Cina mah bebas selama si mukidi ada; ; KEAHLIAN CEBONG HANYA 1, TUKANG TIPU !!!; cebong mah gitu, goblok nggak ketulungan. Plonga plongo mengakibatkan optimisme berlebihan; ; #2019GantiPresiden #PlongaPlongo #DunningKrugerEffect</w:t>
      </w:r>
    </w:p>
    <w:p>
      <w:r>
        <w:rPr>
          <w:b/>
          <w:u w:val="single"/>
        </w:rPr>
        <w:t>200864</w:t>
      </w:r>
    </w:p>
    <w:p>
      <w:r>
        <w:t>USER USER Lah terserah gua dong, gua kan mau ngatain cebong. . Haha Lucu banget cebong kapir satu ni , awalnya sok iye ujuk2 ngasih data pengen kelihatan pinter di mata cebong2 yang lain haha, gak sadar dia keceplosan keterusan ngatain agama i</w:t>
      </w:r>
    </w:p>
    <w:p>
      <w:r>
        <w:rPr>
          <w:b/>
          <w:u w:val="single"/>
        </w:rPr>
        <w:t>200865</w:t>
      </w:r>
    </w:p>
    <w:p>
      <w:r>
        <w:t>Bioskop, Transisi Ekonomi Ala Arab Saudi</w:t>
      </w:r>
    </w:p>
    <w:p>
      <w:r>
        <w:rPr>
          <w:b/>
          <w:u w:val="single"/>
        </w:rPr>
        <w:t>200866</w:t>
      </w:r>
    </w:p>
    <w:p>
      <w:r>
        <w:t>Liat orang lagi sulit bisa bisanya gamau bantu, liat ntar pas lu susah gaada yang bantu mampus lu tai.'</w:t>
      </w:r>
    </w:p>
    <w:p>
      <w:r>
        <w:rPr>
          <w:b/>
          <w:u w:val="single"/>
        </w:rPr>
        <w:t>200867</w:t>
      </w:r>
    </w:p>
    <w:p>
      <w:r>
        <w:t>USER Ade ustad yg otaknye nangkring di dengkul sampai susah jalan kalau gak dibantu amplop, tetep dibiarin NgOCEh ngalor kidul.\nAde ustad miara jenggot bandot, doyannya jd provokator, nyantai2 aja die, gak diapa-apain.\nAde ustad perutnye bun</w:t>
      </w:r>
    </w:p>
    <w:p>
      <w:r>
        <w:rPr>
          <w:b/>
          <w:u w:val="single"/>
        </w:rPr>
        <w:t>200868</w:t>
      </w:r>
    </w:p>
    <w:p>
      <w:r>
        <w:t>EANJINK AWAS AJA SAMPE SI BIRU2 ITU BAWA ORANG KE BACKSTAGE GUA SLEPET PAKE AHGABONG BODO'</w:t>
      </w:r>
    </w:p>
    <w:p>
      <w:r>
        <w:rPr>
          <w:b/>
          <w:u w:val="single"/>
        </w:rPr>
        <w:t>200869</w:t>
      </w:r>
    </w:p>
    <w:p>
      <w:r>
        <w:t>USER USER USER USER USER USER USER USER USER USER Yg dua ini cocok dikatain SONTOLOYO\xf0\x9f\x98\x81\xf0\x9f\x98\x81 EMANG BOM KAMPUNG GA BISA KASI MATI ORANG.'</w:t>
      </w:r>
    </w:p>
    <w:p>
      <w:r>
        <w:rPr>
          <w:b/>
          <w:u w:val="single"/>
        </w:rPr>
        <w:t>200870</w:t>
      </w:r>
    </w:p>
    <w:p>
      <w:r>
        <w:t>USER USER Luar biasa seorang Gubernur disambut oleh Presiden</w:t>
      </w:r>
    </w:p>
    <w:p>
      <w:r>
        <w:rPr>
          <w:b/>
          <w:u w:val="single"/>
        </w:rPr>
        <w:t>200871</w:t>
      </w:r>
    </w:p>
    <w:p>
      <w:r>
        <w:t>USER Ngentot dong'</w:t>
      </w:r>
    </w:p>
    <w:p>
      <w:r>
        <w:rPr>
          <w:b/>
          <w:u w:val="single"/>
        </w:rPr>
        <w:t>200872</w:t>
      </w:r>
    </w:p>
    <w:p>
      <w:r>
        <w:t>USER Sekelas presiden gak paham aturan. Indonesia bisa hancur kalo gini terus. #2019GantiPresiden</w:t>
      </w:r>
    </w:p>
    <w:p>
      <w:r>
        <w:rPr>
          <w:b/>
          <w:u w:val="single"/>
        </w:rPr>
        <w:t>200873</w:t>
      </w:r>
    </w:p>
    <w:p>
      <w:r>
        <w:t>USER Cindy mau ngewe'</w:t>
      </w:r>
    </w:p>
    <w:p>
      <w:r>
        <w:rPr>
          <w:b/>
          <w:u w:val="single"/>
        </w:rPr>
        <w:t>200874</w:t>
      </w:r>
    </w:p>
    <w:p>
      <w:r>
        <w:t>Antek komunis nya jelas sekali... Yang teriak huuuu ke Bp. Taufik Ismail -hafizhahullah URL</w:t>
      </w:r>
    </w:p>
    <w:p>
      <w:r>
        <w:rPr>
          <w:b/>
          <w:u w:val="single"/>
        </w:rPr>
        <w:t>200875</w:t>
      </w:r>
    </w:p>
    <w:p>
      <w:r>
        <w:t>Pada momen kegiatan budaya ini, telah direncanakan akan ada ribuan warga Baduy yang membanjiri Kota Serang.; #ExcitingBantenOnSebaBaduy; ; #GenpiCilegon</w:t>
      </w:r>
    </w:p>
    <w:p>
      <w:r>
        <w:rPr>
          <w:b/>
          <w:u w:val="single"/>
        </w:rPr>
        <w:t>200876</w:t>
      </w:r>
    </w:p>
    <w:p>
      <w:r>
        <w:t>ccd anjir sinyal'</w:t>
      </w:r>
    </w:p>
    <w:p>
      <w:r>
        <w:rPr>
          <w:b/>
          <w:u w:val="single"/>
        </w:rPr>
        <w:t>200877</w:t>
      </w:r>
    </w:p>
    <w:p>
      <w:r>
        <w:t>\xe2\x80\x9c. . .\xe2\x80\x9d\n\nMemperhatikan warga pasar yang masih asing bagi dirinya dalam diam.'</w:t>
      </w:r>
    </w:p>
    <w:p>
      <w:r>
        <w:rPr>
          <w:b/>
          <w:u w:val="single"/>
        </w:rPr>
        <w:t>200878</w:t>
      </w:r>
    </w:p>
    <w:p>
      <w:r>
        <w:t>\xf0\x9f\x8c\xb9Tomohon juga merupakan pusat pembelajaran agama Kristen dan Katolik. Ada tempat khusus untuk berdoa dan meditasi yang disebut Bukit Kasih, sebuah tempat suci yang indah dan tenang. #TomohonInternationalFlowerFestival'</w:t>
      </w:r>
    </w:p>
    <w:p>
      <w:r>
        <w:rPr>
          <w:b/>
          <w:u w:val="single"/>
        </w:rPr>
        <w:t>200879</w:t>
      </w:r>
    </w:p>
    <w:p>
      <w:r>
        <w:t>USER USER Kepentingan nasional? Ngomong sama ember sono!! Ngomong gak punya data. Cm modal congor ama ludah. Nenek2 bunting juga bisa'</w:t>
      </w:r>
    </w:p>
    <w:p>
      <w:r>
        <w:rPr>
          <w:b/>
          <w:u w:val="single"/>
        </w:rPr>
        <w:t>200880</w:t>
      </w:r>
    </w:p>
    <w:p>
      <w:r>
        <w:t>USER pantat balita mulai bopeng y'</w:t>
      </w:r>
    </w:p>
    <w:p>
      <w:r>
        <w:rPr>
          <w:b/>
          <w:u w:val="single"/>
        </w:rPr>
        <w:t>200881</w:t>
      </w:r>
    </w:p>
    <w:p>
      <w:r>
        <w:t>USER USER USER USER USER Menghadapi cebong harus santai mbak..kalo kt santai tp ngeselin bikin cebong emosi tinggi\xf0\x9f\x98\x82\xf0\x9f\x98\x82'</w:t>
      </w:r>
    </w:p>
    <w:p>
      <w:r>
        <w:rPr>
          <w:b/>
          <w:u w:val="single"/>
        </w:rPr>
        <w:t>200882</w:t>
      </w:r>
    </w:p>
    <w:p>
      <w:r>
        <w:t>USER Bravo USER ...buah tak jatuh jauh dari pohonnya. Kl pohonnya baik buahnya baik, kl pohonnya congor buruk...buahnya ?'</w:t>
      </w:r>
    </w:p>
    <w:p>
      <w:r>
        <w:rPr>
          <w:b/>
          <w:u w:val="single"/>
        </w:rPr>
        <w:t>200883</w:t>
      </w:r>
    </w:p>
    <w:p>
      <w:r>
        <w:t>RT USER USER Ada yg aneh dgn bpk USER klo KPK di bubarkan yg OTT maling2 rakyat Siapa???</w:t>
      </w:r>
    </w:p>
    <w:p>
      <w:r>
        <w:rPr>
          <w:b/>
          <w:u w:val="single"/>
        </w:rPr>
        <w:t>200884</w:t>
      </w:r>
    </w:p>
    <w:p>
      <w:r>
        <w:t>Selain karena faktor alam, kerawanan lainnya karena faktor non-teknis seperti adanya pelemparan terhadap KA yang sedang melintas.</w:t>
      </w:r>
    </w:p>
    <w:p>
      <w:r>
        <w:rPr>
          <w:b/>
          <w:u w:val="single"/>
        </w:rPr>
        <w:t>200885</w:t>
      </w:r>
    </w:p>
    <w:p>
      <w:r>
        <w:t>USER USER Seorang Pemimpin yg Baik &amp;amp; berkualiti adlh yg senantiasa mencari jalan Penyelesaian yg kondusif buat rakyat bukan hanya bijak menggelak dgn menyalahkan orang lain....Akhir zaman ramai di kalangan umatku adlh orang munafik islam s</w:t>
      </w:r>
    </w:p>
    <w:p>
      <w:r>
        <w:rPr>
          <w:b/>
          <w:u w:val="single"/>
        </w:rPr>
        <w:t>200886</w:t>
      </w:r>
    </w:p>
    <w:p>
      <w:r>
        <w:t>Aparat sipil,TNI, Polri yg belum punya rumah akan di sediakan presiden jokowi. 17 April 2018.</w:t>
      </w:r>
    </w:p>
    <w:p>
      <w:r>
        <w:rPr>
          <w:b/>
          <w:u w:val="single"/>
        </w:rPr>
        <w:t>200887</w:t>
      </w:r>
    </w:p>
    <w:p>
      <w:r>
        <w:t>Gosip itu dibuat oleh orang iri, disebarkan oleh orang bodoh, dan diterima oleh orang idiot\xe2\x80\xa6 URL</w:t>
      </w:r>
    </w:p>
    <w:p>
      <w:r>
        <w:rPr>
          <w:b/>
          <w:u w:val="single"/>
        </w:rPr>
        <w:t>200888</w:t>
      </w:r>
    </w:p>
    <w:p>
      <w:r>
        <w:t>RT USER USER mohon dibantu saudara-saudara Ahmadiyah Depok masjidnya disegel Pemda.Dulu pemilihan presiden coblos Jokowi-Jk.</w:t>
      </w:r>
    </w:p>
    <w:p>
      <w:r>
        <w:rPr>
          <w:b/>
          <w:u w:val="single"/>
        </w:rPr>
        <w:t>200889</w:t>
      </w:r>
    </w:p>
    <w:p>
      <w:r>
        <w:t>USER USER hehe biasaaaa.. ga nyanggup debat trs gw dituduh China.. typical bani kampret.'</w:t>
      </w:r>
    </w:p>
    <w:p>
      <w:r>
        <w:rPr>
          <w:b/>
          <w:u w:val="single"/>
        </w:rPr>
        <w:t>200890</w:t>
      </w:r>
    </w:p>
    <w:p>
      <w:r>
        <w:t>USER Dimanfaatkan utk politik rezim...'</w:t>
      </w:r>
    </w:p>
    <w:p>
      <w:r>
        <w:rPr>
          <w:b/>
          <w:u w:val="single"/>
        </w:rPr>
        <w:t>200891</w:t>
      </w:r>
    </w:p>
    <w:p>
      <w:r>
        <w:t>USER JOKOWI - AHY VS PRABOWO - (Blm tau siapa ); #2019gantipresiden; #2019presidenbaru; #AsalbukanJokowi</w:t>
      </w:r>
    </w:p>
    <w:p>
      <w:r>
        <w:rPr>
          <w:b/>
          <w:u w:val="single"/>
        </w:rPr>
        <w:t>200892</w:t>
      </w:r>
    </w:p>
    <w:p>
      <w:r>
        <w:t>USER USER USER Siapa tuh ustad gim gim gitu namanya, lupa aku, yang minta ujaran Cebong dan Kampret dihentikan. Yang semestinya dihentikan adalah ujaran Kafir, Dajjal, dll yang lebih tak pantas. \xf0\x9f\x98\x9b\xf0\x9f\x98\x9b\xf0\x9f\</w:t>
      </w:r>
    </w:p>
    <w:p>
      <w:r>
        <w:rPr>
          <w:b/>
          <w:u w:val="single"/>
        </w:rPr>
        <w:t>200893</w:t>
      </w:r>
    </w:p>
    <w:p>
      <w:r>
        <w:t>USER Boleh deh nangkring asal jangan nangkring di pohon ya nanti susah bedain kamu sama kunti'</w:t>
      </w:r>
    </w:p>
    <w:p>
      <w:r>
        <w:rPr>
          <w:b/>
          <w:u w:val="single"/>
        </w:rPr>
        <w:t>200894</w:t>
      </w:r>
    </w:p>
    <w:p>
      <w:r>
        <w:t>BURUNG DARA TERBANG KE HULU ; BURUNG NURI SAYAPNYA BIRU ; SATUKAN SUARA SAAT PEMILU ; KITA PILIH PRESIDEN BARU ; ; MANCING IKAN DI WAKTU MALAM; IKAN DIMAKAN DICAMPUR KETAN ; AYO MENANGKAN PARTAI ISLAM ; KITA HANCURKAN PARTAI SYETAN ! ; ; ALLAHU AKBAR..</w:t>
      </w:r>
    </w:p>
    <w:p>
      <w:r>
        <w:rPr>
          <w:b/>
          <w:u w:val="single"/>
        </w:rPr>
        <w:t>200895</w:t>
      </w:r>
    </w:p>
    <w:p>
      <w:r>
        <w:t>USER USER Kalau Khalifah bagaimana Prof. ? \nKan sudah sunatullah pastinya ? \nTuhan tidak menunjuk malaikat maka dari itu ada yang iri hati dan nggak setuju, kemudian dinamakan Iblis. \nTugas manusia sbg Khalifatullah untuk mengambil Hikmah (kebijaksanaan) dari keduanya. \n\n\xf0\x9f\x98\x8c\xf0\x9f\x98\x8c\xf0\x9f\x98\x8c\xf0\x9f\x98\x82\xf0\x9f\x98\x82\xf0\x9f\x98\x82\xf0\x9f\x98\x82\xf0\x9f\x98\x82'</w:t>
      </w:r>
    </w:p>
    <w:p>
      <w:r>
        <w:rPr>
          <w:b/>
          <w:u w:val="single"/>
        </w:rPr>
        <w:t>200896</w:t>
      </w:r>
    </w:p>
    <w:p>
      <w:r>
        <w:t>USER USER Dimana pun, yg menggunakan sistem pemilihan langsung, incumbent selalu diuntungkan. Oleh karenanya masa jabatan presiden dibatasi. Kalo tdk bisa2 32 th dipimpin oleh satu presiden.</w:t>
      </w:r>
    </w:p>
    <w:p>
      <w:r>
        <w:rPr>
          <w:b/>
          <w:u w:val="single"/>
        </w:rPr>
        <w:t>200897</w:t>
      </w:r>
    </w:p>
    <w:p>
      <w:r>
        <w:t>Telah berlangsung pernikahan di kepala saya: Teknologi, Alam, dan Budaya. Sekiranya akan lahir keturunan yang membuat sesiapa saja ternganga �???</w:t>
      </w:r>
    </w:p>
    <w:p>
      <w:r>
        <w:rPr>
          <w:b/>
          <w:u w:val="single"/>
        </w:rPr>
        <w:t>200898</w:t>
      </w:r>
    </w:p>
    <w:p>
      <w:r>
        <w:t>Ya Allah signal axis geblek banget dah'</w:t>
      </w:r>
    </w:p>
    <w:p>
      <w:r>
        <w:rPr>
          <w:b/>
          <w:u w:val="single"/>
        </w:rPr>
        <w:t>200899</w:t>
      </w:r>
    </w:p>
    <w:p>
      <w:r>
        <w:t>USER TAU AH NGOMONG AJA SAMA ONTA!'</w:t>
      </w:r>
    </w:p>
    <w:p>
      <w:r>
        <w:rPr>
          <w:b/>
          <w:u w:val="single"/>
        </w:rPr>
        <w:t>200900</w:t>
      </w:r>
    </w:p>
    <w:p>
      <w:r>
        <w:t>USER Jempolnya kelebihan bacot'</w:t>
      </w:r>
    </w:p>
    <w:p>
      <w:r>
        <w:rPr>
          <w:b/>
          <w:u w:val="single"/>
        </w:rPr>
        <w:t>200901</w:t>
      </w:r>
    </w:p>
    <w:p>
      <w:r>
        <w:t>USER Lagi membela diri sekaligus nyari pembelaan ini tuh? Sekalian carsen juga ya? \n\nGua kalo jadi lu kaga bangga belajar 2 mapel doang asu.'</w:t>
      </w:r>
    </w:p>
    <w:p>
      <w:r>
        <w:rPr>
          <w:b/>
          <w:u w:val="single"/>
        </w:rPr>
        <w:t>200902</w:t>
      </w:r>
    </w:p>
    <w:p>
      <w:r>
        <w:t>Besok besok kalo agak budek slaahin pentagon'</w:t>
      </w:r>
    </w:p>
    <w:p>
      <w:r>
        <w:rPr>
          <w:b/>
          <w:u w:val="single"/>
        </w:rPr>
        <w:t>200903</w:t>
      </w:r>
    </w:p>
    <w:p>
      <w:r>
        <w:t>USER Bawang putih orang kafir... China paham komunis... Awas bawang putihnya tar bikin negara di Indonesia'</w:t>
      </w:r>
    </w:p>
    <w:p>
      <w:r>
        <w:rPr>
          <w:b/>
          <w:u w:val="single"/>
        </w:rPr>
        <w:t>200904</w:t>
      </w:r>
    </w:p>
    <w:p>
      <w:r>
        <w:t>USER Wkwkwk admin USER tolol kuadrat'</w:t>
      </w:r>
    </w:p>
    <w:p>
      <w:r>
        <w:rPr>
          <w:b/>
          <w:u w:val="single"/>
        </w:rPr>
        <w:t>200905</w:t>
      </w:r>
    </w:p>
    <w:p>
      <w:r>
        <w:t>Sebelumnya 3 bank BUMN tersebut meminjam uang dari China. Kepada publik pemerintah mengatakan pinjaman tersebut untuk bangun infrastruktur. Tapi nyatanya sebagian besar digunakan untuk memfasilitasi China menguasai Newmont. Ini adalah perbuatan kongkalik</w:t>
      </w:r>
    </w:p>
    <w:p>
      <w:r>
        <w:rPr>
          <w:b/>
          <w:u w:val="single"/>
        </w:rPr>
        <w:t>200906</w:t>
      </w:r>
    </w:p>
    <w:p>
      <w:r>
        <w:t>Jatim anti berita Hoax Pilkada Damai</w:t>
      </w:r>
    </w:p>
    <w:p>
      <w:r>
        <w:rPr>
          <w:b/>
          <w:u w:val="single"/>
        </w:rPr>
        <w:t>200907</w:t>
      </w:r>
    </w:p>
    <w:p>
      <w:r>
        <w:t>Masih kepikiran juga sama air mineral yg tadi pagi baru diminum dikit pas nyetir tapi ngga sempet habisin karna kebelet eek yg akhirnya keburu imsak.'</w:t>
      </w:r>
    </w:p>
    <w:p>
      <w:r>
        <w:rPr>
          <w:b/>
          <w:u w:val="single"/>
        </w:rPr>
        <w:t>200908</w:t>
      </w:r>
    </w:p>
    <w:p>
      <w:r>
        <w:t>USER USER USER Weh gimana ini,bisa gawat citranya ASU....'</w:t>
      </w:r>
    </w:p>
    <w:p>
      <w:r>
        <w:rPr>
          <w:b/>
          <w:u w:val="single"/>
        </w:rPr>
        <w:t>200909</w:t>
      </w:r>
    </w:p>
    <w:p>
      <w:r>
        <w:t>USER zonk ini antek orde baru..yah sah sah aja mimpi balik ke orde baru..'</w:t>
      </w:r>
    </w:p>
    <w:p>
      <w:r>
        <w:rPr>
          <w:b/>
          <w:u w:val="single"/>
        </w:rPr>
        <w:t>200910</w:t>
      </w:r>
    </w:p>
    <w:p>
      <w:r>
        <w:t>Potensi lokasi harus kita pelajari untuk daerah atas menoreh sabrangkidul Purwosari Girimulyo sangat cocok untuk bertanam salak pendongkrak ekonomi sehari-hari</w:t>
      </w:r>
    </w:p>
    <w:p>
      <w:r>
        <w:rPr>
          <w:b/>
          <w:u w:val="single"/>
        </w:rPr>
        <w:t>200911</w:t>
      </w:r>
    </w:p>
    <w:p>
      <w:r>
        <w:t>Tweet in English tak bermakna dia "Bajet Hot".; ; Tweet banyak melayu tak bermakna dia "So Kampung".; ; Tweet Islam tak bermakna dia "Bajet Alim"</w:t>
      </w:r>
    </w:p>
    <w:p>
      <w:r>
        <w:rPr>
          <w:b/>
          <w:u w:val="single"/>
        </w:rPr>
        <w:t>200912</w:t>
      </w:r>
    </w:p>
    <w:p>
      <w:r>
        <w:t>USER Waduh yang begini mending bikin google form aja takutnya yg ngerep diusilin sama cowok2 bejad:('</w:t>
      </w:r>
    </w:p>
    <w:p>
      <w:r>
        <w:rPr>
          <w:b/>
          <w:u w:val="single"/>
        </w:rPr>
        <w:t>200913</w:t>
      </w:r>
    </w:p>
    <w:p>
      <w:r>
        <w:t>USER Halah tai. Kacang lupa kulitnya ngatain JYP :"'</w:t>
      </w:r>
    </w:p>
    <w:p>
      <w:r>
        <w:rPr>
          <w:b/>
          <w:u w:val="single"/>
        </w:rPr>
        <w:t>200914</w:t>
      </w:r>
    </w:p>
    <w:p>
      <w:r>
        <w:t>USER Ga munafik seokjin hyung lebih cocok soft'</w:t>
      </w:r>
    </w:p>
    <w:p>
      <w:r>
        <w:rPr>
          <w:b/>
          <w:u w:val="single"/>
        </w:rPr>
        <w:t>200915</w:t>
      </w:r>
    </w:p>
    <w:p>
      <w:r>
        <w:t>cinta memang tidak buta. cinta yaitu suatu hal yang murni, luhur serta dibutuhkan. yang buta yaitu seandainya cinta itu menguasai dirimu tanpa satu pertimbangan'</w:t>
      </w:r>
    </w:p>
    <w:p>
      <w:r>
        <w:rPr>
          <w:b/>
          <w:u w:val="single"/>
        </w:rPr>
        <w:t>200916</w:t>
      </w:r>
    </w:p>
    <w:p>
      <w:r>
        <w:t>USER USER Islam nusantara ngga ada bedanya sama cebong nusantara'</w:t>
      </w:r>
    </w:p>
    <w:p>
      <w:r>
        <w:rPr>
          <w:b/>
          <w:u w:val="single"/>
        </w:rPr>
        <w:t>200917</w:t>
      </w:r>
    </w:p>
    <w:p>
      <w:r>
        <w:t>Tiba2 pada sadar bahwa bahasa "kampret-cebong" tdk pantas..setelah sekian lama menebar bahasa dg segala SARA dan kebencian...?? Trs kata2 "KAFIR, CINA, PKI..dsb...?? #MUNAFIK.'</w:t>
      </w:r>
    </w:p>
    <w:p>
      <w:r>
        <w:rPr>
          <w:b/>
          <w:u w:val="single"/>
        </w:rPr>
        <w:t>200918</w:t>
      </w:r>
    </w:p>
    <w:p>
      <w:r>
        <w:t>USER USER USER USER bukan hanya KORUP oom, PDIP ternyata punya banyak skill terpendam\n\nURL</w:t>
      </w:r>
    </w:p>
    <w:p>
      <w:r>
        <w:rPr>
          <w:b/>
          <w:u w:val="single"/>
        </w:rPr>
        <w:t>200919</w:t>
      </w:r>
    </w:p>
    <w:p>
      <w:r>
        <w:t>Aye senang banget dengan melihat foto ini... Kemesraan Presiden Jokowi dengan Ulama</w:t>
      </w:r>
    </w:p>
    <w:p>
      <w:r>
        <w:rPr>
          <w:b/>
          <w:u w:val="single"/>
        </w:rPr>
        <w:t>200920</w:t>
      </w:r>
    </w:p>
    <w:p>
      <w:r>
        <w:t>USER USER APAAN KALIAN BELEK ONTA\xf0\x9f\x98\xa4 NGOMONG GUE DARI BELAKANG KAAN\xf0\x9f\x94\xa8\xf0\x9f\x98\xa4'</w:t>
      </w:r>
    </w:p>
    <w:p>
      <w:r>
        <w:rPr>
          <w:b/>
          <w:u w:val="single"/>
        </w:rPr>
        <w:t>200921</w:t>
      </w:r>
    </w:p>
    <w:p>
      <w:r>
        <w:t>masuknya Jokowi sebagai tokoh muslim yang berpengaruh di dunia berdasarkan Lembaga survei The Muslim 500, merupakan bukti perjuangan presiden kepada umat muslim di Indonesia; #TokohMuslimBerpengaruh #TheMuslim500 #jokowi #muslimindonesia #mediaindonesia</w:t>
      </w:r>
    </w:p>
    <w:p>
      <w:r>
        <w:rPr>
          <w:b/>
          <w:u w:val="single"/>
        </w:rPr>
        <w:t>200922</w:t>
      </w:r>
    </w:p>
    <w:p>
      <w:r>
        <w:t>antabur adalah ancuran tai burung'</w:t>
      </w:r>
    </w:p>
    <w:p>
      <w:r>
        <w:rPr>
          <w:b/>
          <w:u w:val="single"/>
        </w:rPr>
        <w:t>200923</w:t>
      </w:r>
    </w:p>
    <w:p>
      <w:r>
        <w:t>USER Oia? Sama kayak trans papua. Bertahap dan selesai di jokowi. Dan bilang makasih ke pemimpin sekarang. Kalau gk selesai dan selesai presiden selanjutnya. Ya bilang makasih ke selanjutnya. Bener kan?</w:t>
      </w:r>
    </w:p>
    <w:p>
      <w:r>
        <w:rPr>
          <w:b/>
          <w:u w:val="single"/>
        </w:rPr>
        <w:t>200924</w:t>
      </w:r>
    </w:p>
    <w:p>
      <w:r>
        <w:t>5. Presiden USER: Mestinya dalam posisi yang sudah dekat seperti ini setiap dua minggu itu ada (publikasi) untuk media nasional maupun internasional. Harus rutin diadakan dalam rangka mempromosikan Asian Games ke-18 ini #JokowiPacuPromosiAsianGames #Yuk</w:t>
      </w:r>
    </w:p>
    <w:p>
      <w:r>
        <w:rPr>
          <w:b/>
          <w:u w:val="single"/>
        </w:rPr>
        <w:t>200925</w:t>
      </w:r>
    </w:p>
    <w:p>
      <w:r>
        <w:t>Aku gak ngerti puisi sih, tapi minggu lalu pas nonton acara di bentara budaya, kok suka ya pas baca ini, ya kali aja ada yang tau trus mau kasih referensi lain �???</w:t>
      </w:r>
    </w:p>
    <w:p>
      <w:r>
        <w:rPr>
          <w:b/>
          <w:u w:val="single"/>
        </w:rPr>
        <w:t>200926</w:t>
      </w:r>
    </w:p>
    <w:p>
      <w:r>
        <w:t>Jiun gak salah pilih Taehyung (V bts ) sebagai idolanya dan tae beruntung banget punya fansboy sperti jiun \xf0\x9f\x92\x95\xf0\x9f\x92\x95 kesayangan ku \xf0\x9f\x98\x97\xf0\x9f\x98\x97'</w:t>
      </w:r>
    </w:p>
    <w:p>
      <w:r>
        <w:rPr>
          <w:b/>
          <w:u w:val="single"/>
        </w:rPr>
        <w:t>200927</w:t>
      </w:r>
    </w:p>
    <w:p>
      <w:r>
        <w:t>Gak menyangka ternyata SBY dulu pernah difitnah juga seperti Jokowi skrg :( Tapi sby bukan diktator kayak jokowi URL</w:t>
      </w:r>
    </w:p>
    <w:p>
      <w:r>
        <w:rPr>
          <w:b/>
          <w:u w:val="single"/>
        </w:rPr>
        <w:t>200928</w:t>
      </w:r>
    </w:p>
    <w:p>
      <w:r>
        <w:t>USER ogah yg ngajak plh jkw pasti idiot'</w:t>
      </w:r>
    </w:p>
    <w:p>
      <w:r>
        <w:rPr>
          <w:b/>
          <w:u w:val="single"/>
        </w:rPr>
        <w:t>200929</w:t>
      </w:r>
    </w:p>
    <w:p>
      <w:r>
        <w:t>USER USER Kalo cacat otak jangan dipelihara'</w:t>
      </w:r>
    </w:p>
    <w:p>
      <w:r>
        <w:rPr>
          <w:b/>
          <w:u w:val="single"/>
        </w:rPr>
        <w:t>200930</w:t>
      </w:r>
    </w:p>
    <w:p>
      <w:r>
        <w:t>USER USER USER MATAMU PICEK A? Duit gak ada maksa beli, hutang belum release baru mau disiapkan 11 bank sudah koar2. Entar waktu bayar dana gak ada jawabnya " BUKAN URUSAN SAYA ". DUNGU PLUS KOPLAK diambil semua'</w:t>
      </w:r>
    </w:p>
    <w:p>
      <w:r>
        <w:rPr>
          <w:b/>
          <w:u w:val="single"/>
        </w:rPr>
        <w:t>200931</w:t>
      </w:r>
    </w:p>
    <w:p>
      <w:r>
        <w:t>Laki-laki itu memakai cincin tengkorak, sepatu berwarna putih, tahi lalat di dagunya. Perempuan itu bermata sipit, berambut panjang, dan manis senyumnya. Sederhana, cinta mereka turut membuat aku bahagia'</w:t>
      </w:r>
    </w:p>
    <w:p>
      <w:r>
        <w:rPr>
          <w:b/>
          <w:u w:val="single"/>
        </w:rPr>
        <w:t>200932</w:t>
      </w:r>
    </w:p>
    <w:p>
      <w:r>
        <w:t>USER Apabila pembeli menemukan barang yang dibeli di gerai Hauz tidak sesuai atau cacat saat pembelian maka Hauz menjamin pengembalian barang dengan harga yang sama selama 7 hari (Syarat dan ketentuan berlaku) #HauzMiniQuiz #HauzID\n\nYuk kawan ikuta</w:t>
      </w:r>
    </w:p>
    <w:p>
      <w:r>
        <w:rPr>
          <w:b/>
          <w:u w:val="single"/>
        </w:rPr>
        <w:t>200933</w:t>
      </w:r>
    </w:p>
    <w:p>
      <w:r>
        <w:t>USER USER USER USER Yakin loe sekolah..agama lo merah ya waktu sekolah.. kapar kapir ..barang2 lo emang made in saudi??? ..paling hp china..kasihan gw sm hidup lo..jgn gila ya jokowi 2 periode ahok bebas tahun depan.. TGB dah</w:t>
      </w:r>
    </w:p>
    <w:p>
      <w:r>
        <w:rPr>
          <w:b/>
          <w:u w:val="single"/>
        </w:rPr>
        <w:t>200934</w:t>
      </w:r>
    </w:p>
    <w:p>
      <w:r>
        <w:t>USER Banci kaleng'</w:t>
      </w:r>
    </w:p>
    <w:p>
      <w:r>
        <w:rPr>
          <w:b/>
          <w:u w:val="single"/>
        </w:rPr>
        <w:t>200935</w:t>
      </w:r>
    </w:p>
    <w:p>
      <w:r>
        <w:t>USER USER Kampret lu zonk...dimata lu selalu salah pakde jokowi dan pemerintahan ini. Wowo lah yg benar dimata lu</w:t>
      </w:r>
    </w:p>
    <w:p>
      <w:r>
        <w:rPr>
          <w:b/>
          <w:u w:val="single"/>
        </w:rPr>
        <w:t>200936</w:t>
      </w:r>
    </w:p>
    <w:p>
      <w:r>
        <w:t>Kenapa hutang banyak diatas empat ribu trilliun!&amp;amp; sepertinya disengaja tuk menambah utang baru! Rezim jokowi gak punya rasa nasionalis! Gak pancasilais! Dan prediksi ana emang di sengaja tuk hancurkan nkri! Biar tergadai ne ibu pertiwi!terjual ama as</w:t>
      </w:r>
    </w:p>
    <w:p>
      <w:r>
        <w:rPr>
          <w:b/>
          <w:u w:val="single"/>
        </w:rPr>
        <w:t>200937</w:t>
      </w:r>
    </w:p>
    <w:p>
      <w:r>
        <w:t>Korban dari rezim komunis bknlah angka kecil. Jumlahnya tak tanggung-tanggung; 100 juta darah manusia tercecer dari paham yg menghalalkan sgl cara.</w:t>
      </w:r>
    </w:p>
    <w:p>
      <w:r>
        <w:rPr>
          <w:b/>
          <w:u w:val="single"/>
        </w:rPr>
        <w:t>200938</w:t>
      </w:r>
    </w:p>
    <w:p>
      <w:r>
        <w:t>�??Trend. Trend sepatu seperti apa, sehingga siapapun, apa eeeeeeee, trend itu akan me, meee, membentuk sebuah pasar pasar seperti apa yang apa pada dua hari ini eee pameran disini..�??</w:t>
      </w:r>
    </w:p>
    <w:p>
      <w:r>
        <w:rPr>
          <w:b/>
          <w:u w:val="single"/>
        </w:rPr>
        <w:t>200939</w:t>
      </w:r>
    </w:p>
    <w:p>
      <w:r>
        <w:t>ini semua berawal dari AHOK JAMBAN yg dibela aparat, para kristen serta china kafir yang lain semakin berani menghi URL</w:t>
      </w:r>
    </w:p>
    <w:p>
      <w:r>
        <w:rPr>
          <w:b/>
          <w:u w:val="single"/>
        </w:rPr>
        <w:t>200940</w:t>
      </w:r>
    </w:p>
    <w:p>
      <w:r>
        <w:t>ORGNYA AMIEN SIH TUE.BELAH AGAMA ITU HAK ANDA.....TAPI SAYANGNYA OTAK MALING TERIAK MALING DAN RESMI DITAHAN KPK</w:t>
      </w:r>
    </w:p>
    <w:p>
      <w:r>
        <w:rPr>
          <w:b/>
          <w:u w:val="single"/>
        </w:rPr>
        <w:t>200941</w:t>
      </w:r>
    </w:p>
    <w:p>
      <w:r>
        <w:t>USER mampus lu kunyuk'</w:t>
      </w:r>
    </w:p>
    <w:p>
      <w:r>
        <w:rPr>
          <w:b/>
          <w:u w:val="single"/>
        </w:rPr>
        <w:t>200942</w:t>
      </w:r>
    </w:p>
    <w:p>
      <w:r>
        <w:t>Benowo serta Budaya Papua; ; Filosofi dari konsep ini adalah Bendera Merah Putih sebagai bendera Indonesia yang dapat menyatukan belasan ribu pulau dan keberagaman budaya yang ada di Indonesia.; ; #MencintaiKaryaAnakBangsa</w:t>
      </w:r>
    </w:p>
    <w:p>
      <w:r>
        <w:rPr>
          <w:b/>
          <w:u w:val="single"/>
        </w:rPr>
        <w:t>200943</w:t>
      </w:r>
    </w:p>
    <w:p>
      <w:r>
        <w:t>Vivo V9 Grand Launch! Disiarkan langsung dari Candi Borobudur dan 12 stasiun TV nasional, jadilah saksi perpaduan sempurna antara teknologi mutakhir, budaya, dan fashion pada 29 maret 2018 jam 8 malam. USER #VivoV9 #Vivo #VivoV9GrandLaunch</w:t>
      </w:r>
    </w:p>
    <w:p>
      <w:r>
        <w:rPr>
          <w:b/>
          <w:u w:val="single"/>
        </w:rPr>
        <w:t>200944</w:t>
      </w:r>
    </w:p>
    <w:p>
      <w:r>
        <w:t>Tionghoa katanya kaya? Kok pada putus sekolah? Kebanyakan dugem?</w:t>
      </w:r>
    </w:p>
    <w:p>
      <w:r>
        <w:rPr>
          <w:b/>
          <w:u w:val="single"/>
        </w:rPr>
        <w:t>200945</w:t>
      </w:r>
    </w:p>
    <w:p>
      <w:r>
        <w:t>RT USER USER ya udah mundur aja Pak USER (klo tidak Anda membunuh 260jt Rakyat dgn perlahan</w:t>
      </w:r>
    </w:p>
    <w:p>
      <w:r>
        <w:rPr>
          <w:b/>
          <w:u w:val="single"/>
        </w:rPr>
        <w:t>200946</w:t>
      </w:r>
    </w:p>
    <w:p>
      <w:r>
        <w:t>Gubernur Jatim minta perbaikan Jembatan Widang selesai H-15 lebaran</w:t>
      </w:r>
    </w:p>
    <w:p>
      <w:r>
        <w:rPr>
          <w:b/>
          <w:u w:val="single"/>
        </w:rPr>
        <w:t>200947</w:t>
      </w:r>
    </w:p>
    <w:p>
      <w:r>
        <w:t>USER Pengen goblog-goblogin tapi masih pagi.'</w:t>
      </w:r>
    </w:p>
    <w:p>
      <w:r>
        <w:rPr>
          <w:b/>
          <w:u w:val="single"/>
        </w:rPr>
        <w:t>200948</w:t>
      </w:r>
    </w:p>
    <w:p>
      <w:r>
        <w:t>USER USER Ancem2an kaya banci aja jancok'</w:t>
      </w:r>
    </w:p>
    <w:p>
      <w:r>
        <w:rPr>
          <w:b/>
          <w:u w:val="single"/>
        </w:rPr>
        <w:t>200949</w:t>
      </w:r>
    </w:p>
    <w:p>
      <w:r>
        <w:t>Awak berdoa Si setya novanto itu capek mati.Mudah-mudahan setya novanto mati nya didalam Banda URL</w:t>
      </w:r>
    </w:p>
    <w:p>
      <w:r>
        <w:rPr>
          <w:b/>
          <w:u w:val="single"/>
        </w:rPr>
        <w:t>200950</w:t>
      </w:r>
    </w:p>
    <w:p>
      <w:r>
        <w:t>Apakah Anda jujur, menabikan Muhammad yg catut nama Tuhan legalkan kejahatannya, Pak Lukman?</w:t>
      </w:r>
    </w:p>
    <w:p>
      <w:r>
        <w:rPr>
          <w:b/>
          <w:u w:val="single"/>
        </w:rPr>
        <w:t>200951</w:t>
      </w:r>
    </w:p>
    <w:p>
      <w:r>
        <w:t>gua lama lama trauma beli pulsa kalo kesedot mulu. bangsad ga tri ga indosat sama aja kayaknya \xf0\x9f\x98\xad'</w:t>
      </w:r>
    </w:p>
    <w:p>
      <w:r>
        <w:rPr>
          <w:b/>
          <w:u w:val="single"/>
        </w:rPr>
        <w:t>200952</w:t>
      </w:r>
    </w:p>
    <w:p>
      <w:r>
        <w:t>Ulama adalah mereka yg memiliki kedalaman ilmu, yg melihat dan menyikapi masyarakatnya dengan kasih sayang.; ; Mari muliakan mereka..</w:t>
      </w:r>
    </w:p>
    <w:p>
      <w:r>
        <w:rPr>
          <w:b/>
          <w:u w:val="single"/>
        </w:rPr>
        <w:t>200953</w:t>
      </w:r>
    </w:p>
    <w:p>
      <w:r>
        <w:t>USER What, nulis "sportifitas" saja salah? Harusnya kan "sportivitas" baru benar. Ahai... banci kaleng kena goreng lagi... memalukan si gembel warnet. \xf0\x9f\x98\x82\xf0\x9f\xa4\xa3\xf0\x9f\x98\x82\xf0\x9f\x98\x82'</w:t>
      </w:r>
    </w:p>
    <w:p>
      <w:r>
        <w:rPr>
          <w:b/>
          <w:u w:val="single"/>
        </w:rPr>
        <w:t>200954</w:t>
      </w:r>
    </w:p>
    <w:p>
      <w:r>
        <w:t>Capai 96%, Presiden Jokowi Akan Tinjau Progres Pembangunan Bandara Kertajati ; ;</w:t>
      </w:r>
    </w:p>
    <w:p>
      <w:r>
        <w:rPr>
          <w:b/>
          <w:u w:val="single"/>
        </w:rPr>
        <w:t>200955</w:t>
      </w:r>
    </w:p>
    <w:p>
      <w:r>
        <w:t>USER Yg di kuatirkan pki triak pki .'</w:t>
      </w:r>
    </w:p>
    <w:p>
      <w:r>
        <w:rPr>
          <w:b/>
          <w:u w:val="single"/>
        </w:rPr>
        <w:t>200956</w:t>
      </w:r>
    </w:p>
    <w:p>
      <w:r>
        <w:t>USER USER ya iyalah.. Minions kan gak main di MD1,, jadi Duo Daddies Naik dari MD2 ke MD1, Fajar/Ardianto Naik dari MD3 ke MD2.'</w:t>
      </w:r>
    </w:p>
    <w:p>
      <w:r>
        <w:rPr>
          <w:b/>
          <w:u w:val="single"/>
        </w:rPr>
        <w:t>200957</w:t>
      </w:r>
    </w:p>
    <w:p>
      <w:r>
        <w:t>USER Makanya tuntut Golkar agar pecat Setya Novanto dari DPR dan pembelanya USER USER mundur dari pimpinan kalo punya malu</w:t>
      </w:r>
    </w:p>
    <w:p>
      <w:r>
        <w:rPr>
          <w:b/>
          <w:u w:val="single"/>
        </w:rPr>
        <w:t>200958</w:t>
      </w:r>
    </w:p>
    <w:p>
      <w:r>
        <w:t>USER Negara ini sudah terjual......\nInilah hebatnya paek lek jokowi itu, negara udh d keteng, dan sdh ada dua kuasa pemerintah d negara ini, CPNS thn ini d khusskn untk sinamata sipit, sdh memperkosa negara sendiri, pngkhianat dsar PKI.'</w:t>
      </w:r>
    </w:p>
    <w:p>
      <w:r>
        <w:rPr>
          <w:b/>
          <w:u w:val="single"/>
        </w:rPr>
        <w:t>200959</w:t>
      </w:r>
    </w:p>
    <w:p>
      <w:r>
        <w:t>USER Bangsat banci manatuh\xf0\x9f\x98\x82'</w:t>
      </w:r>
    </w:p>
    <w:p>
      <w:r>
        <w:rPr>
          <w:b/>
          <w:u w:val="single"/>
        </w:rPr>
        <w:t>200960</w:t>
      </w:r>
    </w:p>
    <w:p>
      <w:r>
        <w:t>USER kalo saya ketawa sipit dua duanya? itu kenapa?'</w:t>
      </w:r>
    </w:p>
    <w:p>
      <w:r>
        <w:rPr>
          <w:b/>
          <w:u w:val="single"/>
        </w:rPr>
        <w:t>200961</w:t>
      </w:r>
    </w:p>
    <w:p>
      <w:r>
        <w:t>USER Eh jancuk dimana'</w:t>
      </w:r>
    </w:p>
    <w:p>
      <w:r>
        <w:rPr>
          <w:b/>
          <w:u w:val="single"/>
        </w:rPr>
        <w:t>200962</w:t>
      </w:r>
    </w:p>
    <w:p>
      <w:r>
        <w:t>USER baca berulang ulang tetep ga ngerti gara gara libur trus jadi goblog lama lama'</w:t>
      </w:r>
    </w:p>
    <w:p>
      <w:r>
        <w:rPr>
          <w:b/>
          <w:u w:val="single"/>
        </w:rPr>
        <w:t>200963</w:t>
      </w:r>
    </w:p>
    <w:p>
      <w:r>
        <w:t>\xe2\x80\xa2 Tinggi : 173 Cm\n\n\xe2\x80\xa2 Berat : 47 Kg\n\n\xe2\x80\xa2 Ciri Fisik :\n - Tinggi\n - Langsing\n - Mata sipit\n - Hidung Mancung'</w:t>
      </w:r>
    </w:p>
    <w:p>
      <w:r>
        <w:rPr>
          <w:b/>
          <w:u w:val="single"/>
        </w:rPr>
        <w:t>200964</w:t>
      </w:r>
    </w:p>
    <w:p>
      <w:r>
        <w:t>USER Saya jadi teringat Bu Vero.; ; Selama hari-hari menemani Pak Ahok sebagai Gubernur DKI Jakarta dan ketika menjalani sidang atas penistaan agama, saya melihat ketabahan beliau. Sungguh kepribadian yang teguh.</w:t>
      </w:r>
    </w:p>
    <w:p>
      <w:r>
        <w:rPr>
          <w:b/>
          <w:u w:val="single"/>
        </w:rPr>
        <w:t>200965</w:t>
      </w:r>
    </w:p>
    <w:p>
      <w:r>
        <w:t>USER Ahok gak nista Islam, dia korban politik keji, anak bangsa dgn prestasi dimatikan. Yg goblok siapa coba?'</w:t>
      </w:r>
    </w:p>
    <w:p>
      <w:r>
        <w:rPr>
          <w:b/>
          <w:u w:val="single"/>
        </w:rPr>
        <w:t>200966</w:t>
      </w:r>
    </w:p>
    <w:p>
      <w:r>
        <w:t>USER Cebong kakean istilah tapi tetep aja hasilnya 0'</w:t>
      </w:r>
    </w:p>
    <w:p>
      <w:r>
        <w:rPr>
          <w:b/>
          <w:u w:val="single"/>
        </w:rPr>
        <w:t>200967</w:t>
      </w:r>
    </w:p>
    <w:p>
      <w:r>
        <w:t>Well udh bertaun-taun hidup di dunia, udah bergaul dengan banyak org (mungkin HAHA), tetep aja ga pernah nyaman kalau udah bicara tentang "warna kulit, mata sipit" \nMama itu org sunda asli, menikah sama papa yg keturunan "orang china"'</w:t>
      </w:r>
    </w:p>
    <w:p>
      <w:r>
        <w:rPr>
          <w:b/>
          <w:u w:val="single"/>
        </w:rPr>
        <w:t>200968</w:t>
      </w:r>
    </w:p>
    <w:p>
      <w:r>
        <w:t>USER Wah.. Bangkai kapal kog bisa mengganggu ekosistim dan menjadi sampah utk biota laut, ikan... Ilmu baru ya...'</w:t>
      </w:r>
    </w:p>
    <w:p>
      <w:r>
        <w:rPr>
          <w:b/>
          <w:u w:val="single"/>
        </w:rPr>
        <w:t>200969</w:t>
      </w:r>
    </w:p>
    <w:p>
      <w:r>
        <w:t>Sukses USER ; 1. Sukses Prestasi ; 2. Sukses Administrasi ; 3. Sukses Pelaksanaan ; 4. Sukses Ekonomi ; 5. Sukses Menjadi warisan dan kebanggaan bagi generasi selanjutnya.; Cc. USER USER USER ; #AsianGames2018</w:t>
      </w:r>
    </w:p>
    <w:p>
      <w:r>
        <w:rPr>
          <w:b/>
          <w:u w:val="single"/>
        </w:rPr>
        <w:t>200970</w:t>
      </w:r>
    </w:p>
    <w:p>
      <w:r>
        <w:t>USER Speaker Parlimen Hutan Rimba yg speaker dia adalah Ungka, jadi Ahli2 Yang Berhormat yg ikut Kepala Monyet ( Parti Beruk2 Nyanyuk ) adalah Kera2 yg tak cukup makan ikut jela. \n\nParlimen Malaysia UmnoBN = Parlimen Hutan Rimba Taman Negara'</w:t>
      </w:r>
    </w:p>
    <w:p>
      <w:r>
        <w:rPr>
          <w:b/>
          <w:u w:val="single"/>
        </w:rPr>
        <w:t>200971</w:t>
      </w:r>
    </w:p>
    <w:p>
      <w:r>
        <w:t>Ada yang hobby :\nNgutang \nJual Asset\nSibuk Segala Urusan\nJual Issue Radikal\nImpor hasil tani/ternak\nImpor TKA\nAmnesia pura2 lupa\n#miskinMoralitascuihhh\nDan,\nRakyat dibuat PLONGA PLONGO Rp. 14rb/hari sdh TDK MISKIN lg\n\xf0\x9f\xa4\x94\xf0\x9f\x</w:t>
      </w:r>
    </w:p>
    <w:p>
      <w:r>
        <w:rPr>
          <w:b/>
          <w:u w:val="single"/>
        </w:rPr>
        <w:t>200972</w:t>
      </w:r>
    </w:p>
    <w:p>
      <w:r>
        <w:t>USER Demo lagi sana ke KPK, tp bawa pasukan nasi bungkus yg lebih banyak biar gak malu2in \xf0\x9f\x98\x82\xf0\x9f\x98\x82\xf0\x9f\x98\x82'</w:t>
      </w:r>
    </w:p>
    <w:p>
      <w:r>
        <w:rPr>
          <w:b/>
          <w:u w:val="single"/>
        </w:rPr>
        <w:t>200973</w:t>
      </w:r>
    </w:p>
    <w:p>
      <w:r>
        <w:t>Halaqoh&amp;amp;silaturahmi Ulama se Lampung; Penyerahan mandat cawapres ke USER ; #CakIminTheNextWapres #CakImin #Cawapres2019; USER USER</w:t>
      </w:r>
    </w:p>
    <w:p>
      <w:r>
        <w:rPr>
          <w:b/>
          <w:u w:val="single"/>
        </w:rPr>
        <w:t>200974</w:t>
      </w:r>
    </w:p>
    <w:p>
      <w:r>
        <w:t>buta hati bukan buta mata okay'</w:t>
      </w:r>
    </w:p>
    <w:p>
      <w:r>
        <w:rPr>
          <w:b/>
          <w:u w:val="single"/>
        </w:rPr>
        <w:t>200975</w:t>
      </w:r>
    </w:p>
    <w:p>
      <w:r>
        <w:t>USER USER USER Untungnya greja katolik tidak denial terhadap kobobrokan masa tsb dan mereformasi gereja \xf0\x9f\x91\x8d'</w:t>
      </w:r>
    </w:p>
    <w:p>
      <w:r>
        <w:rPr>
          <w:b/>
          <w:u w:val="single"/>
        </w:rPr>
        <w:t>200976</w:t>
      </w:r>
    </w:p>
    <w:p>
      <w:r>
        <w:t>ISIS, Al-Qaedah, dan Berbagai Aliran Khawarij Lainnya Bahaya Laten terhadap ISLAM dan UMAT ISLAM</w:t>
      </w:r>
    </w:p>
    <w:p>
      <w:r>
        <w:rPr>
          <w:b/>
          <w:u w:val="single"/>
        </w:rPr>
        <w:t>200977</w:t>
      </w:r>
    </w:p>
    <w:p>
      <w:r>
        <w:t>USER USER USER USER Kebanyakan minum kencing onta nih ..'</w:t>
      </w:r>
    </w:p>
    <w:p>
      <w:r>
        <w:rPr>
          <w:b/>
          <w:u w:val="single"/>
        </w:rPr>
        <w:t>200978</w:t>
      </w:r>
    </w:p>
    <w:p>
      <w:r>
        <w:t>USER Ketua Komisi II Yakin Jokowi Tolak Penghapusan Pilkada Langsung Ketua Komisi II</w:t>
      </w:r>
    </w:p>
    <w:p>
      <w:r>
        <w:rPr>
          <w:b/>
          <w:u w:val="single"/>
        </w:rPr>
        <w:t>200979</w:t>
      </w:r>
    </w:p>
    <w:p>
      <w:r>
        <w:t>USER USER USER asal gk bilang yg mana gpp gituh? kalo dia ngomong semua umat beragama itu bodoh gpp juga? yg penting dia gk bilang umat islam gituh? logika goblok,kalo bilang kitab suci malah lebih parah artinya dia menghina semua agama k</w:t>
      </w:r>
    </w:p>
    <w:p>
      <w:r>
        <w:rPr>
          <w:b/>
          <w:u w:val="single"/>
        </w:rPr>
        <w:t>200980</w:t>
      </w:r>
    </w:p>
    <w:p>
      <w:r>
        <w:t>USER bacod ngentod. emang ga buat dpt pulsa doang?dapet temen banyak. Biar lo merantau ke tempat org ada yang lo kenal lol.'</w:t>
      </w:r>
    </w:p>
    <w:p>
      <w:r>
        <w:rPr>
          <w:b/>
          <w:u w:val="single"/>
        </w:rPr>
        <w:t>200981</w:t>
      </w:r>
    </w:p>
    <w:p>
      <w:r>
        <w:t>USER balesnya lama banget ih si pecun :( gercep dong ah'</w:t>
      </w:r>
    </w:p>
    <w:p>
      <w:r>
        <w:rPr>
          <w:b/>
          <w:u w:val="single"/>
        </w:rPr>
        <w:t>200982</w:t>
      </w:r>
    </w:p>
    <w:p>
      <w:r>
        <w:t>USER USER mereka emang punya masa kelam tapi mereka sinting klo bilang culture mereka bnyk ditiru krn utk membuka luka lama atau menista\xe2\x80\xa6 mksd nya kan sebagian malah appreciate budaya itu\nsure gue ga habis pikir\ngue blok juga lama2 orang2 itu'</w:t>
      </w:r>
    </w:p>
    <w:p>
      <w:r>
        <w:rPr>
          <w:b/>
          <w:u w:val="single"/>
        </w:rPr>
        <w:t>200983</w:t>
      </w:r>
    </w:p>
    <w:p>
      <w:r>
        <w:t>USER USER Ferdinand harus pintar jaga congor. Jangan sok jagoan. Lawan kita jokowi bukan teman sendiri. Kulihat kau sudah sering serang sana sini kek orang bego. Kubilang jabatan kau sekarang ini diisi oleh Ruhut Tumpul. Artinya otak ka</w:t>
      </w:r>
    </w:p>
    <w:p>
      <w:r>
        <w:rPr>
          <w:b/>
          <w:u w:val="single"/>
        </w:rPr>
        <w:t>200984</w:t>
      </w:r>
    </w:p>
    <w:p>
      <w:r>
        <w:t>Ayo buang Alquran kitab SAMPAH USER USER USER USER USER USER</w:t>
      </w:r>
    </w:p>
    <w:p>
      <w:r>
        <w:rPr>
          <w:b/>
          <w:u w:val="single"/>
        </w:rPr>
        <w:t>200985</w:t>
      </w:r>
    </w:p>
    <w:p>
      <w:r>
        <w:t>Biografi KH Kholilurrahman Cicit Syaikhona Kholil Bangkalan Madura ; Biografi KH Kholilurrahman; ©Siapa yang tak kenal KH Kholilurrahman.; ; Ra Lilur demikian biasa dipanggil, merupakan ulama yang sering didatangi...</w:t>
      </w:r>
    </w:p>
    <w:p>
      <w:r>
        <w:rPr>
          <w:b/>
          <w:u w:val="single"/>
        </w:rPr>
        <w:t>200986</w:t>
      </w:r>
    </w:p>
    <w:p>
      <w:r>
        <w:t>USER Mata krna sipit dibilang kayak Korea bahkan pas SMA dibilang mirip sama salah satu member SNSD \xf0\x9f\xa4\xa3'</w:t>
      </w:r>
    </w:p>
    <w:p>
      <w:r>
        <w:rPr>
          <w:b/>
          <w:u w:val="single"/>
        </w:rPr>
        <w:t>200987</w:t>
      </w:r>
    </w:p>
    <w:p>
      <w:r>
        <w:t>Lebih dari itu, Gus Mus bersikap santai. Kepada USER, ia juga meminta pihak USER dan Gus Yasin tidak terlalu menanggapi serangan isu penistaan agama. #GanjarYasin</w:t>
      </w:r>
    </w:p>
    <w:p>
      <w:r>
        <w:rPr>
          <w:b/>
          <w:u w:val="single"/>
        </w:rPr>
        <w:t>200988</w:t>
      </w:r>
    </w:p>
    <w:p>
      <w:r>
        <w:t>USER Barokalloh Pak .; Saya dukung dengan; #2019GantiPresiden; #2019GantiRezim; #HANCURKANPARTAISETAN</w:t>
      </w:r>
    </w:p>
    <w:p>
      <w:r>
        <w:rPr>
          <w:b/>
          <w:u w:val="single"/>
        </w:rPr>
        <w:t>200989</w:t>
      </w:r>
    </w:p>
    <w:p>
      <w:r>
        <w:t>USER USER Whahahaahaha mantap tetap pada intinya yaitu ngentod'</w:t>
      </w:r>
    </w:p>
    <w:p>
      <w:r>
        <w:rPr>
          <w:b/>
          <w:u w:val="single"/>
        </w:rPr>
        <w:t>200990</w:t>
      </w:r>
    </w:p>
    <w:p>
      <w:r>
        <w:t>USER Wkwk masa?\n\nWkwk nanti yerin jadi kotaro, sipit jd pengasuhnya ya ^-^'</w:t>
      </w:r>
    </w:p>
    <w:p>
      <w:r>
        <w:rPr>
          <w:b/>
          <w:u w:val="single"/>
        </w:rPr>
        <w:t>200991</w:t>
      </w:r>
    </w:p>
    <w:p>
      <w:r>
        <w:t>USER ini semua salah cebong!!'</w:t>
      </w:r>
    </w:p>
    <w:p>
      <w:r>
        <w:rPr>
          <w:b/>
          <w:u w:val="single"/>
        </w:rPr>
        <w:t>200992</w:t>
      </w:r>
    </w:p>
    <w:p>
      <w:r>
        <w:t>REKAM JEJAK USER, Pendidikan Formal 1. Fakultas Ekonomi, Universitas Gajah Mada #SiapaAniesSandi</w:t>
      </w:r>
    </w:p>
    <w:p>
      <w:r>
        <w:rPr>
          <w:b/>
          <w:u w:val="single"/>
        </w:rPr>
        <w:t>200993</w:t>
      </w:r>
    </w:p>
    <w:p>
      <w:r>
        <w:t>USER USER USER USER USER USER USER USER USER USER USER USER USER USER USER USER USER USER USER USER</w:t>
      </w:r>
    </w:p>
    <w:p>
      <w:r>
        <w:rPr>
          <w:b/>
          <w:u w:val="single"/>
        </w:rPr>
        <w:t>200994</w:t>
      </w:r>
    </w:p>
    <w:p>
      <w:r>
        <w:t>RT USER: Ngentot Diatas\nURL</w:t>
      </w:r>
    </w:p>
    <w:p>
      <w:r>
        <w:rPr>
          <w:b/>
          <w:u w:val="single"/>
        </w:rPr>
        <w:t>200995</w:t>
      </w:r>
    </w:p>
    <w:p>
      <w:r>
        <w:t>orang gendut kontolnya kecil mitos apa fakta :P. ada yang fetish latex disini? :P URL</w:t>
      </w:r>
    </w:p>
    <w:p>
      <w:r>
        <w:rPr>
          <w:b/>
          <w:u w:val="single"/>
        </w:rPr>
        <w:t>200996</w:t>
      </w:r>
    </w:p>
    <w:p>
      <w:r>
        <w:t>Ulama Jawa Barat Dukung Presiden Joko Widodo Dalam Pilpres 201; USER USER ; #2019TetapJokowi</w:t>
      </w:r>
    </w:p>
    <w:p>
      <w:r>
        <w:rPr>
          <w:b/>
          <w:u w:val="single"/>
        </w:rPr>
        <w:t>200997</w:t>
      </w:r>
    </w:p>
    <w:p>
      <w:r>
        <w:t>USER: Betapa Tubuh di Indonesia itu terkepung dan tersandera. Tubuh disasar oleh rezim untuk mengukuhkan kekuasaan sistemik.'</w:t>
      </w:r>
    </w:p>
    <w:p>
      <w:r>
        <w:rPr>
          <w:b/>
          <w:u w:val="single"/>
        </w:rPr>
        <w:t>200998</w:t>
      </w:r>
    </w:p>
    <w:p>
      <w:r>
        <w:t>USER USER Kalo Jokowi - Tommy jadi RI1 &amp;amp; RI2 .dipastikan Cebong banyak yg bunuh diri . \xf0\x9f\x98\x82\xf0\x9f\x98\x82\xf0\x9f\x98\x82'</w:t>
      </w:r>
    </w:p>
    <w:p>
      <w:r>
        <w:rPr>
          <w:b/>
          <w:u w:val="single"/>
        </w:rPr>
        <w:t>200999</w:t>
      </w:r>
    </w:p>
    <w:p>
      <w:r>
        <w:t>Kalau m\xc3\xa9lihat watak jenderal Moeldoko ini terbaca kalau beliau itu lebih dekat ke dunia bisnis , Moeldoko bekas Panglima TNI yg pernah memberikan Ahok berikut sejumlah pengusaha konglomerat Tionghoa baret n penghargaan sebagai warga besar TNI , je</w:t>
      </w:r>
    </w:p>
    <w:p>
      <w:r>
        <w:rPr>
          <w:b/>
          <w:u w:val="single"/>
        </w:rPr>
        <w:t>201000</w:t>
      </w:r>
    </w:p>
    <w:p>
      <w:r>
        <w:t>Itu juga boleh bila perlu lengserkan ni orang pada dasarnya pengecut jokowi</w:t>
      </w:r>
    </w:p>
    <w:p>
      <w:r>
        <w:rPr>
          <w:b/>
          <w:u w:val="single"/>
        </w:rPr>
        <w:t>201001</w:t>
      </w:r>
    </w:p>
    <w:p>
      <w:r>
        <w:t>USER USER USER USER Namanya pembelian investasi dananya bisa dari 2 equity(modal) dan debt(utang). Bank2 tsb cm menyediakan pinjaman dgan bunga yg sgt competitive. Bukan berarti jdi milik asing lagi. Kepemilikan ttp milik Indo</w:t>
      </w:r>
    </w:p>
    <w:p>
      <w:r>
        <w:rPr>
          <w:b/>
          <w:u w:val="single"/>
        </w:rPr>
        <w:t>201002</w:t>
      </w:r>
    </w:p>
    <w:p>
      <w:r>
        <w:t>8. Presiden USER: Tahan uji, tahan banting, selalu tawakal, dan berserah diri kepada Allah dengan tetap berusaha dan berikhtiar. Jangan sampai ada pesimisme apapun #JokowiAjakMasyarakatOptimistis</w:t>
      </w:r>
    </w:p>
    <w:p>
      <w:r>
        <w:rPr>
          <w:b/>
          <w:u w:val="single"/>
        </w:rPr>
        <w:t>201003</w:t>
      </w:r>
    </w:p>
    <w:p>
      <w:r>
        <w:t>USER USER Bapak aku Nor'Azam . Tu Azam gila hahaha"</w:t>
      </w:r>
    </w:p>
    <w:p>
      <w:r>
        <w:rPr>
          <w:b/>
          <w:u w:val="single"/>
        </w:rPr>
        <w:t>201004</w:t>
      </w:r>
    </w:p>
    <w:p>
      <w:r>
        <w:t>USER AAHH WINWEN!! SYIAL KENAPA HARUS LESBI.. MY TYPICAL OF MY GIRL BGT!'</w:t>
      </w:r>
    </w:p>
    <w:p>
      <w:r>
        <w:rPr>
          <w:b/>
          <w:u w:val="single"/>
        </w:rPr>
        <w:t>201005</w:t>
      </w:r>
    </w:p>
    <w:p>
      <w:r>
        <w:t>PopulerB1 8: Prabowo Diminta Tak Jadikan Isu Rohingya untuk Tekan Pemerintah URL URL</w:t>
      </w:r>
    </w:p>
    <w:p>
      <w:r>
        <w:rPr>
          <w:b/>
          <w:u w:val="single"/>
        </w:rPr>
        <w:t>201006</w:t>
      </w:r>
    </w:p>
    <w:p>
      <w:r>
        <w:t>USER USER Lah, serius? Macem umat katolik dulu sebelum renaissance? Kok gitu \xf0\x9f\x98\x95'</w:t>
      </w:r>
    </w:p>
    <w:p>
      <w:r>
        <w:rPr>
          <w:b/>
          <w:u w:val="single"/>
        </w:rPr>
        <w:t>201007</w:t>
      </w:r>
    </w:p>
    <w:p>
      <w:r>
        <w:t>USER Krn itu bbrp milih main di rusia, turki, china krn katanya sih tax heaven \nAlias 48G wes paling bener sambil angkat sekali lagi lightstick mu kawan di sayidan di jalanan tuangkan air kedamaian.'</w:t>
      </w:r>
    </w:p>
    <w:p>
      <w:r>
        <w:rPr>
          <w:b/>
          <w:u w:val="single"/>
        </w:rPr>
        <w:t>201008</w:t>
      </w:r>
    </w:p>
    <w:p>
      <w:r>
        <w:t>USER USER Maklum ya diriku ini noob. Pantesan ga dibales lagi sama Ko Han.'</w:t>
      </w:r>
    </w:p>
    <w:p>
      <w:r>
        <w:rPr>
          <w:b/>
          <w:u w:val="single"/>
        </w:rPr>
        <w:t>201009</w:t>
      </w:r>
    </w:p>
    <w:p>
      <w:r>
        <w:t>RT USER: USER Ahok ini sosok yg komplit, selain hatinya busuk, ucapannya menjijikkan, perbuatannya gak kalah brengsek, menista\xe2\x80\xa6'</w:t>
      </w:r>
    </w:p>
    <w:p>
      <w:r>
        <w:rPr>
          <w:b/>
          <w:u w:val="single"/>
        </w:rPr>
        <w:t>201010</w:t>
      </w:r>
    </w:p>
    <w:p>
      <w:r>
        <w:t>USER Eue ayo , dikasih ga?'</w:t>
      </w:r>
    </w:p>
    <w:p>
      <w:r>
        <w:rPr>
          <w:b/>
          <w:u w:val="single"/>
        </w:rPr>
        <w:t>201011</w:t>
      </w:r>
    </w:p>
    <w:p>
      <w:r>
        <w:t>bukan fiktif tapi fiksi</w:t>
      </w:r>
    </w:p>
    <w:p>
      <w:r>
        <w:rPr>
          <w:b/>
          <w:u w:val="single"/>
        </w:rPr>
        <w:t>201012</w:t>
      </w:r>
    </w:p>
    <w:p>
      <w:r>
        <w:t>ahok telah jadi korban rezim ini. Turunkan Jokowi</w:t>
      </w:r>
    </w:p>
    <w:p>
      <w:r>
        <w:rPr>
          <w:b/>
          <w:u w:val="single"/>
        </w:rPr>
        <w:t>201013</w:t>
      </w:r>
    </w:p>
    <w:p>
      <w:r>
        <w:t>USER Aku juga punya temen yg kaya gitu. Dia lesbi ada alasannya kok, dan dia juga sadar kalau jalan yg dia pilih itu ga bener dan gakan bener utk masa depannya. Jadi katanya untuk main\xc2\xb2 di masa skrg aja gt dan aku yakin dia masih bisa sembuh</w:t>
      </w:r>
    </w:p>
    <w:p>
      <w:r>
        <w:rPr>
          <w:b/>
          <w:u w:val="single"/>
        </w:rPr>
        <w:t>201014</w:t>
      </w:r>
    </w:p>
    <w:p>
      <w:r>
        <w:t>USER Penghianat nkri adalah komplotan yg membuat keputusan merugikan negara !! Tenggelamkan komplotan moncong babi antek pki'</w:t>
      </w:r>
    </w:p>
    <w:p>
      <w:r>
        <w:rPr>
          <w:b/>
          <w:u w:val="single"/>
        </w:rPr>
        <w:t>201015</w:t>
      </w:r>
    </w:p>
    <w:p>
      <w:r>
        <w:t>Umat Islam tertekan?; Indikasi tertekan itu:; - susah bangun rumah ibadah,; - dilarang melakukan kegiatan keagamaan di rumah,; - kena persekusi saat melakukan kegiatan organisasi keagamaan di tempat umum.; ; Saya rasa, bukan umat Islam di Indonesia yg meng</w:t>
      </w:r>
    </w:p>
    <w:p>
      <w:r>
        <w:rPr>
          <w:b/>
          <w:u w:val="single"/>
        </w:rPr>
        <w:t>201016</w:t>
      </w:r>
    </w:p>
    <w:p>
      <w:r>
        <w:t>Tak sabar dengan hinaan kepada Allah dan Rasul-Nya , Ibnu Ummi Maktum menegurnya wanita yahudi itu beberapa kali, namun tak diindahkan oleh wanita Yahudi itu. Terpaksa, beliau memukulnya. Ternyata, pukulan itu mematikan dan perkara ini dilaporkan kpd bag</w:t>
      </w:r>
    </w:p>
    <w:p>
      <w:r>
        <w:rPr>
          <w:b/>
          <w:u w:val="single"/>
        </w:rPr>
        <w:t>201017</w:t>
      </w:r>
    </w:p>
    <w:p>
      <w:r>
        <w:t>RT USER: Edan "USER: Kapolri: Isu Rohingya "Digoreng" untuk Menyerang Pemerintahan Jokowi URL</w:t>
      </w:r>
    </w:p>
    <w:p>
      <w:r>
        <w:rPr>
          <w:b/>
          <w:u w:val="single"/>
        </w:rPr>
        <w:t>201018</w:t>
      </w:r>
    </w:p>
    <w:p>
      <w:r>
        <w:t>Anda perlu menyadarkan wanita Indonesia, Muhammad bajad setelah Khadijah meninggal, menjadikan perempuan budak seks</w:t>
      </w:r>
    </w:p>
    <w:p>
      <w:r>
        <w:rPr>
          <w:b/>
          <w:u w:val="single"/>
        </w:rPr>
        <w:t>201019</w:t>
      </w:r>
    </w:p>
    <w:p>
      <w:r>
        <w:t>USER USER USER Ini di sebut defisit negatif dlm ekonomi moneter</w:t>
      </w:r>
    </w:p>
    <w:p>
      <w:r>
        <w:rPr>
          <w:b/>
          <w:u w:val="single"/>
        </w:rPr>
        <w:t>201020</w:t>
      </w:r>
    </w:p>
    <w:p>
      <w:r>
        <w:t>USER USER USER Lo yang bego, baca tu "SALAH SATU" , makanya baca dulu biar gak Dungu Bong'</w:t>
      </w:r>
    </w:p>
    <w:p>
      <w:r>
        <w:rPr>
          <w:b/>
          <w:u w:val="single"/>
        </w:rPr>
        <w:t>201021</w:t>
      </w:r>
    </w:p>
    <w:p>
      <w:r>
        <w:t>USER USER USER USER USER USER USER Aktifis 98 ala anak2 pki'</w:t>
      </w:r>
    </w:p>
    <w:p>
      <w:r>
        <w:rPr>
          <w:b/>
          <w:u w:val="single"/>
        </w:rPr>
        <w:t>201022</w:t>
      </w:r>
    </w:p>
    <w:p>
      <w:r>
        <w:t>Mari kita sebar kebaikan juga utk Jabar dengan meMilih pasangan #Asyik no 3 dan pasangan #SudirmanIda untuk Jateng ,....ALLAHAkbar �??�??</w:t>
      </w:r>
    </w:p>
    <w:p>
      <w:r>
        <w:rPr>
          <w:b/>
          <w:u w:val="single"/>
        </w:rPr>
        <w:t>201023</w:t>
      </w:r>
    </w:p>
    <w:p>
      <w:r>
        <w:t>USER USER USER USER Bukan dungu IDIOT setambak'</w:t>
      </w:r>
    </w:p>
    <w:p>
      <w:r>
        <w:rPr>
          <w:b/>
          <w:u w:val="single"/>
        </w:rPr>
        <w:t>201024</w:t>
      </w:r>
    </w:p>
    <w:p>
      <w:r>
        <w:t>\xc3\x8fPSK mengaku mahasiswi, pasang tarif Rp 150 ribu untuk ditiduri | URL URL</w:t>
      </w:r>
    </w:p>
    <w:p>
      <w:r>
        <w:rPr>
          <w:b/>
          <w:u w:val="single"/>
        </w:rPr>
        <w:t>201025</w:t>
      </w:r>
    </w:p>
    <w:p>
      <w:r>
        <w:t>RT USER: Berbenah alon-alon. kurangi leh mu do mayak sebelum kick off blayer-blayer wira-wiri nggowo gendero mengatas namakan geng, ko\xe2\x80\xa6'</w:t>
      </w:r>
    </w:p>
    <w:p>
      <w:r>
        <w:rPr>
          <w:b/>
          <w:u w:val="single"/>
        </w:rPr>
        <w:t>201026</w:t>
      </w:r>
    </w:p>
    <w:p>
      <w:r>
        <w:t>USER USER Lucuk dan sipit hmmm'</w:t>
      </w:r>
    </w:p>
    <w:p>
      <w:r>
        <w:rPr>
          <w:b/>
          <w:u w:val="single"/>
        </w:rPr>
        <w:t>201027</w:t>
      </w:r>
    </w:p>
    <w:p>
      <w:r>
        <w:t>USER USER USER Tai luh mah'</w:t>
      </w:r>
    </w:p>
    <w:p>
      <w:r>
        <w:rPr>
          <w:b/>
          <w:u w:val="single"/>
        </w:rPr>
        <w:t>201028</w:t>
      </w:r>
    </w:p>
    <w:p>
      <w:r>
        <w:t>USER maunya mah gt aw cm ya gmn titit gua kan burik'</w:t>
      </w:r>
    </w:p>
    <w:p>
      <w:r>
        <w:rPr>
          <w:b/>
          <w:u w:val="single"/>
        </w:rPr>
        <w:t>201029</w:t>
      </w:r>
    </w:p>
    <w:p>
      <w:r>
        <w:t>Scroll insta dak Farah ni tetiba terasa mcam cerita '3 idiot'... Gambaq pra matang semua \xf0\x9f\x98\x82"</w:t>
      </w:r>
    </w:p>
    <w:p>
      <w:r>
        <w:rPr>
          <w:b/>
          <w:u w:val="single"/>
        </w:rPr>
        <w:t>201030</w:t>
      </w:r>
    </w:p>
    <w:p>
      <w:r>
        <w:t>Mengapa Rasulullah SAW Anjurkan Setiap Muslim Berdagang? | Republika Online</w:t>
      </w:r>
    </w:p>
    <w:p>
      <w:r>
        <w:rPr>
          <w:b/>
          <w:u w:val="single"/>
        </w:rPr>
        <w:t>201031</w:t>
      </w:r>
    </w:p>
    <w:p>
      <w:r>
        <w:t>USER USER Kalau menurut aku mirip kang konter di deket rumah aku wkwkwk koko koko sipit \xf0\x9f\x98\x82'</w:t>
      </w:r>
    </w:p>
    <w:p>
      <w:r>
        <w:rPr>
          <w:b/>
          <w:u w:val="single"/>
        </w:rPr>
        <w:t>201032</w:t>
      </w:r>
    </w:p>
    <w:p>
      <w:r>
        <w:t>RT USER USER hutang makin gede.rakyat makin susah.dah ye alay politik lo</w:t>
      </w:r>
    </w:p>
    <w:p>
      <w:r>
        <w:rPr>
          <w:b/>
          <w:u w:val="single"/>
        </w:rPr>
        <w:t>201033</w:t>
      </w:r>
    </w:p>
    <w:p>
      <w:r>
        <w:t>USER Terasa org cina baca tweet aku hahaha'</w:t>
      </w:r>
    </w:p>
    <w:p>
      <w:r>
        <w:rPr>
          <w:b/>
          <w:u w:val="single"/>
        </w:rPr>
        <w:t>201034</w:t>
      </w:r>
    </w:p>
    <w:p>
      <w:r>
        <w:t>RT USER: USER USER kunyuk satu nih yg gua punya wkwkwkk'</w:t>
      </w:r>
    </w:p>
    <w:p>
      <w:r>
        <w:rPr>
          <w:b/>
          <w:u w:val="single"/>
        </w:rPr>
        <w:t>201035</w:t>
      </w:r>
    </w:p>
    <w:p>
      <w:r>
        <w:t>Ganyang PKI sekuat tenaga</w:t>
      </w:r>
    </w:p>
    <w:p>
      <w:r>
        <w:rPr>
          <w:b/>
          <w:u w:val="single"/>
        </w:rPr>
        <w:t>201036</w:t>
      </w:r>
    </w:p>
    <w:p>
      <w:r>
        <w:t>USER USER 1) DPR mempunyai legislasi nasional ternakin cebong gk pk ngomong'</w:t>
      </w:r>
    </w:p>
    <w:p>
      <w:r>
        <w:rPr>
          <w:b/>
          <w:u w:val="single"/>
        </w:rPr>
        <w:t>201037</w:t>
      </w:r>
    </w:p>
    <w:p>
      <w:r>
        <w:t>USER Saya berharap bukan PKS yg bubar tpi PKI dan PDIP yg bubar'</w:t>
      </w:r>
    </w:p>
    <w:p>
      <w:r>
        <w:rPr>
          <w:b/>
          <w:u w:val="single"/>
        </w:rPr>
        <w:t>201038</w:t>
      </w:r>
    </w:p>
    <w:p>
      <w:r>
        <w:t>"...Demikianlah Allah membiarkan sesat orang kafir" (QS 40 : 74)'</w:t>
      </w:r>
    </w:p>
    <w:p>
      <w:r>
        <w:rPr>
          <w:b/>
          <w:u w:val="single"/>
        </w:rPr>
        <w:t>201039</w:t>
      </w:r>
    </w:p>
    <w:p>
      <w:r>
        <w:t>Nanti lagi kalau dikasih PR segara kerjakan jangan sampai molor 2 tahun,tuh korbannya banyak dan tukang ceramah yg radikal juga makin bergentayangan.Anggota DPR harus baca buku "The Power Of Now"....bukan nongton Power OF Love yg nggak laku itu.'</w:t>
      </w:r>
    </w:p>
    <w:p>
      <w:r>
        <w:rPr>
          <w:b/>
          <w:u w:val="single"/>
        </w:rPr>
        <w:t>201040</w:t>
      </w:r>
    </w:p>
    <w:p>
      <w:r>
        <w:t>Bubarkan KPK.... jika tdk juga buat SOP PENYADAPAN sesuai keputusan MK..</w:t>
      </w:r>
    </w:p>
    <w:p>
      <w:r>
        <w:rPr>
          <w:b/>
          <w:u w:val="single"/>
        </w:rPr>
        <w:t>201041</w:t>
      </w:r>
    </w:p>
    <w:p>
      <w:r>
        <w:t>USER Indeks FTSE-100 Berakhir Naik 0,39% Saham-saham Inggris berakhir menguat pada pe</w:t>
      </w:r>
    </w:p>
    <w:p>
      <w:r>
        <w:rPr>
          <w:b/>
          <w:u w:val="single"/>
        </w:rPr>
        <w:t>201042</w:t>
      </w:r>
    </w:p>
    <w:p>
      <w:r>
        <w:t>USER Dulu kawan, sekarang lawan...menyelematkan diri masing masing, kalian bajingan semua.'</w:t>
      </w:r>
    </w:p>
    <w:p>
      <w:r>
        <w:rPr>
          <w:b/>
          <w:u w:val="single"/>
        </w:rPr>
        <w:t>201043</w:t>
      </w:r>
    </w:p>
    <w:p>
      <w:r>
        <w:t>USER Bapak USER yang terhormat, sungguh jeritan hati USER ini tak sanggup saya tanggung sendiri. Sudilah kiranya bapak presiden yang terhormat memberikan sebuah solusi terkait tiket Lebaran 2018 agar terjangkau oleh semua pemudik. Terima kasih</w:t>
      </w:r>
    </w:p>
    <w:p>
      <w:r>
        <w:rPr>
          <w:b/>
          <w:u w:val="single"/>
        </w:rPr>
        <w:t>201044</w:t>
      </w:r>
    </w:p>
    <w:p>
      <w:r>
        <w:t>Bapak Infrastruktor... #2019GantiPresiden #2019GantiPresiden USER</w:t>
      </w:r>
    </w:p>
    <w:p>
      <w:r>
        <w:rPr>
          <w:b/>
          <w:u w:val="single"/>
        </w:rPr>
        <w:t>201045</w:t>
      </w:r>
    </w:p>
    <w:p>
      <w:r>
        <w:t>Cintai budaya kita sob</w:t>
      </w:r>
    </w:p>
    <w:p>
      <w:r>
        <w:rPr>
          <w:b/>
          <w:u w:val="single"/>
        </w:rPr>
        <w:t>201046</w:t>
      </w:r>
    </w:p>
    <w:p>
      <w:r>
        <w:t>Pendukung berarti dia bagian dr penista agama tersebut!!! Dukung gerakan ini 100%</w:t>
      </w:r>
    </w:p>
    <w:p>
      <w:r>
        <w:rPr>
          <w:b/>
          <w:u w:val="single"/>
        </w:rPr>
        <w:t>201047</w:t>
      </w:r>
    </w:p>
    <w:p>
      <w:r>
        <w:t>Presiden Filipina arah rahib ditahan; ;</w:t>
      </w:r>
    </w:p>
    <w:p>
      <w:r>
        <w:rPr>
          <w:b/>
          <w:u w:val="single"/>
        </w:rPr>
        <w:t>201048</w:t>
      </w:r>
    </w:p>
    <w:p>
      <w:r>
        <w:t>"Belok kanan belok kiri itu namanya berlawanan. Tangan kanan tangan kiri itu namanya saling melengkapi. Berhati-hatilah dalam menilai perbedaan, apalagi pendapat ulama."</w:t>
      </w:r>
    </w:p>
    <w:p>
      <w:r>
        <w:rPr>
          <w:b/>
          <w:u w:val="single"/>
        </w:rPr>
        <w:t>201049</w:t>
      </w:r>
    </w:p>
    <w:p>
      <w:r>
        <w:t>"tanda org munafik ada 3 : kl bicara ia dusta,kl berjanji ia mengingkari,kl di beri amanat ia berkhianat" - HR.Bukhari'</w:t>
      </w:r>
    </w:p>
    <w:p>
      <w:r>
        <w:rPr>
          <w:b/>
          <w:u w:val="single"/>
        </w:rPr>
        <w:t>201050</w:t>
      </w:r>
    </w:p>
    <w:p>
      <w:r>
        <w:t>USER USER Benar sekali pak ustadz,Di daerah saya mayoritas petani karet &amp;amp; Alhamdulillah masyarakat di daerah saya hidup makmur sebelum Jkw jd presiden,Sejak Jkw jd presiden sampai hari ini harga karet sangat anjlok,Petani banyak meng</w:t>
      </w:r>
    </w:p>
    <w:p>
      <w:r>
        <w:rPr>
          <w:b/>
          <w:u w:val="single"/>
        </w:rPr>
        <w:t>201051</w:t>
      </w:r>
    </w:p>
    <w:p>
      <w:r>
        <w:t>RT USER: #RETWEET \nGak Ada Kontol, Jari Jadi Sasaran ... \xf0\x9f\x92\xa6\n\n#ngentot #kontol #sangeberat #bokepasia #videomesum\n#videobokepgrat\xe2\x80\xa6'</w:t>
      </w:r>
    </w:p>
    <w:p>
      <w:r>
        <w:rPr>
          <w:b/>
          <w:u w:val="single"/>
        </w:rPr>
        <w:t>201052</w:t>
      </w:r>
    </w:p>
    <w:p>
      <w:r>
        <w:t>USER Emang ga ada titit kau apa yg mau dipangkas'</w:t>
      </w:r>
    </w:p>
    <w:p>
      <w:r>
        <w:rPr>
          <w:b/>
          <w:u w:val="single"/>
        </w:rPr>
        <w:t>201053</w:t>
      </w:r>
    </w:p>
    <w:p>
      <w:r>
        <w:t>Slama owo masih hidup &amp; masih nafsu pengen jadi presiden,akan terus muncul isu PKI,Komunis,anti Islam, atau antek cina.muter2 disitu aje</w:t>
      </w:r>
    </w:p>
    <w:p>
      <w:r>
        <w:rPr>
          <w:b/>
          <w:u w:val="single"/>
        </w:rPr>
        <w:t>201054</w:t>
      </w:r>
    </w:p>
    <w:p>
      <w:r>
        <w:t>USER USER urusin donk cung...kan sesembahan nya bani kacung spt kalian cung \xf0\x9f\x98\x82'</w:t>
      </w:r>
    </w:p>
    <w:p>
      <w:r>
        <w:rPr>
          <w:b/>
          <w:u w:val="single"/>
        </w:rPr>
        <w:t>201055</w:t>
      </w:r>
    </w:p>
    <w:p>
      <w:r>
        <w:t>Minimnya sentimen positif domestik terkait makroekonomi, moneter serta mulai meningkatnya laju USD dapat menghambat potensi kenaikan Rupiah.</w:t>
      </w:r>
    </w:p>
    <w:p>
      <w:r>
        <w:rPr>
          <w:b/>
          <w:u w:val="single"/>
        </w:rPr>
        <w:t>201056</w:t>
      </w:r>
    </w:p>
    <w:p>
      <w:r>
        <w:t>Kekasih dumay\n\n\xf0\x9f\x91\xa6: kalo aku kangen sama kamu gimana\n\xf0\x9f\x91\xa7: sholat\n\xf0\x9f\x91\xa6: terus habis sholat?\n\xf0\x9f\x91\xa7: menyadarkan diri\n Kalau aku cuma hayalanmu\n\xf0\x9f\x91\xa6: hadeuuuuuhhhh kntl'</w:t>
      </w:r>
    </w:p>
    <w:p>
      <w:r>
        <w:rPr>
          <w:b/>
          <w:u w:val="single"/>
        </w:rPr>
        <w:t>201057</w:t>
      </w:r>
    </w:p>
    <w:p>
      <w:r>
        <w:t>USER Tanya tuh profesor, knp gak ada kristen atau katolik nusantara??'</w:t>
      </w:r>
    </w:p>
    <w:p>
      <w:r>
        <w:rPr>
          <w:b/>
          <w:u w:val="single"/>
        </w:rPr>
        <w:t>201058</w:t>
      </w:r>
    </w:p>
    <w:p>
      <w:r>
        <w:t>Si Om Bule agak geblek ya malem2 begini sepedaan.. Hmm'</w:t>
      </w:r>
    </w:p>
    <w:p>
      <w:r>
        <w:rPr>
          <w:b/>
          <w:u w:val="single"/>
        </w:rPr>
        <w:t>201059</w:t>
      </w:r>
    </w:p>
    <w:p>
      <w:r>
        <w:t>Hshshshjsjs aiman bodo. Selfie dgn spanar \xf0\x9f\x98\x82\xf0\x9f\x98\x82\xf0\x9f\x98\x82'</w:t>
      </w:r>
    </w:p>
    <w:p>
      <w:r>
        <w:rPr>
          <w:b/>
          <w:u w:val="single"/>
        </w:rPr>
        <w:t>201060</w:t>
      </w:r>
    </w:p>
    <w:p>
      <w:r>
        <w:t>USER Pokonya kita bales tu partai silit item'</w:t>
      </w:r>
    </w:p>
    <w:p>
      <w:r>
        <w:rPr>
          <w:b/>
          <w:u w:val="single"/>
        </w:rPr>
        <w:t>201061</w:t>
      </w:r>
    </w:p>
    <w:p>
      <w:r>
        <w:t>USER Nah.!!! Itu die..\nWaktu thn 1965, anggota dewan yg bangga jadi anak pki, usianya brp ya??'</w:t>
      </w:r>
    </w:p>
    <w:p>
      <w:r>
        <w:rPr>
          <w:b/>
          <w:u w:val="single"/>
        </w:rPr>
        <w:t>201062</w:t>
      </w:r>
    </w:p>
    <w:p>
      <w:r>
        <w:t>dulatips hahaha. herannya para cebong ini seneng banget agung2in junjungannya yg plonga-plongo itu \xf0\x9f\xa4\x94'</w:t>
      </w:r>
    </w:p>
    <w:p>
      <w:r>
        <w:rPr>
          <w:b/>
          <w:u w:val="single"/>
        </w:rPr>
        <w:t>201063</w:t>
      </w:r>
    </w:p>
    <w:p>
      <w:r>
        <w:t>Dan adek gue jg yg mau smp langsung disuruh ambil swasta aja karna bokap gue yang padahal jawa gak mau anaknya di sindir2 mulu. Kerasa bgt apa2 di blg cina cina segala macem lah. Gue jujur aja kalo ngga dirasisin gt gue gak bakal rasis kok sama yg beda d</w:t>
      </w:r>
    </w:p>
    <w:p>
      <w:r>
        <w:rPr>
          <w:b/>
          <w:u w:val="single"/>
        </w:rPr>
        <w:t>201064</w:t>
      </w:r>
    </w:p>
    <w:p>
      <w:r>
        <w:t>Jas merah... �???; ; Regrann from USER - Pernah mendengar kisah Presiden Soekarno dan masjid yang ditutup pemerintah Uni Soviet? ; Mari simak informasi berikut! ; #NahdlatulUlama #IslamNusantara #Islam #NU #Aswaja #Soekarno #Indonesia #NikitaKru�?�</w:t>
      </w:r>
    </w:p>
    <w:p>
      <w:r>
        <w:rPr>
          <w:b/>
          <w:u w:val="single"/>
        </w:rPr>
        <w:t>201065</w:t>
      </w:r>
    </w:p>
    <w:p>
      <w:r>
        <w:t>Memek di gilir anak nct asik kali ya nghh'</w:t>
      </w:r>
    </w:p>
    <w:p>
      <w:r>
        <w:rPr>
          <w:b/>
          <w:u w:val="single"/>
        </w:rPr>
        <w:t>201066</w:t>
      </w:r>
    </w:p>
    <w:p>
      <w:r>
        <w:t>Allah SWT tidak bisa diajak gaul Pak Lukman, sukanya dengar orang ngaji terutama ayat penggal kafir dan cocok2 penis</w:t>
      </w:r>
    </w:p>
    <w:p>
      <w:r>
        <w:rPr>
          <w:b/>
          <w:u w:val="single"/>
        </w:rPr>
        <w:t>201067</w:t>
      </w:r>
    </w:p>
    <w:p>
      <w:r>
        <w:t>LUPA MEMBACA BISMILLAH DIAWAL MAKAN #Islam #IslamTerkini #Dakwah #PosterDakwah #Kajian #Tausiyah #Ceramah #MajelisIlmu #Sunnah #Hijrah #Aswaja #SavePalestina #SaveRohingya #SaveGhouta</w:t>
      </w:r>
    </w:p>
    <w:p>
      <w:r>
        <w:rPr>
          <w:b/>
          <w:u w:val="single"/>
        </w:rPr>
        <w:t>201068</w:t>
      </w:r>
    </w:p>
    <w:p>
      <w:r>
        <w:t>USER A. 2013 tepatnya tanggal 22 september 2013\n#AFFU19Indosiar #timnasDay'</w:t>
      </w:r>
    </w:p>
    <w:p>
      <w:r>
        <w:rPr>
          <w:b/>
          <w:u w:val="single"/>
        </w:rPr>
        <w:t>201069</w:t>
      </w:r>
    </w:p>
    <w:p>
      <w:r>
        <w:t>PRESIDEN JOKOWI:TINJAU LANGSUNG,PRESIDEN PASTIKAN BIJB BISA UJI COBA BULAN DEPAN</w:t>
      </w:r>
    </w:p>
    <w:p>
      <w:r>
        <w:rPr>
          <w:b/>
          <w:u w:val="single"/>
        </w:rPr>
        <w:t>201070</w:t>
      </w:r>
    </w:p>
    <w:p>
      <w:r>
        <w:t>anies akan merangkul dua2nya untuk persatuan tidak spt ente dangkal &amp; cekak intelektual hanya jadi budak ahok kafir.</w:t>
      </w:r>
    </w:p>
    <w:p>
      <w:r>
        <w:rPr>
          <w:b/>
          <w:u w:val="single"/>
        </w:rPr>
        <w:t>201071</w:t>
      </w:r>
    </w:p>
    <w:p>
      <w:r>
        <w:t>Sy pribadi sangat kagum pada pak USER dari sebuah artikel bagaimana beliau menolong seorg ibu yg kecopetan,dan memperbaikin rmh ibu itu stlh hancur puting beliung.tpa byk media tau.saat dia menjabat mentri</w:t>
      </w:r>
    </w:p>
    <w:p>
      <w:r>
        <w:rPr>
          <w:b/>
          <w:u w:val="single"/>
        </w:rPr>
        <w:t>201072</w:t>
      </w:r>
    </w:p>
    <w:p>
      <w:r>
        <w:t>USER Enteng banget sih rahangnya tolol-tololin anak orang'</w:t>
      </w:r>
    </w:p>
    <w:p>
      <w:r>
        <w:rPr>
          <w:b/>
          <w:u w:val="single"/>
        </w:rPr>
        <w:t>201073</w:t>
      </w:r>
    </w:p>
    <w:p>
      <w:r>
        <w:t>USER USER cebong mana ngerti. #katawarganet'</w:t>
      </w:r>
    </w:p>
    <w:p>
      <w:r>
        <w:rPr>
          <w:b/>
          <w:u w:val="single"/>
        </w:rPr>
        <w:t>201074</w:t>
      </w:r>
    </w:p>
    <w:p>
      <w:r>
        <w:t>Nek bener 1,8T brrti yo bajingan tenan wonge.'</w:t>
      </w:r>
    </w:p>
    <w:p>
      <w:r>
        <w:rPr>
          <w:b/>
          <w:u w:val="single"/>
        </w:rPr>
        <w:t>201075</w:t>
      </w:r>
    </w:p>
    <w:p>
      <w:r>
        <w:t>USER Ternyata manusia satu ini orang paling busuk,lebih busuk dari bangkai,,zonk zonk'</w:t>
      </w:r>
    </w:p>
    <w:p>
      <w:r>
        <w:rPr>
          <w:b/>
          <w:u w:val="single"/>
        </w:rPr>
        <w:t>201076</w:t>
      </w:r>
    </w:p>
    <w:p>
      <w:r>
        <w:t>ketika hal gak masuk akal di bilang bagus, sedangkan akal sehat di bilang pemalas . . . Bejat, majuo kabeh sak perumahan, LOSSSSS, #RaUsahMundurRaUsahWedi'</w:t>
      </w:r>
    </w:p>
    <w:p>
      <w:r>
        <w:rPr>
          <w:b/>
          <w:u w:val="single"/>
        </w:rPr>
        <w:t>201077</w:t>
      </w:r>
    </w:p>
    <w:p>
      <w:r>
        <w:t>USER Lgbt itu penyimpangan, tapi kan perasaan ga bisa segampang itu kita atur..... ntah bingung juga'</w:t>
      </w:r>
    </w:p>
    <w:p>
      <w:r>
        <w:rPr>
          <w:b/>
          <w:u w:val="single"/>
        </w:rPr>
        <w:t>201078</w:t>
      </w:r>
    </w:p>
    <w:p>
      <w:r>
        <w:t>USER USER Sekarang kita liat itu para pendukung ahok engga semua kafir dn juga yg mendukung anies engga semua muslim jadi untuk ap setiap orang yg berbeda haluan selalu dikatain kafir ap mereka yg satu haluan itu paling suci'</w:t>
      </w:r>
    </w:p>
    <w:p>
      <w:r>
        <w:rPr>
          <w:b/>
          <w:u w:val="single"/>
        </w:rPr>
        <w:t>201079</w:t>
      </w:r>
    </w:p>
    <w:p>
      <w:r>
        <w:t>Mungkin "KITAB SUCI" nya Bung USER Atau yg Lain.; Soalnya Bung USER Nggak Singgung Kitab Atau Ayat Suciku.; Lagian Dalam Hal Definisi Meng Aktifkan Imajinasi.; Jadi I Don't Care.., ; Dan yg Pasti KITAB SUCI ku BERBEDA dgn yg Lain.; Bagiku A</w:t>
      </w:r>
    </w:p>
    <w:p>
      <w:r>
        <w:rPr>
          <w:b/>
          <w:u w:val="single"/>
        </w:rPr>
        <w:t>201080</w:t>
      </w:r>
    </w:p>
    <w:p>
      <w:r>
        <w:t>USER USER temenku jg punya temen di china yg sering main sama fans2 yg punya mata2 dimana-mana gitu deh.. mau aku kenalin? eh tp mereka kalo tau apa2 gt diem ae sih ga bikin thread gini... keknya si mba muach gabisa deh :('</w:t>
      </w:r>
    </w:p>
    <w:p>
      <w:r>
        <w:rPr>
          <w:b/>
          <w:u w:val="single"/>
        </w:rPr>
        <w:t>201081</w:t>
      </w:r>
    </w:p>
    <w:p>
      <w:r>
        <w:t>USER USER Ini tidak melibatkan uang atau alat tukar. Bukan jual beli. Mau ditukar 5 ekor onta juga boleh. Salah dalil.'</w:t>
      </w:r>
    </w:p>
    <w:p>
      <w:r>
        <w:rPr>
          <w:b/>
          <w:u w:val="single"/>
        </w:rPr>
        <w:t>201082</w:t>
      </w:r>
    </w:p>
    <w:p>
      <w:r>
        <w:t>USER USER USER USER USER USER USER USER USER USER USER USER USER udah mulai kampanye? ntr kalau tetep presidennya Jokowi jgn mencret ya \xf0\x9f\x98</w:t>
      </w:r>
    </w:p>
    <w:p>
      <w:r>
        <w:rPr>
          <w:b/>
          <w:u w:val="single"/>
        </w:rPr>
        <w:t>201083</w:t>
      </w:r>
    </w:p>
    <w:p>
      <w:r>
        <w:t>Urus endog saja ga pecus gmn dgn urusan yg lain ,\n\nDasar cungkring dah pea ,minta 2 x'</w:t>
      </w:r>
    </w:p>
    <w:p>
      <w:r>
        <w:rPr>
          <w:b/>
          <w:u w:val="single"/>
        </w:rPr>
        <w:t>201084</w:t>
      </w:r>
    </w:p>
    <w:p>
      <w:r>
        <w:t>Apakah cocok-cocok penis dengan empat istri akan diijinkan Pak Lukman?</w:t>
      </w:r>
    </w:p>
    <w:p>
      <w:r>
        <w:rPr>
          <w:b/>
          <w:u w:val="single"/>
        </w:rPr>
        <w:t>201085</w:t>
      </w:r>
    </w:p>
    <w:p>
      <w:r>
        <w:t>USER USER USER USER USER Mana ada janji yg d tepati pak dhe!! Hanya satu yg janji yg d tepati yaitu 10jt lapangan kerja tapi bukan untuk Rakyat tp untuk Tka cina. #Miris'</w:t>
      </w:r>
    </w:p>
    <w:p>
      <w:r>
        <w:rPr>
          <w:b/>
          <w:u w:val="single"/>
        </w:rPr>
        <w:t>201086</w:t>
      </w:r>
    </w:p>
    <w:p>
      <w:r>
        <w:t>USER Tweet kamu bikin netizen suudzon ke kamu. Kurang-kurangin. Ngentod'</w:t>
      </w:r>
    </w:p>
    <w:p>
      <w:r>
        <w:rPr>
          <w:b/>
          <w:u w:val="single"/>
        </w:rPr>
        <w:t>201087</w:t>
      </w:r>
    </w:p>
    <w:p>
      <w:r>
        <w:t>Indonesia Naik ke Peringkat 2 Global Muslim Travel Index (GMTI) 2018; ; 11 April 2018 - Menteri Pariwisata didampingi oleh Ketua Tim Percepatan Wisata Halal Riyanto Sofyan, dan Asdep Budaya, Oneng Setyorini, menghadiri...</w:t>
      </w:r>
    </w:p>
    <w:p>
      <w:r>
        <w:rPr>
          <w:b/>
          <w:u w:val="single"/>
        </w:rPr>
        <w:t>201088</w:t>
      </w:r>
    </w:p>
    <w:p>
      <w:r>
        <w:t>Anda memenggal video itu. Untuk menggoreng angin? Cuma orang dungu yang nekat menggoreng angin:)</w:t>
      </w:r>
    </w:p>
    <w:p>
      <w:r>
        <w:rPr>
          <w:b/>
          <w:u w:val="single"/>
        </w:rPr>
        <w:t>201089</w:t>
      </w:r>
    </w:p>
    <w:p>
      <w:r>
        <w:t>Parpol selalu cari pembenaran; Ayo tenggelamkan PDIP di semua level kepala pemerintahan.; Rugi negara rugi bangsa !; ; #2019GantiPresiden ; #2019PresidenBaru</w:t>
      </w:r>
    </w:p>
    <w:p>
      <w:r>
        <w:rPr>
          <w:b/>
          <w:u w:val="single"/>
        </w:rPr>
        <w:t>201090</w:t>
      </w:r>
    </w:p>
    <w:p>
      <w:r>
        <w:t>USER Humor gua anjir gobs. Kenapa jadi developer games dah ea wkwkkwkwkw'</w:t>
      </w:r>
    </w:p>
    <w:p>
      <w:r>
        <w:rPr>
          <w:b/>
          <w:u w:val="single"/>
        </w:rPr>
        <w:t>201091</w:t>
      </w:r>
    </w:p>
    <w:p>
      <w:r>
        <w:t>USER USER USER Ya kalau niatnya spt itu, dari sebelum rezim skg NTB sdh miskin, lah busung lapar dikampung dekat kantornya aja dia cuek ... gmn mau katakan dia mencari dukungan mengentaskan kemiskinan... paling sdh ketakutan diburu KPK</w:t>
      </w:r>
    </w:p>
    <w:p>
      <w:r>
        <w:rPr>
          <w:b/>
          <w:u w:val="single"/>
        </w:rPr>
        <w:t>201092</w:t>
      </w:r>
    </w:p>
    <w:p>
      <w:r>
        <w:t>USER Dasar brengsek'</w:t>
      </w:r>
    </w:p>
    <w:p>
      <w:r>
        <w:rPr>
          <w:b/>
          <w:u w:val="single"/>
        </w:rPr>
        <w:t>201093</w:t>
      </w:r>
    </w:p>
    <w:p>
      <w:r>
        <w:t>RT USER: USER USER USER kafir PKI nyamar jd islam dia. yg jelek2in jkw itu kafir PKI smua.</w:t>
      </w:r>
    </w:p>
    <w:p>
      <w:r>
        <w:rPr>
          <w:b/>
          <w:u w:val="single"/>
        </w:rPr>
        <w:t>201094</w:t>
      </w:r>
    </w:p>
    <w:p>
      <w:r>
        <w:t>RT USER: Wkwkwkwk..... Pdhl yg sering main klaim program dan hsl kerja org lain ya dia sdri dan pdkg2 nya URL</w:t>
      </w:r>
    </w:p>
    <w:p>
      <w:r>
        <w:rPr>
          <w:b/>
          <w:u w:val="single"/>
        </w:rPr>
        <w:t>201095</w:t>
      </w:r>
    </w:p>
    <w:p>
      <w:r>
        <w:t>Mereka berbicara era habibie hingga SBY mereka hidup tenang karena mereka percaya tdk akan adanya isu rasial. Era ini mereka khawatir sejak TKA RRC masuk secara masif. Maka akan ada isu rasial yg mereka percaya \xf0\x9f\x98\xa2'</w:t>
      </w:r>
    </w:p>
    <w:p>
      <w:r>
        <w:rPr>
          <w:b/>
          <w:u w:val="single"/>
        </w:rPr>
        <w:t>201096</w:t>
      </w:r>
    </w:p>
    <w:p>
      <w:r>
        <w:t>alumni sekte togel banyak kena gangguan jiwa :)) #KARMA</w:t>
      </w:r>
    </w:p>
    <w:p>
      <w:r>
        <w:rPr>
          <w:b/>
          <w:u w:val="single"/>
        </w:rPr>
        <w:t>201097</w:t>
      </w:r>
    </w:p>
    <w:p>
      <w:r>
        <w:t>RT USER Gerindra perusuh prabowo utang gak makanya gak bisa bayar karyawan</w:t>
      </w:r>
    </w:p>
    <w:p>
      <w:r>
        <w:rPr>
          <w:b/>
          <w:u w:val="single"/>
        </w:rPr>
        <w:t>201098</w:t>
      </w:r>
    </w:p>
    <w:p>
      <w:r>
        <w:t>Ih geblek sp yg bilang airplane pt.2 bawa2 islam alquran sgala \xf0\x9f\x98\xa1\xf0\x9f\x98\xa1 lebih ke latin drpd arabic song kali \xf0\x9f\x98\xa7'</w:t>
      </w:r>
    </w:p>
    <w:p>
      <w:r>
        <w:rPr>
          <w:b/>
          <w:u w:val="single"/>
        </w:rPr>
        <w:t>201099</w:t>
      </w:r>
    </w:p>
    <w:p>
      <w:r>
        <w:t>USER Kalau dpkir walaupun kita tdk stuju "islam nusantara"tp scr gak langsung nama "islam" kena kena juga imbasnya \xf0\x9f\x98\xa3\xf0\x9f\x98\xa3\xf0\x9f\x98\xa3\nBrengsek tuh Antek Zionis yg nyelip diormas !!'</w:t>
      </w:r>
    </w:p>
    <w:p>
      <w:r>
        <w:rPr>
          <w:b/>
          <w:u w:val="single"/>
        </w:rPr>
        <w:t>201100</w:t>
      </w:r>
    </w:p>
    <w:p>
      <w:r>
        <w:t>USER lagi baca buku malah kepikiran cara menggulingkan rezim \xf0\x9f\x98\xa9'</w:t>
      </w:r>
    </w:p>
    <w:p>
      <w:r>
        <w:rPr>
          <w:b/>
          <w:u w:val="single"/>
        </w:rPr>
        <w:t>201101</w:t>
      </w:r>
    </w:p>
    <w:p>
      <w:r>
        <w:t>Cie calon maho:( USER'</w:t>
      </w:r>
    </w:p>
    <w:p>
      <w:r>
        <w:rPr>
          <w:b/>
          <w:u w:val="single"/>
        </w:rPr>
        <w:t>201102</w:t>
      </w:r>
    </w:p>
    <w:p>
      <w:r>
        <w:t>USER aku bataknese x chinese, kristen.\ngaboleh nyalonin jadi ketua osis, hingga akhirnya adek kelas yang dijadiin calon osis. lmao?'</w:t>
      </w:r>
    </w:p>
    <w:p>
      <w:r>
        <w:rPr>
          <w:b/>
          <w:u w:val="single"/>
        </w:rPr>
        <w:t>201103</w:t>
      </w:r>
    </w:p>
    <w:p>
      <w:r>
        <w:t>RT USER: Sekali2 yang diangkat "penyesalan orang-orang Indo yang telah pilih Jokowi" gitu URL</w:t>
      </w:r>
    </w:p>
    <w:p>
      <w:r>
        <w:rPr>
          <w:b/>
          <w:u w:val="single"/>
        </w:rPr>
        <w:t>201104</w:t>
      </w:r>
    </w:p>
    <w:p>
      <w:r>
        <w:t>Semoga KTT yg diprakarsai pemerintah bisa menjadi acuan dalam pemecahan masalah terkait nilai2 Islam.; #muslimpro #KTTUlama2018 #KTTIslamWasatiyyah #indonesiabisa #indonesiabertoleransi ;</w:t>
      </w:r>
    </w:p>
    <w:p>
      <w:r>
        <w:rPr>
          <w:b/>
          <w:u w:val="single"/>
        </w:rPr>
        <w:t>201105</w:t>
      </w:r>
    </w:p>
    <w:p>
      <w:r>
        <w:t>USER kat dalam lift pun OKU, cacat otak'</w:t>
      </w:r>
    </w:p>
    <w:p>
      <w:r>
        <w:rPr>
          <w:b/>
          <w:u w:val="single"/>
        </w:rPr>
        <w:t>201106</w:t>
      </w:r>
    </w:p>
    <w:p>
      <w:r>
        <w:t>jaringan indosat memang ampas sekali \n3:) fuck you indosat'</w:t>
      </w:r>
    </w:p>
    <w:p>
      <w:r>
        <w:rPr>
          <w:b/>
          <w:u w:val="single"/>
        </w:rPr>
        <w:t>201107</w:t>
      </w:r>
    </w:p>
    <w:p>
      <w:r>
        <w:t>Lucu deh mobil mobil pejabat negara warnanya ijo ijo tai kuda gt'</w:t>
      </w:r>
    </w:p>
    <w:p>
      <w:r>
        <w:rPr>
          <w:b/>
          <w:u w:val="single"/>
        </w:rPr>
        <w:t>201108</w:t>
      </w:r>
    </w:p>
    <w:p>
      <w:r>
        <w:t>Gaya beruk preman kampung, begini klo mantan supir tembak metromini masuk dpr. Kampungan berdebat malah ngajak berantam dan ngancam kyk banteng. URL</w:t>
      </w:r>
    </w:p>
    <w:p>
      <w:r>
        <w:rPr>
          <w:b/>
          <w:u w:val="single"/>
        </w:rPr>
        <w:t>201109</w:t>
      </w:r>
    </w:p>
    <w:p>
      <w:r>
        <w:t>USER Pak USER tolong dong admin-nya disuruh belajar lagi. Masak partai sebesar Gerindra pengetahuan ekonomi dasar seperti ini kalah sama anak saya yang masih usia 11 tahun? Tidak ngerti inflasi? Tidak pernah belajar dari sejarah?</w:t>
      </w:r>
    </w:p>
    <w:p>
      <w:r>
        <w:rPr>
          <w:b/>
          <w:u w:val="single"/>
        </w:rPr>
        <w:t>201110</w:t>
      </w:r>
    </w:p>
    <w:p>
      <w:r>
        <w:t>\xe2\x9c\xbe \xe3\x80\x95Nama Lengkap: Jung Hyemi.\n\n\xe2\x9c\xbe \xe3\x80\x95Nama Panggilan: Hyemi.\n\n\xe2\x9c\xbe \xe3\x80\x95Tempat, Tanggal Lahir: Busan, 3 Januari 1995.\n\n\xe2\x9c\xbe \xe3\x80\x95Golongan Darah: A.\n\n\xe2\x9c\xbe \xe3\x80\x95Aga</w:t>
      </w:r>
    </w:p>
    <w:p>
      <w:r>
        <w:rPr>
          <w:b/>
          <w:u w:val="single"/>
        </w:rPr>
        <w:t>201111</w:t>
      </w:r>
    </w:p>
    <w:p>
      <w:r>
        <w:t>USER Marvel dalam bahasa Ibrani perbudakan artinya aku Yahudi'</w:t>
      </w:r>
    </w:p>
    <w:p>
      <w:r>
        <w:rPr>
          <w:b/>
          <w:u w:val="single"/>
        </w:rPr>
        <w:t>201112</w:t>
      </w:r>
    </w:p>
    <w:p>
      <w:r>
        <w:t>USER Tai kuda diem aja ok.'</w:t>
      </w:r>
    </w:p>
    <w:p>
      <w:r>
        <w:rPr>
          <w:b/>
          <w:u w:val="single"/>
        </w:rPr>
        <w:t>201113</w:t>
      </w:r>
    </w:p>
    <w:p>
      <w:r>
        <w:t>RT USER *uhuk* PKS antek komunis *uhuk*</w:t>
      </w:r>
    </w:p>
    <w:p>
      <w:r>
        <w:rPr>
          <w:b/>
          <w:u w:val="single"/>
        </w:rPr>
        <w:t>201114</w:t>
      </w:r>
    </w:p>
    <w:p>
      <w:r>
        <w:t>USER Karena yg meneliti orang Kristen China. Hehehe'</w:t>
      </w:r>
    </w:p>
    <w:p>
      <w:r>
        <w:rPr>
          <w:b/>
          <w:u w:val="single"/>
        </w:rPr>
        <w:t>201115</w:t>
      </w:r>
    </w:p>
    <w:p>
      <w:r>
        <w:t>dekalarasi pilkada 2018 aman dan anti hoax komunitas ojek jabon</w:t>
      </w:r>
    </w:p>
    <w:p>
      <w:r>
        <w:rPr>
          <w:b/>
          <w:u w:val="single"/>
        </w:rPr>
        <w:t>201116</w:t>
      </w:r>
    </w:p>
    <w:p>
      <w:r>
        <w:t>Agama yang diakui negara, syah &amp;amp; resmi adalah Islam, Kristen, Katolik, Hindu, Budha &amp;amp; khong Cu (Confusius).'</w:t>
      </w:r>
    </w:p>
    <w:p>
      <w:r>
        <w:rPr>
          <w:b/>
          <w:u w:val="single"/>
        </w:rPr>
        <w:t>201117</w:t>
      </w:r>
    </w:p>
    <w:p>
      <w:r>
        <w:t>USER Pak USER membawahi Dirjen agama2, Anda dapat mbuat perbandingan posisi Tuhan dalam ajaran agama</w:t>
      </w:r>
    </w:p>
    <w:p>
      <w:r>
        <w:rPr>
          <w:b/>
          <w:u w:val="single"/>
        </w:rPr>
        <w:t>201118</w:t>
      </w:r>
    </w:p>
    <w:p>
      <w:r>
        <w:t>Atas bujukan setan hasrat yang dijebak zaman'</w:t>
      </w:r>
    </w:p>
    <w:p>
      <w:r>
        <w:rPr>
          <w:b/>
          <w:u w:val="single"/>
        </w:rPr>
        <w:t>201119</w:t>
      </w:r>
    </w:p>
    <w:p>
      <w:r>
        <w:t>Ini akan sangat membantu dalam menciptakan kondisi keamanan dan kenyamanan penonton itu sendiri. Sebagai gambaran, dengan pemeriksaan keamanan secara manual, satu orang penonton bisa diperiksa selama tiga menit untuk pengecekan tiket dan barang bawaannya.</w:t>
      </w:r>
    </w:p>
    <w:p>
      <w:r>
        <w:rPr>
          <w:b/>
          <w:u w:val="single"/>
        </w:rPr>
        <w:t>201120</w:t>
      </w:r>
    </w:p>
    <w:p>
      <w:r>
        <w:t>Gak apa apa disebut Cebong. Tapi jangan sebut orang lain dengan sebutan kafir, karena kafir tak boleh jadi pemimpin, kafir tak boleh dijadikan teman, kafir harus dimusuhi, dll, dll....\n\nBegitu, tad.'</w:t>
      </w:r>
    </w:p>
    <w:p>
      <w:r>
        <w:rPr>
          <w:b/>
          <w:u w:val="single"/>
        </w:rPr>
        <w:t>201121</w:t>
      </w:r>
    </w:p>
    <w:p>
      <w:r>
        <w:t>Anggota dpr grup USER bubarkan. URL</w:t>
      </w:r>
    </w:p>
    <w:p>
      <w:r>
        <w:rPr>
          <w:b/>
          <w:u w:val="single"/>
        </w:rPr>
        <w:t>201122</w:t>
      </w:r>
    </w:p>
    <w:p>
      <w:r>
        <w:t>Cocot bosok.'</w:t>
      </w:r>
    </w:p>
    <w:p>
      <w:r>
        <w:rPr>
          <w:b/>
          <w:u w:val="single"/>
        </w:rPr>
        <w:t>201123</w:t>
      </w:r>
    </w:p>
    <w:p>
      <w:r>
        <w:t>Bekerja membangun negeri.</w:t>
      </w:r>
    </w:p>
    <w:p>
      <w:r>
        <w:rPr>
          <w:b/>
          <w:u w:val="single"/>
        </w:rPr>
        <w:t>201124</w:t>
      </w:r>
    </w:p>
    <w:p>
      <w:r>
        <w:t>Hi.. Hi.. Hi.. ; Kitab Suci Berisi Ayat Fiksi alias Hayalan belaka. ; ; Berarti Kitab Suci Berisikan HOAX .; Penyebar Agama = Penyebar Hoax ; ; Pantesan, semakin orang mengimani kitab suci Otak Makin dipantat dekat dengan Kentut ; ?????; #atheis; #Gem</w:t>
      </w:r>
    </w:p>
    <w:p>
      <w:r>
        <w:rPr>
          <w:b/>
          <w:u w:val="single"/>
        </w:rPr>
        <w:t>201125</w:t>
      </w:r>
    </w:p>
    <w:p>
      <w:r>
        <w:t>USER USER USER USER USER USER USER USER USER USER USER USER USER USER USER USER USER USER USER USER USER</w:t>
      </w:r>
    </w:p>
    <w:p>
      <w:r>
        <w:rPr>
          <w:b/>
          <w:u w:val="single"/>
        </w:rPr>
        <w:t>201126</w:t>
      </w:r>
    </w:p>
    <w:p>
      <w:r>
        <w:t>USER USER USER Salahnya Dia, mukanya jelek, mulutnya bay, otaknya Kotor. Apalagi didikan parte munafik ngaku dakwah kelakuan bejad.'</w:t>
      </w:r>
    </w:p>
    <w:p>
      <w:r>
        <w:rPr>
          <w:b/>
          <w:u w:val="single"/>
        </w:rPr>
        <w:t>201127</w:t>
      </w:r>
    </w:p>
    <w:p>
      <w:r>
        <w:t>USER USER USER USER USER USER USER USER Cinta itu emg buta \xf0\x9f\x98\x82 terkadang cinta itu buat org yg telinganya bagus jdi budek dan terkadang cinta itu buat org tadinya otaknya normal jadi bloon \xf0\x9f\x98\x82 \n\nBye ah \xf0\x9f\x91\xb</w:t>
      </w:r>
    </w:p>
    <w:p>
      <w:r>
        <w:rPr>
          <w:b/>
          <w:u w:val="single"/>
        </w:rPr>
        <w:t>201128</w:t>
      </w:r>
    </w:p>
    <w:p>
      <w:r>
        <w:t>Hari ini kami tidak mengkritik USER tapi mengkritik mereka yg terbiasa reaktif atas nama agama namun memilih diam atas pernyataannya. ; Diamnya mereka adalah bukti siapa si pembajak agama.</w:t>
      </w:r>
    </w:p>
    <w:p>
      <w:r>
        <w:rPr>
          <w:b/>
          <w:u w:val="single"/>
        </w:rPr>
        <w:t>201129</w:t>
      </w:r>
    </w:p>
    <w:p>
      <w:r>
        <w:t>RT USER: pasti ada yg bacot gini, minta ganti mantel, lah mantel kan banyak, tinggal beli ??\n\nmasalahnya mantel itu mantel yg juml\xe2\x80\xa6'</w:t>
      </w:r>
    </w:p>
    <w:p>
      <w:r>
        <w:rPr>
          <w:b/>
          <w:u w:val="single"/>
        </w:rPr>
        <w:t>201130</w:t>
      </w:r>
    </w:p>
    <w:p>
      <w:r>
        <w:t>Assalamualaikum Twips,; ; Banyak yg takut jika Letjen (Purn TNI) Prabowo S, jadi PRESIDEN Indonesia,; ; Tahu kenapa..?; ; Kerna mereka Takut Dosa? di masa lalu nya di Bongkar, baik itu KORUPSI maupun Pelanggaran HAM,; ; #2019GantiPresiden ; ;</w:t>
      </w:r>
    </w:p>
    <w:p>
      <w:r>
        <w:rPr>
          <w:b/>
          <w:u w:val="single"/>
        </w:rPr>
        <w:t>201131</w:t>
      </w:r>
    </w:p>
    <w:p>
      <w:r>
        <w:t>Mana sempet mimpi lagi gw bangke'</w:t>
      </w:r>
    </w:p>
    <w:p>
      <w:r>
        <w:rPr>
          <w:b/>
          <w:u w:val="single"/>
        </w:rPr>
        <w:t>201132</w:t>
      </w:r>
    </w:p>
    <w:p>
      <w:r>
        <w:t>Indonesia rasa Beijing. usir cina</w:t>
      </w:r>
    </w:p>
    <w:p>
      <w:r>
        <w:rPr>
          <w:b/>
          <w:u w:val="single"/>
        </w:rPr>
        <w:t>201133</w:t>
      </w:r>
    </w:p>
    <w:p>
      <w:r>
        <w:t>Terkait RUU Masyarakat Adat, Komitmen Laksanakan Arahan Presiden|</w:t>
      </w:r>
    </w:p>
    <w:p>
      <w:r>
        <w:rPr>
          <w:b/>
          <w:u w:val="single"/>
        </w:rPr>
        <w:t>201134</w:t>
      </w:r>
    </w:p>
    <w:p>
      <w:r>
        <w:t>USER USER Bisa ular juga protein. Enzim babi juga.'</w:t>
      </w:r>
    </w:p>
    <w:p>
      <w:r>
        <w:rPr>
          <w:b/>
          <w:u w:val="single"/>
        </w:rPr>
        <w:t>201135</w:t>
      </w:r>
    </w:p>
    <w:p>
      <w:r>
        <w:t>RT USER: Banyak tulisan yang lebih parah dari dandhy laksono masih keliaran dan masuk tivi pulak malah membakar sekolah segala...mikir</w:t>
      </w:r>
    </w:p>
    <w:p>
      <w:r>
        <w:rPr>
          <w:b/>
          <w:u w:val="single"/>
        </w:rPr>
        <w:t>201136</w:t>
      </w:r>
    </w:p>
    <w:p>
      <w:r>
        <w:t>Gimana klo hastagnya diganti dengan lengserkan jokowi</w:t>
      </w:r>
    </w:p>
    <w:p>
      <w:r>
        <w:rPr>
          <w:b/>
          <w:u w:val="single"/>
        </w:rPr>
        <w:t>201137</w:t>
      </w:r>
    </w:p>
    <w:p>
      <w:r>
        <w:t>USER Kalau cinta; Sudah direkayasa; Banyak bocah disulapnya dewasa; Budi yang kaya; Adat budaya; Tak lagi terjaga �??�</w:t>
      </w:r>
    </w:p>
    <w:p>
      <w:r>
        <w:rPr>
          <w:b/>
          <w:u w:val="single"/>
        </w:rPr>
        <w:t>201138</w:t>
      </w:r>
    </w:p>
    <w:p>
      <w:r>
        <w:t>USER USER Taplak meja warung sebelah, ya Allah humorku.'</w:t>
      </w:r>
    </w:p>
    <w:p>
      <w:r>
        <w:rPr>
          <w:b/>
          <w:u w:val="single"/>
        </w:rPr>
        <w:t>201139</w:t>
      </w:r>
    </w:p>
    <w:p>
      <w:r>
        <w:t>USER Front Perusak Islam gak bakal demo anies ,sebab sama sama rusaknya, apalagi ketua cabulnya kabur gak tanggung jawab , pengecut munafik hadapi proses hukum'</w:t>
      </w:r>
    </w:p>
    <w:p>
      <w:r>
        <w:rPr>
          <w:b/>
          <w:u w:val="single"/>
        </w:rPr>
        <w:t>201140</w:t>
      </w:r>
    </w:p>
    <w:p>
      <w:r>
        <w:t>7. Presiden minta juga Satgas mengawal perizinan ini, dari awal sampai akhir, sehingga semua bisa bekerja dengan efektif , tanpa sumbatan-sumbatan, tanpa ada mengganggu di tengah jalan, sehingga betul-betul ada sebuah perubahan dalam iklim berusaha yang ad</w:t>
      </w:r>
    </w:p>
    <w:p>
      <w:r>
        <w:rPr>
          <w:b/>
          <w:u w:val="single"/>
        </w:rPr>
        <w:t>201141</w:t>
      </w:r>
    </w:p>
    <w:p>
      <w:r>
        <w:t>Efek TGB Kayaknya bnyk temen2 yg bicaranya mendadak udah kek cebong ya?! \n#OgahJadiCebong'</w:t>
      </w:r>
    </w:p>
    <w:p>
      <w:r>
        <w:rPr>
          <w:b/>
          <w:u w:val="single"/>
        </w:rPr>
        <w:t>201142</w:t>
      </w:r>
    </w:p>
    <w:p>
      <w:r>
        <w:t>USER jancuk kw zonk!!!!'</w:t>
      </w:r>
    </w:p>
    <w:p>
      <w:r>
        <w:rPr>
          <w:b/>
          <w:u w:val="single"/>
        </w:rPr>
        <w:t>201143</w:t>
      </w:r>
    </w:p>
    <w:p>
      <w:r>
        <w:t>Zhang Yixing ( Cina disederhanakan :\xe5\xbc\xa0 \xe8\x89\xba \xe5\x85\xb4; tradisional Cina :\xe5\xbc\xa0 \xe8\x89\xba \xe5\x85\xb4, pinyin : zhang Yixing ) pada tanggal 7 Oktober tahun 1991 di Changsha , Hunan , Cina . Pada tahun 2008 , ia dilemparkan</w:t>
      </w:r>
    </w:p>
    <w:p>
      <w:r>
        <w:rPr>
          <w:b/>
          <w:u w:val="single"/>
        </w:rPr>
        <w:t>201144</w:t>
      </w:r>
    </w:p>
    <w:p>
      <w:r>
        <w:t>USER Mantan yg terkutuk'</w:t>
      </w:r>
    </w:p>
    <w:p>
      <w:r>
        <w:rPr>
          <w:b/>
          <w:u w:val="single"/>
        </w:rPr>
        <w:t>201145</w:t>
      </w:r>
    </w:p>
    <w:p>
      <w:r>
        <w:t>USER USER USER Topiknya anies sandi dn saracen. Bkn Adam dn Yesus. Anda sok tau agama ? 150 follower ternak dl biar seru</w:t>
      </w:r>
    </w:p>
    <w:p>
      <w:r>
        <w:rPr>
          <w:b/>
          <w:u w:val="single"/>
        </w:rPr>
        <w:t>201146</w:t>
      </w:r>
    </w:p>
    <w:p>
      <w:r>
        <w:t>Dalam PP baru itu, pemerintah menegaskan ketentuan bahwa pemegang Izin Usaha Pertambangan (IUP) dan Izin Usaha Pertambangan Khusus (IUPK) yang sahamnya dimiliki oleh asing untuk melakukan divestasi saham sampai 51 persen secara bertahap. #Freeport51'</w:t>
      </w:r>
    </w:p>
    <w:p>
      <w:r>
        <w:rPr>
          <w:b/>
          <w:u w:val="single"/>
        </w:rPr>
        <w:t>201147</w:t>
      </w:r>
    </w:p>
    <w:p>
      <w:r>
        <w:t>USER Wkwk curcol lu bajing, kaga masuk mentab mampus'</w:t>
      </w:r>
    </w:p>
    <w:p>
      <w:r>
        <w:rPr>
          <w:b/>
          <w:u w:val="single"/>
        </w:rPr>
        <w:t>201148</w:t>
      </w:r>
    </w:p>
    <w:p>
      <w:r>
        <w:t>USER Ga sekalian lu jadiin gua anak nih biar makin sarap'</w:t>
      </w:r>
    </w:p>
    <w:p>
      <w:r>
        <w:rPr>
          <w:b/>
          <w:u w:val="single"/>
        </w:rPr>
        <w:t>201149</w:t>
      </w:r>
    </w:p>
    <w:p>
      <w:r>
        <w:t>RT USER: Heran sama orang yang maksa maksa minta di follow-_-\nBeda loh yha mana yang minta follow buat bercandaan atau mana yang ben\xe2\x80\xa6'</w:t>
      </w:r>
    </w:p>
    <w:p>
      <w:r>
        <w:rPr>
          <w:b/>
          <w:u w:val="single"/>
        </w:rPr>
        <w:t>201150</w:t>
      </w:r>
    </w:p>
    <w:p>
      <w:r>
        <w:t>mmg kalo gak pernah turun langsung ke lapangan.., maka tdk pernah tahu masalah yg sesungguhnya... panteslah kalo jadi jongos Cina... huft</w:t>
      </w:r>
    </w:p>
    <w:p>
      <w:r>
        <w:rPr>
          <w:b/>
          <w:u w:val="single"/>
        </w:rPr>
        <w:t>201151</w:t>
      </w:r>
    </w:p>
    <w:p>
      <w:r>
        <w:t>USER USER USER Lebih sadis gerombolan elo saat SBY berkuasa, sampel bawa kebo segala.. klo rezim kodok bawa babi udh diciduk.. gitu bong.. ingat jangan mendem aja di kolam butek.. otak Lo jadi pindah ke dengkul bong..\xf0</w:t>
      </w:r>
    </w:p>
    <w:p>
      <w:r>
        <w:rPr>
          <w:b/>
          <w:u w:val="single"/>
        </w:rPr>
        <w:t>201152</w:t>
      </w:r>
    </w:p>
    <w:p>
      <w:r>
        <w:t>USER namaku sipit ih.\xf0\x9f\x98\xa1'</w:t>
      </w:r>
    </w:p>
    <w:p>
      <w:r>
        <w:rPr>
          <w:b/>
          <w:u w:val="single"/>
        </w:rPr>
        <w:t>201153</w:t>
      </w:r>
    </w:p>
    <w:p>
      <w:r>
        <w:t>Tanda-Tanda Ekonomi Meroket �???�???�???</w:t>
      </w:r>
    </w:p>
    <w:p>
      <w:r>
        <w:rPr>
          <w:b/>
          <w:u w:val="single"/>
        </w:rPr>
        <w:t>201154</w:t>
      </w:r>
    </w:p>
    <w:p>
      <w:r>
        <w:t>RT USER: USER USER PDI P dan mega mau bangkitkan komunis lagi itu</w:t>
      </w:r>
    </w:p>
    <w:p>
      <w:r>
        <w:rPr>
          <w:b/>
          <w:u w:val="single"/>
        </w:rPr>
        <w:t>201155</w:t>
      </w:r>
    </w:p>
    <w:p>
      <w:r>
        <w:t>USER berburu bunga bangkai kuy/?'</w:t>
      </w:r>
    </w:p>
    <w:p>
      <w:r>
        <w:rPr>
          <w:b/>
          <w:u w:val="single"/>
        </w:rPr>
        <w:t>201156</w:t>
      </w:r>
    </w:p>
    <w:p>
      <w:r>
        <w:t>RT USER USER USER USER USER fungsi media sosial di Indo unt sebar fitnah di AS unt kecerdasan URL</w:t>
      </w:r>
    </w:p>
    <w:p>
      <w:r>
        <w:rPr>
          <w:b/>
          <w:u w:val="single"/>
        </w:rPr>
        <w:t>201157</w:t>
      </w:r>
    </w:p>
    <w:p>
      <w:r>
        <w:t>USER SIRIK AE LU ONTA\xf0\x9f\x98\x83'</w:t>
      </w:r>
    </w:p>
    <w:p>
      <w:r>
        <w:rPr>
          <w:b/>
          <w:u w:val="single"/>
        </w:rPr>
        <w:t>201158</w:t>
      </w:r>
    </w:p>
    <w:p>
      <w:r>
        <w:t>RT USER: USER Arseto..ini kunyuk yg sedang cari panggung...'</w:t>
      </w:r>
    </w:p>
    <w:p>
      <w:r>
        <w:rPr>
          <w:b/>
          <w:u w:val="single"/>
        </w:rPr>
        <w:t>201159</w:t>
      </w:r>
    </w:p>
    <w:p>
      <w:r>
        <w:t>Ketauan jelas kan bedanya, yang satu ikhlas yang satu bayaran...; #2019GantiPresiden</w:t>
      </w:r>
    </w:p>
    <w:p>
      <w:r>
        <w:rPr>
          <w:b/>
          <w:u w:val="single"/>
        </w:rPr>
        <w:t>201160</w:t>
      </w:r>
    </w:p>
    <w:p>
      <w:r>
        <w:t>pagi pagi buta dapat customer pelik'</w:t>
      </w:r>
    </w:p>
    <w:p>
      <w:r>
        <w:rPr>
          <w:b/>
          <w:u w:val="single"/>
        </w:rPr>
        <w:t>201161</w:t>
      </w:r>
    </w:p>
    <w:p>
      <w:r>
        <w:t>USER Agama : .....\nDi ktp tertulis \nAgama : ........\nIslam\nHindu\nKepercayaan\nNusantara\nKristen'</w:t>
      </w:r>
    </w:p>
    <w:p>
      <w:r>
        <w:rPr>
          <w:b/>
          <w:u w:val="single"/>
        </w:rPr>
        <w:t>201162</w:t>
      </w:r>
    </w:p>
    <w:p>
      <w:r>
        <w:t>Wahai umat bersatu jangan peduljkan mereka membelot ke Jkw itu petunjuk Allah bahwa is tdk Amanah &amp;amp; demi uang/jabatan/ kasus.Maju USIR Aseng'</w:t>
      </w:r>
    </w:p>
    <w:p>
      <w:r>
        <w:rPr>
          <w:b/>
          <w:u w:val="single"/>
        </w:rPr>
        <w:t>201163</w:t>
      </w:r>
    </w:p>
    <w:p>
      <w:r>
        <w:t>USER USER USER USER USER USER USER USER USER USER USER #HancurkanPKS #HancurkanPKS #HancurkanPKS #HancurkanPKS #HancurkanPKS #HancurkanPKS #HancurkanPKS #Hanc</w:t>
      </w:r>
    </w:p>
    <w:p>
      <w:r>
        <w:rPr>
          <w:b/>
          <w:u w:val="single"/>
        </w:rPr>
        <w:t>201164</w:t>
      </w:r>
    </w:p>
    <w:p>
      <w:r>
        <w:t>USER USER USER USER USER USER USER USER Nanti bisa2 kamvret bilang, pak Jokowi antek china karena kasih banyak medali emas utk china ! \n\xf0\x9f\x98\x82'</w:t>
      </w:r>
    </w:p>
    <w:p>
      <w:r>
        <w:rPr>
          <w:b/>
          <w:u w:val="single"/>
        </w:rPr>
        <w:t>201165</w:t>
      </w:r>
    </w:p>
    <w:p>
      <w:r>
        <w:t>USER USER Pak Amin tolong kasih tahu ke Anies ya kalo Reklamasi sudah dilanjutkan berarti Antek Aseng donk.'</w:t>
      </w:r>
    </w:p>
    <w:p>
      <w:r>
        <w:rPr>
          <w:b/>
          <w:u w:val="single"/>
        </w:rPr>
        <w:t>201166</w:t>
      </w:r>
    </w:p>
    <w:p>
      <w:r>
        <w:t>Lagi enak2 tidur pen bangun siang eh dibangunin gitu aja cuma buat nulisin surat sakit yaelah tai \xf0\x9f\x98\xa1\xf0\x9f\xa4\xac'</w:t>
      </w:r>
    </w:p>
    <w:p>
      <w:r>
        <w:rPr>
          <w:b/>
          <w:u w:val="single"/>
        </w:rPr>
        <w:t>201167</w:t>
      </w:r>
    </w:p>
    <w:p>
      <w:r>
        <w:t>RT USER: Hai kontol... Kangen km di line neeh...'</w:t>
      </w:r>
    </w:p>
    <w:p>
      <w:r>
        <w:rPr>
          <w:b/>
          <w:u w:val="single"/>
        </w:rPr>
        <w:t>201168</w:t>
      </w:r>
    </w:p>
    <w:p>
      <w:r>
        <w:t>USER USER USER Katanya pintar gw tanya gugat nya gimana malah ngataian cebong , ngeles kayak bajaj aza loe kata. Menguggat itu gampang .... Hahahaha'</w:t>
      </w:r>
    </w:p>
    <w:p>
      <w:r>
        <w:rPr>
          <w:b/>
          <w:u w:val="single"/>
        </w:rPr>
        <w:t>201169</w:t>
      </w:r>
    </w:p>
    <w:p>
      <w:r>
        <w:t>menunggu dalam waktu lama sambil duduk itu melelahkan bokong \xf0\x9f\x98\x81 pengen berdiri, jalanjalan dan lari !'</w:t>
      </w:r>
    </w:p>
    <w:p>
      <w:r>
        <w:rPr>
          <w:b/>
          <w:u w:val="single"/>
        </w:rPr>
        <w:t>201170</w:t>
      </w:r>
    </w:p>
    <w:p>
      <w:r>
        <w:t>Sebenernya pacar gue itu 12 idiot :*'</w:t>
      </w:r>
    </w:p>
    <w:p>
      <w:r>
        <w:rPr>
          <w:b/>
          <w:u w:val="single"/>
        </w:rPr>
        <w:t>201171</w:t>
      </w:r>
    </w:p>
    <w:p>
      <w:r>
        <w:t>(cont.) \xe2\x9d\x9b Bagus. Setelah ini, kau akan tahu cara memasak, dan bukannya buta memasak \xe2\x9d\x9c\n\nSydney pun meletakkan kantung plastik di meja. Mengeluarkan satu per satu bahan sebelum mencuri pandang. \n\n\xe2\x9d\x9b Tentu saja, bahan dap</w:t>
      </w:r>
    </w:p>
    <w:p>
      <w:r>
        <w:rPr>
          <w:b/>
          <w:u w:val="single"/>
        </w:rPr>
        <w:t>201172</w:t>
      </w:r>
    </w:p>
    <w:p>
      <w:r>
        <w:t>Gambar ini pernah saya posting; ; Mereka lucu &amp;amp; menghibur pada zamannya tapi tidak pernah menjadikan agama sebagai obyek kelucuan; ; Zaman Now anda tentu paham...</w:t>
      </w:r>
    </w:p>
    <w:p>
      <w:r>
        <w:rPr>
          <w:b/>
          <w:u w:val="single"/>
        </w:rPr>
        <w:t>201173</w:t>
      </w:r>
    </w:p>
    <w:p>
      <w:r>
        <w:t>memek perek pengen di gesekin ke abs cowok nih mhh'</w:t>
      </w:r>
    </w:p>
    <w:p>
      <w:r>
        <w:rPr>
          <w:b/>
          <w:u w:val="single"/>
        </w:rPr>
        <w:t>201174</w:t>
      </w:r>
    </w:p>
    <w:p>
      <w:r>
        <w:t>Tadi ketemu arief USER , gw sok-sokan cuek biar ga dikira udik. Terus tiba tiba ketemu mata dan gw dikasih senyum.. ugh ~ (senyumin balik dan tetap lanjut cuek)'</w:t>
      </w:r>
    </w:p>
    <w:p>
      <w:r>
        <w:rPr>
          <w:b/>
          <w:u w:val="single"/>
        </w:rPr>
        <w:t>201175</w:t>
      </w:r>
    </w:p>
    <w:p>
      <w:r>
        <w:t>USER Imajinasi gue; ada titit yang palanye peyang, ada yg bekas jaitan gak rapi, ada yg bekas luka kejepit resleting, ada yg bengkok. \nMereka pasti menggemaskan \xf0\x9f\x98\x8d'</w:t>
      </w:r>
    </w:p>
    <w:p>
      <w:r>
        <w:rPr>
          <w:b/>
          <w:u w:val="single"/>
        </w:rPr>
        <w:t>201176</w:t>
      </w:r>
    </w:p>
    <w:p>
      <w:r>
        <w:t>"Rasulullah SAW. bersabda: Dunia adalah penjara bagi orang mukmin dan surga bagi orang kafir" - H.R. Muslim #bot'</w:t>
      </w:r>
    </w:p>
    <w:p>
      <w:r>
        <w:rPr>
          <w:b/>
          <w:u w:val="single"/>
        </w:rPr>
        <w:t>201177</w:t>
      </w:r>
    </w:p>
    <w:p>
      <w:r>
        <w:t>USER USER Jangan gitu ..mentang2 prabowo sebagian besar krluarganya china semua..masa gw mesti antek die..gk mungkin lah..gw mah antek jawa..'</w:t>
      </w:r>
    </w:p>
    <w:p>
      <w:r>
        <w:rPr>
          <w:b/>
          <w:u w:val="single"/>
        </w:rPr>
        <w:t>201178</w:t>
      </w:r>
    </w:p>
    <w:p>
      <w:r>
        <w:t>Dapet wi-fi rumah sakit, emang saik lah \xe2\x99\xac\xef\xbc\xbc(\xef\xbd\xa5\xe0\xb8\xb4\xe1\xb5\x8c\xef\xbd\xa5\xe0\xb8\xb4)\xef\xbc\x8f\xe2\x99\xaa walopun ini rumah sakit orang-orang nya kek kampret (\xe2\x98\x9e\xe2\x97\x91\xe3\x85\x82\xe2\x97\x91\x</w:t>
      </w:r>
    </w:p>
    <w:p>
      <w:r>
        <w:rPr>
          <w:b/>
          <w:u w:val="single"/>
        </w:rPr>
        <w:t>201179</w:t>
      </w:r>
    </w:p>
    <w:p>
      <w:r>
        <w:t>Sesungguhnya ketika harga daging pernah tembus di angka 200 ribu per kilo pemerintah Jokowi tlh gagal kelola negara URL</w:t>
      </w:r>
    </w:p>
    <w:p>
      <w:r>
        <w:rPr>
          <w:b/>
          <w:u w:val="single"/>
        </w:rPr>
        <w:t>201180</w:t>
      </w:r>
    </w:p>
    <w:p>
      <w:r>
        <w:t>Ketika bangkai kian membusuk maka apa yang akan di lakukan ? Di hirup dan di cari atau di hirup dan kau diamkan ?\nSama saja kau bagaikan bangke yang kian membusuk dan tak mencari apa kesalannya kenapa bisa berbau ?'</w:t>
      </w:r>
    </w:p>
    <w:p>
      <w:r>
        <w:rPr>
          <w:b/>
          <w:u w:val="single"/>
        </w:rPr>
        <w:t>201181</w:t>
      </w:r>
    </w:p>
    <w:p>
      <w:r>
        <w:t>USER USER Baru akan\n...\nBelum.....\nKalopun jadu itu dibantu 4 bank asing..\nJadi ???'</w:t>
      </w:r>
    </w:p>
    <w:p>
      <w:r>
        <w:rPr>
          <w:b/>
          <w:u w:val="single"/>
        </w:rPr>
        <w:t>201182</w:t>
      </w:r>
    </w:p>
    <w:p>
      <w:r>
        <w:t>Dalam PP baru itu, pemerintah menegaskan ketentuan bahwa pemegang Izin Usaha Pertambangan (IUP) dan Izin Usaha Pertambangan Khusus (IUPK) yang sahamnya dimiliki oleh asing untuk melakukan divestasi saham sampai 51 persen secara bertahap.\n\n#Freeport51'</w:t>
      </w:r>
    </w:p>
    <w:p>
      <w:r>
        <w:rPr>
          <w:b/>
          <w:u w:val="single"/>
        </w:rPr>
        <w:t>201183</w:t>
      </w:r>
    </w:p>
    <w:p>
      <w:r>
        <w:t>USER mls deh gwa baca nya, emg bener2 sok ganteng bgt si lw onta'</w:t>
      </w:r>
    </w:p>
    <w:p>
      <w:r>
        <w:rPr>
          <w:b/>
          <w:u w:val="single"/>
        </w:rPr>
        <w:t>201184</w:t>
      </w:r>
    </w:p>
    <w:p>
      <w:r>
        <w:t>USER kyknya mulai kumat lg ya penyakitnya. Putus molo.. mau naikin tarif lg ya? Kacrut?'</w:t>
      </w:r>
    </w:p>
    <w:p>
      <w:r>
        <w:rPr>
          <w:b/>
          <w:u w:val="single"/>
        </w:rPr>
        <w:t>201185</w:t>
      </w:r>
    </w:p>
    <w:p>
      <w:r>
        <w:t>Evi Layanto siswi Kelas 1B, SMP Katolik Santo Petrus, 1984, istrinya Ronaldo Pardede siswa Kelas 1A, SMP Katolik Santo Petrus, 1984.'</w:t>
      </w:r>
    </w:p>
    <w:p>
      <w:r>
        <w:rPr>
          <w:b/>
          <w:u w:val="single"/>
        </w:rPr>
        <w:t>201186</w:t>
      </w:r>
    </w:p>
    <w:p>
      <w:r>
        <w:t>orang indo kalo ada orang asing bisa/ngomong bahasa indo sering heboh, tapi wajar sih karena bhs indo ga begitu dikenal. ga kebayang kalo orang inggris heboh tiap ada orang asing bisa bahasa inggris'</w:t>
      </w:r>
    </w:p>
    <w:p>
      <w:r>
        <w:rPr>
          <w:b/>
          <w:u w:val="single"/>
        </w:rPr>
        <w:t>201187</w:t>
      </w:r>
    </w:p>
    <w:p>
      <w:r>
        <w:t>Bawang putih dapat meracuni anjing dan kucing.'</w:t>
      </w:r>
    </w:p>
    <w:p>
      <w:r>
        <w:rPr>
          <w:b/>
          <w:u w:val="single"/>
        </w:rPr>
        <w:t>201188</w:t>
      </w:r>
    </w:p>
    <w:p>
      <w:r>
        <w:t>Jokowi jgn ngutang mulu. Gua udah ngasih tau dr jaman SBY. Jauhi mereka bilang suruh gua!</w:t>
      </w:r>
    </w:p>
    <w:p>
      <w:r>
        <w:rPr>
          <w:b/>
          <w:u w:val="single"/>
        </w:rPr>
        <w:t>201189</w:t>
      </w:r>
    </w:p>
    <w:p>
      <w:r>
        <w:t>USER Iyaa komunitas muslim &amp;amp; budha bareng2 sediain makanan buat rescuers nya jg. Di saat disini hal apapun dijadiin panggung politik.'</w:t>
      </w:r>
    </w:p>
    <w:p>
      <w:r>
        <w:rPr>
          <w:b/>
          <w:u w:val="single"/>
        </w:rPr>
        <w:t>201190</w:t>
      </w:r>
    </w:p>
    <w:p>
      <w:r>
        <w:t>Miras Oplosan, Pelarian Warga Akibat Masalah Ekonomi</w:t>
      </w:r>
    </w:p>
    <w:p>
      <w:r>
        <w:rPr>
          <w:b/>
          <w:u w:val="single"/>
        </w:rPr>
        <w:t>201191</w:t>
      </w:r>
    </w:p>
    <w:p>
      <w:r>
        <w:t>Beda dgn Muhammad Arab Buta Huruf Mengaku Nabi, dipercaya sempurna padahal nebarkan kebiadaban: bunuh &amp; cocok2 Penis</w:t>
      </w:r>
    </w:p>
    <w:p>
      <w:r>
        <w:rPr>
          <w:b/>
          <w:u w:val="single"/>
        </w:rPr>
        <w:t>201192</w:t>
      </w:r>
    </w:p>
    <w:p>
      <w:r>
        <w:t>Biar Allah turunkan balasan pada orang-orang partai pendukung jokowi yang suka zalimi orang lain yang tidak bersalah</w:t>
      </w:r>
    </w:p>
    <w:p>
      <w:r>
        <w:rPr>
          <w:b/>
          <w:u w:val="single"/>
        </w:rPr>
        <w:t>201193</w:t>
      </w:r>
    </w:p>
    <w:p>
      <w:r>
        <w:t>Bertaubat dan jadilah orang asing. Sesungguhnya beruntunglah jadi orang yang asing kerana agama dan Rabb.'</w:t>
      </w:r>
    </w:p>
    <w:p>
      <w:r>
        <w:rPr>
          <w:b/>
          <w:u w:val="single"/>
        </w:rPr>
        <w:t>201194</w:t>
      </w:r>
    </w:p>
    <w:p>
      <w:r>
        <w:t>USER Tapi tar bloon lagi:('</w:t>
      </w:r>
    </w:p>
    <w:p>
      <w:r>
        <w:rPr>
          <w:b/>
          <w:u w:val="single"/>
        </w:rPr>
        <w:t>201195</w:t>
      </w:r>
    </w:p>
    <w:p>
      <w:r>
        <w:t>USER Sudah ikut dibully berapa warga aseng non pasuruan saudara kocu?'</w:t>
      </w:r>
    </w:p>
    <w:p>
      <w:r>
        <w:rPr>
          <w:b/>
          <w:u w:val="single"/>
        </w:rPr>
        <w:t>201196</w:t>
      </w:r>
    </w:p>
    <w:p>
      <w:r>
        <w:t>RT USER: Erma cewek singaraja.. Suka banget kontol.. URL</w:t>
      </w:r>
    </w:p>
    <w:p>
      <w:r>
        <w:rPr>
          <w:b/>
          <w:u w:val="single"/>
        </w:rPr>
        <w:t>201197</w:t>
      </w:r>
    </w:p>
    <w:p>
      <w:r>
        <w:t>Beraninya bilang setia NKRI padahal berjilbab, budaya Arab buatan Muhammad &amp; Solat bhs Arab berkiblat ke Arab</w:t>
      </w:r>
    </w:p>
    <w:p>
      <w:r>
        <w:rPr>
          <w:b/>
          <w:u w:val="single"/>
        </w:rPr>
        <w:t>201198</w:t>
      </w:r>
    </w:p>
    <w:p>
      <w:r>
        <w:t>iya yah anjir pengen nabung tp yg:/ ditabung:/ gaada:/'</w:t>
      </w:r>
    </w:p>
    <w:p>
      <w:r>
        <w:rPr>
          <w:b/>
          <w:u w:val="single"/>
        </w:rPr>
        <w:t>201199</w:t>
      </w:r>
    </w:p>
    <w:p>
      <w:r>
        <w:t>Insom my life \xf0\x9f\x98\xb4generasi malam susah tidur pagi susah bangun'</w:t>
      </w:r>
    </w:p>
    <w:p>
      <w:r>
        <w:rPr>
          <w:b/>
          <w:u w:val="single"/>
        </w:rPr>
        <w:t>201200</w:t>
      </w:r>
    </w:p>
    <w:p>
      <w:r>
        <w:t>USER Asw, serem sumpah udah pernah nyari tau apa gitu'</w:t>
      </w:r>
    </w:p>
    <w:p>
      <w:r>
        <w:rPr>
          <w:b/>
          <w:u w:val="single"/>
        </w:rPr>
        <w:t>201201</w:t>
      </w:r>
    </w:p>
    <w:p>
      <w:r>
        <w:t>Haiii gaess �???; ; Mari kita mengulas,; Hari ini kunjungan Presiden Jokowi siang ini (17/April/2018) ; ke Bandara Kertajati Majalengka.; ; #haturnuhunjokowi #2019TetapJokowi</w:t>
      </w:r>
    </w:p>
    <w:p>
      <w:r>
        <w:rPr>
          <w:b/>
          <w:u w:val="single"/>
        </w:rPr>
        <w:t>201202</w:t>
      </w:r>
    </w:p>
    <w:p>
      <w:r>
        <w:t>Kerjasama Sisternet-Kemendes PDTT Dorong Internet dan Medsos Untuk Tingkatkan Ekonomi�?�</w:t>
      </w:r>
    </w:p>
    <w:p>
      <w:r>
        <w:rPr>
          <w:b/>
          <w:u w:val="single"/>
        </w:rPr>
        <w:t>201203</w:t>
      </w:r>
    </w:p>
    <w:p>
      <w:r>
        <w:t>USER KWKWKWKKW TAI GA JADI NIKAH W. lagi berantem w'</w:t>
      </w:r>
    </w:p>
    <w:p>
      <w:r>
        <w:rPr>
          <w:b/>
          <w:u w:val="single"/>
        </w:rPr>
        <w:t>201204</w:t>
      </w:r>
    </w:p>
    <w:p>
      <w:r>
        <w:t>Mau balik ke Orba? Pilihlah Prabowo mau lanjutkan reformasi? Pilihlah Jokowi. Nasib memang pilihan tak terkecuali nasib negara juga. :-)</w:t>
      </w:r>
    </w:p>
    <w:p>
      <w:r>
        <w:rPr>
          <w:b/>
          <w:u w:val="single"/>
        </w:rPr>
        <w:t>201205</w:t>
      </w:r>
    </w:p>
    <w:p>
      <w:r>
        <w:t>Budaya turun padang kekal relevan �?? Institut Sosial� Malaysia</w:t>
      </w:r>
    </w:p>
    <w:p>
      <w:r>
        <w:rPr>
          <w:b/>
          <w:u w:val="single"/>
        </w:rPr>
        <w:t>201206</w:t>
      </w:r>
    </w:p>
    <w:p>
      <w:r>
        <w:t>USER USER Ini orang pasti lupa bayar karyawan nya jangan bacot'</w:t>
      </w:r>
    </w:p>
    <w:p>
      <w:r>
        <w:rPr>
          <w:b/>
          <w:u w:val="single"/>
        </w:rPr>
        <w:t>201207</w:t>
      </w:r>
    </w:p>
    <w:p>
      <w:r>
        <w:t>Digrebek sama Jokowi yang disalahkan Demokrasi, FPI lah...tegas dong mas bro USER USER Jokowi OTORITER...hehehe</w:t>
      </w:r>
    </w:p>
    <w:p>
      <w:r>
        <w:rPr>
          <w:b/>
          <w:u w:val="single"/>
        </w:rPr>
        <w:t>201208</w:t>
      </w:r>
    </w:p>
    <w:p>
      <w:r>
        <w:t>Bertemu Ulama Jabar, Presiden Jokowi mengajak para ulama untuk ikut serta bersama pemerintah menyejukkan suasana menjelang pilkada serentak (10/4/18)</w:t>
      </w:r>
    </w:p>
    <w:p>
      <w:r>
        <w:rPr>
          <w:b/>
          <w:u w:val="single"/>
        </w:rPr>
        <w:t>201209</w:t>
      </w:r>
    </w:p>
    <w:p>
      <w:r>
        <w:t>USER Apa sih sipit'</w:t>
      </w:r>
    </w:p>
    <w:p>
      <w:r>
        <w:rPr>
          <w:b/>
          <w:u w:val="single"/>
        </w:rPr>
        <w:t>201210</w:t>
      </w:r>
    </w:p>
    <w:p>
      <w:r>
        <w:t>Melalui Sedulur Ngaji, semoga Allah ijinkan Gus Ipul Mbak Puti jadi Gubernur dan Wagub Jatim; ; #SedulurNgajiKotaBatu ; #SedulurNgajiJombang; #JombanGemerlap; USER; USER; USER; USER; USER; USER; USER</w:t>
      </w:r>
    </w:p>
    <w:p>
      <w:r>
        <w:rPr>
          <w:b/>
          <w:u w:val="single"/>
        </w:rPr>
        <w:t>201211</w:t>
      </w:r>
    </w:p>
    <w:p>
      <w:r>
        <w:t>&amp;lt; Udah lama cuma nyentuh 500 kata. Najis buat yang penting gabisa ngetik panjang. &amp;gt;'</w:t>
      </w:r>
    </w:p>
    <w:p>
      <w:r>
        <w:rPr>
          <w:b/>
          <w:u w:val="single"/>
        </w:rPr>
        <w:t>201212</w:t>
      </w:r>
    </w:p>
    <w:p>
      <w:r>
        <w:t>HUKUM di INDONESIA SUDAH MATI</w:t>
      </w:r>
    </w:p>
    <w:p>
      <w:r>
        <w:rPr>
          <w:b/>
          <w:u w:val="single"/>
        </w:rPr>
        <w:t>201213</w:t>
      </w:r>
    </w:p>
    <w:p>
      <w:r>
        <w:t>Boleh donk..\n\nUMAT ISLAM membuat DAFTAR nama2 MENTERI SONTOLOYO dan MENTERI yg KORUP\n\nBgaimana klo DIMULAI dg nama :\n\nUSER \n\nMenteri paling SONTOLOYO\nMengaku MUSLIM tp tabiatnya menista ISLAM\n\nMenteri yg pro LGBT ini justru membata</w:t>
      </w:r>
    </w:p>
    <w:p>
      <w:r>
        <w:rPr>
          <w:b/>
          <w:u w:val="single"/>
        </w:rPr>
        <w:t>201214</w:t>
      </w:r>
    </w:p>
    <w:p>
      <w:r>
        <w:t>RT USER: Sekarang yang gembel gembel twitter dan whatsapp chat gak jelas di whatsapp langsung block apa lagi yang bebencongan m\xe2\x80\xa6'</w:t>
      </w:r>
    </w:p>
    <w:p>
      <w:r>
        <w:rPr>
          <w:b/>
          <w:u w:val="single"/>
        </w:rPr>
        <w:t>201215</w:t>
      </w:r>
    </w:p>
    <w:p>
      <w:r>
        <w:t>Habis lebaran gajah</w:t>
      </w:r>
    </w:p>
    <w:p>
      <w:r>
        <w:rPr>
          <w:b/>
          <w:u w:val="single"/>
        </w:rPr>
        <w:t>201216</w:t>
      </w:r>
    </w:p>
    <w:p>
      <w:r>
        <w:t>USER USER Kalau diamati, Bapak Presiden ini menekankan pembangunan insfrasruktur di daerah yang tak terduga. ; Bagus. Dengan demikian perkembangan ekonomi tidak hanya terfokus pada kota2 besar.</w:t>
      </w:r>
    </w:p>
    <w:p>
      <w:r>
        <w:rPr>
          <w:b/>
          <w:u w:val="single"/>
        </w:rPr>
        <w:t>201217</w:t>
      </w:r>
    </w:p>
    <w:p>
      <w:r>
        <w:t>Kan dermawan makanya bagi2 sembako. TKA aja dibagi lapangan kerja �???</w:t>
      </w:r>
    </w:p>
    <w:p>
      <w:r>
        <w:rPr>
          <w:b/>
          <w:u w:val="single"/>
        </w:rPr>
        <w:t>201218</w:t>
      </w:r>
    </w:p>
    <w:p>
      <w:r>
        <w:t>USER Rezim ini emang keliatan anti islam</w:t>
      </w:r>
    </w:p>
    <w:p>
      <w:r>
        <w:rPr>
          <w:b/>
          <w:u w:val="single"/>
        </w:rPr>
        <w:t>201219</w:t>
      </w:r>
    </w:p>
    <w:p>
      <w:r>
        <w:t>Mbah Soleh :" PPP: Jangan Buru-buru Tolak Wacana Pilkada Lewat DPRD: PPP meminta wacana dikembalikannya sistem pemilihan kepala daerah�?�</w:t>
      </w:r>
    </w:p>
    <w:p>
      <w:r>
        <w:rPr>
          <w:b/>
          <w:u w:val="single"/>
        </w:rPr>
        <w:t>201220</w:t>
      </w:r>
    </w:p>
    <w:p>
      <w:r>
        <w:t>USER USER Becanda hye sumpa da nanti bisa di kirimin bom nuklir sama USER'</w:t>
      </w:r>
    </w:p>
    <w:p>
      <w:r>
        <w:rPr>
          <w:b/>
          <w:u w:val="single"/>
        </w:rPr>
        <w:t>201221</w:t>
      </w:r>
    </w:p>
    <w:p>
      <w:r>
        <w:t>USER USER USER USER Titip bogem aja vroh ... Dibiarin ngelunjak tuh kunyuk'</w:t>
      </w:r>
    </w:p>
    <w:p>
      <w:r>
        <w:rPr>
          <w:b/>
          <w:u w:val="single"/>
        </w:rPr>
        <w:t>201222</w:t>
      </w:r>
    </w:p>
    <w:p>
      <w:r>
        <w:t>USER bodo, lu aja nenek kan'</w:t>
      </w:r>
    </w:p>
    <w:p>
      <w:r>
        <w:rPr>
          <w:b/>
          <w:u w:val="single"/>
        </w:rPr>
        <w:t>201223</w:t>
      </w:r>
    </w:p>
    <w:p>
      <w:r>
        <w:t>Perampok goblok. URL</w:t>
      </w:r>
    </w:p>
    <w:p>
      <w:r>
        <w:rPr>
          <w:b/>
          <w:u w:val="single"/>
        </w:rPr>
        <w:t>201224</w:t>
      </w:r>
    </w:p>
    <w:p>
      <w:r>
        <w:t>USER USER USER USER USER USER USER Sekte kampret . Kecoa jamban. 212. Genk daster . Gak ingin jokowi 2 periode. Pikiran mereka kapan gw bisa nilep duit negara ? Ngadalin umat dll\xf0\x9f\x98\x82.'</w:t>
      </w:r>
    </w:p>
    <w:p>
      <w:r>
        <w:rPr>
          <w:b/>
          <w:u w:val="single"/>
        </w:rPr>
        <w:t>201225</w:t>
      </w:r>
    </w:p>
    <w:p>
      <w:r>
        <w:t>USER cebong takut anies akan mnyapu habis got" slruh indonesia.....hingga cebong gak bisa hidup lagi.'</w:t>
      </w:r>
    </w:p>
    <w:p>
      <w:r>
        <w:rPr>
          <w:b/>
          <w:u w:val="single"/>
        </w:rPr>
        <w:t>201226</w:t>
      </w:r>
    </w:p>
    <w:p>
      <w:r>
        <w:t>USER Jd inget sm PKI... Cuman inget doang jgn baper ya \xf0\x9f\x98\x81'</w:t>
      </w:r>
    </w:p>
    <w:p>
      <w:r>
        <w:rPr>
          <w:b/>
          <w:u w:val="single"/>
        </w:rPr>
        <w:t>201227</w:t>
      </w:r>
    </w:p>
    <w:p>
      <w:r>
        <w:t>Apakah horor Teroris Islam di Brussels gambaran terbalik keinginan Allah SWT, Pak Lukman?</w:t>
      </w:r>
    </w:p>
    <w:p>
      <w:r>
        <w:rPr>
          <w:b/>
          <w:u w:val="single"/>
        </w:rPr>
        <w:t>201228</w:t>
      </w:r>
    </w:p>
    <w:p>
      <w:r>
        <w:t>USER USER USER Ga mau munafik sih, nonaktifin akun ig salah satunya krn iri liat mantan bahagia banget, w masih aja berduka\xf0\x9f\x98\x82'</w:t>
      </w:r>
    </w:p>
    <w:p>
      <w:r>
        <w:rPr>
          <w:b/>
          <w:u w:val="single"/>
        </w:rPr>
        <w:t>201229</w:t>
      </w:r>
    </w:p>
    <w:p>
      <w:r>
        <w:t>Sisaan sore jalan sama si kunyuk. URL</w:t>
      </w:r>
    </w:p>
    <w:p>
      <w:r>
        <w:rPr>
          <w:b/>
          <w:u w:val="single"/>
        </w:rPr>
        <w:t>201230</w:t>
      </w:r>
    </w:p>
    <w:p>
      <w:r>
        <w:t>USER FI : Ni cewek satu agak burik keknya\n\nNow : BGSD TERNYATA HODE BURIK'</w:t>
      </w:r>
    </w:p>
    <w:p>
      <w:r>
        <w:rPr>
          <w:b/>
          <w:u w:val="single"/>
        </w:rPr>
        <w:t>201231</w:t>
      </w:r>
    </w:p>
    <w:p>
      <w:r>
        <w:t>GAPERNAH MENDALAMI AL-QURAN YA BANG??? PANTESAN MULUTNYA KAYA ORANG KAFIR BEJAT HINA USER'</w:t>
      </w:r>
    </w:p>
    <w:p>
      <w:r>
        <w:rPr>
          <w:b/>
          <w:u w:val="single"/>
        </w:rPr>
        <w:t>201232</w:t>
      </w:r>
    </w:p>
    <w:p>
      <w:r>
        <w:t>USER USER USER USER Yah nggak ngerti2 yg buat syiah itu yahudii mbak abdullah bin saba baca sejarah nggakkk.....jadi nggak mungkin yahudi serang syiah.....sodara kandung......'</w:t>
      </w:r>
    </w:p>
    <w:p>
      <w:r>
        <w:rPr>
          <w:b/>
          <w:u w:val="single"/>
        </w:rPr>
        <w:t>201233</w:t>
      </w:r>
    </w:p>
    <w:p>
      <w:r>
        <w:t>USER USER rep help rt lelang acc ??? mata lo picek? mentang2 username kita sama2 y depannya terus lo bilang kalo gue ngikutin usn lo? pengen amat lo diikutin segalanya'</w:t>
      </w:r>
    </w:p>
    <w:p>
      <w:r>
        <w:rPr>
          <w:b/>
          <w:u w:val="single"/>
        </w:rPr>
        <w:t>201234</w:t>
      </w:r>
    </w:p>
    <w:p>
      <w:r>
        <w:t>tuk cumbui bayangmu pada rembulan\ntuk datangi jiwamu dalam impian\nmeski terkadang dalam bisu.'</w:t>
      </w:r>
    </w:p>
    <w:p>
      <w:r>
        <w:rPr>
          <w:b/>
          <w:u w:val="single"/>
        </w:rPr>
        <w:t>201235</w:t>
      </w:r>
    </w:p>
    <w:p>
      <w:r>
        <w:t>USER Gak begitu my habi bani switi darling'</w:t>
      </w:r>
    </w:p>
    <w:p>
      <w:r>
        <w:rPr>
          <w:b/>
          <w:u w:val="single"/>
        </w:rPr>
        <w:t>201236</w:t>
      </w:r>
    </w:p>
    <w:p>
      <w:r>
        <w:t>Lulusan Abang None Jakarta Terus Optimistis Majukan Seni dan Budaya Betawi via USER</w:t>
      </w:r>
    </w:p>
    <w:p>
      <w:r>
        <w:rPr>
          <w:b/>
          <w:u w:val="single"/>
        </w:rPr>
        <w:t>201237</w:t>
      </w:r>
    </w:p>
    <w:p>
      <w:r>
        <w:t>USER Sama Kaya Palestina om bill, kalo dunia mau sebenernya dunia bisa. Muslim, Kristen, Yahudi biarlah disana di bagi-bagi wilayahnya. Satu atap dengan keyakinan yg berbeda tetapi tetap rukun. Tanpa harus Ada pihak yang merasa di rampas dan terusi</w:t>
      </w:r>
    </w:p>
    <w:p>
      <w:r>
        <w:rPr>
          <w:b/>
          <w:u w:val="single"/>
        </w:rPr>
        <w:t>201238</w:t>
      </w:r>
    </w:p>
    <w:p>
      <w:r>
        <w:t>Kalian perankan Tanpa ADA Cacat'</w:t>
      </w:r>
    </w:p>
    <w:p>
      <w:r>
        <w:rPr>
          <w:b/>
          <w:u w:val="single"/>
        </w:rPr>
        <w:t>201239</w:t>
      </w:r>
    </w:p>
    <w:p>
      <w:r>
        <w:t>USER Ge doain antek si gerung modar kena bom'</w:t>
      </w:r>
    </w:p>
    <w:p>
      <w:r>
        <w:rPr>
          <w:b/>
          <w:u w:val="single"/>
        </w:rPr>
        <w:t>201240</w:t>
      </w:r>
    </w:p>
    <w:p>
      <w:r>
        <w:t>Lbh percaya perusahaan asing drpd media lokal.. Dasar antek asing ente Om USER..</w:t>
      </w:r>
    </w:p>
    <w:p>
      <w:r>
        <w:rPr>
          <w:b/>
          <w:u w:val="single"/>
        </w:rPr>
        <w:t>201241</w:t>
      </w:r>
    </w:p>
    <w:p>
      <w:r>
        <w:t>USER USER Yuuups... Katolik yg terutama membumikan ajarannya...\nYg "terbaru" itu kalimat "Berkah Dalem" (jawa)'</w:t>
      </w:r>
    </w:p>
    <w:p>
      <w:r>
        <w:rPr>
          <w:b/>
          <w:u w:val="single"/>
        </w:rPr>
        <w:t>201242</w:t>
      </w:r>
    </w:p>
    <w:p>
      <w:r>
        <w:t>Puluhan Ulama Jabar Nyatakan Dukung Jokowi Maju Pilpres 2019</w:t>
      </w:r>
    </w:p>
    <w:p>
      <w:r>
        <w:rPr>
          <w:b/>
          <w:u w:val="single"/>
        </w:rPr>
        <w:t>201243</w:t>
      </w:r>
    </w:p>
    <w:p>
      <w:r>
        <w:t>USER Jan kenceng2 ketawanya kaya kunti aja'</w:t>
      </w:r>
    </w:p>
    <w:p>
      <w:r>
        <w:rPr>
          <w:b/>
          <w:u w:val="single"/>
        </w:rPr>
        <w:t>201244</w:t>
      </w:r>
    </w:p>
    <w:p>
      <w:r>
        <w:t>USER USER kayak ga ada pemilihan kata lain selaen bom, minta dingertiin tp ga mau balik ngertiin..'</w:t>
      </w:r>
    </w:p>
    <w:p>
      <w:r>
        <w:rPr>
          <w:b/>
          <w:u w:val="single"/>
        </w:rPr>
        <w:t>201245</w:t>
      </w:r>
    </w:p>
    <w:p>
      <w:r>
        <w:t>Indonesia diyakini akan menjadi negara yang semakin besar, kokoh, dan kuat, apabila ulama dan umara�??nya selalu beriringan serta menjaga tali silaturahmi. Sebaliknya bila ulama &amp;amp; umara tidak saling peduli, dipastikan NKRI bakal mengalami kehancuran</w:t>
      </w:r>
    </w:p>
    <w:p>
      <w:r>
        <w:rPr>
          <w:b/>
          <w:u w:val="single"/>
        </w:rPr>
        <w:t>201246</w:t>
      </w:r>
    </w:p>
    <w:p>
      <w:r>
        <w:t>Ceramah Hukum Zakat Menurut Al-Quran &amp;amp; Hadith bertempat di SMK Agama Saratok, Sarawak pada 11�?�</w:t>
      </w:r>
    </w:p>
    <w:p>
      <w:r>
        <w:rPr>
          <w:b/>
          <w:u w:val="single"/>
        </w:rPr>
        <w:t>201247</w:t>
      </w:r>
    </w:p>
    <w:p>
      <w:r>
        <w:t>teriak-teriak pki ganyang... Lo sholat kagak... Ngaji kagak... Lu punya tuhan ga? Jgn2 lu sendiri yg pki... URL</w:t>
      </w:r>
    </w:p>
    <w:p>
      <w:r>
        <w:rPr>
          <w:b/>
          <w:u w:val="single"/>
        </w:rPr>
        <w:t>201248</w:t>
      </w:r>
    </w:p>
    <w:p>
      <w:r>
        <w:t>Ya Robbi, tunjukkan kepada hamba jalan yang Engkau ridhoi, jauhkan hamba dari segala godaan syaiton yang terkutuk'</w:t>
      </w:r>
    </w:p>
    <w:p>
      <w:r>
        <w:rPr>
          <w:b/>
          <w:u w:val="single"/>
        </w:rPr>
        <w:t>201249</w:t>
      </w:r>
    </w:p>
    <w:p>
      <w:r>
        <w:t>RT USER saat AR sehat saja jd calon presiden dia dipukul oleh SBY apalagi jelang pikun atau malah sdh pikun</w:t>
      </w:r>
    </w:p>
    <w:p>
      <w:r>
        <w:rPr>
          <w:b/>
          <w:u w:val="single"/>
        </w:rPr>
        <w:t>201250</w:t>
      </w:r>
    </w:p>
    <w:p>
      <w:r>
        <w:t>Ahok hrs dibebaskan, dia korban,sasaran antara lengserkan Jokowi.tujuan ahir neg syariah momenum fatwa MUI,diikuti Demo 411/212/313 radikal</w:t>
      </w:r>
    </w:p>
    <w:p>
      <w:r>
        <w:rPr>
          <w:b/>
          <w:u w:val="single"/>
        </w:rPr>
        <w:t>201251</w:t>
      </w:r>
    </w:p>
    <w:p>
      <w:r>
        <w:t>USER USER Iya mas.... Itu lebih bijak. Krn jd menyerempet ke minoritas. Saya saja klu ktemu orang Muslim ingin bisa hidup berdampingan dgn Klian semua.\nKlu nanti ada "orang" Muslim (aspal) yg benci thdp non muslim; tdk ada dalih utk</w:t>
      </w:r>
    </w:p>
    <w:p>
      <w:r>
        <w:rPr>
          <w:b/>
          <w:u w:val="single"/>
        </w:rPr>
        <w:t>201252</w:t>
      </w:r>
    </w:p>
    <w:p>
      <w:r>
        <w:t>USER 3) dan ya, C1A berhasil memanipulasi cerita dan menjadikan PKI kambing hitamnya. Berhasil deh bikin Indonesia anti komunis.'</w:t>
      </w:r>
    </w:p>
    <w:p>
      <w:r>
        <w:rPr>
          <w:b/>
          <w:u w:val="single"/>
        </w:rPr>
        <w:t>201253</w:t>
      </w:r>
    </w:p>
    <w:p>
      <w:r>
        <w:t>Yai Ma'ruf Amin salah seorang Ulama yg hadir maulid Majelis Rasulullah sejak pertama kali diadakan di Monas...; .; .; AlHabib Munzir AlMusawa menjuluki Yai Ma'ruf sbg Gerahamnya Ahlusunnah Wal Jama'ah</w:t>
      </w:r>
    </w:p>
    <w:p>
      <w:r>
        <w:rPr>
          <w:b/>
          <w:u w:val="single"/>
        </w:rPr>
        <w:t>201254</w:t>
      </w:r>
    </w:p>
    <w:p>
      <w:r>
        <w:t>USER Lalu kembali aku bebisik kepadanya dgn lebih lembut dan penuh cinta, "raimu mangan gaji buta kampret!"'</w:t>
      </w:r>
    </w:p>
    <w:p>
      <w:r>
        <w:rPr>
          <w:b/>
          <w:u w:val="single"/>
        </w:rPr>
        <w:t>201255</w:t>
      </w:r>
    </w:p>
    <w:p>
      <w:r>
        <w:t>Waduh Addie MS Bongkar Keterlibatan Veronica Saat Ahok Masih Jadi Gubernur Jakarta URL</w:t>
      </w:r>
    </w:p>
    <w:p>
      <w:r>
        <w:rPr>
          <w:b/>
          <w:u w:val="single"/>
        </w:rPr>
        <w:t>201256</w:t>
      </w:r>
    </w:p>
    <w:p>
      <w:r>
        <w:t>Dulu saya pilih Jokowi bahkan bersusah susah meyakinkan teman agar orang percaya Jokowi lebih baik.. Ternyata tidak lebih baik dr sby</w:t>
      </w:r>
    </w:p>
    <w:p>
      <w:r>
        <w:rPr>
          <w:b/>
          <w:u w:val="single"/>
        </w:rPr>
        <w:t>201257</w:t>
      </w:r>
    </w:p>
    <w:p>
      <w:r>
        <w:t>Bukannya kita tumbang, tapi justru kita yang sukses mengadu domba komunis dg liberalis hingga membuat pusing sang perancang perang. Kita tampil sebagai bangsa pemenang.'</w:t>
      </w:r>
    </w:p>
    <w:p>
      <w:r>
        <w:rPr>
          <w:b/>
          <w:u w:val="single"/>
        </w:rPr>
        <w:t>201258</w:t>
      </w:r>
    </w:p>
    <w:p>
      <w:r>
        <w:t>USER mau dismain zaman wali songo dng zaman skrng. dlu zaman wali songo, nusantara itu isi nya hnya hindu, budha dn ateis. mrk anti ajaran islam atau yg brunsur islam. utk mndkti msyrakt pda zaman itu satu\xc2\xb2nya cara dng "menikahi" adatnya. k</w:t>
      </w:r>
    </w:p>
    <w:p>
      <w:r>
        <w:rPr>
          <w:b/>
          <w:u w:val="single"/>
        </w:rPr>
        <w:t>201259</w:t>
      </w:r>
    </w:p>
    <w:p>
      <w:r>
        <w:t>USER USER USER USER Maksud gua ngatain USER yg goblo!!! pak jokowi selama ini bayar utang SBY jadi utang itu yg bayar pasti presiden berikutnya.</w:t>
      </w:r>
    </w:p>
    <w:p>
      <w:r>
        <w:rPr>
          <w:b/>
          <w:u w:val="single"/>
        </w:rPr>
        <w:t>201260</w:t>
      </w:r>
    </w:p>
    <w:p>
      <w:r>
        <w:t>USER USER Rp Taeyong\n....\n\nBerasa asing'</w:t>
      </w:r>
    </w:p>
    <w:p>
      <w:r>
        <w:rPr>
          <w:b/>
          <w:u w:val="single"/>
        </w:rPr>
        <w:t>201261</w:t>
      </w:r>
    </w:p>
    <w:p>
      <w:r>
        <w:t>selamat kepada Jokowi yg telah berhasil dlam menambah hutang, karena bukan dia yg bayar tetapi rakyat... Good Luck</w:t>
      </w:r>
    </w:p>
    <w:p>
      <w:r>
        <w:rPr>
          <w:b/>
          <w:u w:val="single"/>
        </w:rPr>
        <w:t>201262</w:t>
      </w:r>
    </w:p>
    <w:p>
      <w:r>
        <w:t>dya pintar klaw lgy bego'</w:t>
      </w:r>
    </w:p>
    <w:p>
      <w:r>
        <w:rPr>
          <w:b/>
          <w:u w:val="single"/>
        </w:rPr>
        <w:t>201263</w:t>
      </w:r>
    </w:p>
    <w:p>
      <w:r>
        <w:t>Aku tak tahu kenape aku sanggup sangat pergi topup and langgan internet \xf0\x9f\xa4\xa6\xf0\x9f\x8f\xbb\xe2\x80\x8d\xe2\x99\x82\xef\xb8\x8f. Pantat betul'</w:t>
      </w:r>
    </w:p>
    <w:p>
      <w:r>
        <w:rPr>
          <w:b/>
          <w:u w:val="single"/>
        </w:rPr>
        <w:t>201264</w:t>
      </w:r>
    </w:p>
    <w:p>
      <w:r>
        <w:t>Ini jaman edan siapepun yg gak dukung wowo di Cap PKI/Komunis/anti Islam/antek cina. Dan klo yg gak mau nonton film G30S PKI juga di Cap PKI</w:t>
      </w:r>
    </w:p>
    <w:p>
      <w:r>
        <w:rPr>
          <w:b/>
          <w:u w:val="single"/>
        </w:rPr>
        <w:t>201265</w:t>
      </w:r>
    </w:p>
    <w:p>
      <w:r>
        <w:t>USER USER 51% uang dpt dari bank asing....artinya?'</w:t>
      </w:r>
    </w:p>
    <w:p>
      <w:r>
        <w:rPr>
          <w:b/>
          <w:u w:val="single"/>
        </w:rPr>
        <w:t>201266</w:t>
      </w:r>
    </w:p>
    <w:p>
      <w:r>
        <w:t>Begini Langkah Kapolres Madiun Agar Pilkada 2018 Berlangsung Kondusif dan Aman</w:t>
      </w:r>
    </w:p>
    <w:p>
      <w:r>
        <w:rPr>
          <w:b/>
          <w:u w:val="single"/>
        </w:rPr>
        <w:t>201267</w:t>
      </w:r>
    </w:p>
    <w:p>
      <w:r>
        <w:t>USER rezim suharto kroni prabowo justru yg anti islam liat muslim priok yg demo di bantai keluarga suharto prabowo</w:t>
      </w:r>
    </w:p>
    <w:p>
      <w:r>
        <w:rPr>
          <w:b/>
          <w:u w:val="single"/>
        </w:rPr>
        <w:t>201268</w:t>
      </w:r>
    </w:p>
    <w:p>
      <w:r>
        <w:t>Mungkin dlm sejarah twitter... Cuman saya yg brani jelasin nenek moyang saya... ; ; Tak ada darah PKI loh yaaa... ; �??? USER USER USER USER</w:t>
      </w:r>
    </w:p>
    <w:p>
      <w:r>
        <w:rPr>
          <w:b/>
          <w:u w:val="single"/>
        </w:rPr>
        <w:t>201269</w:t>
      </w:r>
    </w:p>
    <w:p>
      <w:r>
        <w:t>USER Nah om Mahmud betul. Janganlah sesekali kita mensiasati Allah SWT krn Dia sebaik2nya penyiasat. Yahudi ajakalah koq. Inshaallah'</w:t>
      </w:r>
    </w:p>
    <w:p>
      <w:r>
        <w:rPr>
          <w:b/>
          <w:u w:val="single"/>
        </w:rPr>
        <w:t>201270</w:t>
      </w:r>
    </w:p>
    <w:p>
      <w:r>
        <w:t>Akom Masih di Bali, Fadli Zon Buka Masa Sidang DPR di Paripurna</w:t>
      </w:r>
    </w:p>
    <w:p>
      <w:r>
        <w:rPr>
          <w:b/>
          <w:u w:val="single"/>
        </w:rPr>
        <w:t>201271</w:t>
      </w:r>
    </w:p>
    <w:p>
      <w:r>
        <w:t>Apakah ini beradab? Jika setuju, tidak beradab, buang Islam karena hanya dgn buang Islam, kebiadaban dapat dikurangi</w:t>
      </w:r>
    </w:p>
    <w:p>
      <w:r>
        <w:rPr>
          <w:b/>
          <w:u w:val="single"/>
        </w:rPr>
        <w:t>201272</w:t>
      </w:r>
    </w:p>
    <w:p>
      <w:r>
        <w:t>USER Ok dibayarin sipit\xf0\x9f\x98\x82 minta aja uangnya ke dia USER'</w:t>
      </w:r>
    </w:p>
    <w:p>
      <w:r>
        <w:rPr>
          <w:b/>
          <w:u w:val="single"/>
        </w:rPr>
        <w:t>201273</w:t>
      </w:r>
    </w:p>
    <w:p>
      <w:r>
        <w:t>USER USER USER USER Cebong DUNGU... Apakah ada aturan di USER tentang larangan tulisan berita ??'</w:t>
      </w:r>
    </w:p>
    <w:p>
      <w:r>
        <w:rPr>
          <w:b/>
          <w:u w:val="single"/>
        </w:rPr>
        <w:t>201274</w:t>
      </w:r>
    </w:p>
    <w:p>
      <w:r>
        <w:t>Meskipun gue gak ngerti2 amat sama ekonomi, tapi ini kebangetan sih :)))))))))</w:t>
      </w:r>
    </w:p>
    <w:p>
      <w:r>
        <w:rPr>
          <w:b/>
          <w:u w:val="single"/>
        </w:rPr>
        <w:t>201275</w:t>
      </w:r>
    </w:p>
    <w:p>
      <w:r>
        <w:t>dekalarasi pilkada 2018 aman dan anti hoax warga janganasem jabon</w:t>
      </w:r>
    </w:p>
    <w:p>
      <w:r>
        <w:rPr>
          <w:b/>
          <w:u w:val="single"/>
        </w:rPr>
        <w:t>201276</w:t>
      </w:r>
    </w:p>
    <w:p>
      <w:r>
        <w:t>Jangan ngaku cinta budaya negeri kalo nggak ikutan USER USER #oharakita</w:t>
      </w:r>
    </w:p>
    <w:p>
      <w:r>
        <w:rPr>
          <w:b/>
          <w:u w:val="single"/>
        </w:rPr>
        <w:t>201277</w:t>
      </w:r>
    </w:p>
    <w:p>
      <w:r>
        <w:t>Pagi pagi sudah galau\n\nGalau ke kampus ikut try out atau tidak\n\nNanti di tengah2 mencret kan ga lucu :('</w:t>
      </w:r>
    </w:p>
    <w:p>
      <w:r>
        <w:rPr>
          <w:b/>
          <w:u w:val="single"/>
        </w:rPr>
        <w:t>201278</w:t>
      </w:r>
    </w:p>
    <w:p>
      <w:r>
        <w:t>RT USER: Akun kecebong yang ada kebanyakan dikelola etnis tertentu. Gaya pengecut cebong Jakarta. Mereka dendam dgn anies-sandi.</w:t>
      </w:r>
    </w:p>
    <w:p>
      <w:r>
        <w:rPr>
          <w:b/>
          <w:u w:val="single"/>
        </w:rPr>
        <w:t>201279</w:t>
      </w:r>
    </w:p>
    <w:p>
      <w:r>
        <w:t>Pengurus Rohani Islam SMA Negeri 2 Purwokerto 2017/2018</w:t>
      </w:r>
    </w:p>
    <w:p>
      <w:r>
        <w:rPr>
          <w:b/>
          <w:u w:val="single"/>
        </w:rPr>
        <w:t>201280</w:t>
      </w:r>
    </w:p>
    <w:p>
      <w:r>
        <w:t>Ini nih, gue jg suka gitu. Abis gue sm temen2 gue beli, org beli juga. Ini gara2 gue yg gendut (jd keliatannya suka makan dan selera gue bagus, gitu kali ya) bisa jadi bikin pandangan orang oh makanannya enak, makanya mereka ikut beli LOL HEHE URL</w:t>
      </w:r>
    </w:p>
    <w:p>
      <w:r>
        <w:rPr>
          <w:b/>
          <w:u w:val="single"/>
        </w:rPr>
        <w:t>201281</w:t>
      </w:r>
    </w:p>
    <w:p>
      <w:r>
        <w:t>Kawasan Karst Maros-Pangkep seluas \xc2\xb1 40.000 Ha merupakan kawasan karst terluas dan terindah kedua di dunia setelah Cina,'</w:t>
      </w:r>
    </w:p>
    <w:p>
      <w:r>
        <w:rPr>
          <w:b/>
          <w:u w:val="single"/>
        </w:rPr>
        <w:t>201282</w:t>
      </w:r>
    </w:p>
    <w:p>
      <w:r>
        <w:t>Mang yang ono bisa seperti itu...; Jauh kayaknya.. 3 lap ketibggalan.; USER USER USER USER USER USER USER USER USER USER ; LANCAR GITU NGOMONGNYA..; Yang Ono kayaknya ga mungkin dech.....</w:t>
      </w:r>
    </w:p>
    <w:p>
      <w:r>
        <w:rPr>
          <w:b/>
          <w:u w:val="single"/>
        </w:rPr>
        <w:t>201283</w:t>
      </w:r>
    </w:p>
    <w:p>
      <w:r>
        <w:t>USER Pengusaha Medan,khususnya yg bermata sipit seperti gw,tentunya mereka berguman dalam hati \xe2\x80\x9crasain kau\xe2\x80\x9d soalnya mereka sdh capek jg menjadi ATM dia,'</w:t>
      </w:r>
    </w:p>
    <w:p>
      <w:r>
        <w:rPr>
          <w:b/>
          <w:u w:val="single"/>
        </w:rPr>
        <w:t>201284</w:t>
      </w:r>
    </w:p>
    <w:p>
      <w:r>
        <w:t>pemerintahan Gus Ipul dan Puti ke depan akan memperkuat program Nawacita Presiden Jokowi di Jawa Timur. #PKHSuperGusIPulPuti</w:t>
      </w:r>
    </w:p>
    <w:p>
      <w:r>
        <w:rPr>
          <w:b/>
          <w:u w:val="single"/>
        </w:rPr>
        <w:t>201285</w:t>
      </w:r>
    </w:p>
    <w:p>
      <w:r>
        <w:t>USER Shia kafir. \xf0\x9f\x98\x82'</w:t>
      </w:r>
    </w:p>
    <w:p>
      <w:r>
        <w:rPr>
          <w:b/>
          <w:u w:val="single"/>
        </w:rPr>
        <w:t>201286</w:t>
      </w:r>
    </w:p>
    <w:p>
      <w:r>
        <w:t>RT USER USER USER Tangkap Setnov tak sanggup baik bubarkan KPK !!</w:t>
      </w:r>
    </w:p>
    <w:p>
      <w:r>
        <w:rPr>
          <w:b/>
          <w:u w:val="single"/>
        </w:rPr>
        <w:t>201287</w:t>
      </w:r>
    </w:p>
    <w:p>
      <w:r>
        <w:t>USER USER bacot kamu pecun'</w:t>
      </w:r>
    </w:p>
    <w:p>
      <w:r>
        <w:rPr>
          <w:b/>
          <w:u w:val="single"/>
        </w:rPr>
        <w:t>201288</w:t>
      </w:r>
    </w:p>
    <w:p>
      <w:r>
        <w:t>RT USER: USER Saya pikir naik onta kesana bro, eh ternyata masih pakai juga buatan kafir. Makanya jangan ngebacot semba\xe2\x80\xa6'</w:t>
      </w:r>
    </w:p>
    <w:p>
      <w:r>
        <w:rPr>
          <w:b/>
          <w:u w:val="single"/>
        </w:rPr>
        <w:t>201289</w:t>
      </w:r>
    </w:p>
    <w:p>
      <w:r>
        <w:t>USER Abisnya kesel, udah ditegor pdhal..emg kalo efek ngrokok itu salah satunya bikin budek sih, jangan ngerokok ya kak ajus \xf0\x9f\x99\x88'</w:t>
      </w:r>
    </w:p>
    <w:p>
      <w:r>
        <w:rPr>
          <w:b/>
          <w:u w:val="single"/>
        </w:rPr>
        <w:t>201290</w:t>
      </w:r>
    </w:p>
    <w:p>
      <w:r>
        <w:t>kami org awam aja tau kasus Itu rekayasa, tempo antek nya asing,saatnya pimpinan pks skrg sadar, u,dukung pansus bongkar tipu-tipu nya kpk</w:t>
      </w:r>
    </w:p>
    <w:p>
      <w:r>
        <w:rPr>
          <w:b/>
          <w:u w:val="single"/>
        </w:rPr>
        <w:t>201291</w:t>
      </w:r>
    </w:p>
    <w:p>
      <w:r>
        <w:t>RT USER: maju lu anjing URL</w:t>
      </w:r>
    </w:p>
    <w:p>
      <w:r>
        <w:rPr>
          <w:b/>
          <w:u w:val="single"/>
        </w:rPr>
        <w:t>201292</w:t>
      </w:r>
    </w:p>
    <w:p>
      <w:r>
        <w:t>Bagi-bagi Sembako atas nama Presiden? ; Giliran Ngutang Sana-sini Atas Nama Rakyat? ; ; betul apa benar Gan..?</w:t>
      </w:r>
    </w:p>
    <w:p>
      <w:r>
        <w:rPr>
          <w:b/>
          <w:u w:val="single"/>
        </w:rPr>
        <w:t>201293</w:t>
      </w:r>
    </w:p>
    <w:p>
      <w:r>
        <w:t>Inilah Tujuan Mereka Mengkriminalisasi Ulama !!; ; #KamiBersamaUlama; #2019GantiPresiden ; #2019PresidenBaru</w:t>
      </w:r>
    </w:p>
    <w:p>
      <w:r>
        <w:rPr>
          <w:b/>
          <w:u w:val="single"/>
        </w:rPr>
        <w:t>201294</w:t>
      </w:r>
    </w:p>
    <w:p>
      <w:r>
        <w:t>USER kaya tai congor jebleh lebar kaya anjing'</w:t>
      </w:r>
    </w:p>
    <w:p>
      <w:r>
        <w:rPr>
          <w:b/>
          <w:u w:val="single"/>
        </w:rPr>
        <w:t>201295</w:t>
      </w:r>
    </w:p>
    <w:p>
      <w:r>
        <w:t>USER Pembuktian yang kesekian bahwa Mr. Presiden bukan antek Aseng &amp;amp; Asing. \xf0\x9f\x91\x8f\xf0\x9f\x91\x8f'</w:t>
      </w:r>
    </w:p>
    <w:p>
      <w:r>
        <w:rPr>
          <w:b/>
          <w:u w:val="single"/>
        </w:rPr>
        <w:t>201296</w:t>
      </w:r>
    </w:p>
    <w:p>
      <w:r>
        <w:t>Strategi politik PKI untuk mendulang keuntungan dari karisma kepemimpinan Presiden Soekarno yang dilakukan dengan cara mendukung pemberedelan pers dan partai politik yang tidak sejalan dengan kebijakan pemerintahan seperti yang dilakukan Presiden atas Pa</w:t>
      </w:r>
    </w:p>
    <w:p>
      <w:r>
        <w:rPr>
          <w:b/>
          <w:u w:val="single"/>
        </w:rPr>
        <w:t>201297</w:t>
      </w:r>
    </w:p>
    <w:p>
      <w:r>
        <w:t>Beginilah semangat para peserta Beasiswa Seni &amp;amp; Budaya Indonesia belajar musik tradisional Minangkabau, di Padang. #BSBI2018 #IACS2018</w:t>
      </w:r>
    </w:p>
    <w:p>
      <w:r>
        <w:rPr>
          <w:b/>
          <w:u w:val="single"/>
        </w:rPr>
        <w:t>201298</w:t>
      </w:r>
    </w:p>
    <w:p>
      <w:r>
        <w:t>URUT TRADISIONAL LELAKI INDONESIA MUSAFIR DI MALAYSIA\n\nMINYAK FULLBODY AROMATICS 2in1\nBUAH PALA+SUNFLOWER\n\nMINYAK ZAKAR 5in1\nLINTAH HITAM PAPUA, DAUN BUNGKUS, TANGKUR BUAYA, BULUS, ZAITUN\n\nHERBA HIV/SEMUA PENYAKIT\nJAMU KUAT PRIA&amp;amp;MANJAKANI WA</w:t>
      </w:r>
    </w:p>
    <w:p>
      <w:r>
        <w:rPr>
          <w:b/>
          <w:u w:val="single"/>
        </w:rPr>
        <w:t>201299</w:t>
      </w:r>
    </w:p>
    <w:p>
      <w:r>
        <w:t>USER petasan udh mainstream, gua main bom panci ae dah, meledaknya dahsyat'</w:t>
      </w:r>
    </w:p>
    <w:p>
      <w:r>
        <w:rPr>
          <w:b/>
          <w:u w:val="single"/>
        </w:rPr>
        <w:t>201300</w:t>
      </w:r>
    </w:p>
    <w:p>
      <w:r>
        <w:t>USER Asal jgn prabowo</w:t>
      </w:r>
    </w:p>
    <w:p>
      <w:r>
        <w:rPr>
          <w:b/>
          <w:u w:val="single"/>
        </w:rPr>
        <w:t>201301</w:t>
      </w:r>
    </w:p>
    <w:p>
      <w:r>
        <w:t>Pilkada ' curang' di jawa barat ? Jawa barat bukan kantong komunis tapi perlu dicatat bahwa ajaran ' marhaen' lahir dan bermula dari daerah ini bahkan kuburan nya pak marhaen juga berada di daerah ini !."</w:t>
      </w:r>
    </w:p>
    <w:p>
      <w:r>
        <w:rPr>
          <w:b/>
          <w:u w:val="single"/>
        </w:rPr>
        <w:t>201302</w:t>
      </w:r>
    </w:p>
    <w:p>
      <w:r>
        <w:t>Ini yangmembuat #2019T3tapJokowi</w:t>
      </w:r>
    </w:p>
    <w:p>
      <w:r>
        <w:rPr>
          <w:b/>
          <w:u w:val="single"/>
        </w:rPr>
        <w:t>201303</w:t>
      </w:r>
    </w:p>
    <w:p>
      <w:r>
        <w:t>USER Memang selama jokowi jadi presiden banyak kejadian aneh2, mungkin revolusi mental tidak berjalan dan bla bla, pokoknya salah jokowi deh semuanya..-</w:t>
      </w:r>
    </w:p>
    <w:p>
      <w:r>
        <w:rPr>
          <w:b/>
          <w:u w:val="single"/>
        </w:rPr>
        <w:t>201304</w:t>
      </w:r>
    </w:p>
    <w:p>
      <w:r>
        <w:t>ahmad dhani itu borok, sampah, babi, anjing. Saya adalah orang pertama yg sangat muak liat muka dhani dan saya berbangga.</w:t>
      </w:r>
    </w:p>
    <w:p>
      <w:r>
        <w:rPr>
          <w:b/>
          <w:u w:val="single"/>
        </w:rPr>
        <w:t>201305</w:t>
      </w:r>
    </w:p>
    <w:p>
      <w:r>
        <w:t>2018, IMF Pertahankan Perkiraan Pertumbuhan Ekonomi Global� 3,9%</w:t>
      </w:r>
    </w:p>
    <w:p>
      <w:r>
        <w:rPr>
          <w:b/>
          <w:u w:val="single"/>
        </w:rPr>
        <w:t>201306</w:t>
      </w:r>
    </w:p>
    <w:p>
      <w:r>
        <w:t>deklarasi pilkada 2018 aman dan anti hoax PKL jabon</w:t>
      </w:r>
    </w:p>
    <w:p>
      <w:r>
        <w:rPr>
          <w:b/>
          <w:u w:val="single"/>
        </w:rPr>
        <w:t>201307</w:t>
      </w:r>
    </w:p>
    <w:p>
      <w:r>
        <w:t>USER mata lo picek'</w:t>
      </w:r>
    </w:p>
    <w:p>
      <w:r>
        <w:rPr>
          <w:b/>
          <w:u w:val="single"/>
        </w:rPr>
        <w:t>201308</w:t>
      </w:r>
    </w:p>
    <w:p>
      <w:r>
        <w:t>Kalo badan ue bisa ngomong:\n\xe2\x80\x9cHoi lu ngga denger tulang gue bunyi semua? Mata gue lelah liatin layar mele! Tangan capek ngetik mele? Heh budek apa lu?!\xe2\x80\x9d\n\n\xe2\x80\x9cGue denger bego!! Maafin ue\xe2\x80\x9d \xf0\x9f\x98\xad\xf0\x9f</w:t>
      </w:r>
    </w:p>
    <w:p>
      <w:r>
        <w:rPr>
          <w:b/>
          <w:u w:val="single"/>
        </w:rPr>
        <w:t>201309</w:t>
      </w:r>
    </w:p>
    <w:p>
      <w:r>
        <w:t>Perilaku Si BABI USER ini memang benci dgn hal berbau Islam. Cocok dgn Ahok. USER</w:t>
      </w:r>
    </w:p>
    <w:p>
      <w:r>
        <w:rPr>
          <w:b/>
          <w:u w:val="single"/>
        </w:rPr>
        <w:t>201310</w:t>
      </w:r>
    </w:p>
    <w:p>
      <w:r>
        <w:t>Harus dijelaskan, mengaji dan solat juga budaya Arab Saudi setelah Muhammad menguasai jajirah Arab</w:t>
      </w:r>
    </w:p>
    <w:p>
      <w:r>
        <w:rPr>
          <w:b/>
          <w:u w:val="single"/>
        </w:rPr>
        <w:t>201311</w:t>
      </w:r>
    </w:p>
    <w:p>
      <w:r>
        <w:t>dekalarasi pilkada 2018 aman dan anti hoax warga panggreh jabon</w:t>
      </w:r>
    </w:p>
    <w:p>
      <w:r>
        <w:rPr>
          <w:b/>
          <w:u w:val="single"/>
        </w:rPr>
        <w:t>201312</w:t>
      </w:r>
    </w:p>
    <w:p>
      <w:r>
        <w:t>USER USER USER Wajah anak lo Kliatan Bgt ya!! Penuh dendam dan kebencian! Pasti anak anak lo makan dari hasil uang haram. Bapaknya kayak lo!! Banci dan rumpi!!! Lo ngatain gue makan tai?? Nah lo dan istri serta anak anak dan ortu lo makan bangke uang haram</w:t>
      </w:r>
    </w:p>
    <w:p>
      <w:r>
        <w:rPr>
          <w:b/>
          <w:u w:val="single"/>
        </w:rPr>
        <w:t>201313</w:t>
      </w:r>
    </w:p>
    <w:p>
      <w:r>
        <w:t>USER Ayo mana si tua bangke dan pendukung kampretnya...'</w:t>
      </w:r>
    </w:p>
    <w:p>
      <w:r>
        <w:rPr>
          <w:b/>
          <w:u w:val="single"/>
        </w:rPr>
        <w:t>201314</w:t>
      </w:r>
    </w:p>
    <w:p>
      <w:r>
        <w:t>Banyaknya projo yang tendensius pd hal berbau islam ditambah hukum berat sebelah USER gak sadar bahwa merek rezim jd anti islam.</w:t>
      </w:r>
    </w:p>
    <w:p>
      <w:r>
        <w:rPr>
          <w:b/>
          <w:u w:val="single"/>
        </w:rPr>
        <w:t>201315</w:t>
      </w:r>
    </w:p>
    <w:p>
      <w:r>
        <w:t>USER Pak USER mungkin Anda tak perlu umumkan Muhammad nabi gadungan, biarkan rakyat dapat info benar</w:t>
      </w:r>
    </w:p>
    <w:p>
      <w:r>
        <w:rPr>
          <w:b/>
          <w:u w:val="single"/>
        </w:rPr>
        <w:t>201316</w:t>
      </w:r>
    </w:p>
    <w:p>
      <w:r>
        <w:t>USER Embun di pagi buta menebarkan bau basah detik demi detik ku hitung'</w:t>
      </w:r>
    </w:p>
    <w:p>
      <w:r>
        <w:rPr>
          <w:b/>
          <w:u w:val="single"/>
        </w:rPr>
        <w:t>201317</w:t>
      </w:r>
    </w:p>
    <w:p>
      <w:r>
        <w:t>Era SBY.kritik fitnah apapun dr netz baik di socmed ato Nyata..tetap Aman baik-baik sj!. Sekarang diktator jokowi semua ditangkap URL</w:t>
      </w:r>
    </w:p>
    <w:p>
      <w:r>
        <w:rPr>
          <w:b/>
          <w:u w:val="single"/>
        </w:rPr>
        <w:t>201318</w:t>
      </w:r>
    </w:p>
    <w:p>
      <w:r>
        <w:t>USER USER USER USER Sangat Setuju Sekali! Bangsa Indonesia butuh USER sbg seorang pahlawan nasionalis yg mengajarkan kita untuk mencintai NKRI. Para kaum radikalis pecinta kencing onta biadab ini hrs disingkirkan! Kerjaan rad</w:t>
      </w:r>
    </w:p>
    <w:p>
      <w:r>
        <w:rPr>
          <w:b/>
          <w:u w:val="single"/>
        </w:rPr>
        <w:t>201319</w:t>
      </w:r>
    </w:p>
    <w:p>
      <w:r>
        <w:t>Nikmat'a ngentot.... Pi gengen yg hoot"</w:t>
      </w:r>
    </w:p>
    <w:p>
      <w:r>
        <w:rPr>
          <w:b/>
          <w:u w:val="single"/>
        </w:rPr>
        <w:t>201320</w:t>
      </w:r>
    </w:p>
    <w:p>
      <w:r>
        <w:t>Coba itu yg suka ngatain kpop banci tapi heboh kalo ngomongin drakor mana ? Maap maap aja ya nih mas mba Drakor yg lo pada sering tonton itu beberapa ada yg jadi idol loh'</w:t>
      </w:r>
    </w:p>
    <w:p>
      <w:r>
        <w:rPr>
          <w:b/>
          <w:u w:val="single"/>
        </w:rPr>
        <w:t>201321</w:t>
      </w:r>
    </w:p>
    <w:p>
      <w:r>
        <w:t>USER Kasus hukum si antek sby kpn diperiksa'</w:t>
      </w:r>
    </w:p>
    <w:p>
      <w:r>
        <w:rPr>
          <w:b/>
          <w:u w:val="single"/>
        </w:rPr>
        <w:t>201322</w:t>
      </w:r>
    </w:p>
    <w:p>
      <w:r>
        <w:t>USER USER USER USER USER USER USER agama mana coba.....???</w:t>
      </w:r>
    </w:p>
    <w:p>
      <w:r>
        <w:rPr>
          <w:b/>
          <w:u w:val="single"/>
        </w:rPr>
        <w:t>201323</w:t>
      </w:r>
    </w:p>
    <w:p>
      <w:r>
        <w:t>Hmm jual kaos ! Pekaes akui partai kekurangan logistik utk Pemilu 2019 ! MOKONDO USER USER USER USER USER USER USER USER</w:t>
      </w:r>
    </w:p>
    <w:p>
      <w:r>
        <w:rPr>
          <w:b/>
          <w:u w:val="single"/>
        </w:rPr>
        <w:t>201324</w:t>
      </w:r>
    </w:p>
    <w:p>
      <w:r>
        <w:t>USER Habis enak terus disakitin \nDasar cowok brengsek'</w:t>
      </w:r>
    </w:p>
    <w:p>
      <w:r>
        <w:rPr>
          <w:b/>
          <w:u w:val="single"/>
        </w:rPr>
        <w:t>201325</w:t>
      </w:r>
    </w:p>
    <w:p>
      <w:r>
        <w:t>Apalagi yg paling bermasalah dg PKI itu ya Angkatan Darat. Cukup dg menggerakan massa anti-Jokowi dg isu-isu (anti-)agama komunis</w:t>
      </w:r>
    </w:p>
    <w:p>
      <w:r>
        <w:rPr>
          <w:b/>
          <w:u w:val="single"/>
        </w:rPr>
        <w:t>201326</w:t>
      </w:r>
    </w:p>
    <w:p>
      <w:r>
        <w:t>Cegah Radikalisme di Kalangan Pelajar dan Santri, Ulama Pandeglang Gelar� Seminar</w:t>
      </w:r>
    </w:p>
    <w:p>
      <w:r>
        <w:rPr>
          <w:b/>
          <w:u w:val="single"/>
        </w:rPr>
        <w:t>201327</w:t>
      </w:r>
    </w:p>
    <w:p>
      <w:r>
        <w:t>Hinaan dari satu orang saja sudah bisa membuatmu lemah dalam perasaan hina. Apakah engkau selemah itu?'</w:t>
      </w:r>
    </w:p>
    <w:p>
      <w:r>
        <w:rPr>
          <w:b/>
          <w:u w:val="single"/>
        </w:rPr>
        <w:t>201328</w:t>
      </w:r>
    </w:p>
    <w:p>
      <w:r>
        <w:t>Semua agama itu baik. Saya tidak percaya kalau seseorang itu harus memeluk agama A agar bisa masuk Surga. Mau islam, Kristen, Hindu, Buddha, semua mengajarkan kasih dan kebaikan. Agama ada karena Tuhan mau kita punya hidup yang lurus dan baik. Masuk surg</w:t>
      </w:r>
    </w:p>
    <w:p>
      <w:r>
        <w:rPr>
          <w:b/>
          <w:u w:val="single"/>
        </w:rPr>
        <w:t>201329</w:t>
      </w:r>
    </w:p>
    <w:p>
      <w:r>
        <w:t>TGB USER sudah terbukti sebagai Umaro' sekaligus Ulama' dan Nasionalis-Religius.; Nasionalismenya sudah tidak diragukan lgkrn beliau seorang cucu Pahlawan Nasional yg sdh mendedikasikan dirinya utk NKRI ; #TGBUntukIndonesia2019</w:t>
      </w:r>
    </w:p>
    <w:p>
      <w:r>
        <w:rPr>
          <w:b/>
          <w:u w:val="single"/>
        </w:rPr>
        <w:t>201330</w:t>
      </w:r>
    </w:p>
    <w:p>
      <w:r>
        <w:t>Setuju. Musuh kita adlh teroris Budha Myanmar baik para biksu &amp;amp; militer nya. Tp Borobudur adlh warisan leluhur kita URL</w:t>
      </w:r>
    </w:p>
    <w:p>
      <w:r>
        <w:rPr>
          <w:b/>
          <w:u w:val="single"/>
        </w:rPr>
        <w:t>201331</w:t>
      </w:r>
    </w:p>
    <w:p>
      <w:r>
        <w:t>#PopulerB1 #Ekonomi: Jokowi Tetapkan 222 Proyek Strategis Senilai Rp 4.100 T</w:t>
      </w:r>
    </w:p>
    <w:p>
      <w:r>
        <w:rPr>
          <w:b/>
          <w:u w:val="single"/>
        </w:rPr>
        <w:t>201332</w:t>
      </w:r>
    </w:p>
    <w:p>
      <w:r>
        <w:t>allah itu dekat dan penuh kasih sayang</w:t>
      </w:r>
    </w:p>
    <w:p>
      <w:r>
        <w:rPr>
          <w:b/>
          <w:u w:val="single"/>
        </w:rPr>
        <w:t>201333</w:t>
      </w:r>
    </w:p>
    <w:p>
      <w:r>
        <w:t>USER USER USER USER USER USER USER USER USER Yaa namanya juga kegoblokan akut bang. Diajarin pinter malah makin dongo \xf0\x9f\x98\x81'</w:t>
      </w:r>
    </w:p>
    <w:p>
      <w:r>
        <w:rPr>
          <w:b/>
          <w:u w:val="single"/>
        </w:rPr>
        <w:t>201334</w:t>
      </w:r>
    </w:p>
    <w:p>
      <w:r>
        <w:t>USER Kenapa ya manusia pd bloon?????'</w:t>
      </w:r>
    </w:p>
    <w:p>
      <w:r>
        <w:rPr>
          <w:b/>
          <w:u w:val="single"/>
        </w:rPr>
        <w:t>201335</w:t>
      </w:r>
    </w:p>
    <w:p>
      <w:r>
        <w:t>USER USER USER USER USER USER USER Akun komunis</w:t>
      </w:r>
    </w:p>
    <w:p>
      <w:r>
        <w:rPr>
          <w:b/>
          <w:u w:val="single"/>
        </w:rPr>
        <w:t>201336</w:t>
      </w:r>
    </w:p>
    <w:p>
      <w:r>
        <w:t>USER USER Fahami apa itu politik, bahwa ada politik Islam, ada politik sekukerisme demokrasi, ada politik sosialis komunis.'</w:t>
      </w:r>
    </w:p>
    <w:p>
      <w:r>
        <w:rPr>
          <w:b/>
          <w:u w:val="single"/>
        </w:rPr>
        <w:t>201337</w:t>
      </w:r>
    </w:p>
    <w:p>
      <w:r>
        <w:t>USER USER Karena bayk terdoktrin tagar ide PKS \nWalau pendidikan tinggi malah jadi sontoloyo\nKetololan mengalahkan kewarasan\xf0\x9f\x98\xa1\xf0\x9f\x98\xa1\xf0\x9f\x98\xa1\xf0\x9f\x98\xa1\xf0\x9f\x98\xa4\xf0\x9f\x98\xa4\xf0\x9f\x98\xa4'</w:t>
      </w:r>
    </w:p>
    <w:p>
      <w:r>
        <w:rPr>
          <w:b/>
          <w:u w:val="single"/>
        </w:rPr>
        <w:t>201338</w:t>
      </w:r>
    </w:p>
    <w:p>
      <w:r>
        <w:t>RT USER PKI sudah menyatu dg PDI P bubarkan PDI P !!</w:t>
      </w:r>
    </w:p>
    <w:p>
      <w:r>
        <w:rPr>
          <w:b/>
          <w:u w:val="single"/>
        </w:rPr>
        <w:t>201339</w:t>
      </w:r>
    </w:p>
    <w:p>
      <w:r>
        <w:t>Kini telah berpindah ke tangan Medco milik Arifin Panigoro yang mengambil alih saham tersebut dengan menggunakan dana pinjaman dari China.'</w:t>
      </w:r>
    </w:p>
    <w:p>
      <w:r>
        <w:rPr>
          <w:b/>
          <w:u w:val="single"/>
        </w:rPr>
        <w:t>201340</w:t>
      </w:r>
    </w:p>
    <w:p>
      <w:r>
        <w:t>Kampungan sekali pada ga tau Crispy Rendang. Kalo lu kebetulan dapet Lengkoas. Itu lah Crispy Rendang.'</w:t>
      </w:r>
    </w:p>
    <w:p>
      <w:r>
        <w:rPr>
          <w:b/>
          <w:u w:val="single"/>
        </w:rPr>
        <w:t>201341</w:t>
      </w:r>
    </w:p>
    <w:p>
      <w:r>
        <w:t>MS Ka'ban : Tanah Jakarta sekarang sudah 87 persen dikuasai Cina</w:t>
      </w:r>
    </w:p>
    <w:p>
      <w:r>
        <w:rPr>
          <w:b/>
          <w:u w:val="single"/>
        </w:rPr>
        <w:t>201342</w:t>
      </w:r>
    </w:p>
    <w:p>
      <w:r>
        <w:t>Ex Koruptor\nNyaleg..?\nApa partai Politik..\nTak berfikir..\nItu bisa menurunkan\nCitra Partai..?\nGeblek amat..'</w:t>
      </w:r>
    </w:p>
    <w:p>
      <w:r>
        <w:rPr>
          <w:b/>
          <w:u w:val="single"/>
        </w:rPr>
        <w:t>201343</w:t>
      </w:r>
    </w:p>
    <w:p>
      <w:r>
        <w:t>Rohingya kok seolah-olah dijadikan alat politik oleh prabowo</w:t>
      </w:r>
    </w:p>
    <w:p>
      <w:r>
        <w:rPr>
          <w:b/>
          <w:u w:val="single"/>
        </w:rPr>
        <w:t>201344</w:t>
      </w:r>
    </w:p>
    <w:p>
      <w:r>
        <w:t>Assalamualaikum Bu Risma tolong warga sya di jalan Kalimas udik 1c dpan rumah jl Kalimas udik 1b/1 minta bantuan dari Bu risma. Warga sya rumahnya roboh kshan Bu Risma warga sya gak Punya tempat tinggal rumahnya roboh.'</w:t>
      </w:r>
    </w:p>
    <w:p>
      <w:r>
        <w:rPr>
          <w:b/>
          <w:u w:val="single"/>
        </w:rPr>
        <w:t>201345</w:t>
      </w:r>
    </w:p>
    <w:p>
      <w:r>
        <w:t>USER USER kntl, mas2 smule'</w:t>
      </w:r>
    </w:p>
    <w:p>
      <w:r>
        <w:rPr>
          <w:b/>
          <w:u w:val="single"/>
        </w:rPr>
        <w:t>201346</w:t>
      </w:r>
    </w:p>
    <w:p>
      <w:r>
        <w:t>Ahok si penghina Al - Qur'an dan Ulama ini selalu bersikap menjijikkan yaitu sok suci dan merasa paling benar https:\/\/t.co\/bTkCeTNk0g</w:t>
      </w:r>
    </w:p>
    <w:p>
      <w:r>
        <w:rPr>
          <w:b/>
          <w:u w:val="single"/>
        </w:rPr>
        <w:t>201347</w:t>
      </w:r>
    </w:p>
    <w:p>
      <w:r>
        <w:t>USER Alhamdulillah gub gagal &amp;amp; bobrok sdh diganti gubernur muslim yg jauh lebih baik. Insyaalloh #2019GantiPresiden ?; Jangan pernah lelah berjuang. Niatkan sbg ibadah dan nikmati perjuangan melawan pemimpin dholim</w:t>
      </w:r>
    </w:p>
    <w:p>
      <w:r>
        <w:rPr>
          <w:b/>
          <w:u w:val="single"/>
        </w:rPr>
        <w:t>201348</w:t>
      </w:r>
    </w:p>
    <w:p>
      <w:r>
        <w:t>Fahri Hamzah : �??Tugas Presiden Adalah Berkata Benar, Tidak Menipu dan Realisasikan Janjinya�??</w:t>
      </w:r>
    </w:p>
    <w:p>
      <w:r>
        <w:rPr>
          <w:b/>
          <w:u w:val="single"/>
        </w:rPr>
        <w:t>201349</w:t>
      </w:r>
    </w:p>
    <w:p>
      <w:r>
        <w:t>USER USER USER Lo bilang otak gue belatung bersarang?? Ahhh! Ehhh banci!! Bukannya itu isi otak dan hati lo.. isinya belatung bangke karena kebencian akut lo!! \xf0\x9f\xa4\xae\xf0\x9f\xa4\xae\xf0\x9f\xa4\xae\xf0\x9f\xa4\xae'</w:t>
      </w:r>
    </w:p>
    <w:p>
      <w:r>
        <w:rPr>
          <w:b/>
          <w:u w:val="single"/>
        </w:rPr>
        <w:t>201350</w:t>
      </w:r>
    </w:p>
    <w:p>
      <w:r>
        <w:t>RT USER: Salah satu ciri orang munafik bila berjanji dia dusta kayak jokowi URL</w:t>
      </w:r>
    </w:p>
    <w:p>
      <w:r>
        <w:rPr>
          <w:b/>
          <w:u w:val="single"/>
        </w:rPr>
        <w:t>201351</w:t>
      </w:r>
    </w:p>
    <w:p>
      <w:r>
        <w:t>USER Emang p3 masih punya penumpang ya? ; #2019GantiPresiden</w:t>
      </w:r>
    </w:p>
    <w:p>
      <w:r>
        <w:rPr>
          <w:b/>
          <w:u w:val="single"/>
        </w:rPr>
        <w:t>201352</w:t>
      </w:r>
    </w:p>
    <w:p>
      <w:r>
        <w:t>USER Jablay sama fwb beda setauku. Jablay sekali pakai(?)\nFwb bisa kapanpun dimanapun(?) and not all about sex thing, duh.'</w:t>
      </w:r>
    </w:p>
    <w:p>
      <w:r>
        <w:rPr>
          <w:b/>
          <w:u w:val="single"/>
        </w:rPr>
        <w:t>201353</w:t>
      </w:r>
    </w:p>
    <w:p>
      <w:r>
        <w:t>RT USER: Dari dulu USER &amp;amp; USER sering langgar aturan UU, lu pade MINGKEM kek BANGKE!\n\nBegitu USER &amp;amp; USER\xe2\x80\xa6'</w:t>
      </w:r>
    </w:p>
    <w:p>
      <w:r>
        <w:rPr>
          <w:b/>
          <w:u w:val="single"/>
        </w:rPr>
        <w:t>201354</w:t>
      </w:r>
    </w:p>
    <w:p>
      <w:r>
        <w:t>Ulang lagi Reformasi 98 jilid 2 USER Turunkan Jokowi</w:t>
      </w:r>
    </w:p>
    <w:p>
      <w:r>
        <w:rPr>
          <w:b/>
          <w:u w:val="single"/>
        </w:rPr>
        <w:t>201355</w:t>
      </w:r>
    </w:p>
    <w:p>
      <w:r>
        <w:t>USER USER Rezim baru \xf0\x9f\x98\x82 Rumor2 deal'</w:t>
      </w:r>
    </w:p>
    <w:p>
      <w:r>
        <w:rPr>
          <w:b/>
          <w:u w:val="single"/>
        </w:rPr>
        <w:t>201356</w:t>
      </w:r>
    </w:p>
    <w:p>
      <w:r>
        <w:t>SA-7.952. AKUNTANSI INTERMEDIATE. SMI...</w:t>
      </w:r>
    </w:p>
    <w:p>
      <w:r>
        <w:rPr>
          <w:b/>
          <w:u w:val="single"/>
        </w:rPr>
        <w:t>201357</w:t>
      </w:r>
    </w:p>
    <w:p>
      <w:r>
        <w:t>USER USER Salah ortunya dunk kak kenapa mereka kampret kalo mereka bukan kampret ga mungkin menetas kampret \xf0\x9f\x98\x85'</w:t>
      </w:r>
    </w:p>
    <w:p>
      <w:r>
        <w:rPr>
          <w:b/>
          <w:u w:val="single"/>
        </w:rPr>
        <w:t>201358</w:t>
      </w:r>
    </w:p>
    <w:p>
      <w:r>
        <w:t>RT USER USER USER ini Makhluk Tuhan paling nyinyir</w:t>
      </w:r>
    </w:p>
    <w:p>
      <w:r>
        <w:rPr>
          <w:b/>
          <w:u w:val="single"/>
        </w:rPr>
        <w:t>201359</w:t>
      </w:r>
    </w:p>
    <w:p>
      <w:r>
        <w:t>USER USER USER USER USER USER USER USER USER Yang ga setuju pasti pendukung anti rejim skrg.. \nDan yang lo sebutin itu yg lo lakuin'</w:t>
      </w:r>
    </w:p>
    <w:p>
      <w:r>
        <w:rPr>
          <w:b/>
          <w:u w:val="single"/>
        </w:rPr>
        <w:t>201360</w:t>
      </w:r>
    </w:p>
    <w:p>
      <w:r>
        <w:t>USER USER USER USER USER USER USER USER USER USER USER PKS = Paguyuban Kampret Sarap \xf0\x9f\xa4\xa3\xf0\x9f\xa4\xa3\xf0\x9f\x98\xa2'</w:t>
      </w:r>
    </w:p>
    <w:p>
      <w:r>
        <w:rPr>
          <w:b/>
          <w:u w:val="single"/>
        </w:rPr>
        <w:t>201361</w:t>
      </w:r>
    </w:p>
    <w:p>
      <w:r>
        <w:t>USER percaya mah sm tuhan jgn sm gue tar dikata musyrik wkwk</w:t>
      </w:r>
    </w:p>
    <w:p>
      <w:r>
        <w:rPr>
          <w:b/>
          <w:u w:val="single"/>
        </w:rPr>
        <w:t>201362</w:t>
      </w:r>
    </w:p>
    <w:p>
      <w:r>
        <w:t>USER USER Kebanyakan minum air kencing onta atau air minum dari suling tinja. makanya otaknya error. Stress'</w:t>
      </w:r>
    </w:p>
    <w:p>
      <w:r>
        <w:rPr>
          <w:b/>
          <w:u w:val="single"/>
        </w:rPr>
        <w:t>201363</w:t>
      </w:r>
    </w:p>
    <w:p>
      <w:r>
        <w:t>USER kesian, yg ada tu sarapan bkn sarap tauu'</w:t>
      </w:r>
    </w:p>
    <w:p>
      <w:r>
        <w:rPr>
          <w:b/>
          <w:u w:val="single"/>
        </w:rPr>
        <w:t>201364</w:t>
      </w:r>
    </w:p>
    <w:p>
      <w:r>
        <w:t>Kalau guna bahasa cina pon, letak la sekali kandungan teks dalam bahasa melayu bawah dia. \n"Jangan bagi tahu aku google translate kan ada, translate la sendiri."'</w:t>
      </w:r>
    </w:p>
    <w:p>
      <w:r>
        <w:rPr>
          <w:b/>
          <w:u w:val="single"/>
        </w:rPr>
        <w:t>201365</w:t>
      </w:r>
    </w:p>
    <w:p>
      <w:r>
        <w:t>Kata para pki biadab agama itu candu masyarakat \xf0\x9f\x98\xaa tapi kalau agama itu digunakan untuk melawan feodalisme &amp;amp; kapitalisme baru agama itu benar. Hei bajingan, begitu rendahkah kalian menganggap orang yg beragama? ingin menjadikan kami ala</w:t>
      </w:r>
    </w:p>
    <w:p>
      <w:r>
        <w:rPr>
          <w:b/>
          <w:u w:val="single"/>
        </w:rPr>
        <w:t>201366</w:t>
      </w:r>
    </w:p>
    <w:p>
      <w:r>
        <w:t>USER USER Mampus #MTVLAFANEXOL #MTVLAKPOPEXO #MTVLADANCEKOKOBOP USER'</w:t>
      </w:r>
    </w:p>
    <w:p>
      <w:r>
        <w:rPr>
          <w:b/>
          <w:u w:val="single"/>
        </w:rPr>
        <w:t>201367</w:t>
      </w:r>
    </w:p>
    <w:p>
      <w:r>
        <w:t>RT USER: Pengantin Baru Kesakitan Saat Ngentot\n\nURL</w:t>
      </w:r>
    </w:p>
    <w:p>
      <w:r>
        <w:rPr>
          <w:b/>
          <w:u w:val="single"/>
        </w:rPr>
        <w:t>201368</w:t>
      </w:r>
    </w:p>
    <w:p>
      <w:r>
        <w:t>Cara paling rasional dan realistis dalam menilai kepemimpinan Presiden Jokowi adalah: sejauh mana dia telah membawa perbaikan dalam berbagai aspek pembangunan dan kesejahteraan masyarakat dibandingkan dengan sebelumnya. Jika cukup banyak maka sangat layak</w:t>
      </w:r>
    </w:p>
    <w:p>
      <w:r>
        <w:rPr>
          <w:b/>
          <w:u w:val="single"/>
        </w:rPr>
        <w:t>201369</w:t>
      </w:r>
    </w:p>
    <w:p>
      <w:r>
        <w:t>Dah adzan subuh ni, sholat yuk. \nYg kristen sate yuk'</w:t>
      </w:r>
    </w:p>
    <w:p>
      <w:r>
        <w:rPr>
          <w:b/>
          <w:u w:val="single"/>
        </w:rPr>
        <w:t>201370</w:t>
      </w:r>
    </w:p>
    <w:p>
      <w:r>
        <w:t>RT USER PAK SMP NE BAPAK DULU SKR DIPUKILI OLEH JOKO KRISTANTO.</w:t>
      </w:r>
    </w:p>
    <w:p>
      <w:r>
        <w:rPr>
          <w:b/>
          <w:u w:val="single"/>
        </w:rPr>
        <w:t>201371</w:t>
      </w:r>
    </w:p>
    <w:p>
      <w:r>
        <w:t>#MataNajwaDebatJakarta topeng anda hari ini fix terbuka USER .. anda sama dgn yg mendukung anda.. BAU BUSUK</w:t>
      </w:r>
    </w:p>
    <w:p>
      <w:r>
        <w:rPr>
          <w:b/>
          <w:u w:val="single"/>
        </w:rPr>
        <w:t>201372</w:t>
      </w:r>
    </w:p>
    <w:p>
      <w:r>
        <w:t>USER sebenarnya lewat semua agama bisa, banyak jalan disana Hindu dengan yoga nya (hening) , islam dg jalan tarekatnya</w:t>
      </w:r>
    </w:p>
    <w:p>
      <w:r>
        <w:rPr>
          <w:b/>
          <w:u w:val="single"/>
        </w:rPr>
        <w:t>201373</w:t>
      </w:r>
    </w:p>
    <w:p>
      <w:r>
        <w:t>USER potong gaji dan fasilitas DPR aja yg 500an orang itu'</w:t>
      </w:r>
    </w:p>
    <w:p>
      <w:r>
        <w:rPr>
          <w:b/>
          <w:u w:val="single"/>
        </w:rPr>
        <w:t>201374</w:t>
      </w:r>
    </w:p>
    <w:p>
      <w:r>
        <w:t>USER Wkwkkwkw ditutupin sama taplak meja juga ay biar gak ketauan\xf0\x9f\x98\x82'</w:t>
      </w:r>
    </w:p>
    <w:p>
      <w:r>
        <w:rPr>
          <w:b/>
          <w:u w:val="single"/>
        </w:rPr>
        <w:t>201375</w:t>
      </w:r>
    </w:p>
    <w:p>
      <w:r>
        <w:t>KAN!!! SEKARANG DIA IKUT AUTIS KETAWA2 SENDIRI BACAIN MENTIONAN TWEET2.'</w:t>
      </w:r>
    </w:p>
    <w:p>
      <w:r>
        <w:rPr>
          <w:b/>
          <w:u w:val="single"/>
        </w:rPr>
        <w:t>201376</w:t>
      </w:r>
    </w:p>
    <w:p>
      <w:r>
        <w:t>mau konsisten marah ga bisa akutu. dikasih video burung onta kepleset udah bahagia lg idupku'</w:t>
      </w:r>
    </w:p>
    <w:p>
      <w:r>
        <w:rPr>
          <w:b/>
          <w:u w:val="single"/>
        </w:rPr>
        <w:t>201377</w:t>
      </w:r>
    </w:p>
    <w:p>
      <w:r>
        <w:t>USER kalau sudah masuk lingkaran MLM, sulit lepas. upline jadi komisaris downline yg rugi; ; KEAHLIAN CEBONG HANYA 1, TUKANG TIPU !!!; cebong mah gitu, goblok nggak ketulungan. Plonga plongo mengakibatkan optimisme berlebihan; ; #2019GantiPresiden #Pl</w:t>
      </w:r>
    </w:p>
    <w:p>
      <w:r>
        <w:rPr>
          <w:b/>
          <w:u w:val="single"/>
        </w:rPr>
        <w:t>201378</w:t>
      </w:r>
    </w:p>
    <w:p>
      <w:r>
        <w:t>USER USER Bocah pake baju item bangsad sekali tanpa ada rasa bersalah\xf0\x9f\x98\xb6'</w:t>
      </w:r>
    </w:p>
    <w:p>
      <w:r>
        <w:rPr>
          <w:b/>
          <w:u w:val="single"/>
        </w:rPr>
        <w:t>201379</w:t>
      </w:r>
    </w:p>
    <w:p>
      <w:r>
        <w:t>RT USER: tapi twit begini asik lo, kita jadi tau yang mana akun-akun pro-penista agama, akun-akun buzzer yang kerjanya menghujat :)</w:t>
      </w:r>
    </w:p>
    <w:p>
      <w:r>
        <w:rPr>
          <w:b/>
          <w:u w:val="single"/>
        </w:rPr>
        <w:t>201380</w:t>
      </w:r>
    </w:p>
    <w:p>
      <w:r>
        <w:t>Warbiasak presiden USER �???�???</w:t>
      </w:r>
    </w:p>
    <w:p>
      <w:r>
        <w:rPr>
          <w:b/>
          <w:u w:val="single"/>
        </w:rPr>
        <w:t>201381</w:t>
      </w:r>
    </w:p>
    <w:p>
      <w:r>
        <w:t>Ramai yg mencerca sokongan USER terhadap hak asasi golongan LGBT. Sekurang-kurangnya beliau konsisten memperjuangkan hak asasi. Terbaru beliau telah bersuara mempertahankan 11 tahanan Muslim Uighur yang diancam untuk dihantar pulang ke negara Komunis</w:t>
      </w:r>
    </w:p>
    <w:p>
      <w:r>
        <w:rPr>
          <w:b/>
          <w:u w:val="single"/>
        </w:rPr>
        <w:t>201382</w:t>
      </w:r>
    </w:p>
    <w:p>
      <w:r>
        <w:t>USER Kenapa peta Indonesia di tempatkan di posisi yg bs terbelah? ; Karena mrk-lah kaum pemecah belah persatuan dan keharmonisan yg selama terjalin. ; ; #2019GantiPresiden yg bisa mempersatukan semua, bkn yg merangkul sebelah tangan, memukul dgn</w:t>
      </w:r>
    </w:p>
    <w:p>
      <w:r>
        <w:rPr>
          <w:b/>
          <w:u w:val="single"/>
        </w:rPr>
        <w:t>201383</w:t>
      </w:r>
    </w:p>
    <w:p>
      <w:r>
        <w:t>USER USER Pemandangan yg gak asing lagi \nApa lagi yg jualan'</w:t>
      </w:r>
    </w:p>
    <w:p>
      <w:r>
        <w:rPr>
          <w:b/>
          <w:u w:val="single"/>
        </w:rPr>
        <w:t>201384</w:t>
      </w:r>
    </w:p>
    <w:p>
      <w:r>
        <w:t>RT USER kelihatan bodohnya wkwkwkwkkkk yg nulis ada prabowo digambar. goreng isu G30SPKI</w:t>
      </w:r>
    </w:p>
    <w:p>
      <w:r>
        <w:rPr>
          <w:b/>
          <w:u w:val="single"/>
        </w:rPr>
        <w:t>201385</w:t>
      </w:r>
    </w:p>
    <w:p>
      <w:r>
        <w:t>USER Edan ini quote berbobot bwangeeeeeeuuut....'</w:t>
      </w:r>
    </w:p>
    <w:p>
      <w:r>
        <w:rPr>
          <w:b/>
          <w:u w:val="single"/>
        </w:rPr>
        <w:t>201386</w:t>
      </w:r>
    </w:p>
    <w:p>
      <w:r>
        <w:t>USER USER USER USER USER itu BENCONG hasil selingkuhan maknya p3r3k gerwani dgn kuda wowok... lahir lah si onta bencong akun abal2..... ngeooaahahahaaaaa \xf0\x9f\xa4\xa3\xf0\x9f\xa4\xa3\xf0\x9f\x92\xa6\xf</w:t>
      </w:r>
    </w:p>
    <w:p>
      <w:r>
        <w:rPr>
          <w:b/>
          <w:u w:val="single"/>
        </w:rPr>
        <w:t>201387</w:t>
      </w:r>
    </w:p>
    <w:p>
      <w:r>
        <w:t>Retweet USER; Program Jokowi bagi-bagi sertifikat mengangkat ekonomi rakyat.. rakyat juga merasa lebih tenang kok dengan adanya #sertifikatanahJKW</w:t>
      </w:r>
    </w:p>
    <w:p>
      <w:r>
        <w:rPr>
          <w:b/>
          <w:u w:val="single"/>
        </w:rPr>
        <w:t>201388</w:t>
      </w:r>
    </w:p>
    <w:p>
      <w:r>
        <w:t>USER Dan Alhamdulillah presiden kita byak kasih contoh k kami bagaimana bekerja keras tanpa kenal lelah n tanpa byak mengeluh, sll optimis membangun negeri....love u presidenku</w:t>
      </w:r>
    </w:p>
    <w:p>
      <w:r>
        <w:rPr>
          <w:b/>
          <w:u w:val="single"/>
        </w:rPr>
        <w:t>201389</w:t>
      </w:r>
    </w:p>
    <w:p>
      <w:r>
        <w:t>Kintamani adlh anjing ras Indonesia yg diakui PERKIN, tapi blm diakui F\xc3\xa9d\xc3\xa9ration Cynologique Internationale (FCI) sbg anjing ras dunia.'</w:t>
      </w:r>
    </w:p>
    <w:p>
      <w:r>
        <w:rPr>
          <w:b/>
          <w:u w:val="single"/>
        </w:rPr>
        <w:t>201390</w:t>
      </w:r>
    </w:p>
    <w:p>
      <w:r>
        <w:t>Djarot: Tidak Ada �??Potong� Atas�??</w:t>
      </w:r>
    </w:p>
    <w:p>
      <w:r>
        <w:rPr>
          <w:b/>
          <w:u w:val="single"/>
        </w:rPr>
        <w:t>201391</w:t>
      </w:r>
    </w:p>
    <w:p>
      <w:r>
        <w:t>udik, itu gue kl abis minum soda langsung sakit tenggorokan \xf0\x9f\x98\x85. dikira sih kemarin karna paketan minumnya soda kan ya, meski lemon katanya. langsung kayak pilek dan sakit tenggorokan dr bangun tidur \xf0\x9f\x98\x81. minum es es esan jg gt terutama yg gulanya campuran, sensitif \xf0\x9f\x98\xa5'</w:t>
      </w:r>
    </w:p>
    <w:p>
      <w:r>
        <w:rPr>
          <w:b/>
          <w:u w:val="single"/>
        </w:rPr>
        <w:t>201392</w:t>
      </w:r>
    </w:p>
    <w:p>
      <w:r>
        <w:t>USER Cuma pinter bacot ya lawan nya bu Sri..? \xf0\x9f\x98\x81'</w:t>
      </w:r>
    </w:p>
    <w:p>
      <w:r>
        <w:rPr>
          <w:b/>
          <w:u w:val="single"/>
        </w:rPr>
        <w:t>201393</w:t>
      </w:r>
    </w:p>
    <w:p>
      <w:r>
        <w:t>Kami Bangsa Indonesia, Suku Batak Toba, dan kami akan melestarikan Budaya kami Batak Toba.; ; Cerita anak rumahbelajarsianjurmulamula</w:t>
      </w:r>
    </w:p>
    <w:p>
      <w:r>
        <w:rPr>
          <w:b/>
          <w:u w:val="single"/>
        </w:rPr>
        <w:t>201394</w:t>
      </w:r>
    </w:p>
    <w:p>
      <w:r>
        <w:t>3. Dilihat dari jadwalmu padat sekali ya, bagaimana caramu mengatur waktu? USER #KUchat</w:t>
      </w:r>
    </w:p>
    <w:p>
      <w:r>
        <w:rPr>
          <w:b/>
          <w:u w:val="single"/>
        </w:rPr>
        <w:t>201395</w:t>
      </w:r>
    </w:p>
    <w:p>
      <w:r>
        <w:t>USER Siapa yg jablay....'</w:t>
      </w:r>
    </w:p>
    <w:p>
      <w:r>
        <w:rPr>
          <w:b/>
          <w:u w:val="single"/>
        </w:rPr>
        <w:t>201396</w:t>
      </w:r>
    </w:p>
    <w:p>
      <w:r>
        <w:t>USER haha boca agama lucu. Baru bangkit dr abad pertama barangkali goblok fuck'</w:t>
      </w:r>
    </w:p>
    <w:p>
      <w:r>
        <w:rPr>
          <w:b/>
          <w:u w:val="single"/>
        </w:rPr>
        <w:t>201397</w:t>
      </w:r>
    </w:p>
    <w:p>
      <w:r>
        <w:t>Rusia-Kroasia. Indonesia-Rusia sewajarnya. Hindari salah paham negara2 anti komunis sprt AS. Peduli kemanusiaan harus. Tidak cm Rusia tapi smua tanpa kaitkan agama. Kemerosotan moral sebabkan keserakahan memicu perang, Orang yg tdk hentikannya tdk pantas</w:t>
      </w:r>
    </w:p>
    <w:p>
      <w:r>
        <w:rPr>
          <w:b/>
          <w:u w:val="single"/>
        </w:rPr>
        <w:t>201398</w:t>
      </w:r>
    </w:p>
    <w:p>
      <w:r>
        <w:t>USER USER Itu tak sepenuhnya betul. Soal jilbab dan baju koko, setahu saya yang kristen,katolik,hindu,budha,konghucu tak diwajibkan pakai jilbab. Perihal baju koko,modelnya putih memang khas baju takwa. Kalo di sekolah kami dibedakan "pad</w:t>
      </w:r>
    </w:p>
    <w:p>
      <w:r>
        <w:rPr>
          <w:b/>
          <w:u w:val="single"/>
        </w:rPr>
        <w:t>201399</w:t>
      </w:r>
    </w:p>
    <w:p>
      <w:r>
        <w:t>Ketua DPR Dorong Inspirasi Kreatif Pemerintah Sesuai Budaya Pancasila</w:t>
      </w:r>
    </w:p>
    <w:p>
      <w:r>
        <w:rPr>
          <w:b/>
          <w:u w:val="single"/>
        </w:rPr>
        <w:t>201400</w:t>
      </w:r>
    </w:p>
    <w:p>
      <w:r>
        <w:t>USER Sama aku jugaa.. Aku malah gak seberapa sih, adekku yang lebih sipit wkwkw'</w:t>
      </w:r>
    </w:p>
    <w:p>
      <w:r>
        <w:rPr>
          <w:b/>
          <w:u w:val="single"/>
        </w:rPr>
        <w:t>201401</w:t>
      </w:r>
    </w:p>
    <w:p>
      <w:r>
        <w:t>USER USER Cebong mah di otakny ngeres mulu. Hny seputaran coli'</w:t>
      </w:r>
    </w:p>
    <w:p>
      <w:r>
        <w:rPr>
          <w:b/>
          <w:u w:val="single"/>
        </w:rPr>
        <w:t>201402</w:t>
      </w:r>
    </w:p>
    <w:p>
      <w:r>
        <w:t>#KTZ909; ; �???;�??; �?� Bicaralah dengan para pemimpin agama atau seorang exorcist yang bisa melakukan exorcism.</w:t>
      </w:r>
    </w:p>
    <w:p>
      <w:r>
        <w:rPr>
          <w:b/>
          <w:u w:val="single"/>
        </w:rPr>
        <w:t>201403</w:t>
      </w:r>
    </w:p>
    <w:p>
      <w:r>
        <w:t>Kami mencalonkan bapak USER sebagai presiden RI di 2019; Dan kami siap bekerja di akar rumput; Untuk memenangkan bapak USER sebagai presiden RI di 2019</w:t>
      </w:r>
    </w:p>
    <w:p>
      <w:r>
        <w:rPr>
          <w:b/>
          <w:u w:val="single"/>
        </w:rPr>
        <w:t>201404</w:t>
      </w:r>
    </w:p>
    <w:p>
      <w:r>
        <w:t>USER Hati 2:\n1. Yang minta anak itu diproses hukum secara tidak langsung membela jkw... Memang itu tujuannya. Mencari empati. 2. Ini video kedua penghina presiden. 3. Pribumi memang warga kelas dua. 4. Penyebar videonya sedang diburu polisi. 5. Dsb</w:t>
      </w:r>
    </w:p>
    <w:p>
      <w:r>
        <w:rPr>
          <w:b/>
          <w:u w:val="single"/>
        </w:rPr>
        <w:t>201405</w:t>
      </w:r>
    </w:p>
    <w:p>
      <w:r>
        <w:t>Ada Truk Pasir Terbalik, Tol JORR Pasar Minggu ke Kp Rambutan Macet</w:t>
      </w:r>
    </w:p>
    <w:p>
      <w:r>
        <w:rPr>
          <w:b/>
          <w:u w:val="single"/>
        </w:rPr>
        <w:t>201406</w:t>
      </w:r>
    </w:p>
    <w:p>
      <w:r>
        <w:t>Setelah nonton Disobedience aku jadi penasaran kenapa wanita Yahudi Orthodox pada pake wig'</w:t>
      </w:r>
    </w:p>
    <w:p>
      <w:r>
        <w:rPr>
          <w:b/>
          <w:u w:val="single"/>
        </w:rPr>
        <w:t>201407</w:t>
      </w:r>
    </w:p>
    <w:p>
      <w:r>
        <w:t>�???�??�Warga Baduy setelah selesai memperingati tradisi Seba di Pendopo Pemkab Lebak akan dilanjutkan kembali bertemu dengan Gubernur Banten Wahidin Halim hari ini, Sabtu (21/4) #SebaBaduy2018</w:t>
      </w:r>
    </w:p>
    <w:p>
      <w:r>
        <w:rPr>
          <w:b/>
          <w:u w:val="single"/>
        </w:rPr>
        <w:t>201408</w:t>
      </w:r>
    </w:p>
    <w:p>
      <w:r>
        <w:t>USER Kl komunis sdh tdk laku dimana2. Isu ini cuma jualan antek orba saja dan para pendukung penerapan negara islam/khilafah</w:t>
      </w:r>
    </w:p>
    <w:p>
      <w:r>
        <w:rPr>
          <w:b/>
          <w:u w:val="single"/>
        </w:rPr>
        <w:t>201409</w:t>
      </w:r>
    </w:p>
    <w:p>
      <w:r>
        <w:t>Prabowo wajar bicara rohinya karna dia kan bukan presiden jadi seenaknya saja dong.</w:t>
      </w:r>
    </w:p>
    <w:p>
      <w:r>
        <w:rPr>
          <w:b/>
          <w:u w:val="single"/>
        </w:rPr>
        <w:t>201410</w:t>
      </w:r>
    </w:p>
    <w:p>
      <w:r>
        <w:t>org yg kayak tai itu adalah ketika dia yg membuat kesalahan, tetapi org lain yg hrus minta maaf.'</w:t>
      </w:r>
    </w:p>
    <w:p>
      <w:r>
        <w:rPr>
          <w:b/>
          <w:u w:val="single"/>
        </w:rPr>
        <w:t>201411</w:t>
      </w:r>
    </w:p>
    <w:p>
      <w:r>
        <w:t>Nyadar idup belum bener ngurusin orang lain bahaha sampah abis !'</w:t>
      </w:r>
    </w:p>
    <w:p>
      <w:r>
        <w:rPr>
          <w:b/>
          <w:u w:val="single"/>
        </w:rPr>
        <w:t>201412</w:t>
      </w:r>
    </w:p>
    <w:p>
      <w:r>
        <w:t>Presiden, pada Peringatan Harlah ke-58 PMII, di Gedung Sabuga, Bandung, Selasa (17/4), minta semua calon pemimpin untuk memiliki optimisme tahan uji, tahan uji, tahan banting &amp;amp; slalu tawakal, berserah diri kepada Allah dengan tetap berusaha dan berikht</w:t>
      </w:r>
    </w:p>
    <w:p>
      <w:r>
        <w:rPr>
          <w:b/>
          <w:u w:val="single"/>
        </w:rPr>
        <w:t>201413</w:t>
      </w:r>
    </w:p>
    <w:p>
      <w:r>
        <w:t>[Fakta Ve]Ve dulu punya anjing, namanya juno dan bruno. Tapi sekarang karena udah besar, jadi anjingnya dipindahin ke rumah kakeknya.'</w:t>
      </w:r>
    </w:p>
    <w:p>
      <w:r>
        <w:rPr>
          <w:b/>
          <w:u w:val="single"/>
        </w:rPr>
        <w:t>201414</w:t>
      </w:r>
    </w:p>
    <w:p>
      <w:r>
        <w:t>Diduga Masalah Ekonomi, Seorang Guru SD Nekat Gantung Diri: KBRN, Semarang�?�</w:t>
      </w:r>
    </w:p>
    <w:p>
      <w:r>
        <w:rPr>
          <w:b/>
          <w:u w:val="single"/>
        </w:rPr>
        <w:t>201415</w:t>
      </w:r>
    </w:p>
    <w:p>
      <w:r>
        <w:t>USER USER USER Menemukan jalan yg benar diorganisasi yg diharamkan seperti babi dan dilarang seperti PKI? \n\xf0\x9f\x98\x81'</w:t>
      </w:r>
    </w:p>
    <w:p>
      <w:r>
        <w:rPr>
          <w:b/>
          <w:u w:val="single"/>
        </w:rPr>
        <w:t>201416</w:t>
      </w:r>
    </w:p>
    <w:p>
      <w:r>
        <w:t>Bu silvi anti pns level rendah katanya #DebatFinalPilkadaJKT</w:t>
      </w:r>
    </w:p>
    <w:p>
      <w:r>
        <w:rPr>
          <w:b/>
          <w:u w:val="single"/>
        </w:rPr>
        <w:t>201417</w:t>
      </w:r>
    </w:p>
    <w:p>
      <w:r>
        <w:t>USER USER USER USER USER USER USER USER USER USER USER Doa #2019GantiPresiden selalu kusebut. Moga terkabul. Sudah banyak daerah yg diserbu TKA ASENG. Gawattt.'</w:t>
      </w:r>
    </w:p>
    <w:p>
      <w:r>
        <w:rPr>
          <w:b/>
          <w:u w:val="single"/>
        </w:rPr>
        <w:t>201418</w:t>
      </w:r>
    </w:p>
    <w:p>
      <w:r>
        <w:t>RT USER: Man teman, kita perlu berterima kasih pada toilet, sehingga tidak perlu mengubur tai kita seperti kucing.'</w:t>
      </w:r>
    </w:p>
    <w:p>
      <w:r>
        <w:rPr>
          <w:b/>
          <w:u w:val="single"/>
        </w:rPr>
        <w:t>201419</w:t>
      </w:r>
    </w:p>
    <w:p>
      <w:r>
        <w:t>Tipikal bani 212 bin onta kampret : cepat memuji org yg dihormati, cepat juga mencaci nya kembali.... salam TGB ... ngoahaha #BubarkanPKS'</w:t>
      </w:r>
    </w:p>
    <w:p>
      <w:r>
        <w:rPr>
          <w:b/>
          <w:u w:val="single"/>
        </w:rPr>
        <w:t>201420</w:t>
      </w:r>
    </w:p>
    <w:p>
      <w:r>
        <w:t>USER USER USER USER Harus begitu. Kita itu harus "Strict"deh pokoknya kl menyangkut kebijakan politik dalam negeri &amp;amp; luar negeri yg menyangkut sama pihak asing. Kita jgn haram meniru negara komunis dlm melindungi keut</w:t>
      </w:r>
    </w:p>
    <w:p>
      <w:r>
        <w:rPr>
          <w:b/>
          <w:u w:val="single"/>
        </w:rPr>
        <w:t>201421</w:t>
      </w:r>
    </w:p>
    <w:p>
      <w:r>
        <w:t>Integrasi Agama dan Budaya sebagai Pondasi Peradaban Bangsa</w:t>
      </w:r>
    </w:p>
    <w:p>
      <w:r>
        <w:rPr>
          <w:b/>
          <w:u w:val="single"/>
        </w:rPr>
        <w:t>201422</w:t>
      </w:r>
    </w:p>
    <w:p>
      <w:r>
        <w:t>USER Kakak kampungan cuyih'</w:t>
      </w:r>
    </w:p>
    <w:p>
      <w:r>
        <w:rPr>
          <w:b/>
          <w:u w:val="single"/>
        </w:rPr>
        <w:t>201423</w:t>
      </w:r>
    </w:p>
    <w:p>
      <w:r>
        <w:t>Catatan:\n\nGerakan Reformasi adalah gerakan moral rakyat dan mahasiwa dipimpin oleh Amien Rais dkk adalah produk yg diinisiasi distimulir, dirancang oleh CSIS, Elit Katolik, Konglo Tionghoa, dan antek2nya\n\nReformasi adalah tunggangan mereka\nReformasi</w:t>
      </w:r>
    </w:p>
    <w:p>
      <w:r>
        <w:rPr>
          <w:b/>
          <w:u w:val="single"/>
        </w:rPr>
        <w:t>201424</w:t>
      </w:r>
    </w:p>
    <w:p>
      <w:r>
        <w:t>#2019GantiPresiden scra konstitusional itu hak setiap rakyat woii! . Gini nih kalo klo planga plongo tp kelakuan otoriter.</w:t>
      </w:r>
    </w:p>
    <w:p>
      <w:r>
        <w:rPr>
          <w:b/>
          <w:u w:val="single"/>
        </w:rPr>
        <w:t>201425</w:t>
      </w:r>
    </w:p>
    <w:p>
      <w:r>
        <w:t>Jadi ingat dialog Neo dgn Oracle di The Matrix. \nOracle: "Apa yang diinginkan seorang penguasa?\nNeo: (hening)....... \nOracle: Kekuasaan yang lebih besar.'</w:t>
      </w:r>
    </w:p>
    <w:p>
      <w:r>
        <w:rPr>
          <w:b/>
          <w:u w:val="single"/>
        </w:rPr>
        <w:t>201426</w:t>
      </w:r>
    </w:p>
    <w:p>
      <w:r>
        <w:t>#NowPepatahPetitih bersama Sucipto Hadi Purnomo - dosen budaya Jawa di Jurusan Sastra Jawa Unnes. Tema �??Aja Gumunan, Aja Getunan, Aja Kagetan, Aja Aleman�??.</w:t>
      </w:r>
    </w:p>
    <w:p>
      <w:r>
        <w:rPr>
          <w:b/>
          <w:u w:val="single"/>
        </w:rPr>
        <w:t>201427</w:t>
      </w:r>
    </w:p>
    <w:p>
      <w:r>
        <w:t>USER Iya, aman karena mayoritas Rakyatnya yaitu umat Islam yg hatinya sering bapak sakiti, sukses mengendalikan diri, sukses menjaga emosinya untuk kepentingan persatuan bangsa. Lah bapak sendiri sebagai Presiden malah memelihara cebong yg ke</w:t>
      </w:r>
    </w:p>
    <w:p>
      <w:r>
        <w:rPr>
          <w:b/>
          <w:u w:val="single"/>
        </w:rPr>
        <w:t>201428</w:t>
      </w:r>
    </w:p>
    <w:p>
      <w:r>
        <w:t>Qaumi ekjayati conference Jamiat ul ulama e hind ki public meeting se Barrister Asad uddin owaisi</w:t>
      </w:r>
    </w:p>
    <w:p>
      <w:r>
        <w:rPr>
          <w:b/>
          <w:u w:val="single"/>
        </w:rPr>
        <w:t>201429</w:t>
      </w:r>
    </w:p>
    <w:p>
      <w:r>
        <w:t>Penghina Iriana Jokowi Langsung Ditangkap Penghina Wapres JK Masih AMAN. ADA APA? URL</w:t>
      </w:r>
    </w:p>
    <w:p>
      <w:r>
        <w:rPr>
          <w:b/>
          <w:u w:val="single"/>
        </w:rPr>
        <w:t>201430</w:t>
      </w:r>
    </w:p>
    <w:p>
      <w:r>
        <w:t>USER Den...den...\nNista banget hidup lo..\nUdah fitnah Abu Jibriel gak minta maaf, sekarang bikin fitnah baru lagi.\nDan followermu, menyedihkan banget tingkat kecerdasannya....\nMain setuja setuju ae mbek congormu.\nBosok, su....'</w:t>
      </w:r>
    </w:p>
    <w:p>
      <w:r>
        <w:rPr>
          <w:b/>
          <w:u w:val="single"/>
        </w:rPr>
        <w:t>201431</w:t>
      </w:r>
    </w:p>
    <w:p>
      <w:r>
        <w:t>Selain di Surabaya, bom juga meledak di rusunawa wonocolo, Sidoarjo. Para petinggi polisi di Jawa Timur menduga kuat ini ada kaitannya dengan kejadian yg ada di Surabaya. Dengan memakan korban sebanyak 5 orang. 3 orng meninggal dunia termasu pelaku Anton</w:t>
      </w:r>
    </w:p>
    <w:p>
      <w:r>
        <w:rPr>
          <w:b/>
          <w:u w:val="single"/>
        </w:rPr>
        <w:t>201432</w:t>
      </w:r>
    </w:p>
    <w:p>
      <w:r>
        <w:t>USER Emangnya lo siapa, sontoloyo si pengecut'</w:t>
      </w:r>
    </w:p>
    <w:p>
      <w:r>
        <w:rPr>
          <w:b/>
          <w:u w:val="single"/>
        </w:rPr>
        <w:t>201433</w:t>
      </w:r>
    </w:p>
    <w:p>
      <w:r>
        <w:t>USER org kaya gitu emg maunya bayinya dibunuh aja. polisi moral keparat'</w:t>
      </w:r>
    </w:p>
    <w:p>
      <w:r>
        <w:rPr>
          <w:b/>
          <w:u w:val="single"/>
        </w:rPr>
        <w:t>201434</w:t>
      </w:r>
    </w:p>
    <w:p>
      <w:r>
        <w:t>kalo di catatan harian menantu sinting, lakban = laki banget, sementara itu lakban menurut definisi df USER \xf0\x9f\x98\x82\xf0\x9f\x98\x82\xf0\x9f\x98\x82\xf0\x9f\x98\x82 URL</w:t>
      </w:r>
    </w:p>
    <w:p>
      <w:r>
        <w:rPr>
          <w:b/>
          <w:u w:val="single"/>
        </w:rPr>
        <w:t>201435</w:t>
      </w:r>
    </w:p>
    <w:p>
      <w:r>
        <w:t>Gubernur Indonesia ngobrol dengan Presiden Turki �???</w:t>
      </w:r>
    </w:p>
    <w:p>
      <w:r>
        <w:rPr>
          <w:b/>
          <w:u w:val="single"/>
        </w:rPr>
        <w:t>201436</w:t>
      </w:r>
    </w:p>
    <w:p>
      <w:r>
        <w:t>USER USER USER USER USER Apa beda nya sama bani kampret kayak anda bro... Mudah di provokasi \xf0\x9f\x98\x81\xf0\x9f\x98\x81\xf0\x9f\x98\x81\xf0\x9f\x98\x81\xf0\x9f\x98\x81\xf0\x9f\x98\x86'</w:t>
      </w:r>
    </w:p>
    <w:p>
      <w:r>
        <w:rPr>
          <w:b/>
          <w:u w:val="single"/>
        </w:rPr>
        <w:t>201437</w:t>
      </w:r>
    </w:p>
    <w:p>
      <w:r>
        <w:t>USER brisik lu bacot'</w:t>
      </w:r>
    </w:p>
    <w:p>
      <w:r>
        <w:rPr>
          <w:b/>
          <w:u w:val="single"/>
        </w:rPr>
        <w:t>201438</w:t>
      </w:r>
    </w:p>
    <w:p>
      <w:r>
        <w:t>USER Wah brengsek nih. Ketauan yg punya bisa mampus aku. :(('</w:t>
      </w:r>
    </w:p>
    <w:p>
      <w:r>
        <w:rPr>
          <w:b/>
          <w:u w:val="single"/>
        </w:rPr>
        <w:t>201439</w:t>
      </w:r>
    </w:p>
    <w:p>
      <w:r>
        <w:t>"Kita akan belajar giat, dengan penuh dedikasi, tapi bukan hanya untuk lulus ujian." (3 idiot). #TweetDSAP'</w:t>
      </w:r>
    </w:p>
    <w:p>
      <w:r>
        <w:rPr>
          <w:b/>
          <w:u w:val="single"/>
        </w:rPr>
        <w:t>201440</w:t>
      </w:r>
    </w:p>
    <w:p>
      <w:r>
        <w:t>Kata Opung, tenaga kerja asal China, semua punya skill khusus, sehingga buruh pribumi tidak layak untuk membangun proyek pemerintah.; ; Tapi nyatanya TKA asal China itu juga banyak unskilled labour nya!; ; Jadi, 10 juta lapangan pekerjaan baru itu, sebenar</w:t>
      </w:r>
    </w:p>
    <w:p>
      <w:r>
        <w:rPr>
          <w:b/>
          <w:u w:val="single"/>
        </w:rPr>
        <w:t>201441</w:t>
      </w:r>
    </w:p>
    <w:p>
      <w:r>
        <w:t>Beli barang pengiriman dr cina biasanya paket transit cin-indo cuma 3 hari napa ini seminggu\xf0\x9f\x98\xa2'</w:t>
      </w:r>
    </w:p>
    <w:p>
      <w:r>
        <w:rPr>
          <w:b/>
          <w:u w:val="single"/>
        </w:rPr>
        <w:t>201442</w:t>
      </w:r>
    </w:p>
    <w:p>
      <w:r>
        <w:t>USER USER iih...cebong cebong....gagal paham kali kau....ga salah kalau udah kena virus cebong...jadi dungu...hahahaha ga bisa trima kenyataan yah....kasihan deh lo.'</w:t>
      </w:r>
    </w:p>
    <w:p>
      <w:r>
        <w:rPr>
          <w:b/>
          <w:u w:val="single"/>
        </w:rPr>
        <w:t>201443</w:t>
      </w:r>
    </w:p>
    <w:p>
      <w:r>
        <w:t>USER USER USER Coba aja pak USER punya sifat keras seperti endorgan sedikit saja, mungkin mereka yang nuduh PKI itu udah masuk Lapas kali ya,; Salut sama bapak presiden kita USER sabarnya tingkat dewa; Maju terus pak ; #2019TetapJokow</w:t>
      </w:r>
    </w:p>
    <w:p>
      <w:r>
        <w:rPr>
          <w:b/>
          <w:u w:val="single"/>
        </w:rPr>
        <w:t>201444</w:t>
      </w:r>
    </w:p>
    <w:p>
      <w:r>
        <w:t>USER klo jaman dki yg dimainkan isu cina ,kapir. sekarang yg cina kapir justru dari keluarga si ono. silit eh sulit lah'</w:t>
      </w:r>
    </w:p>
    <w:p>
      <w:r>
        <w:rPr>
          <w:b/>
          <w:u w:val="single"/>
        </w:rPr>
        <w:t>201445</w:t>
      </w:r>
    </w:p>
    <w:p>
      <w:r>
        <w:t>Kata orang nyasar itu rugi banget, tapi aku gak ngerasa rugi karena cintaku sudah nyasar kehati kamu'</w:t>
      </w:r>
    </w:p>
    <w:p>
      <w:r>
        <w:rPr>
          <w:b/>
          <w:u w:val="single"/>
        </w:rPr>
        <w:t>201446</w:t>
      </w:r>
    </w:p>
    <w:p>
      <w:r>
        <w:t>Terkadang mending terlihat seperti bajingan dan bangsat sekalian daripada yg terlihat kalem dan alim tapi tau tau bikin malu orang tua...'</w:t>
      </w:r>
    </w:p>
    <w:p>
      <w:r>
        <w:rPr>
          <w:b/>
          <w:u w:val="single"/>
        </w:rPr>
        <w:t>201447</w:t>
      </w:r>
    </w:p>
    <w:p>
      <w:r>
        <w:t>USER USER berani bubarkan KPK?? akan berhadapan dengan rakyat kau anjing</w:t>
      </w:r>
    </w:p>
    <w:p>
      <w:r>
        <w:rPr>
          <w:b/>
          <w:u w:val="single"/>
        </w:rPr>
        <w:t>201448</w:t>
      </w:r>
    </w:p>
    <w:p>
      <w:r>
        <w:t>Woohoo, lumayan juga ternyata wifi di rumah nih~ \npenolong saat kuota habis sebekum waktunya.. kampret nih tri~ \xf0\x9f\x98\xaa URL</w:t>
      </w:r>
    </w:p>
    <w:p>
      <w:r>
        <w:rPr>
          <w:b/>
          <w:u w:val="single"/>
        </w:rPr>
        <w:t>201449</w:t>
      </w:r>
    </w:p>
    <w:p>
      <w:r>
        <w:t>Buat apa nyerang pemerintah Jokowi yg bentar lagi berhenti berkuasa?Lengserkan di pemilihan presiden mendatang.</w:t>
      </w:r>
    </w:p>
    <w:p>
      <w:r>
        <w:rPr>
          <w:b/>
          <w:u w:val="single"/>
        </w:rPr>
        <w:t>201450</w:t>
      </w:r>
    </w:p>
    <w:p>
      <w:r>
        <w:t>RT USER: USER Truss Lantas Jokowi yg kamu tuduh Melakukannya?? Kalau benar itu tuduhannmu??..sungguh Akal dan Akhlak mu sebaga\xe2\x80\xa6'</w:t>
      </w:r>
    </w:p>
    <w:p>
      <w:r>
        <w:rPr>
          <w:b/>
          <w:u w:val="single"/>
        </w:rPr>
        <w:t>201451</w:t>
      </w:r>
    </w:p>
    <w:p>
      <w:r>
        <w:t>USER ya lu bacot bngst'</w:t>
      </w:r>
    </w:p>
    <w:p>
      <w:r>
        <w:rPr>
          <w:b/>
          <w:u w:val="single"/>
        </w:rPr>
        <w:t>201452</w:t>
      </w:r>
    </w:p>
    <w:p>
      <w:r>
        <w:t>Antropologi fisik:; 1. Paleo Anthropology; 2. Somatologi; Antropologi budaya:; 1. Arkeologi; 2. Etnolinguistik; 3. Etnologi; 4. Antropologi sosial</w:t>
      </w:r>
    </w:p>
    <w:p>
      <w:r>
        <w:rPr>
          <w:b/>
          <w:u w:val="single"/>
        </w:rPr>
        <w:t>201453</w:t>
      </w:r>
    </w:p>
    <w:p>
      <w:r>
        <w:t>USER USER bodo amat akun capek'</w:t>
      </w:r>
    </w:p>
    <w:p>
      <w:r>
        <w:rPr>
          <w:b/>
          <w:u w:val="single"/>
        </w:rPr>
        <w:t>201454</w:t>
      </w:r>
    </w:p>
    <w:p>
      <w:r>
        <w:t>hestek tandingan dr #PersibTakutMainDiJakarta nggak nyambung dg fakta yg beredar .\n#VikingAnjing\n#PerSSIb\n#persLIB\n#LigaIndonesiaBandung\n#BotolKosong nyaring bunyinya macam congor mereka \xf0\x9f\x98\x82\xf0\x9f\x98\x82\xf0\x9f\x98\x9d\xf0\x9f\x98\x</w:t>
      </w:r>
    </w:p>
    <w:p>
      <w:r>
        <w:rPr>
          <w:b/>
          <w:u w:val="single"/>
        </w:rPr>
        <w:t>201455</w:t>
      </w:r>
    </w:p>
    <w:p>
      <w:r>
        <w:t>Pengantar Presiden Joko Widodo pada Rapat Terbatas tentang Percepatan Pelaksanaan Berusaha (Online Single Submission/OSS), 18 April 2018, di Istana Kepresidenan Bogor, Jawa Barat;</w:t>
      </w:r>
    </w:p>
    <w:p>
      <w:r>
        <w:rPr>
          <w:b/>
          <w:u w:val="single"/>
        </w:rPr>
        <w:t>201456</w:t>
      </w:r>
    </w:p>
    <w:p>
      <w:r>
        <w:t>USER \xe2\xa0\x80\n\xe2\xa0\x80\xe2\xa0\x80\xe2\xa0\x80\xe2\xa0\x80 \xe3\x80\x8c Saya! Saya! Yang dulu bisu, kini sudah bisa bagi cuap-cuap! \xe3\x80\x8d'</w:t>
      </w:r>
    </w:p>
    <w:p>
      <w:r>
        <w:rPr>
          <w:b/>
          <w:u w:val="single"/>
        </w:rPr>
        <w:t>201457</w:t>
      </w:r>
    </w:p>
    <w:p>
      <w:r>
        <w:t>USER Hanya membaca dn tai aja'</w:t>
      </w:r>
    </w:p>
    <w:p>
      <w:r>
        <w:rPr>
          <w:b/>
          <w:u w:val="single"/>
        </w:rPr>
        <w:t>201458</w:t>
      </w:r>
    </w:p>
    <w:p>
      <w:r>
        <w:t>Ombudsman RI: Setiap Hari Ada dua Pesawat Antar TKA Tiongkok ke Indonesia</w:t>
      </w:r>
    </w:p>
    <w:p>
      <w:r>
        <w:rPr>
          <w:b/>
          <w:u w:val="single"/>
        </w:rPr>
        <w:t>201459</w:t>
      </w:r>
    </w:p>
    <w:p>
      <w:r>
        <w:t>USER USER USER USER USER USER USER Hihihi..cebong rasa kampret tu gue kira cuma ada dlm dongeng.\nRupanya....\xf0\x9f\x98\x82'</w:t>
      </w:r>
    </w:p>
    <w:p>
      <w:r>
        <w:rPr>
          <w:b/>
          <w:u w:val="single"/>
        </w:rPr>
        <w:t>201460</w:t>
      </w:r>
    </w:p>
    <w:p>
      <w:r>
        <w:t>"Insyaallah bulan depan akan kita coba mulai tanggal 24 Mei. Nanti akan kita lihat apakah ada hal-hal yang perlu diperbaiki. Airport Kertajati bisa menampung kurang lebih 5,6 juta penumpang merupakan� airport terbesar setelah Soekarno-Hatta,�?? ujar Presiden.</w:t>
      </w:r>
    </w:p>
    <w:p>
      <w:r>
        <w:rPr>
          <w:b/>
          <w:u w:val="single"/>
        </w:rPr>
        <w:t>201461</w:t>
      </w:r>
    </w:p>
    <w:p>
      <w:r>
        <w:t>Meski Tak Berambisi, Jokowi Siap Nyapres Jika Didukung Ulama</w:t>
      </w:r>
    </w:p>
    <w:p>
      <w:r>
        <w:rPr>
          <w:b/>
          <w:u w:val="single"/>
        </w:rPr>
        <w:t>201462</w:t>
      </w:r>
    </w:p>
    <w:p>
      <w:r>
        <w:t>Seksyen 2 Mega #Utusan Malaysia 11April; #lebihdaripadapolitik; Beli #UtusanMalaysia atau langgan #islam #muslim #alquran #keluarga #wanita #kesihatan #hiburan #artis #budaya #sains #teknologi #alamsekitar #alumni #kampus #universiti #wira #tentera #polis</w:t>
      </w:r>
    </w:p>
    <w:p>
      <w:r>
        <w:rPr>
          <w:b/>
          <w:u w:val="single"/>
        </w:rPr>
        <w:t>201463</w:t>
      </w:r>
    </w:p>
    <w:p>
      <w:r>
        <w:t>USER Saya tiba2 langsung stroke, wekekkeke ini mah cuma orang picek aja yg gak tau'</w:t>
      </w:r>
    </w:p>
    <w:p>
      <w:r>
        <w:rPr>
          <w:b/>
          <w:u w:val="single"/>
        </w:rPr>
        <w:t>201464</w:t>
      </w:r>
    </w:p>
    <w:p>
      <w:r>
        <w:t>lihatlah Rakyat &amp;amp; NKRI ini mending mundur aja pak Jokowi URL</w:t>
      </w:r>
    </w:p>
    <w:p>
      <w:r>
        <w:rPr>
          <w:b/>
          <w:u w:val="single"/>
        </w:rPr>
        <w:t>201465</w:t>
      </w:r>
    </w:p>
    <w:p>
      <w:r>
        <w:t>15. Terimakasih, selamat jalan, Ila jiwari robbihimul A`la jalla wa `alaa, Ra lilur sering mengingatkan kita bahwa ulama jika sudah cinta dunia, bahaya, bahaya, dawuh beliau, dawuh2 yg kadang memberi kita pelajaran sangat berharga, lahul fatihah... �??��??��??�</w:t>
      </w:r>
    </w:p>
    <w:p>
      <w:r>
        <w:rPr>
          <w:b/>
          <w:u w:val="single"/>
        </w:rPr>
        <w:t>201466</w:t>
      </w:r>
    </w:p>
    <w:p>
      <w:r>
        <w:t>USER Kemaren beli babi namanya fadil'</w:t>
      </w:r>
    </w:p>
    <w:p>
      <w:r>
        <w:rPr>
          <w:b/>
          <w:u w:val="single"/>
        </w:rPr>
        <w:t>201467</w:t>
      </w:r>
    </w:p>
    <w:p>
      <w:r>
        <w:t>USER dapet lah, stiap perbuatan kita, baik/buruk pst dapet balasan yg stimpal, kalo di hindu, balasannya bisa di kehidupan skrng atau di kehidupan yg akan datang'</w:t>
      </w:r>
    </w:p>
    <w:p>
      <w:r>
        <w:rPr>
          <w:b/>
          <w:u w:val="single"/>
        </w:rPr>
        <w:t>201468</w:t>
      </w:r>
    </w:p>
    <w:p>
      <w:r>
        <w:t>USER Elu,omong apa culun??'</w:t>
      </w:r>
    </w:p>
    <w:p>
      <w:r>
        <w:rPr>
          <w:b/>
          <w:u w:val="single"/>
        </w:rPr>
        <w:t>201469</w:t>
      </w:r>
    </w:p>
    <w:p>
      <w:r>
        <w:t>USER Mampus'</w:t>
      </w:r>
    </w:p>
    <w:p>
      <w:r>
        <w:rPr>
          <w:b/>
          <w:u w:val="single"/>
        </w:rPr>
        <w:t>201470</w:t>
      </w:r>
    </w:p>
    <w:p>
      <w:r>
        <w:t>RT USER: Ngentot yukkk'</w:t>
      </w:r>
    </w:p>
    <w:p>
      <w:r>
        <w:rPr>
          <w:b/>
          <w:u w:val="single"/>
        </w:rPr>
        <w:t>201471</w:t>
      </w:r>
    </w:p>
    <w:p>
      <w:r>
        <w:t>TKA China sdh berani melecehkan bendera Merah Putih...; ; Apakah kita akan diam saja..!!; ; Semakin TKA China banyak yg datang, semakin mrk AROGAN krn merasa kuat..; ; Apalagi didukung oleh Rezim Penguasa, dg kemudahan TKA China masuk ke NKRI.; ; Mau dijaj</w:t>
      </w:r>
    </w:p>
    <w:p>
      <w:r>
        <w:rPr>
          <w:b/>
          <w:u w:val="single"/>
        </w:rPr>
        <w:t>201472</w:t>
      </w:r>
    </w:p>
    <w:p>
      <w:r>
        <w:t>Ketika Ulama dan Umara Bersatu | NU Online</w:t>
      </w:r>
    </w:p>
    <w:p>
      <w:r>
        <w:rPr>
          <w:b/>
          <w:u w:val="single"/>
        </w:rPr>
        <w:t>201473</w:t>
      </w:r>
    </w:p>
    <w:p>
      <w:r>
        <w:t>Pidex yg suka bash penipu lelang acc masih hidup? Yang dulu kek jijik sama jualan apps eh sekarang malah dia yg jualan apps :V mending lu jilat telapak kaki gue aja dex'</w:t>
      </w:r>
    </w:p>
    <w:p>
      <w:r>
        <w:rPr>
          <w:b/>
          <w:u w:val="single"/>
        </w:rPr>
        <w:t>201474</w:t>
      </w:r>
    </w:p>
    <w:p>
      <w:r>
        <w:t>RT USER USER BADMINTON PUTRI INDONESIA KOK KALAH SAMA JEPANG N CINA ...MEREKA BERMAIN LEPAS TIDAK GAMPANG MENYERAH KOMUNIS SEENAKNYA DI SINI</w:t>
      </w:r>
    </w:p>
    <w:p>
      <w:r>
        <w:rPr>
          <w:b/>
          <w:u w:val="single"/>
        </w:rPr>
        <w:t>201475</w:t>
      </w:r>
    </w:p>
    <w:p>
      <w:r>
        <w:t>USER USER sejak lo dm pake capslock terus bilang gua cocot wkwk'</w:t>
      </w:r>
    </w:p>
    <w:p>
      <w:r>
        <w:rPr>
          <w:b/>
          <w:u w:val="single"/>
        </w:rPr>
        <w:t>201476</w:t>
      </w:r>
    </w:p>
    <w:p>
      <w:r>
        <w:t>mau cerita. laki2 emang brengsek ya. dasar cupu'</w:t>
      </w:r>
    </w:p>
    <w:p>
      <w:r>
        <w:rPr>
          <w:b/>
          <w:u w:val="single"/>
        </w:rPr>
        <w:t>201477</w:t>
      </w:r>
    </w:p>
    <w:p>
      <w:r>
        <w:t>Jika mengaku SAYA PANCASILA dan SAYA INDONESIA, maka TAATILAH UU di Indonesia!\n\nSesuai Keppres No. 6/2000 dan SK MenAg Nomor MA/12/2006, agama yg diakui di NKRI : Islam, Kristen Protestan, Katolik, Hindu, Buddha dan Kong Hu Cu.\n\nDiluar itu, agamanya</w:t>
      </w:r>
    </w:p>
    <w:p>
      <w:r>
        <w:rPr>
          <w:b/>
          <w:u w:val="single"/>
        </w:rPr>
        <w:t>201478</w:t>
      </w:r>
    </w:p>
    <w:p>
      <w:r>
        <w:t>USER USER Itulah contoh orang yang mau kerja untuk rakyatnya bukan untuk partainya loh.. Untuk rakyatnya... Ada wakil ketua dpr kita yg kerjaanya nyinyir dan nyinyir aja ke pemerintah, bukan kritik tapi nyela.. Coba dpr tugasnya apa? 3 t</w:t>
      </w:r>
    </w:p>
    <w:p>
      <w:r>
        <w:rPr>
          <w:b/>
          <w:u w:val="single"/>
        </w:rPr>
        <w:t>201479</w:t>
      </w:r>
    </w:p>
    <w:p>
      <w:r>
        <w:t>USER USER Kalau saja beliau ini Projo pasti dapat gelar Kristen Nusantara\xf0\x9f\x98\x80'</w:t>
      </w:r>
    </w:p>
    <w:p>
      <w:r>
        <w:rPr>
          <w:b/>
          <w:u w:val="single"/>
        </w:rPr>
        <w:t>201480</w:t>
      </w:r>
    </w:p>
    <w:p>
      <w:r>
        <w:t>PT20langgarkonstitusi Rezim otoriter ini gk habis-habis tabrak-tubruk UU, kali ini undang-undang Dasar pun mau dijebol..mk waktunya lengserkan jokowi</w:t>
      </w:r>
    </w:p>
    <w:p>
      <w:r>
        <w:rPr>
          <w:b/>
          <w:u w:val="single"/>
        </w:rPr>
        <w:t>201481</w:t>
      </w:r>
    </w:p>
    <w:p>
      <w:r>
        <w:t>USER USER itu kerjaan cornelis, tionghoa yg stress gila'</w:t>
      </w:r>
    </w:p>
    <w:p>
      <w:r>
        <w:rPr>
          <w:b/>
          <w:u w:val="single"/>
        </w:rPr>
        <w:t>201482</w:t>
      </w:r>
    </w:p>
    <w:p>
      <w:r>
        <w:t>USER Modal cebong cuma COPAS. Bukti kapasitas otak minimalis...\xf0\x9f\x98\x82\xf0\x9f\x98\x82\xf0\x9f\x98\x82'</w:t>
      </w:r>
    </w:p>
    <w:p>
      <w:r>
        <w:rPr>
          <w:b/>
          <w:u w:val="single"/>
        </w:rPr>
        <w:t>201483</w:t>
      </w:r>
    </w:p>
    <w:p>
      <w:r>
        <w:t>USER USER USER Makasih aku memang unik ga kaya armeries udik'</w:t>
      </w:r>
    </w:p>
    <w:p>
      <w:r>
        <w:rPr>
          <w:b/>
          <w:u w:val="single"/>
        </w:rPr>
        <w:t>201484</w:t>
      </w:r>
    </w:p>
    <w:p>
      <w:r>
        <w:t>Pekerja Seni Komersial kalo ngomong memang cuma copas. Isi kepalanya ya cuma eksis sama kontrak baru.. capee \xf0\x9f\x99\x84\xf0\x9f\x99\x84 #PSK URL</w:t>
      </w:r>
    </w:p>
    <w:p>
      <w:r>
        <w:rPr>
          <w:b/>
          <w:u w:val="single"/>
        </w:rPr>
        <w:t>201485</w:t>
      </w:r>
    </w:p>
    <w:p>
      <w:r>
        <w:t>lengserkan jokowi! "USER: Rejim anti subsidi adalah rejim anti kerakyatan. USER USER "</w:t>
      </w:r>
    </w:p>
    <w:p>
      <w:r>
        <w:rPr>
          <w:b/>
          <w:u w:val="single"/>
        </w:rPr>
        <w:t>201486</w:t>
      </w:r>
    </w:p>
    <w:p>
      <w:r>
        <w:t>USER Nyamber juga dong...\n\nKulit leher kering kurang vit C..Cupang\n\nKulit bokong kering kurang vit C..Cebok\n\nHidup kurang bahagia kurang vit C..Cewek/Cowok'</w:t>
      </w:r>
    </w:p>
    <w:p>
      <w:r>
        <w:rPr>
          <w:b/>
          <w:u w:val="single"/>
        </w:rPr>
        <w:t>201487</w:t>
      </w:r>
    </w:p>
    <w:p>
      <w:r>
        <w:t>USER USER Boleh tanya, Deny ini Muslim atau Kristen ya?'</w:t>
      </w:r>
    </w:p>
    <w:p>
      <w:r>
        <w:rPr>
          <w:b/>
          <w:u w:val="single"/>
        </w:rPr>
        <w:t>201488</w:t>
      </w:r>
    </w:p>
    <w:p>
      <w:r>
        <w:t>Babi haram babu halal hanya ulah Muhammad BEJAD mencatut nama Tuhan</w:t>
      </w:r>
    </w:p>
    <w:p>
      <w:r>
        <w:rPr>
          <w:b/>
          <w:u w:val="single"/>
        </w:rPr>
        <w:t>201489</w:t>
      </w:r>
    </w:p>
    <w:p>
      <w:r>
        <w:t>RT USER: Calon partai GUREM yang kurang GAREM URL</w:t>
      </w:r>
    </w:p>
    <w:p>
      <w:r>
        <w:rPr>
          <w:b/>
          <w:u w:val="single"/>
        </w:rPr>
        <w:t>201490</w:t>
      </w:r>
    </w:p>
    <w:p>
      <w:r>
        <w:t>4. Apa saja tulisan yang telah dibuat? USER #KUchat</w:t>
      </w:r>
    </w:p>
    <w:p>
      <w:r>
        <w:rPr>
          <w:b/>
          <w:u w:val="single"/>
        </w:rPr>
        <w:t>201491</w:t>
      </w:r>
    </w:p>
    <w:p>
      <w:r>
        <w:t>Eh kunyuk URL</w:t>
      </w:r>
    </w:p>
    <w:p>
      <w:r>
        <w:rPr>
          <w:b/>
          <w:u w:val="single"/>
        </w:rPr>
        <w:t>201492</w:t>
      </w:r>
    </w:p>
    <w:p>
      <w:r>
        <w:t>USER Rezim penguasa yg jd korban pers rezim SBY</w:t>
      </w:r>
    </w:p>
    <w:p>
      <w:r>
        <w:rPr>
          <w:b/>
          <w:u w:val="single"/>
        </w:rPr>
        <w:t>201493</w:t>
      </w:r>
    </w:p>
    <w:p>
      <w:r>
        <w:t>USER Sepegetahuan gua ya. Soekarno itu sebagian pernikahan itu untuk politik, untuk Indonesia juga.; ; Lagi pula bagi gua gak aneh, seorang presiden hebat kayak beliau disukain banyak cwe,</w:t>
      </w:r>
    </w:p>
    <w:p>
      <w:r>
        <w:rPr>
          <w:b/>
          <w:u w:val="single"/>
        </w:rPr>
        <w:t>201494</w:t>
      </w:r>
    </w:p>
    <w:p>
      <w:r>
        <w:t>USER Selamat datang di tim yg dulunya berjaya sekarang menyisakan pemain2 burik \xf0\x9f\x98\x82'</w:t>
      </w:r>
    </w:p>
    <w:p>
      <w:r>
        <w:rPr>
          <w:b/>
          <w:u w:val="single"/>
        </w:rPr>
        <w:t>201495</w:t>
      </w:r>
    </w:p>
    <w:p>
      <w:r>
        <w:t>RT USER: jadi, setiap lewat tengah malam. jiwa sama raga nya ririn itu terpisah, jiwa nya ada di tempat gelap, sempit dan sepi. se\xe2\x80\xa6'</w:t>
      </w:r>
    </w:p>
    <w:p>
      <w:r>
        <w:rPr>
          <w:b/>
          <w:u w:val="single"/>
        </w:rPr>
        <w:t>201496</w:t>
      </w:r>
    </w:p>
    <w:p>
      <w:r>
        <w:t>USER kebalik opp:) eunbi ga rela disamain sma bom'</w:t>
      </w:r>
    </w:p>
    <w:p>
      <w:r>
        <w:rPr>
          <w:b/>
          <w:u w:val="single"/>
        </w:rPr>
        <w:t>201497</w:t>
      </w:r>
    </w:p>
    <w:p>
      <w:r>
        <w:t>Kalo ingat kata" ini lucu hhhaa --&amp;gt; yang budek kurasa org yg pnya hape itu hhhhaaaaa hapenya bolak balik bunyi ga diangkat. Oalah oalah!'</w:t>
      </w:r>
    </w:p>
    <w:p>
      <w:r>
        <w:rPr>
          <w:b/>
          <w:u w:val="single"/>
        </w:rPr>
        <w:t>201498</w:t>
      </w:r>
    </w:p>
    <w:p>
      <w:r>
        <w:t>merantaulah kau akan dapatkan pengganti dari kerabat dan kawan imam syafii</w:t>
      </w:r>
    </w:p>
    <w:p>
      <w:r>
        <w:rPr>
          <w:b/>
          <w:u w:val="single"/>
        </w:rPr>
        <w:t>201499</w:t>
      </w:r>
    </w:p>
    <w:p>
      <w:r>
        <w:t>- lipstick di sapu tangan Bora.\n\nDan diriku dalam hati, "Mampus malu luh. Makan tuh cipokan."'</w:t>
      </w:r>
    </w:p>
    <w:p>
      <w:r>
        <w:rPr>
          <w:b/>
          <w:u w:val="single"/>
        </w:rPr>
        <w:t>201500</w:t>
      </w:r>
    </w:p>
    <w:p>
      <w:r>
        <w:t>.; H. Imam Munandar (Gubernur Riau periode 1980-1985 dan 1985-1990) memperoleh gelar Datuk Sri�?�</w:t>
      </w:r>
    </w:p>
    <w:p>
      <w:r>
        <w:rPr>
          <w:b/>
          <w:u w:val="single"/>
        </w:rPr>
        <w:t>201501</w:t>
      </w:r>
    </w:p>
    <w:p>
      <w:r>
        <w:t>RT USER: USER jawab aja\n\nkak lo org nya asik\ntp sayang omongannya kaya org goblok,jd bikin ilfeel\nmaaf ya\ngausah kebanyakan ng\xe2\x80\xa6'</w:t>
      </w:r>
    </w:p>
    <w:p>
      <w:r>
        <w:rPr>
          <w:b/>
          <w:u w:val="single"/>
        </w:rPr>
        <w:t>201502</w:t>
      </w:r>
    </w:p>
    <w:p>
      <w:r>
        <w:t>USER USER Makin sarap nih si jul... Bntr lagi sirosis dia.'</w:t>
      </w:r>
    </w:p>
    <w:p>
      <w:r>
        <w:rPr>
          <w:b/>
          <w:u w:val="single"/>
        </w:rPr>
        <w:t>201503</w:t>
      </w:r>
    </w:p>
    <w:p>
      <w:r>
        <w:t>USER Body bagus enak.ngentot lobang pantatmu say'</w:t>
      </w:r>
    </w:p>
    <w:p>
      <w:r>
        <w:rPr>
          <w:b/>
          <w:u w:val="single"/>
        </w:rPr>
        <w:t>201504</w:t>
      </w:r>
    </w:p>
    <w:p>
      <w:r>
        <w:t>USER Habis baca ini aku takut karena aku merasa 'insecure attachment' both ambivient dan disorganized ada dalam diri aku. Jadi aku cacat ya? Aku harus gimana untuk memperbaiki itu ka phoerange? Bagaimana ka USER menghadapi itu semua?"</w:t>
      </w:r>
    </w:p>
    <w:p>
      <w:r>
        <w:rPr>
          <w:b/>
          <w:u w:val="single"/>
        </w:rPr>
        <w:t>201505</w:t>
      </w:r>
    </w:p>
    <w:p>
      <w:r>
        <w:t>Sebagai negara maju, ternyata segini gaji presiden AS dan pegawai pemerintahannya</w:t>
      </w:r>
    </w:p>
    <w:p>
      <w:r>
        <w:rPr>
          <w:b/>
          <w:u w:val="single"/>
        </w:rPr>
        <w:t>201506</w:t>
      </w:r>
    </w:p>
    <w:p>
      <w:r>
        <w:t>1 oktober hari kesaktian pancasila, tapi pancasila sekarang diversikan ke arah komunis rezim diktator yg anti islam,</w:t>
      </w:r>
    </w:p>
    <w:p>
      <w:r>
        <w:rPr>
          <w:b/>
          <w:u w:val="single"/>
        </w:rPr>
        <w:t>201507</w:t>
      </w:r>
    </w:p>
    <w:p>
      <w:r>
        <w:t>#FaktaFreeport Pemerintahan Soeharto yang menggantikan rezim Soekarno pun menerima Freeport dengan tangan terbuka. #AyoIndonesia #IndonesiaKuasaiFreeport #Freeport'</w:t>
      </w:r>
    </w:p>
    <w:p>
      <w:r>
        <w:rPr>
          <w:b/>
          <w:u w:val="single"/>
        </w:rPr>
        <w:t>201508</w:t>
      </w:r>
    </w:p>
    <w:p>
      <w:r>
        <w:t>USER USER USER USER USER Si rosa ini kok mukanya tugu peringatan kenapa nggak batu nissan.. yg gentle dong, nggak apa2 juga kaum cebong'</w:t>
      </w:r>
    </w:p>
    <w:p>
      <w:r>
        <w:rPr>
          <w:b/>
          <w:u w:val="single"/>
        </w:rPr>
        <w:t>201509</w:t>
      </w:r>
    </w:p>
    <w:p>
      <w:r>
        <w:t>Kerjaan suharto dan sby pastik korupsi. Tangkap lahh URL</w:t>
      </w:r>
    </w:p>
    <w:p>
      <w:r>
        <w:rPr>
          <w:b/>
          <w:u w:val="single"/>
        </w:rPr>
        <w:t>201510</w:t>
      </w:r>
    </w:p>
    <w:p>
      <w:r>
        <w:t>USER USER #TokohPerubahan adalah mereka yang telah memberikan kontribusi nyata berkelanjutan untuk memajukan suatu masyarakat dlm berbagai bidang; ekonomi, budaya, kesehatan, dsb serta mengajak masyarakat bersinergi untuk lebih ber</w:t>
      </w:r>
    </w:p>
    <w:p>
      <w:r>
        <w:rPr>
          <w:b/>
          <w:u w:val="single"/>
        </w:rPr>
        <w:t>201511</w:t>
      </w:r>
    </w:p>
    <w:p>
      <w:r>
        <w:t>USER Islam Nusantara itu terbukti gagal merubah yahudi Israel untuk menjadi rahmah.'</w:t>
      </w:r>
    </w:p>
    <w:p>
      <w:r>
        <w:rPr>
          <w:b/>
          <w:u w:val="single"/>
        </w:rPr>
        <w:t>201512</w:t>
      </w:r>
    </w:p>
    <w:p>
      <w:r>
        <w:t>RT USER USER USER USER USER USER Setujuuuu banget Jokowi mundur uda bosen ngeliatnye</w:t>
      </w:r>
    </w:p>
    <w:p>
      <w:r>
        <w:rPr>
          <w:b/>
          <w:u w:val="single"/>
        </w:rPr>
        <w:t>201513</w:t>
      </w:r>
    </w:p>
    <w:p>
      <w:r>
        <w:t>USER Onta ya beginilah.. kaga punya otak kaga bisa mikir..picik..'</w:t>
      </w:r>
    </w:p>
    <w:p>
      <w:r>
        <w:rPr>
          <w:b/>
          <w:u w:val="single"/>
        </w:rPr>
        <w:t>201514</w:t>
      </w:r>
    </w:p>
    <w:p>
      <w:r>
        <w:t>#MataNajwaDebatJakarta lucu banget jawaban ahok.. gak nyambung. Ditanya apa di jawab apa. Kena skak mat d pertanyaan isu agama tdi. Dasar cina tolol hahaha</w:t>
      </w:r>
    </w:p>
    <w:p>
      <w:r>
        <w:rPr>
          <w:b/>
          <w:u w:val="single"/>
        </w:rPr>
        <w:t>201515</w:t>
      </w:r>
    </w:p>
    <w:p>
      <w:r>
        <w:t>USER IsNus baru netes dari telor kodok sejak si said Agil jd kolektor cebong, bang..\nDan dia cm idup dr sari2 comberan yg hasil buangan, makanya dia sll koar2 ttg IsNus.. \xf0\x9f\x98\x82\xf0\x9f\x98\x82'</w:t>
      </w:r>
    </w:p>
    <w:p>
      <w:r>
        <w:rPr>
          <w:b/>
          <w:u w:val="single"/>
        </w:rPr>
        <w:t>201516</w:t>
      </w:r>
    </w:p>
    <w:p>
      <w:r>
        <w:t>USER Ko malah jadi ngebagus2in negara yg katanya kapir tat??.. jangan2 ustad mo hijrah k thailand ya'</w:t>
      </w:r>
    </w:p>
    <w:p>
      <w:r>
        <w:rPr>
          <w:b/>
          <w:u w:val="single"/>
        </w:rPr>
        <w:t>201517</w:t>
      </w:r>
    </w:p>
    <w:p>
      <w:r>
        <w:t>Jadi kitab suci itu fiksi bukan?; ; - kalo dulu org bisa jelas jawab "bukan" ato "fiksi" dgn tanpa ragu. ; - jaman skr, menjawab itu membuka "kelompok" mana sisi politik, agama dan keberpihakan.</w:t>
      </w:r>
    </w:p>
    <w:p>
      <w:r>
        <w:rPr>
          <w:b/>
          <w:u w:val="single"/>
        </w:rPr>
        <w:t>201518</w:t>
      </w:r>
    </w:p>
    <w:p>
      <w:r>
        <w:t>Mereka semua memang tidak bisa menghargai pribumi atau minimal berlaku sopan sebagai tamu,mereka itu sejatinya perampas hak pribumi...; #stopTKAChina; #2019GantiPresiden</w:t>
      </w:r>
    </w:p>
    <w:p>
      <w:r>
        <w:rPr>
          <w:b/>
          <w:u w:val="single"/>
        </w:rPr>
        <w:t>201519</w:t>
      </w:r>
    </w:p>
    <w:p>
      <w:r>
        <w:t>Ayo gelorakan #2019GantiPresiden, insya Allah kesejahteraan merata. Komunis lenyap.</w:t>
      </w:r>
    </w:p>
    <w:p>
      <w:r>
        <w:rPr>
          <w:b/>
          <w:u w:val="single"/>
        </w:rPr>
        <w:t>201520</w:t>
      </w:r>
    </w:p>
    <w:p>
      <w:r>
        <w:t>USER Semoga pak Jokowi dan para ulama selalu sehat. Aamiin...</w:t>
      </w:r>
    </w:p>
    <w:p>
      <w:r>
        <w:rPr>
          <w:b/>
          <w:u w:val="single"/>
        </w:rPr>
        <w:t>201521</w:t>
      </w:r>
    </w:p>
    <w:p>
      <w:r>
        <w:t>RT USER: Sebab tu tahun demi tahun semakin kurang peluang pekerjaan untuk rakyat sendiri. Warga asing ni semua dah bolot sektor se\xe2\x80\xa6'</w:t>
      </w:r>
    </w:p>
    <w:p>
      <w:r>
        <w:rPr>
          <w:b/>
          <w:u w:val="single"/>
        </w:rPr>
        <w:t>201522</w:t>
      </w:r>
    </w:p>
    <w:p>
      <w:r>
        <w:t>Rihanna ternyata ngga diet\nlah u siapa kampang ngomongin kalori'</w:t>
      </w:r>
    </w:p>
    <w:p>
      <w:r>
        <w:rPr>
          <w:b/>
          <w:u w:val="single"/>
        </w:rPr>
        <w:t>201523</w:t>
      </w:r>
    </w:p>
    <w:p>
      <w:r>
        <w:t>USER Kao kalah Lae, dgn penjual pasar tradisional yg sadar #2019GantiPresiden laen kali kao perbanyak makan Mie Gomak lae.</w:t>
      </w:r>
    </w:p>
    <w:p>
      <w:r>
        <w:rPr>
          <w:b/>
          <w:u w:val="single"/>
        </w:rPr>
        <w:t>201524</w:t>
      </w:r>
    </w:p>
    <w:p>
      <w:r>
        <w:t>USER USER Huhahahhahahaaa\nPengusaha kaya Raya saja nangis ber darah darah di Jaman jokowi ini sangking Susahnya Jaman dan rezim ini mengelola ekonomi negara yg gak bener!!!\nBeras mahal, sembako mahal, daya beli turun, masyarakat bawah bany</w:t>
      </w:r>
    </w:p>
    <w:p>
      <w:r>
        <w:rPr>
          <w:b/>
          <w:u w:val="single"/>
        </w:rPr>
        <w:t>201525</w:t>
      </w:r>
    </w:p>
    <w:p>
      <w:r>
        <w:t>USER USER Hati2 antek Yahudi, Liberal, LGBT, Syiah ...\n\nISLAM ya ISLAM, ALLAH SWT sudah sempurnakan dan ada dlm AL-QURAN ...\n\nAdakah ISLAM lain yg disebutkan dlm AL QURAN ...??'</w:t>
      </w:r>
    </w:p>
    <w:p>
      <w:r>
        <w:rPr>
          <w:b/>
          <w:u w:val="single"/>
        </w:rPr>
        <w:t>201526</w:t>
      </w:r>
    </w:p>
    <w:p>
      <w:r>
        <w:t>USER Ava gw anjing dn gw monyet hadeh'</w:t>
      </w:r>
    </w:p>
    <w:p>
      <w:r>
        <w:rPr>
          <w:b/>
          <w:u w:val="single"/>
        </w:rPr>
        <w:t>201527</w:t>
      </w:r>
    </w:p>
    <w:p>
      <w:r>
        <w:t>USER - KTT Ulama-Cendekiawan Muslim dunia bahas Wasatiyat Islam</w:t>
      </w:r>
    </w:p>
    <w:p>
      <w:r>
        <w:rPr>
          <w:b/>
          <w:u w:val="single"/>
        </w:rPr>
        <w:t>201528</w:t>
      </w:r>
    </w:p>
    <w:p>
      <w:r>
        <w:t>Warga Pemuteran tolak Berita hoax dan dukung pilkada damai</w:t>
      </w:r>
    </w:p>
    <w:p>
      <w:r>
        <w:rPr>
          <w:b/>
          <w:u w:val="single"/>
        </w:rPr>
        <w:t>201529</w:t>
      </w:r>
    </w:p>
    <w:p>
      <w:r>
        <w:t>USER Waktu nya ngewe'</w:t>
      </w:r>
    </w:p>
    <w:p>
      <w:r>
        <w:rPr>
          <w:b/>
          <w:u w:val="single"/>
        </w:rPr>
        <w:t>201530</w:t>
      </w:r>
    </w:p>
    <w:p>
      <w:r>
        <w:t>Salam sejahtera Bagi saudara kristen katolik ku dimana saja .... Saya Heppy sekali'</w:t>
      </w:r>
    </w:p>
    <w:p>
      <w:r>
        <w:rPr>
          <w:b/>
          <w:u w:val="single"/>
        </w:rPr>
        <w:t>201531</w:t>
      </w:r>
    </w:p>
    <w:p>
      <w:r>
        <w:t>FIFA siasat isu `suara monyet\xe2\x80\x99 aksi Perancis-Russia\nURL URL via SinarOnline'</w:t>
      </w:r>
    </w:p>
    <w:p>
      <w:r>
        <w:rPr>
          <w:b/>
          <w:u w:val="single"/>
        </w:rPr>
        <w:t>201532</w:t>
      </w:r>
    </w:p>
    <w:p>
      <w:r>
        <w:t>USER USER Padahal semua jaringan hidup ya pasti punya potensi jadi habitat cacinglah. Sapi, babi, manusia pun :)))'</w:t>
      </w:r>
    </w:p>
    <w:p>
      <w:r>
        <w:rPr>
          <w:b/>
          <w:u w:val="single"/>
        </w:rPr>
        <w:t>201533</w:t>
      </w:r>
    </w:p>
    <w:p>
      <w:r>
        <w:t>RT USER: Kata USER bantuan ke Rohingya adalah Pencitraan trus emank bisa penderitaan warga Rohingya dibantu pake Demo??</w:t>
      </w:r>
    </w:p>
    <w:p>
      <w:r>
        <w:rPr>
          <w:b/>
          <w:u w:val="single"/>
        </w:rPr>
        <w:t>201534</w:t>
      </w:r>
    </w:p>
    <w:p>
      <w:r>
        <w:t>Ahok cari - cari celah untuk serang para saksi DramaAhokDikriminalisasi penjarakan ahok</w:t>
      </w:r>
    </w:p>
    <w:p>
      <w:r>
        <w:rPr>
          <w:b/>
          <w:u w:val="single"/>
        </w:rPr>
        <w:t>201535</w:t>
      </w:r>
    </w:p>
    <w:p>
      <w:r>
        <w:t>Ditangkap krn narkoba kaget. Kl ditangkp krn ada hub dgn Saracen kaget gak? Anies sandi</w:t>
      </w:r>
    </w:p>
    <w:p>
      <w:r>
        <w:rPr>
          <w:b/>
          <w:u w:val="single"/>
        </w:rPr>
        <w:t>201536</w:t>
      </w:r>
    </w:p>
    <w:p>
      <w:r>
        <w:t>USER Mudahan presiden 2019 membawa indonesia diposisi yangbagus kisi dan misix</w:t>
      </w:r>
    </w:p>
    <w:p>
      <w:r>
        <w:rPr>
          <w:b/>
          <w:u w:val="single"/>
        </w:rPr>
        <w:t>201537</w:t>
      </w:r>
    </w:p>
    <w:p>
      <w:r>
        <w:t>USER Terkutuk maling2 negara...karma hampiri kalian'</w:t>
      </w:r>
    </w:p>
    <w:p>
      <w:r>
        <w:rPr>
          <w:b/>
          <w:u w:val="single"/>
        </w:rPr>
        <w:t>201538</w:t>
      </w:r>
    </w:p>
    <w:p>
      <w:r>
        <w:t>USER USER Asal jangan cuma galak ke akun2 anti rezim, sementara thd akun2 penyebar fitnah &amp;amp; kebencian yg pro rezim belaga ngga liat, itu sih sama aja bo\xe2\x80\x99ong. Semoga Twitter lebih profesional daripada medsos2 \xe2\x80\x9cyang lain</w:t>
      </w:r>
    </w:p>
    <w:p>
      <w:r>
        <w:rPr>
          <w:b/>
          <w:u w:val="single"/>
        </w:rPr>
        <w:t>201539</w:t>
      </w:r>
    </w:p>
    <w:p>
      <w:r>
        <w:t>KERJA TULUS DIKTATOR JOKOWI TUKANG MUNGKIR JANJI YANG MELUDAHI MAYAT KORBAN GENOSIDA THN 1965-1966 DAN PEMBATAIAN LAINNYA</w:t>
      </w:r>
    </w:p>
    <w:p>
      <w:r>
        <w:rPr>
          <w:b/>
          <w:u w:val="single"/>
        </w:rPr>
        <w:t>201540</w:t>
      </w:r>
    </w:p>
    <w:p>
      <w:r>
        <w:t>Bantu ekonomi sesama sendiri, fair n square. �???</w:t>
      </w:r>
    </w:p>
    <w:p>
      <w:r>
        <w:rPr>
          <w:b/>
          <w:u w:val="single"/>
        </w:rPr>
        <w:t>201541</w:t>
      </w:r>
    </w:p>
    <w:p>
      <w:r>
        <w:t>Mewoh Dampingi Gubernur OD Hadiri Acara Puncak Festival Paskah GFG 2018</w:t>
      </w:r>
    </w:p>
    <w:p>
      <w:r>
        <w:rPr>
          <w:b/>
          <w:u w:val="single"/>
        </w:rPr>
        <w:t>201542</w:t>
      </w:r>
    </w:p>
    <w:p>
      <w:r>
        <w:t>Ngocok memek enak kali ya..'</w:t>
      </w:r>
    </w:p>
    <w:p>
      <w:r>
        <w:rPr>
          <w:b/>
          <w:u w:val="single"/>
        </w:rPr>
        <w:t>201543</w:t>
      </w:r>
    </w:p>
    <w:p>
      <w:r>
        <w:t>USER Sejak bila hg pki hitam'</w:t>
      </w:r>
    </w:p>
    <w:p>
      <w:r>
        <w:rPr>
          <w:b/>
          <w:u w:val="single"/>
        </w:rPr>
        <w:t>201544</w:t>
      </w:r>
    </w:p>
    <w:p>
      <w:r>
        <w:t>Ini lho mengkritik yg dimaui pak USER yaitu kritik tp ngasih solusi spt USER .. lha USER jg contoh pemimpin yg bener, dikritik malah bilang terimakasih..kalo pemimpin Kayak mereka semua, pasti Indonesia beres!! USER USER USER @</w:t>
      </w:r>
    </w:p>
    <w:p>
      <w:r>
        <w:rPr>
          <w:b/>
          <w:u w:val="single"/>
        </w:rPr>
        <w:t>201545</w:t>
      </w:r>
    </w:p>
    <w:p>
      <w:r>
        <w:t>USER Good job Mr gubernur DKI</w:t>
      </w:r>
    </w:p>
    <w:p>
      <w:r>
        <w:rPr>
          <w:b/>
          <w:u w:val="single"/>
        </w:rPr>
        <w:t>201546</w:t>
      </w:r>
    </w:p>
    <w:p>
      <w:r>
        <w:t>USER gasuka sm org yg playvictim ew najis'</w:t>
      </w:r>
    </w:p>
    <w:p>
      <w:r>
        <w:rPr>
          <w:b/>
          <w:u w:val="single"/>
        </w:rPr>
        <w:t>201547</w:t>
      </w:r>
    </w:p>
    <w:p>
      <w:r>
        <w:t>Akankah Partai Bulan Bintang akan semakin menguat posisinya pada pemilu 2019?</w:t>
      </w:r>
    </w:p>
    <w:p>
      <w:r>
        <w:rPr>
          <w:b/>
          <w:u w:val="single"/>
        </w:rPr>
        <w:t>201548</w:t>
      </w:r>
    </w:p>
    <w:p>
      <w:r>
        <w:t>Kakek nenek aku kristen, keduanya jadi mualaf setelah 2 anak dari total 11 anak. 2 anaknya gak ikut pindah islam, menurut mamaku sih mungkin kakek waktu itu pikir biarkan lah dia menemukan islam sendiri, 1 anak yg lahir muslim masuk kristen setelah menik</w:t>
      </w:r>
    </w:p>
    <w:p>
      <w:r>
        <w:rPr>
          <w:b/>
          <w:u w:val="single"/>
        </w:rPr>
        <w:t>201549</w:t>
      </w:r>
    </w:p>
    <w:p>
      <w:r>
        <w:t>USER Kalo gua bakal ngamuk &amp;amp; ga kek begini responnya. Edan'</w:t>
      </w:r>
    </w:p>
    <w:p>
      <w:r>
        <w:rPr>
          <w:b/>
          <w:u w:val="single"/>
        </w:rPr>
        <w:t>201550</w:t>
      </w:r>
    </w:p>
    <w:p>
      <w:r>
        <w:t>USER USER USER Sy tidak melanjutkan ini sebb sudah terlihat sekali ucapan yg akan membabi buta.semoga ALLAH memberikan hidayah supaya hatinya terbuka dan menjadi manusia yang beriman serta mengimani ALLAH SUBHANAHU WA TA'ALA s</w:t>
      </w:r>
    </w:p>
    <w:p>
      <w:r>
        <w:rPr>
          <w:b/>
          <w:u w:val="single"/>
        </w:rPr>
        <w:t>201551</w:t>
      </w:r>
    </w:p>
    <w:p>
      <w:r>
        <w:t>RT USER: USER Bener bangettt....jasa dia memang luar biasa utk kemenangan Anies - Sandi USER USER</w:t>
      </w:r>
    </w:p>
    <w:p>
      <w:r>
        <w:rPr>
          <w:b/>
          <w:u w:val="single"/>
        </w:rPr>
        <w:t>201552</w:t>
      </w:r>
    </w:p>
    <w:p>
      <w:r>
        <w:t>Presiden Jokowi Apresiasi Model Kerja Sama Bisnis Dalam Proyek BIJB Kertajati</w:t>
      </w:r>
    </w:p>
    <w:p>
      <w:r>
        <w:rPr>
          <w:b/>
          <w:u w:val="single"/>
        </w:rPr>
        <w:t>201553</w:t>
      </w:r>
    </w:p>
    <w:p>
      <w:r>
        <w:t>USER Gara gara yang buat orang kafeer atau yahudi atau gimana. Coba aja mereka pake hp apasih emangnya hadeh. Ntar lama lama carrefour berubah nama jadi indomaret aja'</w:t>
      </w:r>
    </w:p>
    <w:p>
      <w:r>
        <w:rPr>
          <w:b/>
          <w:u w:val="single"/>
        </w:rPr>
        <w:t>201554</w:t>
      </w:r>
    </w:p>
    <w:p>
      <w:r>
        <w:t>Dgn rasa ikan gurih dgn hrg mrah, bsa didptkn disini lho! Knjngi : Pmpek plmbng, jln wr supratman senggol budaya, Tohpati</w:t>
      </w:r>
    </w:p>
    <w:p>
      <w:r>
        <w:rPr>
          <w:b/>
          <w:u w:val="single"/>
        </w:rPr>
        <w:t>201555</w:t>
      </w:r>
    </w:p>
    <w:p>
      <w:r>
        <w:t>Si Ahok kampret emang gak becus kerja. Pencitraan mlulu tuh si Ahok kampret. URL</w:t>
      </w:r>
    </w:p>
    <w:p>
      <w:r>
        <w:rPr>
          <w:b/>
          <w:u w:val="single"/>
        </w:rPr>
        <w:t>201556</w:t>
      </w:r>
    </w:p>
    <w:p>
      <w:r>
        <w:t>USER USER Kalau mau jadi Katolik aku bisa bantu mz'</w:t>
      </w:r>
    </w:p>
    <w:p>
      <w:r>
        <w:rPr>
          <w:b/>
          <w:u w:val="single"/>
        </w:rPr>
        <w:t>201557</w:t>
      </w:r>
    </w:p>
    <w:p>
      <w:r>
        <w:t>Atas dasar itulah, DPR diminta segera rampungkan revisi UU Terorisme untuk melindungi segenap bangsa Indonesia dari serangan keji teroris. #POLEMIKPemberantasanTerorisme'</w:t>
      </w:r>
    </w:p>
    <w:p>
      <w:r>
        <w:rPr>
          <w:b/>
          <w:u w:val="single"/>
        </w:rPr>
        <w:t>201558</w:t>
      </w:r>
    </w:p>
    <w:p>
      <w:r>
        <w:t>muke lu katrok, tampang &amp; kelakuan sinkron</w:t>
      </w:r>
    </w:p>
    <w:p>
      <w:r>
        <w:rPr>
          <w:b/>
          <w:u w:val="single"/>
        </w:rPr>
        <w:t>201559</w:t>
      </w:r>
    </w:p>
    <w:p>
      <w:r>
        <w:t>USER Gua setan dongggg'</w:t>
      </w:r>
    </w:p>
    <w:p>
      <w:r>
        <w:rPr>
          <w:b/>
          <w:u w:val="single"/>
        </w:rPr>
        <w:t>201560</w:t>
      </w:r>
    </w:p>
    <w:p>
      <w:r>
        <w:t>suka suka gwelah mau nulis halu kek. gila kek. sarap kek. sedeng kek. delusi kek. yang penting gue bukan anak rp, ga malu maluin image idol.'</w:t>
      </w:r>
    </w:p>
    <w:p>
      <w:r>
        <w:rPr>
          <w:b/>
          <w:u w:val="single"/>
        </w:rPr>
        <w:t>201561</w:t>
      </w:r>
    </w:p>
    <w:p>
      <w:r>
        <w:t>Saat beli tiket, mungkin kamu akan menemukan seorang tionghoa 40an tahun atau mbak mbak gemuk yg suka nyerobot antrian..'</w:t>
      </w:r>
    </w:p>
    <w:p>
      <w:r>
        <w:rPr>
          <w:b/>
          <w:u w:val="single"/>
        </w:rPr>
        <w:t>201562</w:t>
      </w:r>
    </w:p>
    <w:p>
      <w:r>
        <w:t>USER USER NGAKAK WKWKWKWKWWKWKWKWKWKWKWK BEGO'</w:t>
      </w:r>
    </w:p>
    <w:p>
      <w:r>
        <w:rPr>
          <w:b/>
          <w:u w:val="single"/>
        </w:rPr>
        <w:t>201563</w:t>
      </w:r>
    </w:p>
    <w:p>
      <w:r>
        <w:t>Juni 2013, Dir IMF rilis laporan yg nyatakan kegagalan kebijakan austerity di Yunani. "Kepercayaan pasar tdk pulih, sistem perbankan kehilangan 30% simpanan &amp;amp; dampak resesi lbh dlm lg dg angka pengangguran meroket"; ; sblmnya, Argentina jg gagal</w:t>
      </w:r>
    </w:p>
    <w:p>
      <w:r>
        <w:rPr>
          <w:b/>
          <w:u w:val="single"/>
        </w:rPr>
        <w:t>201564</w:t>
      </w:r>
    </w:p>
    <w:p>
      <w:r>
        <w:t>USER /kepeluk dari belakang; senyum/ mau apa hm? /rasain jarinya masuk mainin memek/ mhh /elusin tangannya/'</w:t>
      </w:r>
    </w:p>
    <w:p>
      <w:r>
        <w:rPr>
          <w:b/>
          <w:u w:val="single"/>
        </w:rPr>
        <w:t>201565</w:t>
      </w:r>
    </w:p>
    <w:p>
      <w:r>
        <w:t>Gak tahu malu ya.. gunakan uang rakyat untuk "menyuap" rakyat, demi elektabilitas.; #2019GantiPresiden</w:t>
      </w:r>
    </w:p>
    <w:p>
      <w:r>
        <w:rPr>
          <w:b/>
          <w:u w:val="single"/>
        </w:rPr>
        <w:t>201566</w:t>
      </w:r>
    </w:p>
    <w:p>
      <w:r>
        <w:t>Tanpa Budaya yang bermoral, manusia tidak akan selamat.</w:t>
      </w:r>
    </w:p>
    <w:p>
      <w:r>
        <w:rPr>
          <w:b/>
          <w:u w:val="single"/>
        </w:rPr>
        <w:t>201567</w:t>
      </w:r>
    </w:p>
    <w:p>
      <w:r>
        <w:t>USER USER USER Subhanallah... Semoga jokowi berpasangan dg cak imin. Duet presiden dan wakil presiden yg akan membawa indonesia ke arah kemajuan dan keberadaban</w:t>
      </w:r>
    </w:p>
    <w:p>
      <w:r>
        <w:rPr>
          <w:b/>
          <w:u w:val="single"/>
        </w:rPr>
        <w:t>201568</w:t>
      </w:r>
    </w:p>
    <w:p>
      <w:r>
        <w:t>USER USER Prestasi ditingkat yunior aja kalian sudah pada heboh luar biasa.\nKalian lupakan org2 kristen yg juara dunia dan jadi legenda kayak Elly Pical,Nico Thomas dan Chris John.\n\nShaloom'</w:t>
      </w:r>
    </w:p>
    <w:p>
      <w:r>
        <w:rPr>
          <w:b/>
          <w:u w:val="single"/>
        </w:rPr>
        <w:t>201569</w:t>
      </w:r>
    </w:p>
    <w:p>
      <w:r>
        <w:t>Jokowi harus segera di lengserkan dan di ganti oleh Ahmad Heryawan. Cebong jgn nyolot, saya Hanya Beri Contoh lo</w:t>
      </w:r>
    </w:p>
    <w:p>
      <w:r>
        <w:rPr>
          <w:b/>
          <w:u w:val="single"/>
        </w:rPr>
        <w:t>201570</w:t>
      </w:r>
    </w:p>
    <w:p>
      <w:r>
        <w:t>Bagian dari melestarikan dungu &amp; biadab Islam, melestarikan dukungan terhadap teroris Islam</w:t>
      </w:r>
    </w:p>
    <w:p>
      <w:r>
        <w:rPr>
          <w:b/>
          <w:u w:val="single"/>
        </w:rPr>
        <w:t>201571</w:t>
      </w:r>
    </w:p>
    <w:p>
      <w:r>
        <w:t>Wah, kasihan relawan komisaris bisa minder ketemu Boss orang bule. Brekekekekekek</w:t>
      </w:r>
    </w:p>
    <w:p>
      <w:r>
        <w:rPr>
          <w:b/>
          <w:u w:val="single"/>
        </w:rPr>
        <w:t>201572</w:t>
      </w:r>
    </w:p>
    <w:p>
      <w:r>
        <w:t>Berita ini sudah Anda twitt tgl 18 Pak Lukman, yg ditunggu rakyat Penjelasan Anda tentang Indonesia Baru Tanpa Islam</w:t>
      </w:r>
    </w:p>
    <w:p>
      <w:r>
        <w:rPr>
          <w:b/>
          <w:u w:val="single"/>
        </w:rPr>
        <w:t>201573</w:t>
      </w:r>
    </w:p>
    <w:p>
      <w:r>
        <w:t>Ulama itu punya bashirah utk melihat yg maslahah bagi umat. Cerita Nabi Khidir dg Nabi Musa bisa jadi pelajaran utk kehidupan yg menatap ke depan meskipun keputusannya saat itu terasa menyalahi keyakinan.</w:t>
      </w:r>
    </w:p>
    <w:p>
      <w:r>
        <w:rPr>
          <w:b/>
          <w:u w:val="single"/>
        </w:rPr>
        <w:t>201574</w:t>
      </w:r>
    </w:p>
    <w:p>
      <w:r>
        <w:t>Guru Besar Fakultas Ilmu Sosial dan Politik (FISIP) Universitas Padjajaran Profesor Obsatar Sinaga memberikan pandangannya terhadap program yang diusung oleh pasangan Calon Gubernur dan Wakil Gubernur Jawa Barat nomor urut 2 HASANAH; #KitaHasanah; #Hasana</w:t>
      </w:r>
    </w:p>
    <w:p>
      <w:r>
        <w:rPr>
          <w:b/>
          <w:u w:val="single"/>
        </w:rPr>
        <w:t>201575</w:t>
      </w:r>
    </w:p>
    <w:p>
      <w:r>
        <w:t>USER USER Gak sambil nyabu kan itu ya?</w:t>
      </w:r>
    </w:p>
    <w:p>
      <w:r>
        <w:rPr>
          <w:b/>
          <w:u w:val="single"/>
        </w:rPr>
        <w:t>201576</w:t>
      </w:r>
    </w:p>
    <w:p>
      <w:r>
        <w:t>Kalau bukan negara beragama.ya hapus sila pertama pancasila.memangnya kristen,budha,hindu,Islam dan lain-lain...</w:t>
      </w:r>
    </w:p>
    <w:p>
      <w:r>
        <w:rPr>
          <w:b/>
          <w:u w:val="single"/>
        </w:rPr>
        <w:t>201577</w:t>
      </w:r>
    </w:p>
    <w:p>
      <w:r>
        <w:t>USER JOKOWI ITU BAIK, NGIBUL NYA ITU YG JELEK, semoga #2019GantiPresiden Amin ya Allah</w:t>
      </w:r>
    </w:p>
    <w:p>
      <w:r>
        <w:rPr>
          <w:b/>
          <w:u w:val="single"/>
        </w:rPr>
        <w:t>201578</w:t>
      </w:r>
    </w:p>
    <w:p>
      <w:r>
        <w:t>USER USER USER Siapa komunis nya??'</w:t>
      </w:r>
    </w:p>
    <w:p>
      <w:r>
        <w:rPr>
          <w:b/>
          <w:u w:val="single"/>
        </w:rPr>
        <w:t>201579</w:t>
      </w:r>
    </w:p>
    <w:p>
      <w:r>
        <w:t>Grafiknya di posisi papa minta saham dan bubarkan kpk URL</w:t>
      </w:r>
    </w:p>
    <w:p>
      <w:r>
        <w:rPr>
          <w:b/>
          <w:u w:val="single"/>
        </w:rPr>
        <w:t>201580</w:t>
      </w:r>
    </w:p>
    <w:p>
      <w:r>
        <w:t>USER Pamor RK jadi seakan tak ada artinya jika parpol pengusungnya pendukung penista agama...</w:t>
      </w:r>
    </w:p>
    <w:p>
      <w:r>
        <w:rPr>
          <w:b/>
          <w:u w:val="single"/>
        </w:rPr>
        <w:t>201581</w:t>
      </w:r>
    </w:p>
    <w:p>
      <w:r>
        <w:t>USER Ini namanya Pahlawan Kemalaman ???; Saran, sebelum buat laporan, coba tanyain apa Agama Si Abu Jande ini ??? ???; ; #2019GantiPresiden</w:t>
      </w:r>
    </w:p>
    <w:p>
      <w:r>
        <w:rPr>
          <w:b/>
          <w:u w:val="single"/>
        </w:rPr>
        <w:t>201582</w:t>
      </w:r>
    </w:p>
    <w:p>
      <w:r>
        <w:t>USER ;\xe2\x80\x94 USER \n\n"Capek gue belajar terus."\n"Bentar gue nak berak wkwk."\n"Kunci motor yang mana?" padahal motor elu sompret.\n"Mau greenteaaaaa."\n"Pocky greentea."\n"Pejoy greentea."\n"I love you."\n"Biar yang lain ninggalin gue, asal jangan lo."\n"APASIH STORY NYA ITUUU GUE MUTE AJA."'</w:t>
      </w:r>
    </w:p>
    <w:p>
      <w:r>
        <w:rPr>
          <w:b/>
          <w:u w:val="single"/>
        </w:rPr>
        <w:t>201583</w:t>
      </w:r>
    </w:p>
    <w:p>
      <w:r>
        <w:t>USER di indonesia bukannya kalo timnas maen, sodara2 kristen &amp;amp; non kristen juga ga bedoa sih ya? \xf0\x9f\x91\x8d\xf0\x9f\x8f\xbd'</w:t>
      </w:r>
    </w:p>
    <w:p>
      <w:r>
        <w:rPr>
          <w:b/>
          <w:u w:val="single"/>
        </w:rPr>
        <w:t>201584</w:t>
      </w:r>
    </w:p>
    <w:p>
      <w:r>
        <w:t>acara tv yang nemenin malem minggu</w:t>
      </w:r>
    </w:p>
    <w:p>
      <w:r>
        <w:rPr>
          <w:b/>
          <w:u w:val="single"/>
        </w:rPr>
        <w:t>201585</w:t>
      </w:r>
    </w:p>
    <w:p>
      <w:r>
        <w:t>#rlp disini banyak yeoja yg fwb ngentot rl &amp;amp; foreplay *cuma ngasih tai'</w:t>
      </w:r>
    </w:p>
    <w:p>
      <w:r>
        <w:rPr>
          <w:b/>
          <w:u w:val="single"/>
        </w:rPr>
        <w:t>201586</w:t>
      </w:r>
    </w:p>
    <w:p>
      <w:r>
        <w:t>dia enggak hebat. pengikutnya aja yang dungu bin idiot. URL</w:t>
      </w:r>
    </w:p>
    <w:p>
      <w:r>
        <w:rPr>
          <w:b/>
          <w:u w:val="single"/>
        </w:rPr>
        <w:t>201587</w:t>
      </w:r>
    </w:p>
    <w:p>
      <w:r>
        <w:t>USER USER Digoreng itu bukan bid'ah tapi usluf, \n\nSama halnya dulu berhaji naik onta, kalau naik pesawat bid'ah.\n\nJangan salah faham donk"</w:t>
      </w:r>
    </w:p>
    <w:p>
      <w:r>
        <w:rPr>
          <w:b/>
          <w:u w:val="single"/>
        </w:rPr>
        <w:t>201588</w:t>
      </w:r>
    </w:p>
    <w:p>
      <w:r>
        <w:t>Bajingan lu silvy #DebatFinalPilkadaJKT</w:t>
      </w:r>
    </w:p>
    <w:p>
      <w:r>
        <w:rPr>
          <w:b/>
          <w:u w:val="single"/>
        </w:rPr>
        <w:t>201589</w:t>
      </w:r>
    </w:p>
    <w:p>
      <w:r>
        <w:t>USER Dih kntl.'</w:t>
      </w:r>
    </w:p>
    <w:p>
      <w:r>
        <w:rPr>
          <w:b/>
          <w:u w:val="single"/>
        </w:rPr>
        <w:t>201590</w:t>
      </w:r>
    </w:p>
    <w:p>
      <w:r>
        <w:t>Pengacara: Rizieq Bisa Saja Belum Pulang sampai Jokowi di Lengserkan/Makar/Tak Lagi Presiden baru pulang &amp; pake Daster lagi</w:t>
      </w:r>
    </w:p>
    <w:p>
      <w:r>
        <w:rPr>
          <w:b/>
          <w:u w:val="single"/>
        </w:rPr>
        <w:t>201591</w:t>
      </w:r>
    </w:p>
    <w:p>
      <w:r>
        <w:t>sial, saya harus hidup di jaman dimana orang yang mengumbar kenakalannya dikagumi oleh remaja-remaja tolol'</w:t>
      </w:r>
    </w:p>
    <w:p>
      <w:r>
        <w:rPr>
          <w:b/>
          <w:u w:val="single"/>
        </w:rPr>
        <w:t>201592</w:t>
      </w:r>
    </w:p>
    <w:p>
      <w:r>
        <w:t>""Tidak peduli apakah kucing itu berwarna hitam atau putih, yang penting bisa menangkap tikus." Deng Xiaoping (1904-1997), pemimpin Partai Komunis China "'</w:t>
      </w:r>
    </w:p>
    <w:p>
      <w:r>
        <w:rPr>
          <w:b/>
          <w:u w:val="single"/>
        </w:rPr>
        <w:t>201593</w:t>
      </w:r>
    </w:p>
    <w:p>
      <w:r>
        <w:t>Aku suda delete tu post baru para bajingan tu online'</w:t>
      </w:r>
    </w:p>
    <w:p>
      <w:r>
        <w:rPr>
          <w:b/>
          <w:u w:val="single"/>
        </w:rPr>
        <w:t>201594</w:t>
      </w:r>
    </w:p>
    <w:p>
      <w:r>
        <w:t>Kalau banyak LGBT di dunia ya habis deh manusia URL</w:t>
      </w:r>
    </w:p>
    <w:p>
      <w:r>
        <w:rPr>
          <w:b/>
          <w:u w:val="single"/>
        </w:rPr>
        <w:t>201595</w:t>
      </w:r>
    </w:p>
    <w:p>
      <w:r>
        <w:t>USER Layanan garansi atau kebijakan pengembalian barang atau menukarkan barang kepada komsumen apabila barang yg dibeli Rusak atau cacat produksi secara gratis kepada gerai Hauz berlaku 7 Hari dari pembelian dng disertai struk belanja \n#Hauz</w:t>
      </w:r>
    </w:p>
    <w:p>
      <w:r>
        <w:rPr>
          <w:b/>
          <w:u w:val="single"/>
        </w:rPr>
        <w:t>201596</w:t>
      </w:r>
    </w:p>
    <w:p>
      <w:r>
        <w:t>SAM Ulasan Ekonomi Harian Rabu 18 April 2018; ; #reksadana; #reksadanasam; #samrisetharian; #beritaekonomi; #makroekonomi; #marketupdate; #samuelasetmanajemen</w:t>
      </w:r>
    </w:p>
    <w:p>
      <w:r>
        <w:rPr>
          <w:b/>
          <w:u w:val="single"/>
        </w:rPr>
        <w:t>201597</w:t>
      </w:r>
    </w:p>
    <w:p>
      <w:r>
        <w:t>USER USER USER Iya semua mulai dari ta* yang disebarin ahog.. makanya cebong macam lo makin subur\xf0\x9f\x98\x9c'</w:t>
      </w:r>
    </w:p>
    <w:p>
      <w:r>
        <w:rPr>
          <w:b/>
          <w:u w:val="single"/>
        </w:rPr>
        <w:t>201598</w:t>
      </w:r>
    </w:p>
    <w:p>
      <w:r>
        <w:t>Pantasnya jadi R1 nih Gubernur Indonesia cc Cep John �???�??� USER</w:t>
      </w:r>
    </w:p>
    <w:p>
      <w:r>
        <w:rPr>
          <w:b/>
          <w:u w:val="single"/>
        </w:rPr>
        <w:t>201599</w:t>
      </w:r>
    </w:p>
    <w:p>
      <w:r>
        <w:t>RT USER: Nga inget kpn terakhir kali mimpi indah. Reality kek tai, mimpi masa tai jg :('</w:t>
      </w:r>
    </w:p>
    <w:p>
      <w:r>
        <w:rPr>
          <w:b/>
          <w:u w:val="single"/>
        </w:rPr>
        <w:t>201600</w:t>
      </w:r>
    </w:p>
    <w:p>
      <w:r>
        <w:t>kita bukan takut kita cuma mau ganyang pki bahaya kalo embrio iblisnya berkembang biak</w:t>
      </w:r>
    </w:p>
    <w:p>
      <w:r>
        <w:rPr>
          <w:b/>
          <w:u w:val="single"/>
        </w:rPr>
        <w:t>201601</w:t>
      </w:r>
    </w:p>
    <w:p>
      <w:r>
        <w:t>si kunyuk makin gak jelas lama lama twitnya menggenapka generalisasi kaumnya , bacot tanpa mutu seperti yg sudah terlihat 2th terakhir disini.... sarap'</w:t>
      </w:r>
    </w:p>
    <w:p>
      <w:r>
        <w:rPr>
          <w:b/>
          <w:u w:val="single"/>
        </w:rPr>
        <w:t>201602</w:t>
      </w:r>
    </w:p>
    <w:p>
      <w:r>
        <w:t>USER Harga yahudi \xf0\x9f\x94\xa5\xf0\x9f\x94\xa5\xf0\x9f\x94\xa5'</w:t>
      </w:r>
    </w:p>
    <w:p>
      <w:r>
        <w:rPr>
          <w:b/>
          <w:u w:val="single"/>
        </w:rPr>
        <w:t>201603</w:t>
      </w:r>
    </w:p>
    <w:p>
      <w:r>
        <w:t>RT USER hahaha antek komunis kelojotan menjelang 30/sept... Kecebong adalah anak PKI!!!!</w:t>
      </w:r>
    </w:p>
    <w:p>
      <w:r>
        <w:rPr>
          <w:b/>
          <w:u w:val="single"/>
        </w:rPr>
        <w:t>201604</w:t>
      </w:r>
    </w:p>
    <w:p>
      <w:r>
        <w:t>USER Politik butuh orang beragama, tapi bukan agama dipolotikan kayak kamu jul eh koh eh tad...</w:t>
      </w:r>
    </w:p>
    <w:p>
      <w:r>
        <w:rPr>
          <w:b/>
          <w:u w:val="single"/>
        </w:rPr>
        <w:t>201605</w:t>
      </w:r>
    </w:p>
    <w:p>
      <w:r>
        <w:t>RT USER: kesel bat wa liat yg terlalu parnoan terus bikin video viral, ternyata dugaannya justru yg keliru.\n\nTipikal yg kalo nyebar h\xe2\x80\xa6'</w:t>
      </w:r>
    </w:p>
    <w:p>
      <w:r>
        <w:rPr>
          <w:b/>
          <w:u w:val="single"/>
        </w:rPr>
        <w:t>201606</w:t>
      </w:r>
    </w:p>
    <w:p>
      <w:r>
        <w:t>USER Klo NU CABANG KRISTEN GIMN?'</w:t>
      </w:r>
    </w:p>
    <w:p>
      <w:r>
        <w:rPr>
          <w:b/>
          <w:u w:val="single"/>
        </w:rPr>
        <w:t>201607</w:t>
      </w:r>
    </w:p>
    <w:p>
      <w:r>
        <w:t>USER Jkw bukan orang kafir..'</w:t>
      </w:r>
    </w:p>
    <w:p>
      <w:r>
        <w:rPr>
          <w:b/>
          <w:u w:val="single"/>
        </w:rPr>
        <w:t>201608</w:t>
      </w:r>
    </w:p>
    <w:p>
      <w:r>
        <w:t>USER Cebong mana ngerti wkwkw'</w:t>
      </w:r>
    </w:p>
    <w:p>
      <w:r>
        <w:rPr>
          <w:b/>
          <w:u w:val="single"/>
        </w:rPr>
        <w:t>201609</w:t>
      </w:r>
    </w:p>
    <w:p>
      <w:r>
        <w:t>*lagi jalan2 ke ptc*\n\nAyah : ada pameran. Ayo\nAq : ayo. Pameran apa?\nAyah : pameran budha-budha gt.\nAq : (dalam hati) hmmm kalo ayah mah masih cocok2 aja kesana, mukanya masih ada chinese2nya -_-'</w:t>
      </w:r>
    </w:p>
    <w:p>
      <w:r>
        <w:rPr>
          <w:b/>
          <w:u w:val="single"/>
        </w:rPr>
        <w:t>201610</w:t>
      </w:r>
    </w:p>
    <w:p>
      <w:r>
        <w:t>HEBOH... Anies Bertemu Erdogan, Warganet: Gubernur rasa Presiden, Tidak Plonga Plongo; ; "Ngobrolnya Nyambung. Gak Plonga Plongo. Pemimpin Muslim ya begini," komen warganet.; ; �???�???; ;</w:t>
      </w:r>
    </w:p>
    <w:p>
      <w:r>
        <w:rPr>
          <w:b/>
          <w:u w:val="single"/>
        </w:rPr>
        <w:t>201611</w:t>
      </w:r>
    </w:p>
    <w:p>
      <w:r>
        <w:t>USER USER USER Kampang ini orang'</w:t>
      </w:r>
    </w:p>
    <w:p>
      <w:r>
        <w:rPr>
          <w:b/>
          <w:u w:val="single"/>
        </w:rPr>
        <w:t>201612</w:t>
      </w:r>
    </w:p>
    <w:p>
      <w:r>
        <w:t>Jiwa semuda itu jangan dilukai dengan penderitaan tak perlu, sekalipun cacat ayahnya sendiri. Dia hendaknya tetap mencintai aku dan memandang aku sebagai ayahnya yang mencintainya, tanpa melalui suara dan pandang orang lain...\nPramoedya ananta Toer'</w:t>
      </w:r>
    </w:p>
    <w:p>
      <w:r>
        <w:rPr>
          <w:b/>
          <w:u w:val="single"/>
        </w:rPr>
        <w:t>201613</w:t>
      </w:r>
    </w:p>
    <w:p>
      <w:r>
        <w:t>Pas Olivia nongol,\n"Lucu bangettttttt setan"\n\nSHUUUSH \xe2\x98\x9d\xef\xb8\x8f\n\nOke.'</w:t>
      </w:r>
    </w:p>
    <w:p>
      <w:r>
        <w:rPr>
          <w:b/>
          <w:u w:val="single"/>
        </w:rPr>
        <w:t>201614</w:t>
      </w:r>
    </w:p>
    <w:p>
      <w:r>
        <w:t>RT USER: Imam : rapatkan saf luruskan saf\nSenior: *panggil junior masuk\nJunior : *buat bodo \n\nSenior: URL</w:t>
      </w:r>
    </w:p>
    <w:p>
      <w:r>
        <w:rPr>
          <w:b/>
          <w:u w:val="single"/>
        </w:rPr>
        <w:t>201615</w:t>
      </w:r>
    </w:p>
    <w:p>
      <w:r>
        <w:t>USER USER USER USER USER USER USER Percuma jk ujung2nya yg kluar hanyalah cocoklogi yg dipaksakan utk membenarkan kalimat USER yg kentara jelas penghinaan pada kitab suci.; Agama manapun tak ak</w:t>
      </w:r>
    </w:p>
    <w:p>
      <w:r>
        <w:rPr>
          <w:b/>
          <w:u w:val="single"/>
        </w:rPr>
        <w:t>201616</w:t>
      </w:r>
    </w:p>
    <w:p>
      <w:r>
        <w:t>Faham betui betui maksud menegakkan agama Allah dengan berjihad sepenuhnya</w:t>
      </w:r>
    </w:p>
    <w:p>
      <w:r>
        <w:rPr>
          <w:b/>
          <w:u w:val="single"/>
        </w:rPr>
        <w:t>201617</w:t>
      </w:r>
    </w:p>
    <w:p>
      <w:r>
        <w:t>Muslim Rohingya berusia 80 tahun ini harus lari dari persekusi Teroris Budha!</w:t>
      </w:r>
    </w:p>
    <w:p>
      <w:r>
        <w:rPr>
          <w:b/>
          <w:u w:val="single"/>
        </w:rPr>
        <w:t>201618</w:t>
      </w:r>
    </w:p>
    <w:p>
      <w:r>
        <w:t>gerombolan yang bergabung di partai sinting indonesia (psi) mayoritas pendukung penista islam AHOK LAKNATULLAH URL</w:t>
      </w:r>
    </w:p>
    <w:p>
      <w:r>
        <w:rPr>
          <w:b/>
          <w:u w:val="single"/>
        </w:rPr>
        <w:t>201619</w:t>
      </w:r>
    </w:p>
    <w:p>
      <w:r>
        <w:t>USER namanya juga rejim jungkir balik ga malu lagi pengen 2 periode sori ya ane mah memilih 2019 ganti peresiden'</w:t>
      </w:r>
    </w:p>
    <w:p>
      <w:r>
        <w:rPr>
          <w:b/>
          <w:u w:val="single"/>
        </w:rPr>
        <w:t>201620</w:t>
      </w:r>
    </w:p>
    <w:p>
      <w:r>
        <w:t>Saatnya Di lengserkan. lengserkan jokowi</w:t>
      </w:r>
    </w:p>
    <w:p>
      <w:r>
        <w:rPr>
          <w:b/>
          <w:u w:val="single"/>
        </w:rPr>
        <w:t>201621</w:t>
      </w:r>
    </w:p>
    <w:p>
      <w:r>
        <w:t>USER Intinya prabowo dan amin berprasangka yg tidak berdasar itu krn ingin menjegal PDIP tidak berkuasa lagi di 2019.</w:t>
      </w:r>
    </w:p>
    <w:p>
      <w:r>
        <w:rPr>
          <w:b/>
          <w:u w:val="single"/>
        </w:rPr>
        <w:t>201622</w:t>
      </w:r>
    </w:p>
    <w:p>
      <w:r>
        <w:t>26. Sabtu kemarin polisi memilih hentikan diskusi Sesuai dugaan... USER serang Jokowi dengan isu pemerintah represif, rezim otoriter</w:t>
      </w:r>
    </w:p>
    <w:p>
      <w:r>
        <w:rPr>
          <w:b/>
          <w:u w:val="single"/>
        </w:rPr>
        <w:t>201623</w:t>
      </w:r>
    </w:p>
    <w:p>
      <w:r>
        <w:t>USER Iyaaa sayangkuuu sipit'</w:t>
      </w:r>
    </w:p>
    <w:p>
      <w:r>
        <w:rPr>
          <w:b/>
          <w:u w:val="single"/>
        </w:rPr>
        <w:t>201624</w:t>
      </w:r>
    </w:p>
    <w:p>
      <w:r>
        <w:t>USER Gua buta bahasa asing artinya sangat lelah itu apaan min?'</w:t>
      </w:r>
    </w:p>
    <w:p>
      <w:r>
        <w:rPr>
          <w:b/>
          <w:u w:val="single"/>
        </w:rPr>
        <w:t>201625</w:t>
      </w:r>
    </w:p>
    <w:p>
      <w:r>
        <w:t>sempet putus, terus aku masih belum berani approach dan nunggu lagi. pas udah berani eh si kunyuk balikan. yaudah lah yA nunggu lagi'</w:t>
      </w:r>
    </w:p>
    <w:p>
      <w:r>
        <w:rPr>
          <w:b/>
          <w:u w:val="single"/>
        </w:rPr>
        <w:t>201626</w:t>
      </w:r>
    </w:p>
    <w:p>
      <w:r>
        <w:t>USER Trua kl masalah tanah emg itu tanah palestina tananya nenek moyang kaum yahudi tp wkt dlu yahudi pindah ke negara eropa besar2an nah masukulah palestina menetap di situ dan lama2 mayorita palestina , lalu pas kepemimpinan hitler mulailah hitle</w:t>
      </w:r>
    </w:p>
    <w:p>
      <w:r>
        <w:rPr>
          <w:b/>
          <w:u w:val="single"/>
        </w:rPr>
        <w:t>201627</w:t>
      </w:r>
    </w:p>
    <w:p>
      <w:r>
        <w:t>USER USER USER Kak USER paham Kristen dan Budha?\n\nMendalami kedua agama tadi?\nKok yakin betul dgn kesimpulan tdk ada kristen nusantara dan tidak ada Budha nusantara\n\xf0\x9f\x98\x8a'</w:t>
      </w:r>
    </w:p>
    <w:p>
      <w:r>
        <w:rPr>
          <w:b/>
          <w:u w:val="single"/>
        </w:rPr>
        <w:t>201628</w:t>
      </w:r>
    </w:p>
    <w:p>
      <w:r>
        <w:t>USER USER Oleh-oleh onta mekkah nya mana?'</w:t>
      </w:r>
    </w:p>
    <w:p>
      <w:r>
        <w:rPr>
          <w:b/>
          <w:u w:val="single"/>
        </w:rPr>
        <w:t>201629</w:t>
      </w:r>
    </w:p>
    <w:p>
      <w:r>
        <w:t>Bagaimana jika Kapolri pensiun dini saja ketimbang tdk punya ketegasan memimpin polri yg pd akhirnya aduan spt ini jadi korban &amp; terabaikan</w:t>
      </w:r>
    </w:p>
    <w:p>
      <w:r>
        <w:rPr>
          <w:b/>
          <w:u w:val="single"/>
        </w:rPr>
        <w:t>201630</w:t>
      </w:r>
    </w:p>
    <w:p>
      <w:r>
        <w:t>Usir aja nih cina satu. Ki gila pamungkas dibui gara-gara anti cina. Lha ini cina udh numpang di negeri ini, malah... URL</w:t>
      </w:r>
    </w:p>
    <w:p>
      <w:r>
        <w:rPr>
          <w:b/>
          <w:u w:val="single"/>
        </w:rPr>
        <w:t>201631</w:t>
      </w:r>
    </w:p>
    <w:p>
      <w:r>
        <w:t>URL &amp;lt;-cewek jablay bugil minta dibelai #bokep #fotomemek #ngentot #bugil #ngentot'</w:t>
      </w:r>
    </w:p>
    <w:p>
      <w:r>
        <w:rPr>
          <w:b/>
          <w:u w:val="single"/>
        </w:rPr>
        <w:t>201632</w:t>
      </w:r>
    </w:p>
    <w:p>
      <w:r>
        <w:t>Indonesia akan Jadi Tuan Rumah KTT Ulama Dunia Pertama; #KTTUlamaDunia #WasatiyatIslam #IslamIndonesia #IslamModerat</w:t>
      </w:r>
    </w:p>
    <w:p>
      <w:r>
        <w:rPr>
          <w:b/>
          <w:u w:val="single"/>
        </w:rPr>
        <w:t>201633</w:t>
      </w:r>
    </w:p>
    <w:p>
      <w:r>
        <w:t>USER Bu guru cebong ternyata, gitu'</w:t>
      </w:r>
    </w:p>
    <w:p>
      <w:r>
        <w:rPr>
          <w:b/>
          <w:u w:val="single"/>
        </w:rPr>
        <w:t>201634</w:t>
      </w:r>
    </w:p>
    <w:p>
      <w:r>
        <w:t>Konsep watasiyat Islam bisa menjadi ciri dan identitas umat Islam di Indonesia; #NKRI; #JagaNKRI; #Pancasila; #IndonesiaSatu; #KTTUlama2018; #KerukunanUmat; #KTTIslamWasatiyyah; #KitorangCintaJokowi; #JokowiSayangiPapua; #JokowiBlusukanPapua; #IndahnyaKebe</w:t>
      </w:r>
    </w:p>
    <w:p>
      <w:r>
        <w:rPr>
          <w:b/>
          <w:u w:val="single"/>
        </w:rPr>
        <w:t>201635</w:t>
      </w:r>
    </w:p>
    <w:p>
      <w:r>
        <w:t>Kalo kata anak rp jaman 2012 mah 'anjir jjkp. Jomblo jablay kebelet pacaran'"</w:t>
      </w:r>
    </w:p>
    <w:p>
      <w:r>
        <w:rPr>
          <w:b/>
          <w:u w:val="single"/>
        </w:rPr>
        <w:t>201636</w:t>
      </w:r>
    </w:p>
    <w:p>
      <w:r>
        <w:t>kesel tai army kepalanya gede2 bener URL</w:t>
      </w:r>
    </w:p>
    <w:p>
      <w:r>
        <w:rPr>
          <w:b/>
          <w:u w:val="single"/>
        </w:rPr>
        <w:t>201637</w:t>
      </w:r>
    </w:p>
    <w:p>
      <w:r>
        <w:t>USER Insyaallah..jika kita dpt boikot safiey illias,tempiasnye akan kena pada transgender s yg lain...'</w:t>
      </w:r>
    </w:p>
    <w:p>
      <w:r>
        <w:rPr>
          <w:b/>
          <w:u w:val="single"/>
        </w:rPr>
        <w:t>201638</w:t>
      </w:r>
    </w:p>
    <w:p>
      <w:r>
        <w:t>Tidak perlu ... Biarkan Jokowi melindungi Ahok ... Tahun 2019 kita lengserkan Jokowi ... Itu baru mantap</w:t>
      </w:r>
    </w:p>
    <w:p>
      <w:r>
        <w:rPr>
          <w:b/>
          <w:u w:val="single"/>
        </w:rPr>
        <w:t>201639</w:t>
      </w:r>
    </w:p>
    <w:p>
      <w:r>
        <w:t>USER Ayo, memek pengen diisi kontol juga.'</w:t>
      </w:r>
    </w:p>
    <w:p>
      <w:r>
        <w:rPr>
          <w:b/>
          <w:u w:val="single"/>
        </w:rPr>
        <w:t>201640</w:t>
      </w:r>
    </w:p>
    <w:p>
      <w:r>
        <w:t>USER USER USER USER Setuju. Memang PKS bukan PKI. Cara2 PKI ini persis seperti cara2 pks menggaet golongan akar rumput dengan isu2 agama. Maka dari itu PKS disebut sbg partai komunis syariah.'</w:t>
      </w:r>
    </w:p>
    <w:p>
      <w:r>
        <w:rPr>
          <w:b/>
          <w:u w:val="single"/>
        </w:rPr>
        <w:t>201641</w:t>
      </w:r>
    </w:p>
    <w:p>
      <w:r>
        <w:t>USER Koar-koar nya gerakan umat..eh ngebacotnya dukungan politik..\nDasar Bani Cabul otak 212 SE MONAS \xf0\x9f\x98\x82'</w:t>
      </w:r>
    </w:p>
    <w:p>
      <w:r>
        <w:rPr>
          <w:b/>
          <w:u w:val="single"/>
        </w:rPr>
        <w:t>201642</w:t>
      </w:r>
    </w:p>
    <w:p>
      <w:r>
        <w:t>USER AKU NAYEON BUKAN BOLOT\xf0\x9f\x98\xa0'</w:t>
      </w:r>
    </w:p>
    <w:p>
      <w:r>
        <w:rPr>
          <w:b/>
          <w:u w:val="single"/>
        </w:rPr>
        <w:t>201643</w:t>
      </w:r>
    </w:p>
    <w:p>
      <w:r>
        <w:t>RT USER: Ironinya banyak bisnis dg mega triliunan profit namun dulu pendirinya sama sekali nggak punya mimpi kesana. \n\nContohny\xe2\x80\xa6'</w:t>
      </w:r>
    </w:p>
    <w:p>
      <w:r>
        <w:rPr>
          <w:b/>
          <w:u w:val="single"/>
        </w:rPr>
        <w:t>201644</w:t>
      </w:r>
    </w:p>
    <w:p>
      <w:r>
        <w:t>jom mampus.'</w:t>
      </w:r>
    </w:p>
    <w:p>
      <w:r>
        <w:rPr>
          <w:b/>
          <w:u w:val="single"/>
        </w:rPr>
        <w:t>201645</w:t>
      </w:r>
    </w:p>
    <w:p>
      <w:r>
        <w:t>USER USER Sejelek2nya Jokowi, jk di sandingkn dgn Prabowo, masih jauh, dr jejaknya saja rakyat sdh tau, mungkin jk bkn Prabowo masih bs di pertimbangkan utk tdk milih Jokowi. Hemm buta mata boleh mas, tp jk hati yg sdh di butakan oleh p</w:t>
      </w:r>
    </w:p>
    <w:p>
      <w:r>
        <w:rPr>
          <w:b/>
          <w:u w:val="single"/>
        </w:rPr>
        <w:t>201646</w:t>
      </w:r>
    </w:p>
    <w:p>
      <w:r>
        <w:t>20 tahun Reformasi, kenyataannya orang susah mempertemukan �??demokrasi�?? dan �??kesejahteraan�??. Kita lupa ide ini berhubungan dengan sistem lain, yaitu sistem ekonomi pasar bebas Tak heran selama 20 tahun ini kita masih mencari titik temu antara negara, pasar,</w:t>
      </w:r>
    </w:p>
    <w:p>
      <w:r>
        <w:rPr>
          <w:b/>
          <w:u w:val="single"/>
        </w:rPr>
        <w:t>201647</w:t>
      </w:r>
    </w:p>
    <w:p>
      <w:r>
        <w:t>USER Itu Yg mencaci ulama siapa mmg nya klo bkn org kafir dan munafik,,,,pake otak mu pekok'</w:t>
      </w:r>
    </w:p>
    <w:p>
      <w:r>
        <w:rPr>
          <w:b/>
          <w:u w:val="single"/>
        </w:rPr>
        <w:t>201648</w:t>
      </w:r>
    </w:p>
    <w:p>
      <w:r>
        <w:t>USER USER neng ...itu bpk yg terhormat ga pke mulut klo ngomong.mohon maaf dia pke SILIT'</w:t>
      </w:r>
    </w:p>
    <w:p>
      <w:r>
        <w:rPr>
          <w:b/>
          <w:u w:val="single"/>
        </w:rPr>
        <w:t>201649</w:t>
      </w:r>
    </w:p>
    <w:p>
      <w:r>
        <w:t>USER USER Ritual Puasa tiap tanggal 10 Muharram adalah tradisi Yahudi di madinah waktu itu...\n\nMenyembelih Kambing utk Bayi yg baru lahir adalah kebiasaan Arab utk mengekspresikan Kebahagiaan datangnya anggota keluarga baru...\n\nJ</w:t>
      </w:r>
    </w:p>
    <w:p>
      <w:r>
        <w:rPr>
          <w:b/>
          <w:u w:val="single"/>
        </w:rPr>
        <w:t>201650</w:t>
      </w:r>
    </w:p>
    <w:p>
      <w:r>
        <w:t>Gubernur Indonesia kita ini , Pa USER memang Woooow..! Salah satu Putra Terbaik Bangsa Indonesia Pribumi yg memang layak memimpin Negeri ini.; Semoga Allah SWT melindungi, meluruskan perjuangan demi tegakan Islam, memajukan bangsa &amp;amp; Negara.</w:t>
      </w:r>
    </w:p>
    <w:p>
      <w:r>
        <w:rPr>
          <w:b/>
          <w:u w:val="single"/>
        </w:rPr>
        <w:t>201651</w:t>
      </w:r>
    </w:p>
    <w:p>
      <w:r>
        <w:t>Islam yg rahmatan lil alamin, Kristen yang cinta kasih, Hindu Budha Konghucu yang penuh kedamaian. Semua agama ajarkan kebaikan #PraKhotbah</w:t>
      </w:r>
    </w:p>
    <w:p>
      <w:r>
        <w:rPr>
          <w:b/>
          <w:u w:val="single"/>
        </w:rPr>
        <w:t>201652</w:t>
      </w:r>
    </w:p>
    <w:p>
      <w:r>
        <w:t>USER Gw sejak akil baliq 17 tahun Islam.\nDiperlakukan tidak adil. Gw bilang pernah. Bacot elo pernah bikin gak adil umat Islam.'</w:t>
      </w:r>
    </w:p>
    <w:p>
      <w:r>
        <w:rPr>
          <w:b/>
          <w:u w:val="single"/>
        </w:rPr>
        <w:t>201653</w:t>
      </w:r>
    </w:p>
    <w:p>
      <w:r>
        <w:t>Ajak rakyat wisata ziarah dalam negeri, jangan biarkan rakyat terus ditipu melakukan ziarah Umroh &amp; Haji</w:t>
      </w:r>
    </w:p>
    <w:p>
      <w:r>
        <w:rPr>
          <w:b/>
          <w:u w:val="single"/>
        </w:rPr>
        <w:t>201654</w:t>
      </w:r>
    </w:p>
    <w:p>
      <w:r>
        <w:t>USER USER MULUT KAMPANG'</w:t>
      </w:r>
    </w:p>
    <w:p>
      <w:r>
        <w:rPr>
          <w:b/>
          <w:u w:val="single"/>
        </w:rPr>
        <w:t>201655</w:t>
      </w:r>
    </w:p>
    <w:p>
      <w:r>
        <w:t>USER Biasa Prof.... rombongan cebong IQ dangkal asal nguap aja'</w:t>
      </w:r>
    </w:p>
    <w:p>
      <w:r>
        <w:rPr>
          <w:b/>
          <w:u w:val="single"/>
        </w:rPr>
        <w:t>201656</w:t>
      </w:r>
    </w:p>
    <w:p>
      <w:r>
        <w:t>USER ak :( anak kampang ggggg'</w:t>
      </w:r>
    </w:p>
    <w:p>
      <w:r>
        <w:rPr>
          <w:b/>
          <w:u w:val="single"/>
        </w:rPr>
        <w:t>201657</w:t>
      </w:r>
    </w:p>
    <w:p>
      <w:r>
        <w:t>Ngedance cewe gak bisa luwes, cowo gabisa nguci. Tai.'</w:t>
      </w:r>
    </w:p>
    <w:p>
      <w:r>
        <w:rPr>
          <w:b/>
          <w:u w:val="single"/>
        </w:rPr>
        <w:t>201658</w:t>
      </w:r>
    </w:p>
    <w:p>
      <w:r>
        <w:t>udah gapaham lagideh sama otak cebong\xf0\x9f\x98\xad'</w:t>
      </w:r>
    </w:p>
    <w:p>
      <w:r>
        <w:rPr>
          <w:b/>
          <w:u w:val="single"/>
        </w:rPr>
        <w:t>201659</w:t>
      </w:r>
    </w:p>
    <w:p>
      <w:r>
        <w:t>USER USER USER USER USER USER USER USER USER USER USER USER USER USER bubar bangsad'</w:t>
      </w:r>
    </w:p>
    <w:p>
      <w:r>
        <w:rPr>
          <w:b/>
          <w:u w:val="single"/>
        </w:rPr>
        <w:t>201660</w:t>
      </w:r>
    </w:p>
    <w:p>
      <w:r>
        <w:t>Agar dapat bekerja BERSIH, jajaran KemenAg harus tahu, Allah SWT menjanjikan rampasan, bukan Tuhan dan harus DIBUANG</w:t>
      </w:r>
    </w:p>
    <w:p>
      <w:r>
        <w:rPr>
          <w:b/>
          <w:u w:val="single"/>
        </w:rPr>
        <w:t>201661</w:t>
      </w:r>
    </w:p>
    <w:p>
      <w:r>
        <w:t>USER USER USER USER USER USER USER Kira2 yg pantas jadi Presiden 2019 siapa, ya?; ; Yg telanjang Dada, ga ah karena Pesimis.; ; #2019TetapJokowi; #2019LanjutJokowi</w:t>
      </w:r>
    </w:p>
    <w:p>
      <w:r>
        <w:rPr>
          <w:b/>
          <w:u w:val="single"/>
        </w:rPr>
        <w:t>201662</w:t>
      </w:r>
    </w:p>
    <w:p>
      <w:r>
        <w:t>#rlp yeoja tantik culik gw donk bawa ke rumah luh .gw nguntungin lo. tar bisa ngentot spuas nya truz bisa di sembelehin ndiri kok'</w:t>
      </w:r>
    </w:p>
    <w:p>
      <w:r>
        <w:rPr>
          <w:b/>
          <w:u w:val="single"/>
        </w:rPr>
        <w:t>201663</w:t>
      </w:r>
    </w:p>
    <w:p>
      <w:r>
        <w:t>#RRIBantenSiangIni; ; KPU Pangkalpinang Belum Tetapkan DPT Pilkada 2018</w:t>
      </w:r>
    </w:p>
    <w:p>
      <w:r>
        <w:rPr>
          <w:b/>
          <w:u w:val="single"/>
        </w:rPr>
        <w:t>201664</w:t>
      </w:r>
    </w:p>
    <w:p>
      <w:r>
        <w:t>ya Allah jgn la main2 aku takut la gila'</w:t>
      </w:r>
    </w:p>
    <w:p>
      <w:r>
        <w:rPr>
          <w:b/>
          <w:u w:val="single"/>
        </w:rPr>
        <w:t>201665</w:t>
      </w:r>
    </w:p>
    <w:p>
      <w:r>
        <w:t>Usir budha dari tanah jawa!!!!</w:t>
      </w:r>
    </w:p>
    <w:p>
      <w:r>
        <w:rPr>
          <w:b/>
          <w:u w:val="single"/>
        </w:rPr>
        <w:t>201666</w:t>
      </w:r>
    </w:p>
    <w:p>
      <w:r>
        <w:t>Yg mau lengserkan Jok pasti lawan politiknya spt SBY wowo HT TS PKS.biasa bayarin demo-demo..FPI.jgn takut pak Jok.Rakyat TNI POl bela JokAhok</w:t>
      </w:r>
    </w:p>
    <w:p>
      <w:r>
        <w:rPr>
          <w:b/>
          <w:u w:val="single"/>
        </w:rPr>
        <w:t>201667</w:t>
      </w:r>
    </w:p>
    <w:p>
      <w:r>
        <w:t>USER USER USER USER USER USER USER USER USER USER USER USER USER USER USER USER USER USER USER USER</w:t>
      </w:r>
    </w:p>
    <w:p>
      <w:r>
        <w:rPr>
          <w:b/>
          <w:u w:val="single"/>
        </w:rPr>
        <w:t>201668</w:t>
      </w:r>
    </w:p>
    <w:p>
      <w:r>
        <w:t>USER ga kok, aku juga ga mendukung, secara agama haram dan secara sosial kurang baik. tapi kalo ada yg lgbt di sekitar aku, akunya juga ga ngejauh, apalagi kalo itu temen, cukup tau kalo bisa sih dirangkul biar pelan pelan bisa normal lagi'</w:t>
      </w:r>
    </w:p>
    <w:p>
      <w:r>
        <w:rPr>
          <w:b/>
          <w:u w:val="single"/>
        </w:rPr>
        <w:t>201669</w:t>
      </w:r>
    </w:p>
    <w:p>
      <w:r>
        <w:t>[askmf] sedih gaksi waktu orang2 ngeledekin doi tentang kita gitu, dia jawab "najis, bocah."? :"('</w:t>
      </w:r>
    </w:p>
    <w:p>
      <w:r>
        <w:rPr>
          <w:b/>
          <w:u w:val="single"/>
        </w:rPr>
        <w:t>201670</w:t>
      </w:r>
    </w:p>
    <w:p>
      <w:r>
        <w:t>USER ~ Tokoh2 agama yang 'berpolitik praktis' dengan &amp;amp; untuk identitas keagamaan untuk jabatan2 publik seperti Presiden hingga Lurah?. Itu seperti di lingkungan agama Budha, Ngaku biksu, Tetapi makan daging &amp;amp; minum miras, Bahkan berkeluarga</w:t>
      </w:r>
    </w:p>
    <w:p>
      <w:r>
        <w:rPr>
          <w:b/>
          <w:u w:val="single"/>
        </w:rPr>
        <w:t>201671</w:t>
      </w:r>
    </w:p>
    <w:p>
      <w:r>
        <w:t>Agus silvy Tukang Fitnah DebatFinalPilkadaJKT</w:t>
      </w:r>
    </w:p>
    <w:p>
      <w:r>
        <w:rPr>
          <w:b/>
          <w:u w:val="single"/>
        </w:rPr>
        <w:t>201672</w:t>
      </w:r>
    </w:p>
    <w:p>
      <w:r>
        <w:t>Bahaya Islam sudah TERBUKTI, lihat Teroris Islam, ISIS dll. USER di pandang dari sudut mana islam berbahay.</w:t>
      </w:r>
    </w:p>
    <w:p>
      <w:r>
        <w:rPr>
          <w:b/>
          <w:u w:val="single"/>
        </w:rPr>
        <w:t>201673</w:t>
      </w:r>
    </w:p>
    <w:p>
      <w:r>
        <w:t>Rambut aku tuh sebenernya warnanya apa sih kadang oren kadang coklat muda kadang coklat onta'</w:t>
      </w:r>
    </w:p>
    <w:p>
      <w:r>
        <w:rPr>
          <w:b/>
          <w:u w:val="single"/>
        </w:rPr>
        <w:t>201674</w:t>
      </w:r>
    </w:p>
    <w:p>
      <w:r>
        <w:t>Emyu mau kedatangan pemain asal Arab. Biar berkah kayaknya. Kan udah lambangnya setan, dukung LGBT lagi. Jadinya harus diseimbangkan.'</w:t>
      </w:r>
    </w:p>
    <w:p>
      <w:r>
        <w:rPr>
          <w:b/>
          <w:u w:val="single"/>
        </w:rPr>
        <w:t>201675</w:t>
      </w:r>
    </w:p>
    <w:p>
      <w:r>
        <w:t>USER Sumpaaah kaya kalo abis IAA dilanjut olim sama pagelaran budaya gak siii wkwkw</w:t>
      </w:r>
    </w:p>
    <w:p>
      <w:r>
        <w:rPr>
          <w:b/>
          <w:u w:val="single"/>
        </w:rPr>
        <w:t>201676</w:t>
      </w:r>
    </w:p>
    <w:p>
      <w:r>
        <w:t>Pada wkt agama kristen mulai menguat sekitar Timur Tengah, wkt Byzantium mengakui eksistensi agama ini, terbentuk ormas PARABALANI.; ; Anggota Parabalani umumnya pemuda2 dr kelompok rendah masyarakat tetapi fanatik kristen dan taat pada ulama mereka.</w:t>
      </w:r>
    </w:p>
    <w:p>
      <w:r>
        <w:rPr>
          <w:b/>
          <w:u w:val="single"/>
        </w:rPr>
        <w:t>201677</w:t>
      </w:r>
    </w:p>
    <w:p>
      <w:r>
        <w:t>Mngkn jg karna nama gw yg terkesan Kristen bgt(kata org2) tp ya kata bokap sih karna keren aja gt scr bokap jg bergaul dilingkungan tionghoa'</w:t>
      </w:r>
    </w:p>
    <w:p>
      <w:r>
        <w:rPr>
          <w:b/>
          <w:u w:val="single"/>
        </w:rPr>
        <w:t>201678</w:t>
      </w:r>
    </w:p>
    <w:p>
      <w:r>
        <w:t>RT USER: Saracen digunakan Anies Sandi utk serang Ahok? Mosok sih? Iya apa iya banget? URL</w:t>
      </w:r>
    </w:p>
    <w:p>
      <w:r>
        <w:rPr>
          <w:b/>
          <w:u w:val="single"/>
        </w:rPr>
        <w:t>201679</w:t>
      </w:r>
    </w:p>
    <w:p>
      <w:r>
        <w:t>Tantangan Industri Sawit, Budaya Bakar Lahan Rawan Penyimpangan</w:t>
      </w:r>
    </w:p>
    <w:p>
      <w:r>
        <w:rPr>
          <w:b/>
          <w:u w:val="single"/>
        </w:rPr>
        <w:t>201680</w:t>
      </w:r>
    </w:p>
    <w:p>
      <w:r>
        <w:t>RT USER Ayoo jaga keutuhan NKRI!!! Tangkap Penista Agama!!! StopKriminalisasiUlama URL</w:t>
      </w:r>
    </w:p>
    <w:p>
      <w:r>
        <w:rPr>
          <w:b/>
          <w:u w:val="single"/>
        </w:rPr>
        <w:t>201681</w:t>
      </w:r>
    </w:p>
    <w:p>
      <w:r>
        <w:t>Nganjing2in seneng. Dianjingin marah. Tolol.'</w:t>
      </w:r>
    </w:p>
    <w:p>
      <w:r>
        <w:rPr>
          <w:b/>
          <w:u w:val="single"/>
        </w:rPr>
        <w:t>201682</w:t>
      </w:r>
    </w:p>
    <w:p>
      <w:r>
        <w:t>USER USER Jangan sebarkan demi keamanan sejagat</w:t>
      </w:r>
    </w:p>
    <w:p>
      <w:r>
        <w:rPr>
          <w:b/>
          <w:u w:val="single"/>
        </w:rPr>
        <w:t>201683</w:t>
      </w:r>
    </w:p>
    <w:p>
      <w:r>
        <w:t>USER USER anjir ga gitu jg bloon'</w:t>
      </w:r>
    </w:p>
    <w:p>
      <w:r>
        <w:rPr>
          <w:b/>
          <w:u w:val="single"/>
        </w:rPr>
        <w:t>201684</w:t>
      </w:r>
    </w:p>
    <w:p>
      <w:r>
        <w:t>6. Presiden USER juga menginginkan laporan dari jajaran terkait mengenai detail lain seperti persiapan infrastruktur transportasi, lokasi pertandingan, hingga kesiapan atlet Indonesia yang akan berlaga di #AsianGames2018 #JokowiPacuPromosiAsianGames #Yu</w:t>
      </w:r>
    </w:p>
    <w:p>
      <w:r>
        <w:rPr>
          <w:b/>
          <w:u w:val="single"/>
        </w:rPr>
        <w:t>201685</w:t>
      </w:r>
    </w:p>
    <w:p>
      <w:r>
        <w:t>GANYANG PKI! Perkumpulan Kripik Indo... URL</w:t>
      </w:r>
    </w:p>
    <w:p>
      <w:r>
        <w:rPr>
          <w:b/>
          <w:u w:val="single"/>
        </w:rPr>
        <w:t>201686</w:t>
      </w:r>
    </w:p>
    <w:p>
      <w:r>
        <w:t>Orang ini akan nyunsep bersama jokowi 2019. URL</w:t>
      </w:r>
    </w:p>
    <w:p>
      <w:r>
        <w:rPr>
          <w:b/>
          <w:u w:val="single"/>
        </w:rPr>
        <w:t>201687</w:t>
      </w:r>
    </w:p>
    <w:p>
      <w:r>
        <w:t>RT USER Akhirx berhasil dikotak kotakan dibuat saling benci. Jaman sby gk gini2 amat</w:t>
      </w:r>
    </w:p>
    <w:p>
      <w:r>
        <w:rPr>
          <w:b/>
          <w:u w:val="single"/>
        </w:rPr>
        <w:t>201688</w:t>
      </w:r>
    </w:p>
    <w:p>
      <w:r>
        <w:t>USER USER USER USER USER USER kristen katholik berbeda tradisi dgn kristen protestan mas,di katholik ga pakai musik2 band ato musik yg mnghentak2 tp kita sikapi prbedaan dg bijak,di kristen advent jg ada</w:t>
      </w:r>
    </w:p>
    <w:p>
      <w:r>
        <w:rPr>
          <w:b/>
          <w:u w:val="single"/>
        </w:rPr>
        <w:t>201689</w:t>
      </w:r>
    </w:p>
    <w:p>
      <w:r>
        <w:t>#RRIBantenPagiIni; ; Diduga Masalah Ekonomi, Seorang Guru SD Nekat Gantung Diri</w:t>
      </w:r>
    </w:p>
    <w:p>
      <w:r>
        <w:rPr>
          <w:b/>
          <w:u w:val="single"/>
        </w:rPr>
        <w:t>201690</w:t>
      </w:r>
    </w:p>
    <w:p>
      <w:r>
        <w:t>RT USER Usir aja duta besarnya Negara yg Kristen aja udah putus hubungan diplomatik.</w:t>
      </w:r>
    </w:p>
    <w:p>
      <w:r>
        <w:rPr>
          <w:b/>
          <w:u w:val="single"/>
        </w:rPr>
        <w:t>201691</w:t>
      </w:r>
    </w:p>
    <w:p>
      <w:r>
        <w:t>USER PBB Minta Dunia Kumpulkan Dana Kemanusiaan Rp 11,9 Triliun untuk Irak &gt; Sia-sia sebelum Islam dibuang</w:t>
      </w:r>
    </w:p>
    <w:p>
      <w:r>
        <w:rPr>
          <w:b/>
          <w:u w:val="single"/>
        </w:rPr>
        <w:t>201692</w:t>
      </w:r>
    </w:p>
    <w:p>
      <w:r>
        <w:t>A: pribadi yg bergairah, bersemangat, selalu berpikir optimis dan positif</w:t>
      </w:r>
    </w:p>
    <w:p>
      <w:r>
        <w:rPr>
          <w:b/>
          <w:u w:val="single"/>
        </w:rPr>
        <w:t>201693</w:t>
      </w:r>
    </w:p>
    <w:p>
      <w:r>
        <w:t>USER USER Pemilu sudah dekat, semua jadi halal, begitulah komunis bekerja'</w:t>
      </w:r>
    </w:p>
    <w:p>
      <w:r>
        <w:rPr>
          <w:b/>
          <w:u w:val="single"/>
        </w:rPr>
        <w:t>201694</w:t>
      </w:r>
    </w:p>
    <w:p>
      <w:r>
        <w:t>Ini mah keren abiez �???�???.</w:t>
      </w:r>
    </w:p>
    <w:p>
      <w:r>
        <w:rPr>
          <w:b/>
          <w:u w:val="single"/>
        </w:rPr>
        <w:t>201695</w:t>
      </w:r>
    </w:p>
    <w:p>
      <w:r>
        <w:t>USER Yang namanya kapitalis emang kejam sih dalam konteks apapun, mending beli di warung2 kecil/toko2 lusinan bisa mensejahterakan rakyat juga. Pertanyaan gua selanjutnya, lu masih inget ga sama gua? Haha'</w:t>
      </w:r>
    </w:p>
    <w:p>
      <w:r>
        <w:rPr>
          <w:b/>
          <w:u w:val="single"/>
        </w:rPr>
        <w:t>201696</w:t>
      </w:r>
    </w:p>
    <w:p>
      <w:r>
        <w:t>Ada orang orang terlahir dengan tubuh yang di sebut cacat oleh kehidupan ini,namun justru memiliki Jiwa yang mengagumkan ?Sebaliknya ,banyak org yg hidup sehat ,justru Jiwa di dalamnya sangat jauh dari kematangan dan kedewasaan'</w:t>
      </w:r>
    </w:p>
    <w:p>
      <w:r>
        <w:rPr>
          <w:b/>
          <w:u w:val="single"/>
        </w:rPr>
        <w:t>201697</w:t>
      </w:r>
    </w:p>
    <w:p>
      <w:r>
        <w:t>Ada yang tak pakai tudung, tapi bagi nasihat tentang agama atau hal baik?; ; Dengarlah nasihat walau dari seorang pelacur, ambil yang baik dan buang yang buruk. Hitam tak semestinya kotor. Putih tak semestinya bersih.</w:t>
      </w:r>
    </w:p>
    <w:p>
      <w:r>
        <w:rPr>
          <w:b/>
          <w:u w:val="single"/>
        </w:rPr>
        <w:t>201698</w:t>
      </w:r>
    </w:p>
    <w:p>
      <w:r>
        <w:t>Saya nggak alim-alim amat, tapi juga nggak bodoh-bodoh amat untuk melupakan bahwa dalam Islam, nikah itu juga soal meningkatkan kualitas ibadah dan membangun pranata bagi generasi penerus.; ; Lha kalau alasannya direduksi jadi "ketimbang zina", memangnya i</w:t>
      </w:r>
    </w:p>
    <w:p>
      <w:r>
        <w:rPr>
          <w:b/>
          <w:u w:val="single"/>
        </w:rPr>
        <w:t>201699</w:t>
      </w:r>
    </w:p>
    <w:p>
      <w:r>
        <w:t>Banyak banget yg blum disebutin,\n\nDan lucunya\n\nMASA SAYA DITUNTUT UNTUK SENANG!\n\n(Cm orang sinting yg brfikir bwgitu)'</w:t>
      </w:r>
    </w:p>
    <w:p>
      <w:r>
        <w:rPr>
          <w:b/>
          <w:u w:val="single"/>
        </w:rPr>
        <w:t>201700</w:t>
      </w:r>
    </w:p>
    <w:p>
      <w:r>
        <w:t>Maenkan mang</w:t>
      </w:r>
    </w:p>
    <w:p>
      <w:r>
        <w:rPr>
          <w:b/>
          <w:u w:val="single"/>
        </w:rPr>
        <w:t>201701</w:t>
      </w:r>
    </w:p>
    <w:p>
      <w:r>
        <w:t>RT USER: gue bikin video, isinya photo dan video ucapan selamat ultah untuk dia.\n\nYAK!! BOLEH MEMAKI SAYA SEKARANG YAA WAKTUNYA..\n\nok,\xe2\x80\xa6'</w:t>
      </w:r>
    </w:p>
    <w:p>
      <w:r>
        <w:rPr>
          <w:b/>
          <w:u w:val="single"/>
        </w:rPr>
        <w:t>201702</w:t>
      </w:r>
    </w:p>
    <w:p>
      <w:r>
        <w:t>USER China Negara Komunies Anti Islam .. Sgt Disesalkan Justru Rezim Berhutang Ma Negara Komunies</w:t>
      </w:r>
    </w:p>
    <w:p>
      <w:r>
        <w:rPr>
          <w:b/>
          <w:u w:val="single"/>
        </w:rPr>
        <w:t>201703</w:t>
      </w:r>
    </w:p>
    <w:p>
      <w:r>
        <w:t>Ayo Muslim hantam terus LGBT, rakyat akan paham yg harus DIBUANG Islam USER Parmusi Dorong RUU Anti Paham LGBT</w:t>
      </w:r>
    </w:p>
    <w:p>
      <w:r>
        <w:rPr>
          <w:b/>
          <w:u w:val="single"/>
        </w:rPr>
        <w:t>201704</w:t>
      </w:r>
    </w:p>
    <w:p>
      <w:r>
        <w:t>USER Mana aku tahu, aku kan cebong..'</w:t>
      </w:r>
    </w:p>
    <w:p>
      <w:r>
        <w:rPr>
          <w:b/>
          <w:u w:val="single"/>
        </w:rPr>
        <w:t>201705</w:t>
      </w:r>
    </w:p>
    <w:p>
      <w:r>
        <w:t>USER lebih baik pilih ahok drpd pilih yg se iman tp koruptor dn munafik !! Bodoh kau</w:t>
      </w:r>
    </w:p>
    <w:p>
      <w:r>
        <w:rPr>
          <w:b/>
          <w:u w:val="single"/>
        </w:rPr>
        <w:t>201706</w:t>
      </w:r>
    </w:p>
    <w:p>
      <w:r>
        <w:t>Entah kenapa pesimisme yang justru ditonjolkan oleh rezim jokowi</w:t>
      </w:r>
    </w:p>
    <w:p>
      <w:r>
        <w:rPr>
          <w:b/>
          <w:u w:val="single"/>
        </w:rPr>
        <w:t>201707</w:t>
      </w:r>
    </w:p>
    <w:p>
      <w:r>
        <w:t>Kenapa ya gue punya kakak laki mulutnya lemes banget kek banci yg lagi marah.\n\nMentolo tak guak cangkem e.'</w:t>
      </w:r>
    </w:p>
    <w:p>
      <w:r>
        <w:rPr>
          <w:b/>
          <w:u w:val="single"/>
        </w:rPr>
        <w:t>201708</w:t>
      </w:r>
    </w:p>
    <w:p>
      <w:r>
        <w:t>Bukannya di Negeri ini juga begitu om? Pekerja mah jongos cina doank, kerja dari subuh sampe malam, digaji pas-pasan, yg kaya cina.</w:t>
      </w:r>
    </w:p>
    <w:p>
      <w:r>
        <w:rPr>
          <w:b/>
          <w:u w:val="single"/>
        </w:rPr>
        <w:t>201709</w:t>
      </w:r>
    </w:p>
    <w:p>
      <w:r>
        <w:t>USER T- tapi, dia ini mencurigakan. Bahkan aku berpikir kalau dia bukan Antek antek papapresident, melainkan sebenarnya dia adalah Agent beras.'</w:t>
      </w:r>
    </w:p>
    <w:p>
      <w:r>
        <w:rPr>
          <w:b/>
          <w:u w:val="single"/>
        </w:rPr>
        <w:t>201710</w:t>
      </w:r>
    </w:p>
    <w:p>
      <w:r>
        <w:t>USER USER cebong boros bacot hemat pake otak'</w:t>
      </w:r>
    </w:p>
    <w:p>
      <w:r>
        <w:rPr>
          <w:b/>
          <w:u w:val="single"/>
        </w:rPr>
        <w:t>201711</w:t>
      </w:r>
    </w:p>
    <w:p>
      <w:r>
        <w:t>Siapa tahu, dengan semakin tingginya tingkat fitur pengamanan paspor Indonesia, Negara-Negara asing akan lebih berminat untuk memberikan fasilitas USER untuk para WNI, khususnya pemegang paspor biasa.'</w:t>
      </w:r>
    </w:p>
    <w:p>
      <w:r>
        <w:rPr>
          <w:b/>
          <w:u w:val="single"/>
        </w:rPr>
        <w:t>201712</w:t>
      </w:r>
    </w:p>
    <w:p>
      <w:r>
        <w:t>Gampangan banget sih jadi orang, baru dipuji dikit aja udah kaya mau ngasih kehormatannya aja haha TOLOL'</w:t>
      </w:r>
    </w:p>
    <w:p>
      <w:r>
        <w:rPr>
          <w:b/>
          <w:u w:val="single"/>
        </w:rPr>
        <w:t>201713</w:t>
      </w:r>
    </w:p>
    <w:p>
      <w:r>
        <w:t>USER sa ingat monyet mana quote ni :')"</w:t>
      </w:r>
    </w:p>
    <w:p>
      <w:r>
        <w:rPr>
          <w:b/>
          <w:u w:val="single"/>
        </w:rPr>
        <w:t>201714</w:t>
      </w:r>
    </w:p>
    <w:p>
      <w:r>
        <w:t>RT USER: USER USER USER USER Politikus apa pelawak? Sorry, kayak karakter pelawak haji bolot. Kalo denger yg die\xe2\x80\xa6'</w:t>
      </w:r>
    </w:p>
    <w:p>
      <w:r>
        <w:rPr>
          <w:b/>
          <w:u w:val="single"/>
        </w:rPr>
        <w:t>201715</w:t>
      </w:r>
    </w:p>
    <w:p>
      <w:r>
        <w:t>Bila sesuai kepentingan jokowi didukung bila mengganggu kepentingan akan disikat</w:t>
      </w:r>
    </w:p>
    <w:p>
      <w:r>
        <w:rPr>
          <w:b/>
          <w:u w:val="single"/>
        </w:rPr>
        <w:t>201716</w:t>
      </w:r>
    </w:p>
    <w:p>
      <w:r>
        <w:t>Hahahahahahah.....jadi ada yang malu2 mengakui kenerja Presiden ya. �???�???�???�???</w:t>
      </w:r>
    </w:p>
    <w:p>
      <w:r>
        <w:rPr>
          <w:b/>
          <w:u w:val="single"/>
        </w:rPr>
        <w:t>201717</w:t>
      </w:r>
    </w:p>
    <w:p>
      <w:r>
        <w:t>sing: Pacarku hilang diambil setan\napa wajahku kurang serem sayaang.. \n\xe3\x83\xbe(\xef\xbd\xa5\xcf\x89-\xef\xbd\xa1)~'</w:t>
      </w:r>
    </w:p>
    <w:p>
      <w:r>
        <w:rPr>
          <w:b/>
          <w:u w:val="single"/>
        </w:rPr>
        <w:t>201718</w:t>
      </w:r>
    </w:p>
    <w:p>
      <w:r>
        <w:t>41. Bila bijak USER akan memilih opsi mundur dan bila berambisi kekuasaan Jokowi akan pilih opsi bertahan</w:t>
      </w:r>
    </w:p>
    <w:p>
      <w:r>
        <w:rPr>
          <w:b/>
          <w:u w:val="single"/>
        </w:rPr>
        <w:t>201719</w:t>
      </w:r>
    </w:p>
    <w:p>
      <w:r>
        <w:t>Padahal pak jokowi dah pesan kerja kerja dan kerja . Eh ini malah demo sigoblok teh.</w:t>
      </w:r>
    </w:p>
    <w:p>
      <w:r>
        <w:rPr>
          <w:b/>
          <w:u w:val="single"/>
        </w:rPr>
        <w:t>201720</w:t>
      </w:r>
    </w:p>
    <w:p>
      <w:r>
        <w:t>USER Pak USER tujuan hidup Muslim beribadat ke Allah SWT bertentangan dgn kepentingan bangsa &amp; negara</w:t>
      </w:r>
    </w:p>
    <w:p>
      <w:r>
        <w:rPr>
          <w:b/>
          <w:u w:val="single"/>
        </w:rPr>
        <w:t>201721</w:t>
      </w:r>
    </w:p>
    <w:p>
      <w:r>
        <w:t>Beritanya BOHONG MULU nih pak jokowi URL</w:t>
      </w:r>
    </w:p>
    <w:p>
      <w:r>
        <w:rPr>
          <w:b/>
          <w:u w:val="single"/>
        </w:rPr>
        <w:t>201722</w:t>
      </w:r>
    </w:p>
    <w:p>
      <w:r>
        <w:t>Info : Warga Baduy setelah selesai memperingati tradisi Seba di Pendopo Pemkab Lebak akan dilanjutkan kembali bertemu dengan Gubernur Banten Wahidin Halim hari ini, Sabtu (21/4) #SebaBaduy2018 #alambanten</w:t>
      </w:r>
    </w:p>
    <w:p>
      <w:r>
        <w:rPr>
          <w:b/>
          <w:u w:val="single"/>
        </w:rPr>
        <w:t>201723</w:t>
      </w:r>
    </w:p>
    <w:p>
      <w:r>
        <w:t>USER Sitip apa siapa'</w:t>
      </w:r>
    </w:p>
    <w:p>
      <w:r>
        <w:rPr>
          <w:b/>
          <w:u w:val="single"/>
        </w:rPr>
        <w:t>201724</w:t>
      </w:r>
    </w:p>
    <w:p>
      <w:r>
        <w:t>USER USER USER USER Coba ente kroscek soal tka ke dede yusuf, sama tuh dia juga oposan kaya ente tapi dia realistis dengan data dan mata kepala sendiri, gak kaya ente cuma katanya ente telen dah tuh mentah2</w:t>
      </w:r>
    </w:p>
    <w:p>
      <w:r>
        <w:rPr>
          <w:b/>
          <w:u w:val="single"/>
        </w:rPr>
        <w:t>201725</w:t>
      </w:r>
    </w:p>
    <w:p>
      <w:r>
        <w:t>Kesepakatan bersama 4 ; #DodiGiri4Sumsel; USER; USER USER; USER USER;</w:t>
      </w:r>
    </w:p>
    <w:p>
      <w:r>
        <w:rPr>
          <w:b/>
          <w:u w:val="single"/>
        </w:rPr>
        <w:t>201726</w:t>
      </w:r>
    </w:p>
    <w:p>
      <w:r>
        <w:t>USER USER Iya jg sih.. Yg bilang banyak aseng &amp;amp; ga jg anggota dpr.. Trus bgmn donk..'</w:t>
      </w:r>
    </w:p>
    <w:p>
      <w:r>
        <w:rPr>
          <w:b/>
          <w:u w:val="single"/>
        </w:rPr>
        <w:t>201727</w:t>
      </w:r>
    </w:p>
    <w:p>
      <w:r>
        <w:t>Bahagianya USER Selfie dengan USER di Pesawat Presiden #JokowiCakImin</w:t>
      </w:r>
    </w:p>
    <w:p>
      <w:r>
        <w:rPr>
          <w:b/>
          <w:u w:val="single"/>
        </w:rPr>
        <w:t>201728</w:t>
      </w:r>
    </w:p>
    <w:p>
      <w:r>
        <w:t>USER Apakah henponku cacat:('</w:t>
      </w:r>
    </w:p>
    <w:p>
      <w:r>
        <w:rPr>
          <w:b/>
          <w:u w:val="single"/>
        </w:rPr>
        <w:t>201729</w:t>
      </w:r>
    </w:p>
    <w:p>
      <w:r>
        <w:t>Aduh badan gendut gak PD..Jangan khawatir JUS HERBAL CMP dapat menurunkan BB 2-5 kg /minggunya nyata hasilnya plus mengobati berbagai penyakit kepoin y.minat chat me:hp: 082316861194/ pin :D2907677'</w:t>
      </w:r>
    </w:p>
    <w:p>
      <w:r>
        <w:rPr>
          <w:b/>
          <w:u w:val="single"/>
        </w:rPr>
        <w:t>201730</w:t>
      </w:r>
    </w:p>
    <w:p>
      <w:r>
        <w:t>RT USER: kontol si abang mengucapkan selamat pagi URL</w:t>
      </w:r>
    </w:p>
    <w:p>
      <w:r>
        <w:rPr>
          <w:b/>
          <w:u w:val="single"/>
        </w:rPr>
        <w:t>201731</w:t>
      </w:r>
    </w:p>
    <w:p>
      <w:r>
        <w:t>RT USER: Pngen bngt dudukin kontol kayak gini nusuk2 perut, siapa yg mo jd kudanya didudukin? #bokepgratis #memek #ngentot http\xe2\x80\xa6'</w:t>
      </w:r>
    </w:p>
    <w:p>
      <w:r>
        <w:rPr>
          <w:b/>
          <w:u w:val="single"/>
        </w:rPr>
        <w:t>201732</w:t>
      </w:r>
    </w:p>
    <w:p>
      <w:r>
        <w:t>TIADA PANGKAT YG PALING MULIA DI DUNIA INI SELAIN PANGKAT SEORANG IBU !!!; Sehebat apapun manusia pasti terlahir dari seorang IBU; ; KEAHLIAN CEBONG HANYA 1, TUKANG TIPU !!!; Plonga plongo mengakibatkan optimisme berlebihan; ; #2019GantiPresiden #PlongaPlo</w:t>
      </w:r>
    </w:p>
    <w:p>
      <w:r>
        <w:rPr>
          <w:b/>
          <w:u w:val="single"/>
        </w:rPr>
        <w:t>201733</w:t>
      </w:r>
    </w:p>
    <w:p>
      <w:r>
        <w:t>Mampir di tulisan terbaru saya ya. :) #BeraniTraveling ; ;</w:t>
      </w:r>
    </w:p>
    <w:p>
      <w:r>
        <w:rPr>
          <w:b/>
          <w:u w:val="single"/>
        </w:rPr>
        <w:t>201734</w:t>
      </w:r>
    </w:p>
    <w:p>
      <w:r>
        <w:t>paling gemes sih sama yang dudukin bangku prioritas tapi lansia bukan, hamil atau bawa anak ngga, cacat apalagi.'</w:t>
      </w:r>
    </w:p>
    <w:p>
      <w:r>
        <w:rPr>
          <w:b/>
          <w:u w:val="single"/>
        </w:rPr>
        <w:t>201735</w:t>
      </w:r>
    </w:p>
    <w:p>
      <w:r>
        <w:t>Saya pernah baca, bila anda berhenti melakukan (\xe2\x9c\x8a\xf0\x9f\x92\xa6) atau (\xf0\x9f\x96\x95\xf0\x9f\x92\xa7) selama min 3 bulan, anda akan merasakan setiap hari seperti memakai acid dosis rendah. Saya pengen coba tapi terlalu cupu buat berhasil.\n\nBarangkali ada yang mau coba terus beneran, saya bakal berusaha lebih keras'</w:t>
      </w:r>
    </w:p>
    <w:p>
      <w:r>
        <w:rPr>
          <w:b/>
          <w:u w:val="single"/>
        </w:rPr>
        <w:t>201736</w:t>
      </w:r>
    </w:p>
    <w:p>
      <w:r>
        <w:t>LESBI GUA UDAH AJA ANJIR'</w:t>
      </w:r>
    </w:p>
    <w:p>
      <w:r>
        <w:rPr>
          <w:b/>
          <w:u w:val="single"/>
        </w:rPr>
        <w:t>201737</w:t>
      </w:r>
    </w:p>
    <w:p>
      <w:r>
        <w:t>#BeritaIslam: Rabbi Israel Sebut Orang Berkulit Hitam Sebagai \xe2\x80\x9cMonyet\xe2\x80\x9d Picu Kecaman Keras URL</w:t>
      </w:r>
    </w:p>
    <w:p>
      <w:r>
        <w:rPr>
          <w:b/>
          <w:u w:val="single"/>
        </w:rPr>
        <w:t>201738</w:t>
      </w:r>
    </w:p>
    <w:p>
      <w:r>
        <w:t>USER Mengadu ke Allah agar para pemimpin yang bejat,bangsat,bajingan segera bertaubat kepada Allah dan kembali ke jalan Allah.'</w:t>
      </w:r>
    </w:p>
    <w:p>
      <w:r>
        <w:rPr>
          <w:b/>
          <w:u w:val="single"/>
        </w:rPr>
        <w:t>201739</w:t>
      </w:r>
    </w:p>
    <w:p>
      <w:r>
        <w:t>Perhatikan: \n\nKampus mana yg pertama kali aksi demo melawan dan menuntut Suharto mundur? Kampus mana yg gencar terus menerus selama lebih 1 bulan aksi demo tanpa henti?\n\nTrisakti, Atmajaya, Untar, Unkris, UKI\n\nKampus2 yg terafiliasi dg CSIS, Elit K</w:t>
      </w:r>
    </w:p>
    <w:p>
      <w:r>
        <w:rPr>
          <w:b/>
          <w:u w:val="single"/>
        </w:rPr>
        <w:t>201740</w:t>
      </w:r>
    </w:p>
    <w:p>
      <w:r>
        <w:t>Begitulah Pak jika seseorang sudah mengidap paranoid kayak bapak ini, semua ditangkap</w:t>
      </w:r>
    </w:p>
    <w:p>
      <w:r>
        <w:rPr>
          <w:b/>
          <w:u w:val="single"/>
        </w:rPr>
        <w:t>201741</w:t>
      </w:r>
    </w:p>
    <w:p>
      <w:r>
        <w:t>USER USER USER Membawa nama Islam tp mnggunakan cara PKI.\nPartai Komunis Syariah'</w:t>
      </w:r>
    </w:p>
    <w:p>
      <w:r>
        <w:rPr>
          <w:b/>
          <w:u w:val="single"/>
        </w:rPr>
        <w:t>201742</w:t>
      </w:r>
    </w:p>
    <w:p>
      <w:r>
        <w:t>USER USER Dasar culun dan plongo...'</w:t>
      </w:r>
    </w:p>
    <w:p>
      <w:r>
        <w:rPr>
          <w:b/>
          <w:u w:val="single"/>
        </w:rPr>
        <w:t>201743</w:t>
      </w:r>
    </w:p>
    <w:p>
      <w:r>
        <w:t>USER Ini sudah termasuk teror , bukan aparat inimah tapi keparat politik.! Bahasanya Mafia politik, hati-hati bos kami tidak takut ancaman / intimidasi Demokrasi. #polri USER \n\nCat. \nUSER'</w:t>
      </w:r>
    </w:p>
    <w:p>
      <w:r>
        <w:rPr>
          <w:b/>
          <w:u w:val="single"/>
        </w:rPr>
        <w:t>201744</w:t>
      </w:r>
    </w:p>
    <w:p>
      <w:r>
        <w:t>Gpp lah drpd si tabib cabul.. Teriak2 gak karuan sambi ngocok tongkol minta gbr bugil pecun... Hoaalaaaah gak ngebayang ana.. Dasar binatang \xf0\x9f\x98\x84\xf0\x9f\x98\x84 URL</w:t>
      </w:r>
    </w:p>
    <w:p>
      <w:r>
        <w:rPr>
          <w:b/>
          <w:u w:val="single"/>
        </w:rPr>
        <w:t>201745</w:t>
      </w:r>
    </w:p>
    <w:p>
      <w:r>
        <w:t>Pak USER harusnya jadi Ulama yang Pewaris Nabi. Menegakkan kebenaran karena data dan keilmuan. Bukan semata Tsiqoh krn yg pertama AL FAHMU. Pak USER bisa belajar dari USER perihal USER</w:t>
      </w:r>
    </w:p>
    <w:p>
      <w:r>
        <w:rPr>
          <w:b/>
          <w:u w:val="single"/>
        </w:rPr>
        <w:t>201746</w:t>
      </w:r>
    </w:p>
    <w:p>
      <w:r>
        <w:t>Mari kita pecat ahok dari gubernur Jakarta krn hny bikin rusuh dan konflik di negeri ini jangan mau dibohongi ahok</w:t>
      </w:r>
    </w:p>
    <w:p>
      <w:r>
        <w:rPr>
          <w:b/>
          <w:u w:val="single"/>
        </w:rPr>
        <w:t>201747</w:t>
      </w:r>
    </w:p>
    <w:p>
      <w:r>
        <w:t>Ingat-ingat Jokower RT"USER: USER Nah disini tim sukses Ahok agak terlena mereka lebih mengedepankan hasil kinerja (rasio) ketimbang 2 aspek lain."</w:t>
      </w:r>
    </w:p>
    <w:p>
      <w:r>
        <w:rPr>
          <w:b/>
          <w:u w:val="single"/>
        </w:rPr>
        <w:t>201748</w:t>
      </w:r>
    </w:p>
    <w:p>
      <w:r>
        <w:t>USER bentar bentar kunyuk mirip siapa yak *mikir keras*'</w:t>
      </w:r>
    </w:p>
    <w:p>
      <w:r>
        <w:rPr>
          <w:b/>
          <w:u w:val="single"/>
        </w:rPr>
        <w:t>201749</w:t>
      </w:r>
    </w:p>
    <w:p>
      <w:r>
        <w:t>USER Presiden yg mempermalukan bangsanya sendiri, plonga plongo tolah toleh macam boneka idiot</w:t>
      </w:r>
    </w:p>
    <w:p>
      <w:r>
        <w:rPr>
          <w:b/>
          <w:u w:val="single"/>
        </w:rPr>
        <w:t>201750</w:t>
      </w:r>
    </w:p>
    <w:p>
      <w:r>
        <w:t>Keputusan ERKA hari ini harus kita HORMATI, begitupun sebaliknya KAMI tidak akan memilih partai pendukung PENISTA AGAMA.</w:t>
      </w:r>
    </w:p>
    <w:p>
      <w:r>
        <w:rPr>
          <w:b/>
          <w:u w:val="single"/>
        </w:rPr>
        <w:t>201751</w:t>
      </w:r>
    </w:p>
    <w:p>
      <w:r>
        <w:t>Jokowi mengatakan, sebuah negara akan kuat bila umaroh (pemerintah) dan ulama berjalan beriringan dan selalu bersilaturahmi.</w:t>
      </w:r>
    </w:p>
    <w:p>
      <w:r>
        <w:rPr>
          <w:b/>
          <w:u w:val="single"/>
        </w:rPr>
        <w:t>201752</w:t>
      </w:r>
    </w:p>
    <w:p>
      <w:r>
        <w:t>Tolol dan goblok sih pemain teriak gituh,ga mikir dampak nya fans masing2 jadi makin panas dan pemain nya sendiri yang rugi saat away takut nya terjadi apa2...harus cepat2 di atasi sebelum panas pisan'</w:t>
      </w:r>
    </w:p>
    <w:p>
      <w:r>
        <w:rPr>
          <w:b/>
          <w:u w:val="single"/>
        </w:rPr>
        <w:t>201753</w:t>
      </w:r>
    </w:p>
    <w:p>
      <w:r>
        <w:t>USER USER USER Apakah Rasulullah orang kaya, \nRasulullah menggadaikan baju besinya ke orang yahudi, apa karena Rasulullah banyak harta..???\nMikir dong, \nnah apa lagi ngutang dgn bunga/riba, apa Rasulullah suka...???'</w:t>
      </w:r>
    </w:p>
    <w:p>
      <w:r>
        <w:rPr>
          <w:b/>
          <w:u w:val="single"/>
        </w:rPr>
        <w:t>201754</w:t>
      </w:r>
    </w:p>
    <w:p>
      <w:r>
        <w:t>RT USER: Setya Novanto sampe level tertentu akan pendendam. Tp ga akan bikin lawannya babak belur sampe mati.</w:t>
      </w:r>
    </w:p>
    <w:p>
      <w:r>
        <w:rPr>
          <w:b/>
          <w:u w:val="single"/>
        </w:rPr>
        <w:t>201755</w:t>
      </w:r>
    </w:p>
    <w:p>
      <w:r>
        <w:t>RT USER USER Pasti ada hubungannya sama partai komunis dari Cina ini rezim antek antek aseng!</w:t>
      </w:r>
    </w:p>
    <w:p>
      <w:r>
        <w:rPr>
          <w:b/>
          <w:u w:val="single"/>
        </w:rPr>
        <w:t>201756</w:t>
      </w:r>
    </w:p>
    <w:p>
      <w:r>
        <w:t>Apa KASN BERANI LAWAN?KL.IYA\nRAKYAT SALUT..!JGN HNY KY OMBUSMAN..KOAR2 TRS.DIEM.MANA HASILNYA?MALAH NGURUSI TKA DISULUT!APAAN TUH..TANAH ABANG DITUTUP.USER BUNGKAM.PD TAKUT ORMAS ATAU TAKUT G DPT/DISETUJUI BAGIAN APBD?KL NIAT UD\nUSUT ,PASTI B</w:t>
      </w:r>
    </w:p>
    <w:p>
      <w:r>
        <w:rPr>
          <w:b/>
          <w:u w:val="single"/>
        </w:rPr>
        <w:t>201757</w:t>
      </w:r>
    </w:p>
    <w:p>
      <w:r>
        <w:t>Seblak = pusing/mencret'</w:t>
      </w:r>
    </w:p>
    <w:p>
      <w:r>
        <w:rPr>
          <w:b/>
          <w:u w:val="single"/>
        </w:rPr>
        <w:t>201758</w:t>
      </w:r>
    </w:p>
    <w:p>
      <w:r>
        <w:t>USER ada temen w lesbi tapi gak sampe troma jugaaih, xari temen baru aja, gak semua cewek yg tampangnya agak laki itu lesbi kok -_-'</w:t>
      </w:r>
    </w:p>
    <w:p>
      <w:r>
        <w:rPr>
          <w:b/>
          <w:u w:val="single"/>
        </w:rPr>
        <w:t>201759</w:t>
      </w:r>
    </w:p>
    <w:p>
      <w:r>
        <w:t>USER USER ya emang NU musuh yg ditakuti PKI \ncoba lu baca buku\xc2\xb2 sejarah banyak dijual\n\nBK membuat nasakom itu Krn kemauan BK untuk mengakomodir 3 partai besar pada masa itu \n\nNU 'ikut' agar pemerintah tdk 100% dikuasai PKI \n\nbl</w:t>
      </w:r>
    </w:p>
    <w:p>
      <w:r>
        <w:rPr>
          <w:b/>
          <w:u w:val="single"/>
        </w:rPr>
        <w:t>201760</w:t>
      </w:r>
    </w:p>
    <w:p>
      <w:r>
        <w:t>USER USER USER HAHAHAHA...\nAnak monyet mana ngerto wong DONGO...\nBaca dt belakang "efilnikcufecin"..\nKeturunan monyet memang DONGO...\xf0\x9f\x98\x83\xf0\x9f\x98\x86'</w:t>
      </w:r>
    </w:p>
    <w:p>
      <w:r>
        <w:rPr>
          <w:b/>
          <w:u w:val="single"/>
        </w:rPr>
        <w:t>201761</w:t>
      </w:r>
    </w:p>
    <w:p>
      <w:r>
        <w:t>USER anjir kebayang:('</w:t>
      </w:r>
    </w:p>
    <w:p>
      <w:r>
        <w:rPr>
          <w:b/>
          <w:u w:val="single"/>
        </w:rPr>
        <w:t>201762</w:t>
      </w:r>
    </w:p>
    <w:p>
      <w:r>
        <w:t>Alhamdulillah Pak USER dekat lagi dengan ulama. Sering silaturahmi ke pesantten. Tiga tahun silam Pak JKW jarang ke pesantren. Bahkan ke ulama yang berseberangan, gak mau bertemu. Ada apa ya</w:t>
      </w:r>
    </w:p>
    <w:p>
      <w:r>
        <w:rPr>
          <w:b/>
          <w:u w:val="single"/>
        </w:rPr>
        <w:t>201763</w:t>
      </w:r>
    </w:p>
    <w:p>
      <w:r>
        <w:t>Persebaya kemarin gak menang. \nInggris kalah. \nTimnas kalah.\nKalahe karo malaysia sisan. \nAh taek mencret kabeh!'</w:t>
      </w:r>
    </w:p>
    <w:p>
      <w:r>
        <w:rPr>
          <w:b/>
          <w:u w:val="single"/>
        </w:rPr>
        <w:t>201764</w:t>
      </w:r>
    </w:p>
    <w:p>
      <w:r>
        <w:t>Sekolah agama bukan pengukur iman seseorang.</w:t>
      </w:r>
    </w:p>
    <w:p>
      <w:r>
        <w:rPr>
          <w:b/>
          <w:u w:val="single"/>
        </w:rPr>
        <w:t>201765</w:t>
      </w:r>
    </w:p>
    <w:p>
      <w:r>
        <w:t>USER Beli album dll adalah sebuah saksi bisu kehidupan ku.'</w:t>
      </w:r>
    </w:p>
    <w:p>
      <w:r>
        <w:rPr>
          <w:b/>
          <w:u w:val="single"/>
        </w:rPr>
        <w:t>201766</w:t>
      </w:r>
    </w:p>
    <w:p>
      <w:r>
        <w:t>USER paham komunis dimata liberal adalah radikal, begitupun sebaliknya, trus knp masjid yg disasar??'</w:t>
      </w:r>
    </w:p>
    <w:p>
      <w:r>
        <w:rPr>
          <w:b/>
          <w:u w:val="single"/>
        </w:rPr>
        <w:t>201767</w:t>
      </w:r>
    </w:p>
    <w:p>
      <w:r>
        <w:t>USER USER USER Sbb pro yahudi'</w:t>
      </w:r>
    </w:p>
    <w:p>
      <w:r>
        <w:rPr>
          <w:b/>
          <w:u w:val="single"/>
        </w:rPr>
        <w:t>201768</w:t>
      </w:r>
    </w:p>
    <w:p>
      <w:r>
        <w:t>USER Ke goblog an yang hqq ketika pacaran bertahun2 tapi gatau ketemu..fake ppl is everywhere.. mesakno se tapi kok heran aku wkwkwk'</w:t>
      </w:r>
    </w:p>
    <w:p>
      <w:r>
        <w:rPr>
          <w:b/>
          <w:u w:val="single"/>
        </w:rPr>
        <w:t>201769</w:t>
      </w:r>
    </w:p>
    <w:p>
      <w:r>
        <w:t>Bagi Allah SWT dungu &amp; biadab tak ada kata cukup sebelum semua kafir dihilangkan dari muka bumi &amp; sisa hanya Mukmin</w:t>
      </w:r>
    </w:p>
    <w:p>
      <w:r>
        <w:rPr>
          <w:b/>
          <w:u w:val="single"/>
        </w:rPr>
        <w:t>201770</w:t>
      </w:r>
    </w:p>
    <w:p>
      <w:r>
        <w:t>USER USER Tdk aneh juga krn konsultan asing selalu dipakai untuk memuluskan korupsi oleh pejabat pemerintah/BUMN, hal yg sama juga terjadi dlm perpanjangan konsesi USER melibatkan Deutchbank, Rostchild dan konsultan asing lainnya yg m</w:t>
      </w:r>
    </w:p>
    <w:p>
      <w:r>
        <w:rPr>
          <w:b/>
          <w:u w:val="single"/>
        </w:rPr>
        <w:t>201771</w:t>
      </w:r>
    </w:p>
    <w:p>
      <w:r>
        <w:t>USER USER Bodat KOMUNIS TOLOL'</w:t>
      </w:r>
    </w:p>
    <w:p>
      <w:r>
        <w:rPr>
          <w:b/>
          <w:u w:val="single"/>
        </w:rPr>
        <w:t>201772</w:t>
      </w:r>
    </w:p>
    <w:p>
      <w:r>
        <w:t>rp haneul pada jualan memek di tl.yang on retweet'</w:t>
      </w:r>
    </w:p>
    <w:p>
      <w:r>
        <w:rPr>
          <w:b/>
          <w:u w:val="single"/>
        </w:rPr>
        <w:t>201773</w:t>
      </w:r>
    </w:p>
    <w:p>
      <w:r>
        <w:t>USER USER USER USER USER USER USER USER Yang teriak susah pasti gak dapet jawabannya..dan lo gak bisa jawab kan?\nSimpel kok..\nDungu sok pinter mah kebaca bong!\xf0\x9f\x98\x82\xf0\x9f\x98\x82\nK</w:t>
      </w:r>
    </w:p>
    <w:p>
      <w:r>
        <w:rPr>
          <w:b/>
          <w:u w:val="single"/>
        </w:rPr>
        <w:t>201774</w:t>
      </w:r>
    </w:p>
    <w:p>
      <w:r>
        <w:t>USER USER lu kampang'</w:t>
      </w:r>
    </w:p>
    <w:p>
      <w:r>
        <w:rPr>
          <w:b/>
          <w:u w:val="single"/>
        </w:rPr>
        <w:t>201775</w:t>
      </w:r>
    </w:p>
    <w:p>
      <w:r>
        <w:t>mau setya novanto tersangka atau alien kena.. tetap blokir jokowi , pecat jokowi.. tutup pintu istana buat jokowi</w:t>
      </w:r>
    </w:p>
    <w:p>
      <w:r>
        <w:rPr>
          <w:b/>
          <w:u w:val="single"/>
        </w:rPr>
        <w:t>201776</w:t>
      </w:r>
    </w:p>
    <w:p>
      <w:r>
        <w:t>dengan senang hati. Si cewek tadi dilepasin dan si mbaknya naik ke angkutan umum itu. Jadilah di mbaknya di gang bang sama para rapist kunyuk itu. Setelah selesai, si mbaknya balik ke mobilnya. Sebelum ngegas pergi, dia bilang ke para rapist itu.'</w:t>
      </w:r>
    </w:p>
    <w:p>
      <w:r>
        <w:rPr>
          <w:b/>
          <w:u w:val="single"/>
        </w:rPr>
        <w:t>201777</w:t>
      </w:r>
    </w:p>
    <w:p>
      <w:r>
        <w:t>Belum Sepaham dgn Kepemimpinan Pak JOKO WIDODO Aku dgn Kerendahan Hati mengajak Marilah Bersama sama, "Kita Dukung Pak JOKOWI 2 Priode Percayalah INDONESIA yg sudah Baik menjadi Jauh lebih baik Kerja kerja kerja Melayani RAKYATnya setelah 2019 s/d 2024 Ber</w:t>
      </w:r>
    </w:p>
    <w:p>
      <w:r>
        <w:rPr>
          <w:b/>
          <w:u w:val="single"/>
        </w:rPr>
        <w:t>201778</w:t>
      </w:r>
    </w:p>
    <w:p>
      <w:r>
        <w:t>USER USER USER Ustad ini melihatnya pake pantat'</w:t>
      </w:r>
    </w:p>
    <w:p>
      <w:r>
        <w:rPr>
          <w:b/>
          <w:u w:val="single"/>
        </w:rPr>
        <w:t>201779</w:t>
      </w:r>
    </w:p>
    <w:p>
      <w:r>
        <w:t>USER USER USER He..hee negeri ini butuh orang2 yg jujur dlm bekerja spt Rezim skrg ini. Bukan para pengikut kamu Bani Cabul &amp;amp; kampret yg hanya bisa menghembuskan fitnah, hoax, provokasi &amp;amp; kebencian \xf0\x9f\x98\x82'</w:t>
      </w:r>
    </w:p>
    <w:p>
      <w:r>
        <w:rPr>
          <w:b/>
          <w:u w:val="single"/>
        </w:rPr>
        <w:t>201780</w:t>
      </w:r>
    </w:p>
    <w:p>
      <w:r>
        <w:t>USER USER USER USER USER USER USER USER USER USER Ketawain aja.orang munafik mah kerjanya bgt.pendukung wan Abud asu semua.\xf0\x9f\x98\x9c\xf0\x9f\x98\x84'</w:t>
      </w:r>
    </w:p>
    <w:p>
      <w:r>
        <w:rPr>
          <w:b/>
          <w:u w:val="single"/>
        </w:rPr>
        <w:t>201781</w:t>
      </w:r>
    </w:p>
    <w:p>
      <w:r>
        <w:t>Nampaknya istilah yang tepat untuk \xe2\x80\x9cTKI Rental\xe2\x80\x9d atau \xe2\x80\x9cTKI Formalin\xe2\x80\x9d adalah \xe2\x80\x9cPekerja Migran Rumah Tangga Outsourcing\xe2\x80\x9d !\n\nPersoalanya adalah, bagaimanakah status atau kedudukan hukum para</w:t>
      </w:r>
    </w:p>
    <w:p>
      <w:r>
        <w:rPr>
          <w:b/>
          <w:u w:val="single"/>
        </w:rPr>
        <w:t>201782</w:t>
      </w:r>
    </w:p>
    <w:p>
      <w:r>
        <w:t>guru smk kota kediri siap sukseskan pilkada dan menolak berita hoax:</w:t>
      </w:r>
    </w:p>
    <w:p>
      <w:r>
        <w:rPr>
          <w:b/>
          <w:u w:val="single"/>
        </w:rPr>
        <w:t>201783</w:t>
      </w:r>
    </w:p>
    <w:p>
      <w:r>
        <w:t>12. Di awal sambutannya, Presiden USER menyampaikan apresiasinya dapat bertemu dengan para kader PMII yang diyakini memiliki semangat tinggi sebagai pemuda muslim Tanah Air #JokowiAjakMasyarakatOptimistis</w:t>
      </w:r>
    </w:p>
    <w:p>
      <w:r>
        <w:rPr>
          <w:b/>
          <w:u w:val="single"/>
        </w:rPr>
        <w:t>201784</w:t>
      </w:r>
    </w:p>
    <w:p>
      <w:r>
        <w:t>USER Begitulah pekaes yg doyan dgn pipis onta, ilmu jd nomor 2 yg utama adalah khutbahnya yg menyala-nyala dan berani mencaci Jokowi, yah itulah junjungannya kayak si pelari terlama sono tuh,,, wkwkwkwk.'</w:t>
      </w:r>
    </w:p>
    <w:p>
      <w:r>
        <w:rPr>
          <w:b/>
          <w:u w:val="single"/>
        </w:rPr>
        <w:t>201785</w:t>
      </w:r>
    </w:p>
    <w:p>
      <w:r>
        <w:t>USER USER USER USER USER USER USER USER USER USER USER USER USER USER USER USER USER USER jgn gtu eek ayam anget'</w:t>
      </w:r>
    </w:p>
    <w:p>
      <w:r>
        <w:rPr>
          <w:b/>
          <w:u w:val="single"/>
        </w:rPr>
        <w:t>201786</w:t>
      </w:r>
    </w:p>
    <w:p>
      <w:r>
        <w:t>USER Terbukti kampus kerakyatan. Kampus lain mu ngkin ga kepikiran jamban'</w:t>
      </w:r>
    </w:p>
    <w:p>
      <w:r>
        <w:rPr>
          <w:b/>
          <w:u w:val="single"/>
        </w:rPr>
        <w:t>201787</w:t>
      </w:r>
    </w:p>
    <w:p>
      <w:r>
        <w:t>cinta itu buta dan tuli'</w:t>
      </w:r>
    </w:p>
    <w:p>
      <w:r>
        <w:rPr>
          <w:b/>
          <w:u w:val="single"/>
        </w:rPr>
        <w:t>201788</w:t>
      </w:r>
    </w:p>
    <w:p>
      <w:r>
        <w:t>Detik detik Presiden Indonesia, eh Gubernur Indonesia ? pak USER bertemu dengan Presiden Turki USER ; ; Tanpa teks, tanpa bingung lgsg nyrocos ngomong nampak sangat Akrab sekali. Beda dengan si itu... Ah sudahlah gak usah dibahas mmg kelia</w:t>
      </w:r>
    </w:p>
    <w:p>
      <w:r>
        <w:rPr>
          <w:b/>
          <w:u w:val="single"/>
        </w:rPr>
        <w:t>201789</w:t>
      </w:r>
    </w:p>
    <w:p>
      <w:r>
        <w:t>USER Sapa dulu yang jual ke aseng? Lah ko pangeranya disodorin ke keluarga yg jual kekayaan bumi indonesia ke amerika? Mau kolaborasi jd antek aseng yah om?'</w:t>
      </w:r>
    </w:p>
    <w:p>
      <w:r>
        <w:rPr>
          <w:b/>
          <w:u w:val="single"/>
        </w:rPr>
        <w:t>201790</w:t>
      </w:r>
    </w:p>
    <w:p>
      <w:r>
        <w:t>USER Hahaha sis tak pernah main sarahah ni. Ini agenda yahudi semata !! \xf0\x9f\x98\x82'</w:t>
      </w:r>
    </w:p>
    <w:p>
      <w:r>
        <w:rPr>
          <w:b/>
          <w:u w:val="single"/>
        </w:rPr>
        <w:t>201791</w:t>
      </w:r>
    </w:p>
    <w:p>
      <w:r>
        <w:t>USER USER pertanyaan bodoh, kalau ini dijawab sama aja ikut dongo kata. om RG'</w:t>
      </w:r>
    </w:p>
    <w:p>
      <w:r>
        <w:rPr>
          <w:b/>
          <w:u w:val="single"/>
        </w:rPr>
        <w:t>201792</w:t>
      </w:r>
    </w:p>
    <w:p>
      <w:r>
        <w:t>(cont.) kekerasan yang berujung pembunuhan bukan hal yang asing untuk S\xc3\xa8rene. Tapi kali ini ada sesuatu yang menarik karena pelaku kekerasanlah yang menjadi korban disini. S\xc3\xa8rene sesekali melirik ke arah Lucas, menukar pikiran dari tatap. L</w:t>
      </w:r>
    </w:p>
    <w:p>
      <w:r>
        <w:rPr>
          <w:b/>
          <w:u w:val="single"/>
        </w:rPr>
        <w:t>201793</w:t>
      </w:r>
    </w:p>
    <w:p>
      <w:r>
        <w:t>USER Preman kampungan monyong putih kok dikasih panggung merusak acara, enek liatnya'</w:t>
      </w:r>
    </w:p>
    <w:p>
      <w:r>
        <w:rPr>
          <w:b/>
          <w:u w:val="single"/>
        </w:rPr>
        <w:t>201794</w:t>
      </w:r>
    </w:p>
    <w:p>
      <w:r>
        <w:t>USER Lg cari dukungan ke mr presiden aseng,'</w:t>
      </w:r>
    </w:p>
    <w:p>
      <w:r>
        <w:rPr>
          <w:b/>
          <w:u w:val="single"/>
        </w:rPr>
        <w:t>201795</w:t>
      </w:r>
    </w:p>
    <w:p>
      <w:r>
        <w:t>USER Gausah spoiler bangsad'</w:t>
      </w:r>
    </w:p>
    <w:p>
      <w:r>
        <w:rPr>
          <w:b/>
          <w:u w:val="single"/>
        </w:rPr>
        <w:t>201796</w:t>
      </w:r>
    </w:p>
    <w:p>
      <w:r>
        <w:t>USER USER apaan babi'</w:t>
      </w:r>
    </w:p>
    <w:p>
      <w:r>
        <w:rPr>
          <w:b/>
          <w:u w:val="single"/>
        </w:rPr>
        <w:t>201797</w:t>
      </w:r>
    </w:p>
    <w:p>
      <w:r>
        <w:t>RT USER PENJARAKAN PENISTA AGAMA !!! ATAU USER TURUN !!! URL</w:t>
      </w:r>
    </w:p>
    <w:p>
      <w:r>
        <w:rPr>
          <w:b/>
          <w:u w:val="single"/>
        </w:rPr>
        <w:t>201798</w:t>
      </w:r>
    </w:p>
    <w:p>
      <w:r>
        <w:t>USER TEMENNYA KAKAK GUE PERNAH.\n\n\xf0\x9f\x91\xa7 Kamu jurusan apaa\n\xf0\x9f\x91\xa6 Aku Sastra Rusia nih\n\xf0\x9f\x91\xa7 Pasti kamu komunis ya\n\xf0\x9f\x91\xa6 ????'</w:t>
      </w:r>
    </w:p>
    <w:p>
      <w:r>
        <w:rPr>
          <w:b/>
          <w:u w:val="single"/>
        </w:rPr>
        <w:t>201799</w:t>
      </w:r>
    </w:p>
    <w:p>
      <w:r>
        <w:t>XL gembel bgt :('</w:t>
      </w:r>
    </w:p>
    <w:p>
      <w:r>
        <w:rPr>
          <w:b/>
          <w:u w:val="single"/>
        </w:rPr>
        <w:t>201800</w:t>
      </w:r>
    </w:p>
    <w:p>
      <w:r>
        <w:t>maju lu sini babi USER'</w:t>
      </w:r>
    </w:p>
    <w:p>
      <w:r>
        <w:rPr>
          <w:b/>
          <w:u w:val="single"/>
        </w:rPr>
        <w:t>201801</w:t>
      </w:r>
    </w:p>
    <w:p>
      <w:r>
        <w:t>USER USER Geblek yeh:)'</w:t>
      </w:r>
    </w:p>
    <w:p>
      <w:r>
        <w:rPr>
          <w:b/>
          <w:u w:val="single"/>
        </w:rPr>
        <w:t>201802</w:t>
      </w:r>
    </w:p>
    <w:p>
      <w:r>
        <w:t>Nak tercabut jantung aku bdk bdk zaman skrg main mercun apa ni smpai bunyi mcm bom'</w:t>
      </w:r>
    </w:p>
    <w:p>
      <w:r>
        <w:rPr>
          <w:b/>
          <w:u w:val="single"/>
        </w:rPr>
        <w:t>201803</w:t>
      </w:r>
    </w:p>
    <w:p>
      <w:r>
        <w:t>admin kok dendaman, gausa jd admin tolol'</w:t>
      </w:r>
    </w:p>
    <w:p>
      <w:r>
        <w:rPr>
          <w:b/>
          <w:u w:val="single"/>
        </w:rPr>
        <w:t>201804</w:t>
      </w:r>
    </w:p>
    <w:p>
      <w:r>
        <w:t>USER Mas tolong sebutkan kitab suci agama mana yg fiksi?</w:t>
      </w:r>
    </w:p>
    <w:p>
      <w:r>
        <w:rPr>
          <w:b/>
          <w:u w:val="single"/>
        </w:rPr>
        <w:t>201805</w:t>
      </w:r>
    </w:p>
    <w:p>
      <w:r>
        <w:t>USER TERORIS KAFIR BUDHA MYANMAR</w:t>
      </w:r>
    </w:p>
    <w:p>
      <w:r>
        <w:rPr>
          <w:b/>
          <w:u w:val="single"/>
        </w:rPr>
        <w:t>201806</w:t>
      </w:r>
    </w:p>
    <w:p>
      <w:r>
        <w:t>China memang sangat agresif mengambil alih saham saham perusahaan tambang di dunia. China juga mengambil alih saham tambang milik Freeport di berbagai negara. China menaruh minat besar pada kepemilikan newmont dan Freeport dalam memperkuat rantai suply i</w:t>
      </w:r>
    </w:p>
    <w:p>
      <w:r>
        <w:rPr>
          <w:b/>
          <w:u w:val="single"/>
        </w:rPr>
        <w:t>201807</w:t>
      </w:r>
    </w:p>
    <w:p>
      <w:r>
        <w:t>USER Ngewe berapa'</w:t>
      </w:r>
    </w:p>
    <w:p>
      <w:r>
        <w:rPr>
          <w:b/>
          <w:u w:val="single"/>
        </w:rPr>
        <w:t>201808</w:t>
      </w:r>
    </w:p>
    <w:p>
      <w:r>
        <w:t>RT USER: USER Bubarkan DPR/DPRD...bentuk Pansus hak Angket dari rakyat utk bekukan DPR/DPRD</w:t>
      </w:r>
    </w:p>
    <w:p>
      <w:r>
        <w:rPr>
          <w:b/>
          <w:u w:val="single"/>
        </w:rPr>
        <w:t>201809</w:t>
      </w:r>
    </w:p>
    <w:p>
      <w:r>
        <w:t>USER USER dehhh lg lg dia congor ban serep plonga plongo....politusi kutu kupret'</w:t>
      </w:r>
    </w:p>
    <w:p>
      <w:r>
        <w:rPr>
          <w:b/>
          <w:u w:val="single"/>
        </w:rPr>
        <w:t>201810</w:t>
      </w:r>
    </w:p>
    <w:p>
      <w:r>
        <w:t>USER cacat lu'</w:t>
      </w:r>
    </w:p>
    <w:p>
      <w:r>
        <w:rPr>
          <w:b/>
          <w:u w:val="single"/>
        </w:rPr>
        <w:t>201811</w:t>
      </w:r>
    </w:p>
    <w:p>
      <w:r>
        <w:t>USER Bravo pk jokowi tekan freeport utk kembalikan hak rakyat kelihatan sangat pro rakyat. Yang antek asing oknum penguasa, partai masa lalu yg jual saham freeport ke asing, tapi koarnya so pro rakyat,'</w:t>
      </w:r>
    </w:p>
    <w:p>
      <w:r>
        <w:rPr>
          <w:b/>
          <w:u w:val="single"/>
        </w:rPr>
        <w:t>201812</w:t>
      </w:r>
    </w:p>
    <w:p>
      <w:r>
        <w:t>#MALUKUHEBAT ketika Maluku memiliki pasangan Gubernur dan Wakil Gubernur yang dlm kampanyenya memberikab edukasi politik yang benar. Bukan hanya soal isu sara dan agama yg sama sekali tdk relevan.</w:t>
      </w:r>
    </w:p>
    <w:p>
      <w:r>
        <w:rPr>
          <w:b/>
          <w:u w:val="single"/>
        </w:rPr>
        <w:t>201813</w:t>
      </w:r>
    </w:p>
    <w:p>
      <w:r>
        <w:t>USER USER Dipacking kayu sekalian biar kalo dibanting gak pecah dan cacat hahahhahaha'</w:t>
      </w:r>
    </w:p>
    <w:p>
      <w:r>
        <w:rPr>
          <w:b/>
          <w:u w:val="single"/>
        </w:rPr>
        <w:t>201814</w:t>
      </w:r>
    </w:p>
    <w:p>
      <w:r>
        <w:t>Dan barang siapa berpaling dari peringatan-Ku, maka sungguh, dia akan menjalani kehidupan yang sempit, dan Kami akan mengumpulkannya pada hari Kiamat dalam keadaan buta. \n(QS. Ta Ha: 124)'</w:t>
      </w:r>
    </w:p>
    <w:p>
      <w:r>
        <w:rPr>
          <w:b/>
          <w:u w:val="single"/>
        </w:rPr>
        <w:t>201815</w:t>
      </w:r>
    </w:p>
    <w:p>
      <w:r>
        <w:t>Selalu inget, km bukan siapa siapa. Bukan apa apa. Jadi gaada pentingnya juga buat kamu tau.\n\nBut, I need belong to someone. Hahaha. Agony of loneliness huh? Teori nya pak kassin lagi nih? Geblek!'</w:t>
      </w:r>
    </w:p>
    <w:p>
      <w:r>
        <w:rPr>
          <w:b/>
          <w:u w:val="single"/>
        </w:rPr>
        <w:t>201816</w:t>
      </w:r>
    </w:p>
    <w:p>
      <w:r>
        <w:t>Sindir-menyindir itu wajar. Semua orang pasti pernah nyindir. Yang bego itu elu, kenapa gampang ngerasa abis itu marah-marah.'</w:t>
      </w:r>
    </w:p>
    <w:p>
      <w:r>
        <w:rPr>
          <w:b/>
          <w:u w:val="single"/>
        </w:rPr>
        <w:t>201817</w:t>
      </w:r>
    </w:p>
    <w:p>
      <w:r>
        <w:t>ajari anak mengenal organ intim</w:t>
      </w:r>
    </w:p>
    <w:p>
      <w:r>
        <w:rPr>
          <w:b/>
          <w:u w:val="single"/>
        </w:rPr>
        <w:t>201818</w:t>
      </w:r>
    </w:p>
    <w:p>
      <w:r>
        <w:t>Kita Bhinneka Tunggal Ika. Hidup bersama sebagai keluarga satu bangsa dan umat Tuhan. Salam Natal dari Kupang</w:t>
      </w:r>
    </w:p>
    <w:p>
      <w:r>
        <w:rPr>
          <w:b/>
          <w:u w:val="single"/>
        </w:rPr>
        <w:t>201819</w:t>
      </w:r>
    </w:p>
    <w:p>
      <w:r>
        <w:t>USER Saya mau tanya, kitab suci yg anda gunakan sesuai dgn agama yg anda anut apa, apakah isi dari kitab suci anda itu sdh tergenapi atau blm dlm kehidupan anda skng ini</w:t>
      </w:r>
    </w:p>
    <w:p>
      <w:r>
        <w:rPr>
          <w:b/>
          <w:u w:val="single"/>
        </w:rPr>
        <w:t>201820</w:t>
      </w:r>
    </w:p>
    <w:p>
      <w:r>
        <w:t>USER Bacot la njer. Sok intelek. Kek telek'</w:t>
      </w:r>
    </w:p>
    <w:p>
      <w:r>
        <w:rPr>
          <w:b/>
          <w:u w:val="single"/>
        </w:rPr>
        <w:t>201821</w:t>
      </w:r>
    </w:p>
    <w:p>
      <w:r>
        <w:t>Proyek Pembangunan Bendungan Pelosika Dibatalkan Presiden</w:t>
      </w:r>
    </w:p>
    <w:p>
      <w:r>
        <w:rPr>
          <w:b/>
          <w:u w:val="single"/>
        </w:rPr>
        <w:t>201822</w:t>
      </w:r>
    </w:p>
    <w:p>
      <w:r>
        <w:t>USER najis gausa sebut2 itu'</w:t>
      </w:r>
    </w:p>
    <w:p>
      <w:r>
        <w:rPr>
          <w:b/>
          <w:u w:val="single"/>
        </w:rPr>
        <w:t>201823</w:t>
      </w:r>
    </w:p>
    <w:p>
      <w:r>
        <w:t>Banser jaga ulama. ; ;</w:t>
      </w:r>
    </w:p>
    <w:p>
      <w:r>
        <w:rPr>
          <w:b/>
          <w:u w:val="single"/>
        </w:rPr>
        <w:t>201824</w:t>
      </w:r>
    </w:p>
    <w:p>
      <w:r>
        <w:t>BELA JOKOWI! Ruhut Sebut Prabowo Tak Akan Bisa Tandingi Jokowi Di pemilihan presiden 2019 Jangan Terlalu Ambisi: URL melalui</w:t>
      </w:r>
    </w:p>
    <w:p>
      <w:r>
        <w:rPr>
          <w:b/>
          <w:u w:val="single"/>
        </w:rPr>
        <w:t>201825</w:t>
      </w:r>
    </w:p>
    <w:p>
      <w:r>
        <w:t>Jadi gue itu punya grup di whatsapp. Grup MSGI alias Minority Sexual and Gender Identity. Jadi ya isinya kebanyakan gay sama lesbi. Yang diomongin apa aja. Semuanya. Ya sex. Politik, diskriminasi, faith, religion dll.'</w:t>
      </w:r>
    </w:p>
    <w:p>
      <w:r>
        <w:rPr>
          <w:b/>
          <w:u w:val="single"/>
        </w:rPr>
        <w:t>201826</w:t>
      </w:r>
    </w:p>
    <w:p>
      <w:r>
        <w:t>USER halo amel!! aku baca sampe sipit hakdhsk biel00l disinii'</w:t>
      </w:r>
    </w:p>
    <w:p>
      <w:r>
        <w:rPr>
          <w:b/>
          <w:u w:val="single"/>
        </w:rPr>
        <w:t>201827</w:t>
      </w:r>
    </w:p>
    <w:p>
      <w:r>
        <w:t>USER biar mampus'</w:t>
      </w:r>
    </w:p>
    <w:p>
      <w:r>
        <w:rPr>
          <w:b/>
          <w:u w:val="single"/>
        </w:rPr>
        <w:t>201828</w:t>
      </w:r>
    </w:p>
    <w:p>
      <w:r>
        <w:t>anjir apaan sih musisi asli kakean cocot'</w:t>
      </w:r>
    </w:p>
    <w:p>
      <w:r>
        <w:rPr>
          <w:b/>
          <w:u w:val="single"/>
        </w:rPr>
        <w:t>201829</w:t>
      </w:r>
    </w:p>
    <w:p>
      <w:r>
        <w:t>USER Taplak meja iya un \xf0\x9f\xa4\xa3\xf0\x9f\xa4\xa3\xf0\x9f\xa4\xa3'</w:t>
      </w:r>
    </w:p>
    <w:p>
      <w:r>
        <w:rPr>
          <w:b/>
          <w:u w:val="single"/>
        </w:rPr>
        <w:t>201830</w:t>
      </w:r>
    </w:p>
    <w:p>
      <w:r>
        <w:t>USER Brisik ni setan terkutuk'</w:t>
      </w:r>
    </w:p>
    <w:p>
      <w:r>
        <w:rPr>
          <w:b/>
          <w:u w:val="single"/>
        </w:rPr>
        <w:t>201831</w:t>
      </w:r>
    </w:p>
    <w:p>
      <w:r>
        <w:t>USER Eh malam monyet jadian betul tau. KL Special Force cerita curi bank kan? Kita malam malam plan baik punya curi air kat cafe. Sorang jaga hujung, sorang jaga depan, sorang tengok cik syakri, hahaha gempak babi!'</w:t>
      </w:r>
    </w:p>
    <w:p>
      <w:r>
        <w:rPr>
          <w:b/>
          <w:u w:val="single"/>
        </w:rPr>
        <w:t>201832</w:t>
      </w:r>
    </w:p>
    <w:p>
      <w:r>
        <w:t>USER Banci!!!! Kalau memang gentlemen Sebut saja siapa orangnya!!!'</w:t>
      </w:r>
    </w:p>
    <w:p>
      <w:r>
        <w:rPr>
          <w:b/>
          <w:u w:val="single"/>
        </w:rPr>
        <w:t>201833</w:t>
      </w:r>
    </w:p>
    <w:p>
      <w:r>
        <w:t>17 April 2018, pd sidang Excecutive board UNESCO, Presiden UNESCO menyetujui hasil sidang komisi dgn ketukan palu tepat pada 16.20 wib artinya Geopark Ciletuh-Palabuhanratu sah menyandang predikat Ciletuh-Palabuhanratu Unesco Global Geopark #CPUGG #Congrat</w:t>
      </w:r>
    </w:p>
    <w:p>
      <w:r>
        <w:rPr>
          <w:b/>
          <w:u w:val="single"/>
        </w:rPr>
        <w:t>201834</w:t>
      </w:r>
    </w:p>
    <w:p>
      <w:r>
        <w:t>Sedikit sedikit lapor apa gak ada habisnya ini rezim jokowi? Aneh. URL</w:t>
      </w:r>
    </w:p>
    <w:p>
      <w:r>
        <w:rPr>
          <w:b/>
          <w:u w:val="single"/>
        </w:rPr>
        <w:t>201835</w:t>
      </w:r>
    </w:p>
    <w:p>
      <w:r>
        <w:t>Bahkan jk bnr mrk imigran pun,mrk sdh tinggal sblm brdiri Myanmar1948.Apa imigrn cina boleh kita usir dr indonesia?Bnyak yg siap kl aturan mainnya begitu</w:t>
      </w:r>
    </w:p>
    <w:p>
      <w:r>
        <w:rPr>
          <w:b/>
          <w:u w:val="single"/>
        </w:rPr>
        <w:t>201836</w:t>
      </w:r>
    </w:p>
    <w:p>
      <w:r>
        <w:t>Rezim jangan panik dan ketakutan dengan hashtag... #2019GantiPresiden</w:t>
      </w:r>
    </w:p>
    <w:p>
      <w:r>
        <w:rPr>
          <w:b/>
          <w:u w:val="single"/>
        </w:rPr>
        <w:t>201837</w:t>
      </w:r>
    </w:p>
    <w:p>
      <w:r>
        <w:t>RT USER: Udah sok tau, trus komentarnya sok pinter pula. Hhmmmm.... Pengen gue gampar bibirnya pake wedges bencong'</w:t>
      </w:r>
    </w:p>
    <w:p>
      <w:r>
        <w:rPr>
          <w:b/>
          <w:u w:val="single"/>
        </w:rPr>
        <w:t>201838</w:t>
      </w:r>
    </w:p>
    <w:p>
      <w:r>
        <w:t>USER USER USER Ketua karang Taruna saya namanya Andin ,Wakilnya namanya Sudin .. Jadi kalau saya panggil ktua dan wakilnya..\n\nSaya singkat saja ASU.....'</w:t>
      </w:r>
    </w:p>
    <w:p>
      <w:r>
        <w:rPr>
          <w:b/>
          <w:u w:val="single"/>
        </w:rPr>
        <w:t>201839</w:t>
      </w:r>
    </w:p>
    <w:p>
      <w:r>
        <w:t>USER USER Nah kan BACOTNYA CEBONG kok sama semua ya? \xf0\x9f\x98\x82\xf0\x9f\x98\x82 \nMirip PKI..\xf0\x9f\x98\x82\xf0\x9f\x98\x82'</w:t>
      </w:r>
    </w:p>
    <w:p>
      <w:r>
        <w:rPr>
          <w:b/>
          <w:u w:val="single"/>
        </w:rPr>
        <w:t>201840</w:t>
      </w:r>
    </w:p>
    <w:p>
      <w:r>
        <w:t>Belajar mencatut Nama Tuhan untuk mendapatkan KENIKMATAN mengikuti jln hidup Muhammad bejad</w:t>
      </w:r>
    </w:p>
    <w:p>
      <w:r>
        <w:rPr>
          <w:b/>
          <w:u w:val="single"/>
        </w:rPr>
        <w:t>201841</w:t>
      </w:r>
    </w:p>
    <w:p>
      <w:r>
        <w:t>Antek Komunis ini sebut Film G30S-PKI isinya bohong URL</w:t>
      </w:r>
    </w:p>
    <w:p>
      <w:r>
        <w:rPr>
          <w:b/>
          <w:u w:val="single"/>
        </w:rPr>
        <w:t>201842</w:t>
      </w:r>
    </w:p>
    <w:p>
      <w:r>
        <w:t>USER Aku malah kebalikannya hm, tapi kalau udah akrab sama temen rl selalu dibilang yang paling banyak bacot akunya'</w:t>
      </w:r>
    </w:p>
    <w:p>
      <w:r>
        <w:rPr>
          <w:b/>
          <w:u w:val="single"/>
        </w:rPr>
        <w:t>201843</w:t>
      </w:r>
    </w:p>
    <w:p>
      <w:r>
        <w:t>USER USER USER USER USER USER USER Ulah cebong kafir keparat itu'</w:t>
      </w:r>
    </w:p>
    <w:p>
      <w:r>
        <w:rPr>
          <w:b/>
          <w:u w:val="single"/>
        </w:rPr>
        <w:t>201844</w:t>
      </w:r>
    </w:p>
    <w:p>
      <w:r>
        <w:t>najis beut main ml kalah mulu\n\ntemen nya buta map semua\n\natas jebol malah push bawah\xf0\x9f\x98\xad\xf0\x9f\x98\xad\xf0\x9f\x98\xad\xf0\x9f\x91\x8c'</w:t>
      </w:r>
    </w:p>
    <w:p>
      <w:r>
        <w:rPr>
          <w:b/>
          <w:u w:val="single"/>
        </w:rPr>
        <w:t>201845</w:t>
      </w:r>
    </w:p>
    <w:p>
      <w:r>
        <w:t>USER Anak PMR cupu.'</w:t>
      </w:r>
    </w:p>
    <w:p>
      <w:r>
        <w:rPr>
          <w:b/>
          <w:u w:val="single"/>
        </w:rPr>
        <w:t>201846</w:t>
      </w:r>
    </w:p>
    <w:p>
      <w:r>
        <w:t>USER Aq jg mau klo kmu ajak ngentod gantiin suami km'</w:t>
      </w:r>
    </w:p>
    <w:p>
      <w:r>
        <w:rPr>
          <w:b/>
          <w:u w:val="single"/>
        </w:rPr>
        <w:t>201847</w:t>
      </w:r>
    </w:p>
    <w:p>
      <w:r>
        <w:t>murka anjir lagi maen hp malah mati'</w:t>
      </w:r>
    </w:p>
    <w:p>
      <w:r>
        <w:rPr>
          <w:b/>
          <w:u w:val="single"/>
        </w:rPr>
        <w:t>201848</w:t>
      </w:r>
    </w:p>
    <w:p>
      <w:r>
        <w:t>Anda keliru nyebut KEMANUSIAAN, yg benar KETUHANAN, TUHAN datang melayani, bukan pamer kekuasaan spt diajarkan Quran</w:t>
      </w:r>
    </w:p>
    <w:p>
      <w:r>
        <w:rPr>
          <w:b/>
          <w:u w:val="single"/>
        </w:rPr>
        <w:t>201849</w:t>
      </w:r>
    </w:p>
    <w:p>
      <w:r>
        <w:t>USER USER USER USER USER USER USER USER USER Pede amat sih loe.. loe ngga milih pun ngga ngaruh..??? #2019GantiPresiden</w:t>
      </w:r>
    </w:p>
    <w:p>
      <w:r>
        <w:rPr>
          <w:b/>
          <w:u w:val="single"/>
        </w:rPr>
        <w:t>201850</w:t>
      </w:r>
    </w:p>
    <w:p>
      <w:r>
        <w:t>RT USER: Bajingan itu ada diantara kita, menjelang uts.'</w:t>
      </w:r>
    </w:p>
    <w:p>
      <w:r>
        <w:rPr>
          <w:b/>
          <w:u w:val="single"/>
        </w:rPr>
        <w:t>201851</w:t>
      </w:r>
    </w:p>
    <w:p>
      <w:r>
        <w:t>bocah pada ngajak nongton galapremiere, ane tanye pelmnye ape? 'Pengabdi Setan' kate doi pade~\n\nane kire dikibulin; egataunye beneran dong brengsek! :)) URL</w:t>
      </w:r>
    </w:p>
    <w:p>
      <w:r>
        <w:rPr>
          <w:b/>
          <w:u w:val="single"/>
        </w:rPr>
        <w:t>201852</w:t>
      </w:r>
    </w:p>
    <w:p>
      <w:r>
        <w:t>USER USER USER USER Puisi untukmu:\nElu bajingan\nWajahmu setan\nMulutmu iblis\nMengaku manusia\nPadahal binatang mesum\n\n-- seni nyet --'</w:t>
      </w:r>
    </w:p>
    <w:p>
      <w:r>
        <w:rPr>
          <w:b/>
          <w:u w:val="single"/>
        </w:rPr>
        <w:t>201853</w:t>
      </w:r>
    </w:p>
    <w:p>
      <w:r>
        <w:t>USER semoga ada 3 kandidat calon presiden dan calon wakil presiden; 1. Prabowo Subianto dan Mas Agus H. Yudhoyono; Gerindra, Demokrat, PKS, PAN, Partai Bulan Bintang; 2. Jokowi dan Airlangga Hartanto; PDIP, GOLKAR, NASDEM, PPP, PSI; 3. Muha</w:t>
      </w:r>
    </w:p>
    <w:p>
      <w:r>
        <w:rPr>
          <w:b/>
          <w:u w:val="single"/>
        </w:rPr>
        <w:t>201854</w:t>
      </w:r>
    </w:p>
    <w:p>
      <w:r>
        <w:t>8. Presiden USER: Saat ini berdasarkan laporan yang saya terima terdapat 945 ribu ASN, 275 ribu TNI, dan 360 ribu anggota Polri yang belum memiliki rumah yang bersifat permanen #JokowiPercepatPenyediaanPerumahan</w:t>
      </w:r>
    </w:p>
    <w:p>
      <w:r>
        <w:rPr>
          <w:b/>
          <w:u w:val="single"/>
        </w:rPr>
        <w:t>201855</w:t>
      </w:r>
    </w:p>
    <w:p>
      <w:r>
        <w:t>-c-\n\nikut bersama kami." \n\nKao yang dari tadi menahan emosi, akhirnya meledak juga.\n\n"Bajingan. Keparat kau. Aku ini lelaki! Aku tekan kan sekali lagi, LELAKI!! Cuih." \n\nDadanya naik turun, wajahnya merah bagaikan kepiting rebus. Rupanya, ia juga</w:t>
      </w:r>
    </w:p>
    <w:p>
      <w:r>
        <w:rPr>
          <w:b/>
          <w:u w:val="single"/>
        </w:rPr>
        <w:t>201856</w:t>
      </w:r>
    </w:p>
    <w:p>
      <w:r>
        <w:t>Ibu saya titip salam,terimakasih atas undangan nya.�???</w:t>
      </w:r>
    </w:p>
    <w:p>
      <w:r>
        <w:rPr>
          <w:b/>
          <w:u w:val="single"/>
        </w:rPr>
        <w:t>201857</w:t>
      </w:r>
    </w:p>
    <w:p>
      <w:r>
        <w:t>USER Kami juga berhak mengkritik kinerja DPR.lalu knp tiba" terbit UU MD3?'</w:t>
      </w:r>
    </w:p>
    <w:p>
      <w:r>
        <w:rPr>
          <w:b/>
          <w:u w:val="single"/>
        </w:rPr>
        <w:t>201858</w:t>
      </w:r>
    </w:p>
    <w:p>
      <w:r>
        <w:t>Teroris Budha Myanmar menembaki perahu yg ditumpangi anak-anak</w:t>
      </w:r>
    </w:p>
    <w:p>
      <w:r>
        <w:rPr>
          <w:b/>
          <w:u w:val="single"/>
        </w:rPr>
        <w:t>201859</w:t>
      </w:r>
    </w:p>
    <w:p>
      <w:r>
        <w:t>Alhamdulillah. 6 kali berturut-turut dpt WTP. Smoga jadi kado positif jg unt 20 th PKS, berkhidmat dg benar untRakyat SumBar. Selamat Akh Gubernur dan warga SumBar.</w:t>
      </w:r>
    </w:p>
    <w:p>
      <w:r>
        <w:rPr>
          <w:b/>
          <w:u w:val="single"/>
        </w:rPr>
        <w:t>201860</w:t>
      </w:r>
    </w:p>
    <w:p>
      <w:r>
        <w:t>USER USER USER Lekong</w:t>
      </w:r>
    </w:p>
    <w:p>
      <w:r>
        <w:rPr>
          <w:b/>
          <w:u w:val="single"/>
        </w:rPr>
        <w:t>201861</w:t>
      </w:r>
    </w:p>
    <w:p>
      <w:r>
        <w:t>USER USER USER USER Wah ada yang keberatan disebut cebong yah?'</w:t>
      </w:r>
    </w:p>
    <w:p>
      <w:r>
        <w:rPr>
          <w:b/>
          <w:u w:val="single"/>
        </w:rPr>
        <w:t>201862</w:t>
      </w:r>
    </w:p>
    <w:p>
      <w:r>
        <w:t>RT USER: Wasit goblog!!! Itu sah goal!!!'</w:t>
      </w:r>
    </w:p>
    <w:p>
      <w:r>
        <w:rPr>
          <w:b/>
          <w:u w:val="single"/>
        </w:rPr>
        <w:t>201863</w:t>
      </w:r>
    </w:p>
    <w:p>
      <w:r>
        <w:t>USER wah orang goblok sekarang bisa main twitter ya?'</w:t>
      </w:r>
    </w:p>
    <w:p>
      <w:r>
        <w:rPr>
          <w:b/>
          <w:u w:val="single"/>
        </w:rPr>
        <w:t>201864</w:t>
      </w:r>
    </w:p>
    <w:p>
      <w:r>
        <w:t>Been eyeing this site since months, barusan nyoba buka lagi...\n\nNgecek harga Sapiens sama Homo Deus. Masih jauh lebih murah Periplus, jadi yah...\n\nLet's try again some time later! URL</w:t>
      </w:r>
    </w:p>
    <w:p>
      <w:r>
        <w:rPr>
          <w:b/>
          <w:u w:val="single"/>
        </w:rPr>
        <w:t>201865</w:t>
      </w:r>
    </w:p>
    <w:p>
      <w:r>
        <w:t>Makin hari berita makin lucu saja. Akrobat politik dilakukan demi menggerus elektabilitas Presiden Jokowi yang begitu tinggi.</w:t>
      </w:r>
    </w:p>
    <w:p>
      <w:r>
        <w:rPr>
          <w:b/>
          <w:u w:val="single"/>
        </w:rPr>
        <w:t>201866</w:t>
      </w:r>
    </w:p>
    <w:p>
      <w:r>
        <w:t>Tai doido'</w:t>
      </w:r>
    </w:p>
    <w:p>
      <w:r>
        <w:rPr>
          <w:b/>
          <w:u w:val="single"/>
        </w:rPr>
        <w:t>201867</w:t>
      </w:r>
    </w:p>
    <w:p>
      <w:r>
        <w:t>USER Ikutilah seruan ulama yang hanif �???</w:t>
      </w:r>
    </w:p>
    <w:p>
      <w:r>
        <w:rPr>
          <w:b/>
          <w:u w:val="single"/>
        </w:rPr>
        <w:t>201868</w:t>
      </w:r>
    </w:p>
    <w:p>
      <w:r>
        <w:t>USER Itu perbuatan kaum nasrani atau yahudi kali om, utk memecah belah umat muslim. Astagfirullah'</w:t>
      </w:r>
    </w:p>
    <w:p>
      <w:r>
        <w:rPr>
          <w:b/>
          <w:u w:val="single"/>
        </w:rPr>
        <w:t>201869</w:t>
      </w:r>
    </w:p>
    <w:p>
      <w:r>
        <w:t>USER sedi lagunya ih aq mau nangis di pudak onta;('</w:t>
      </w:r>
    </w:p>
    <w:p>
      <w:r>
        <w:rPr>
          <w:b/>
          <w:u w:val="single"/>
        </w:rPr>
        <w:t>201870</w:t>
      </w:r>
    </w:p>
    <w:p>
      <w:r>
        <w:t>Makin mau mati malah makin menjadi jadi si iblis betina tua itu..\n#TANGKAPSukmawati'</w:t>
      </w:r>
    </w:p>
    <w:p>
      <w:r>
        <w:rPr>
          <w:b/>
          <w:u w:val="single"/>
        </w:rPr>
        <w:t>201871</w:t>
      </w:r>
    </w:p>
    <w:p>
      <w:r>
        <w:t>asal selamat ke seberang, biar bergantung di ekor buaya - sangat perlu akan pertolongan, b... #peribahasa'</w:t>
      </w:r>
    </w:p>
    <w:p>
      <w:r>
        <w:rPr>
          <w:b/>
          <w:u w:val="single"/>
        </w:rPr>
        <w:t>201872</w:t>
      </w:r>
    </w:p>
    <w:p>
      <w:r>
        <w:t>USER USER USER USER USER USER USER USER USER USER USER USER USER USER USER USER USER USER USER USER USER USER USER</w:t>
      </w:r>
    </w:p>
    <w:p>
      <w:r>
        <w:rPr>
          <w:b/>
          <w:u w:val="single"/>
        </w:rPr>
        <w:t>201873</w:t>
      </w:r>
    </w:p>
    <w:p>
      <w:r>
        <w:t>USER USER Tentunya untuk fasilitas / kepentingan NEGARA. Bukan untuk kepentingan Calon presiden</w:t>
      </w:r>
    </w:p>
    <w:p>
      <w:r>
        <w:rPr>
          <w:b/>
          <w:u w:val="single"/>
        </w:rPr>
        <w:t>201874</w:t>
      </w:r>
    </w:p>
    <w:p>
      <w:r>
        <w:t>Bunda Adri bercerita pengalamannya sekolah di sekolah kristen, merayakan lebaran, natal, dan imlek bersama teman. "SabangMerauke bisa jadi alat untuk belajar keberagaman, toleransi harus dirasakan, buat anak anak saya" #MenjalinToleransi'</w:t>
      </w:r>
    </w:p>
    <w:p>
      <w:r>
        <w:rPr>
          <w:b/>
          <w:u w:val="single"/>
        </w:rPr>
        <w:t>201875</w:t>
      </w:r>
    </w:p>
    <w:p>
      <w:r>
        <w:t>erudite apanya aku mah bodoh cuma kegedean congor aja'</w:t>
      </w:r>
    </w:p>
    <w:p>
      <w:r>
        <w:rPr>
          <w:b/>
          <w:u w:val="single"/>
        </w:rPr>
        <w:t>201876</w:t>
      </w:r>
    </w:p>
    <w:p>
      <w:r>
        <w:t>Saya tambah mengerti setelah membacanya sampai selesai dan mengambil hikmah dan pikiran positifnya yg rational�???; ; PERJUANGAN MORAL JOKOWI....; ; Wakil Presiden Jusuf Kalla (JK) dalam sambutan acara Simposium Ekonomi di...</w:t>
      </w:r>
    </w:p>
    <w:p>
      <w:r>
        <w:rPr>
          <w:b/>
          <w:u w:val="single"/>
        </w:rPr>
        <w:t>201877</w:t>
      </w:r>
    </w:p>
    <w:p>
      <w:r>
        <w:t>USER Presiden rasa mapia #2019GantiPresiden</w:t>
      </w:r>
    </w:p>
    <w:p>
      <w:r>
        <w:rPr>
          <w:b/>
          <w:u w:val="single"/>
        </w:rPr>
        <w:t>201878</w:t>
      </w:r>
    </w:p>
    <w:p>
      <w:r>
        <w:t>Ini mah sama aja nanti hasilnya. Selama investasi jadi panglima ekonomi kita mustahil rakyat akan sejahtera. Harus banting stir, kembali pada prinsip2 ekonomi gotong royong seperti yg tercantum dlm pasal 33 UUD 45.; ; Jangan lagi rakyat keluar mulut buaya</w:t>
      </w:r>
    </w:p>
    <w:p>
      <w:r>
        <w:rPr>
          <w:b/>
          <w:u w:val="single"/>
        </w:rPr>
        <w:t>201879</w:t>
      </w:r>
    </w:p>
    <w:p>
      <w:r>
        <w:t>RT USER USER USER USER USER USER Kasus para simpatisannya pak prabowo ga ada yang bener</w:t>
      </w:r>
    </w:p>
    <w:p>
      <w:r>
        <w:rPr>
          <w:b/>
          <w:u w:val="single"/>
        </w:rPr>
        <w:t>201880</w:t>
      </w:r>
    </w:p>
    <w:p>
      <w:r>
        <w:t>Kata Airlangga Pribadi, jangan lupa Bu Khofifah pengalaman 3 tahun Mensos bersama Presiden USER , ikut serta membantu mengentaskan kemiskinan. #KhofifahEmilJatimSatu</w:t>
      </w:r>
    </w:p>
    <w:p>
      <w:r>
        <w:rPr>
          <w:b/>
          <w:u w:val="single"/>
        </w:rPr>
        <w:t>201881</w:t>
      </w:r>
    </w:p>
    <w:p>
      <w:r>
        <w:t>USER Istilah 'cebong' dan 'kampret' kurang berbau Arab. Pakailah istilah 'onta dungu' atau 'keledai liar'."</w:t>
      </w:r>
    </w:p>
    <w:p>
      <w:r>
        <w:rPr>
          <w:b/>
          <w:u w:val="single"/>
        </w:rPr>
        <w:t>201882</w:t>
      </w:r>
    </w:p>
    <w:p>
      <w:r>
        <w:t>Ada akun ketepu jutaan.\nTp biarlah, itu akun kapir cebong...\xf0\x9f\x98\x82'</w:t>
      </w:r>
    </w:p>
    <w:p>
      <w:r>
        <w:rPr>
          <w:b/>
          <w:u w:val="single"/>
        </w:rPr>
        <w:t>201883</w:t>
      </w:r>
    </w:p>
    <w:p>
      <w:r>
        <w:t>USER Polisi terkutuk...'</w:t>
      </w:r>
    </w:p>
    <w:p>
      <w:r>
        <w:rPr>
          <w:b/>
          <w:u w:val="single"/>
        </w:rPr>
        <w:t>201884</w:t>
      </w:r>
    </w:p>
    <w:p>
      <w:r>
        <w:t>A:aduh min kok aku kelihatan\ntua ya ?\nB:liat deh kulit becky 30an\nmenjelang 40..\nA:gua nanya keadaan kulit\ngua,bukan becky bego !'</w:t>
      </w:r>
    </w:p>
    <w:p>
      <w:r>
        <w:rPr>
          <w:b/>
          <w:u w:val="single"/>
        </w:rPr>
        <w:t>201885</w:t>
      </w:r>
    </w:p>
    <w:p>
      <w:r>
        <w:t>KPK: 10 Anggota DPRD Sumut Kembalikan Uang - Warta Ekonomi</w:t>
      </w:r>
    </w:p>
    <w:p>
      <w:r>
        <w:rPr>
          <w:b/>
          <w:u w:val="single"/>
        </w:rPr>
        <w:t>201886</w:t>
      </w:r>
    </w:p>
    <w:p>
      <w:r>
        <w:t>Suka bgt emutin kontol yg gede,,,, gt,,,'</w:t>
      </w:r>
    </w:p>
    <w:p>
      <w:r>
        <w:rPr>
          <w:b/>
          <w:u w:val="single"/>
        </w:rPr>
        <w:t>201887</w:t>
      </w:r>
    </w:p>
    <w:p>
      <w:r>
        <w:t>USER ITU SUKUN BANGSAD!'</w:t>
      </w:r>
    </w:p>
    <w:p>
      <w:r>
        <w:rPr>
          <w:b/>
          <w:u w:val="single"/>
        </w:rPr>
        <w:t>201888</w:t>
      </w:r>
    </w:p>
    <w:p>
      <w:r>
        <w:t>menolak berita hoax dan sukseskan pilkada damai diwilayah kota kediri:</w:t>
      </w:r>
    </w:p>
    <w:p>
      <w:r>
        <w:rPr>
          <w:b/>
          <w:u w:val="single"/>
        </w:rPr>
        <w:t>201889</w:t>
      </w:r>
    </w:p>
    <w:p>
      <w:r>
        <w:t>RT USER USER USER USER Itu doa bro kan semua akan tua pada waktunya dan digantikan yang muda begitu juga USER</w:t>
      </w:r>
    </w:p>
    <w:p>
      <w:r>
        <w:rPr>
          <w:b/>
          <w:u w:val="single"/>
        </w:rPr>
        <w:t>201890</w:t>
      </w:r>
    </w:p>
    <w:p>
      <w:r>
        <w:t>USER Kliatan pengeeen msk kabinet kerja eps 2. Cb hitung bung utang kita sdh dkt 5000.triliun hrsnya anggota dpr jgn.jln2 ke luar negri. Biaya parpol dicabut aja itu ide brilian'</w:t>
      </w:r>
    </w:p>
    <w:p>
      <w:r>
        <w:rPr>
          <w:b/>
          <w:u w:val="single"/>
        </w:rPr>
        <w:t>201891</w:t>
      </w:r>
    </w:p>
    <w:p>
      <w:r>
        <w:t>jijik bgt, goblok.'</w:t>
      </w:r>
    </w:p>
    <w:p>
      <w:r>
        <w:rPr>
          <w:b/>
          <w:u w:val="single"/>
        </w:rPr>
        <w:t>201892</w:t>
      </w:r>
    </w:p>
    <w:p>
      <w:r>
        <w:t>USER USER USER USER USER USER USER USER Karena biang maho'</w:t>
      </w:r>
    </w:p>
    <w:p>
      <w:r>
        <w:rPr>
          <w:b/>
          <w:u w:val="single"/>
        </w:rPr>
        <w:t>201893</w:t>
      </w:r>
    </w:p>
    <w:p>
      <w:r>
        <w:t>Dubes Kwang Il Bertekad Kembangkan Pertukaran Budaya Korea-RI #KlikRMOL #korut</w:t>
      </w:r>
    </w:p>
    <w:p>
      <w:r>
        <w:rPr>
          <w:b/>
          <w:u w:val="single"/>
        </w:rPr>
        <w:t>201894</w:t>
      </w:r>
    </w:p>
    <w:p>
      <w:r>
        <w:t>Jangan nonton atau dengar lagu banci URL cc USER USER'</w:t>
      </w:r>
    </w:p>
    <w:p>
      <w:r>
        <w:rPr>
          <w:b/>
          <w:u w:val="single"/>
        </w:rPr>
        <w:t>201895</w:t>
      </w:r>
    </w:p>
    <w:p>
      <w:r>
        <w:t>kenapa byk orang **** buta IT smh \xf0\x9f\xa4\xa6\xf0\x9f\x8f\xbb\xe2\x80\x8d\xe2\x99\x80\xef\xb8\x8f'</w:t>
      </w:r>
    </w:p>
    <w:p>
      <w:r>
        <w:rPr>
          <w:b/>
          <w:u w:val="single"/>
        </w:rPr>
        <w:t>201896</w:t>
      </w:r>
    </w:p>
    <w:p>
      <w:r>
        <w:t>RT USER Cina tidak termasuk salah satu RAS di Indonesia. Beda dg SingaPur</w:t>
      </w:r>
    </w:p>
    <w:p>
      <w:r>
        <w:rPr>
          <w:b/>
          <w:u w:val="single"/>
        </w:rPr>
        <w:t>201897</w:t>
      </w:r>
    </w:p>
    <w:p>
      <w:r>
        <w:t>USER USER USER USER USER USER USER USER USER USER USER USER USER USER USER USER Masalahnya si banci dengan akun palsu itu bilang utang pemerintah era USER</w:t>
      </w:r>
    </w:p>
    <w:p>
      <w:r>
        <w:rPr>
          <w:b/>
          <w:u w:val="single"/>
        </w:rPr>
        <w:t>201898</w:t>
      </w:r>
    </w:p>
    <w:p>
      <w:r>
        <w:t>USER HAHAHAHAHA aku pun sneak out tgh malam buta haa bukan ada permission \xf0\x9f\x98\x82 still consider as strict parents ok'</w:t>
      </w:r>
    </w:p>
    <w:p>
      <w:r>
        <w:rPr>
          <w:b/>
          <w:u w:val="single"/>
        </w:rPr>
        <w:t>201899</w:t>
      </w:r>
    </w:p>
    <w:p>
      <w:r>
        <w:t>081223555353 - Jika aku berkata, aku tak lagi membutuhkanmu. Maka aku adalah orang munafik, karena dalam setiap hariku, ak #JualForediJogja'</w:t>
      </w:r>
    </w:p>
    <w:p>
      <w:r>
        <w:rPr>
          <w:b/>
          <w:u w:val="single"/>
        </w:rPr>
        <w:t>201900</w:t>
      </w:r>
    </w:p>
    <w:p>
      <w:r>
        <w:t>ya gua intinya ga nyesel dah pokoknya join di 8angsat, biar pun memb nya pada bego semua kadang wkwk.g'</w:t>
      </w:r>
    </w:p>
    <w:p>
      <w:r>
        <w:rPr>
          <w:b/>
          <w:u w:val="single"/>
        </w:rPr>
        <w:t>201901</w:t>
      </w:r>
    </w:p>
    <w:p>
      <w:r>
        <w:t>RT USER: Kapan asu makan yang bukan haknya,\nKapan asu makan berlebihan,\nKapan asu pernah mencuri sebagaimana para manusia..\n\nDimana\xe2\x80\xa6'</w:t>
      </w:r>
    </w:p>
    <w:p>
      <w:r>
        <w:rPr>
          <w:b/>
          <w:u w:val="single"/>
        </w:rPr>
        <w:t>201902</w:t>
      </w:r>
    </w:p>
    <w:p>
      <w:r>
        <w:t>USER Saya mmg noo</w:t>
      </w:r>
    </w:p>
    <w:p>
      <w:r>
        <w:rPr>
          <w:b/>
          <w:u w:val="single"/>
        </w:rPr>
        <w:t>201903</w:t>
      </w:r>
    </w:p>
    <w:p>
      <w:r>
        <w:t>USER USER Namanya PRRI susah. Gampang PKI</w:t>
      </w:r>
    </w:p>
    <w:p>
      <w:r>
        <w:rPr>
          <w:b/>
          <w:u w:val="single"/>
        </w:rPr>
        <w:t>201904</w:t>
      </w:r>
    </w:p>
    <w:p>
      <w:r>
        <w:t>RT USER: Contoh babi 1:\n\nDah tahu dah nak merah pegi jalan lagi. Kalau tak sangkut takpe. Ni sangkut kat tengah jalan. Pastu orang lain\xe2\x80\xa6'</w:t>
      </w:r>
    </w:p>
    <w:p>
      <w:r>
        <w:rPr>
          <w:b/>
          <w:u w:val="single"/>
        </w:rPr>
        <w:t>201905</w:t>
      </w:r>
    </w:p>
    <w:p>
      <w:r>
        <w:t>USER Kalo sby nikahkan anaknya dengan koruptor berarti?</w:t>
      </w:r>
    </w:p>
    <w:p>
      <w:r>
        <w:rPr>
          <w:b/>
          <w:u w:val="single"/>
        </w:rPr>
        <w:t>201906</w:t>
      </w:r>
    </w:p>
    <w:p>
      <w:r>
        <w:t>USER Cebong mah percaya wae di boongin meme\xf0\x9f\x98\x80\xf0\x9f\x98\x80\xf0\x9f\x98\x80'</w:t>
      </w:r>
    </w:p>
    <w:p>
      <w:r>
        <w:rPr>
          <w:b/>
          <w:u w:val="single"/>
        </w:rPr>
        <w:t>201907</w:t>
      </w:r>
    </w:p>
    <w:p>
      <w:r>
        <w:t>Anies congornya aja gede. Realisasinya gak ada. Janji terus dari awal bisanya paling korupsi. Balik jadi dosen aja bangsat.</w:t>
      </w:r>
    </w:p>
    <w:p>
      <w:r>
        <w:rPr>
          <w:b/>
          <w:u w:val="single"/>
        </w:rPr>
        <w:t>201908</w:t>
      </w:r>
    </w:p>
    <w:p>
      <w:r>
        <w:t>Bahas kebangsaan hrs dijelaskan Tuhan YME dlm Pancasila utk semua orang Indonesia, Allah SWT benci kafir bukan Tuhan</w:t>
      </w:r>
    </w:p>
    <w:p>
      <w:r>
        <w:rPr>
          <w:b/>
          <w:u w:val="single"/>
        </w:rPr>
        <w:t>201909</w:t>
      </w:r>
    </w:p>
    <w:p>
      <w:r>
        <w:t>Wow, dana-nya dari mana?!?!; Sungguh terlaluh kau kowi!!!; Balik solo!!!; #2019GantiPresiden</w:t>
      </w:r>
    </w:p>
    <w:p>
      <w:r>
        <w:rPr>
          <w:b/>
          <w:u w:val="single"/>
        </w:rPr>
        <w:t>201910</w:t>
      </w:r>
    </w:p>
    <w:p>
      <w:r>
        <w:t>LGBT TIDAK HARUS DIDISKRIMINASI DI TEMPAT KERJA \xe2\x80\x93 MUJAHID\n\nGolongan LGBT (lesbian, gay, biseksual dan transgender) di Malaysia berhak menikmati hak yang sama sebagai warga negara ini dan... URL</w:t>
      </w:r>
    </w:p>
    <w:p>
      <w:r>
        <w:rPr>
          <w:b/>
          <w:u w:val="single"/>
        </w:rPr>
        <w:t>201911</w:t>
      </w:r>
    </w:p>
    <w:p>
      <w:r>
        <w:t>USER USER USER USER /siapin taplak meja di bahu q/'</w:t>
      </w:r>
    </w:p>
    <w:p>
      <w:r>
        <w:rPr>
          <w:b/>
          <w:u w:val="single"/>
        </w:rPr>
        <w:t>201912</w:t>
      </w:r>
    </w:p>
    <w:p>
      <w:r>
        <w:t>USER Nah hasilnya bagi bagi ke akuu wkwkwk. Oh gitu bagus deh. Sarapan ga sarapan tetep sarap\xf0\x9f\x98\x82\xf0\x9f\x98\x82'</w:t>
      </w:r>
    </w:p>
    <w:p>
      <w:r>
        <w:rPr>
          <w:b/>
          <w:u w:val="single"/>
        </w:rPr>
        <w:t>201913</w:t>
      </w:r>
    </w:p>
    <w:p>
      <w:r>
        <w:t>USER Jablay gitu bazeng:(('</w:t>
      </w:r>
    </w:p>
    <w:p>
      <w:r>
        <w:rPr>
          <w:b/>
          <w:u w:val="single"/>
        </w:rPr>
        <w:t>201914</w:t>
      </w:r>
    </w:p>
    <w:p>
      <w:r>
        <w:t>USER ENGGA SETAN GUE NANYI'</w:t>
      </w:r>
    </w:p>
    <w:p>
      <w:r>
        <w:rPr>
          <w:b/>
          <w:u w:val="single"/>
        </w:rPr>
        <w:t>201915</w:t>
      </w:r>
    </w:p>
    <w:p>
      <w:r>
        <w:t>USER ada baiknya beliau diminta mundur saja pak USER jika memang mau berpolitik</w:t>
      </w:r>
    </w:p>
    <w:p>
      <w:r>
        <w:rPr>
          <w:b/>
          <w:u w:val="single"/>
        </w:rPr>
        <w:t>201916</w:t>
      </w:r>
    </w:p>
    <w:p>
      <w:r>
        <w:t>USER USER USER USER USER USER USER USER USER USER USER USER USER USER USER USER USER USER USER USER USER USER</w:t>
      </w:r>
    </w:p>
    <w:p>
      <w:r>
        <w:rPr>
          <w:b/>
          <w:u w:val="single"/>
        </w:rPr>
        <w:t>201917</w:t>
      </w:r>
    </w:p>
    <w:p>
      <w:r>
        <w:t>#Info USER Apa aja sih Program Bantuan Pemerintah untuk Perguruan Tinggi Agama Hindu? Cek disini _</w:t>
      </w:r>
    </w:p>
    <w:p>
      <w:r>
        <w:rPr>
          <w:b/>
          <w:u w:val="single"/>
        </w:rPr>
        <w:t>201918</w:t>
      </w:r>
    </w:p>
    <w:p>
      <w:r>
        <w:t>Astaghfirullohal'aziim tlg diingatkn aj jgn sampai #musyrik #SalamBudaya #SpiritGN #Sragen #Yogyakarta #haram #aGama</w:t>
      </w:r>
    </w:p>
    <w:p>
      <w:r>
        <w:rPr>
          <w:b/>
          <w:u w:val="single"/>
        </w:rPr>
        <w:t>201919</w:t>
      </w:r>
    </w:p>
    <w:p>
      <w:r>
        <w:t>wOe CeBoNg LoE yA, dAsAr kOMuNis, aThEiS, siLiPis, AuTiS, sALiBiS'</w:t>
      </w:r>
    </w:p>
    <w:p>
      <w:r>
        <w:rPr>
          <w:b/>
          <w:u w:val="single"/>
        </w:rPr>
        <w:t>201920</w:t>
      </w:r>
    </w:p>
    <w:p>
      <w:r>
        <w:t>USER USER Dikasih bukti, terpojok, mlipirnya kemana-mana. Itu namanya cacat logika.'</w:t>
      </w:r>
    </w:p>
    <w:p>
      <w:r>
        <w:rPr>
          <w:b/>
          <w:u w:val="single"/>
        </w:rPr>
        <w:t>201921</w:t>
      </w:r>
    </w:p>
    <w:p>
      <w:r>
        <w:t>USER USER USER USER USER Justru malah universal dia ngomong...."kitab suci" berarti semua kitab suci dong.....menistakan semua kitab suci,dan Al Qur'an adalah salah satu kitab suci agama Islam...tdk ada keraguan di</w:t>
      </w:r>
    </w:p>
    <w:p>
      <w:r>
        <w:rPr>
          <w:b/>
          <w:u w:val="single"/>
        </w:rPr>
        <w:t>201922</w:t>
      </w:r>
    </w:p>
    <w:p>
      <w:r>
        <w:t>USER USER USER Dan cebong pun terdiam. Taunya apple to apple doang, istilah yang bikin katanya keliatan pinter tapi minim kognitif'</w:t>
      </w:r>
    </w:p>
    <w:p>
      <w:r>
        <w:rPr>
          <w:b/>
          <w:u w:val="single"/>
        </w:rPr>
        <w:t>201923</w:t>
      </w:r>
    </w:p>
    <w:p>
      <w:r>
        <w:t>USER mata gue picek sama dia yg pake koma koma'</w:t>
      </w:r>
    </w:p>
    <w:p>
      <w:r>
        <w:rPr>
          <w:b/>
          <w:u w:val="single"/>
        </w:rPr>
        <w:t>201924</w:t>
      </w:r>
    </w:p>
    <w:p>
      <w:r>
        <w:t>\xe3\x85\xa1 Junki, bocah laki-laki itu menekan dagu mungilnya dengan ujung tumpul pensil warna berwarna biru muda. Sepasang mata sipit mengerjap, dahi berkerut menandakan pria kecil tengah berpikir. \n\n\xe2\x80\x9cItu Eomma, untuk berenang!\xe2\x80\x9d</w:t>
      </w:r>
    </w:p>
    <w:p>
      <w:r>
        <w:rPr>
          <w:b/>
          <w:u w:val="single"/>
        </w:rPr>
        <w:t>201925</w:t>
      </w:r>
    </w:p>
    <w:p>
      <w:r>
        <w:t>Utk memastikan penggagalan proyek EKTP berhasil; ; 1. Sekjen Kemendagri tidak tindaklanjuti keluhan Paulus Tanos; ; 2. Keluhan Paulus Tanos ke Mendagri tdk bisa diteruskan ke Presiden SBY krna Mendagri tdk diberi kesempatan menghadap Presiden</w:t>
      </w:r>
    </w:p>
    <w:p>
      <w:r>
        <w:rPr>
          <w:b/>
          <w:u w:val="single"/>
        </w:rPr>
        <w:t>201926</w:t>
      </w:r>
    </w:p>
    <w:p>
      <w:r>
        <w:t>USER Kok aku ra asing karo kui yo'</w:t>
      </w:r>
    </w:p>
    <w:p>
      <w:r>
        <w:rPr>
          <w:b/>
          <w:u w:val="single"/>
        </w:rPr>
        <w:t>201927</w:t>
      </w:r>
    </w:p>
    <w:p>
      <w:r>
        <w:t>USER LAAAAHHHHH jackson dibilang sampah trs yg ngetweet apaan coba? :( mau liat akunnya dong kak heheh :('</w:t>
      </w:r>
    </w:p>
    <w:p>
      <w:r>
        <w:rPr>
          <w:b/>
          <w:u w:val="single"/>
        </w:rPr>
        <w:t>201928</w:t>
      </w:r>
    </w:p>
    <w:p>
      <w:r>
        <w:t>USER cowonya kasi ke gua aj bgst.\nlo bejat bener jd cewe astaga'</w:t>
      </w:r>
    </w:p>
    <w:p>
      <w:r>
        <w:rPr>
          <w:b/>
          <w:u w:val="single"/>
        </w:rPr>
        <w:t>201929</w:t>
      </w:r>
    </w:p>
    <w:p>
      <w:r>
        <w:t>USER cubit aja titit nya kalo nakal'</w:t>
      </w:r>
    </w:p>
    <w:p>
      <w:r>
        <w:rPr>
          <w:b/>
          <w:u w:val="single"/>
        </w:rPr>
        <w:t>201930</w:t>
      </w:r>
    </w:p>
    <w:p>
      <w:r>
        <w:t>USER Mao naek apa kek....bodo amat..kaga. Ngaruh keleees...; Lihat polling gogle 91% minta Presiden nya diganti..; Ha ha ha....; #2019GantiPresiden; #PakOgahGantiPresiden</w:t>
      </w:r>
    </w:p>
    <w:p>
      <w:r>
        <w:rPr>
          <w:b/>
          <w:u w:val="single"/>
        </w:rPr>
        <w:t>201931</w:t>
      </w:r>
    </w:p>
    <w:p>
      <w:r>
        <w:t>Utang bank asing demi bli saham Freeport.G bisa bayar utang, Freeport disita, loe ngecap "dibeli salah g dibeli salah mau loe ap".. sederhana, g usah kakean gaya utang yg ad aj ud menumpuk, trus mu nambah? Rakyat itu yg penting bahan pokok murah, barang</w:t>
      </w:r>
    </w:p>
    <w:p>
      <w:r>
        <w:rPr>
          <w:b/>
          <w:u w:val="single"/>
        </w:rPr>
        <w:t>201932</w:t>
      </w:r>
    </w:p>
    <w:p>
      <w:r>
        <w:t>USER USER Cebong mana terima dibilang rezim amatiran...\nKlo gak amatir mana bukti ini rezim profesional???utang negara,janji kampanye mana buktinya... kemakmuran rakyat??? Subsidi dicabuti....rezim kayak gini lu mau bilang profesional?</w:t>
      </w:r>
    </w:p>
    <w:p>
      <w:r>
        <w:rPr>
          <w:b/>
          <w:u w:val="single"/>
        </w:rPr>
        <w:t>201933</w:t>
      </w:r>
    </w:p>
    <w:p>
      <w:r>
        <w:t>USER USER USER USER USER Si bani kampret USER nyecerrnya cuma berani ke gue.. Klo ke eloe mah... Dia kederrrr... \xf0\x9f\x98\x82\xf0\x9f\x98\x82\xf0\x9f\x98\x82\xf0\x9f\x98\x82\xf0\x9f\x98\x82\x</w:t>
      </w:r>
    </w:p>
    <w:p>
      <w:r>
        <w:rPr>
          <w:b/>
          <w:u w:val="single"/>
        </w:rPr>
        <w:t>201934</w:t>
      </w:r>
    </w:p>
    <w:p>
      <w:r>
        <w:t>USER Kangen dg kediktatorannya &amp; kebodohannya jd antek USA membohongi rakyat demi kepentingan asing rampas SDA &amp; perkaya diri</w:t>
      </w:r>
    </w:p>
    <w:p>
      <w:r>
        <w:rPr>
          <w:b/>
          <w:u w:val="single"/>
        </w:rPr>
        <w:t>201935</w:t>
      </w:r>
    </w:p>
    <w:p>
      <w:r>
        <w:t>ada yang mau kirim foto kontol gak nich ##sange #CHATSEX'</w:t>
      </w:r>
    </w:p>
    <w:p>
      <w:r>
        <w:rPr>
          <w:b/>
          <w:u w:val="single"/>
        </w:rPr>
        <w:t>201936</w:t>
      </w:r>
    </w:p>
    <w:p>
      <w:r>
        <w:t>umat agama islam dijakarta sangat haram dan sangat najis sekali dengan ahok kafir kristen...</w:t>
      </w:r>
    </w:p>
    <w:p>
      <w:r>
        <w:rPr>
          <w:b/>
          <w:u w:val="single"/>
        </w:rPr>
        <w:t>201937</w:t>
      </w:r>
    </w:p>
    <w:p>
      <w:r>
        <w:t>USER USER USER Nih kacung nya aseng bunyi \xf0\x9f\x91\x86'</w:t>
      </w:r>
    </w:p>
    <w:p>
      <w:r>
        <w:rPr>
          <w:b/>
          <w:u w:val="single"/>
        </w:rPr>
        <w:t>201938</w:t>
      </w:r>
    </w:p>
    <w:p>
      <w:r>
        <w:t>USER yg penting gronbrekeng, gunting pita,; manajemen proyek tahap2nya lewatin aj lah; KEAHLIAN CEBONG HANYA 1, TUKANG TIPU !!!; cebong mah gitu, goblok nggak ketulungan. Plonga plongo mengakibatkan optimisme berlebihan; ; #2019GantiPresiden #Plo</w:t>
      </w:r>
    </w:p>
    <w:p>
      <w:r>
        <w:rPr>
          <w:b/>
          <w:u w:val="single"/>
        </w:rPr>
        <w:t>201939</w:t>
      </w:r>
    </w:p>
    <w:p>
      <w:r>
        <w:t>Subhanallah...aamiin yra..Insya Allah diijabah Allah swt</w:t>
      </w:r>
    </w:p>
    <w:p>
      <w:r>
        <w:rPr>
          <w:b/>
          <w:u w:val="single"/>
        </w:rPr>
        <w:t>201940</w:t>
      </w:r>
    </w:p>
    <w:p>
      <w:r>
        <w:t>USER Assalamualaikum..\nsiapa yg bela kresten penyembah bangke yesus busuk itu, ga ada satupun yg bela kresten yg bodoh itu.'</w:t>
      </w:r>
    </w:p>
    <w:p>
      <w:r>
        <w:rPr>
          <w:b/>
          <w:u w:val="single"/>
        </w:rPr>
        <w:t>201941</w:t>
      </w:r>
    </w:p>
    <w:p>
      <w:r>
        <w:t>Mereka orang-orang musyrik menjadikan jin sebagai sekutu-sekutu Allah, padahal Allah yang menciptakan jin-jin itu (QS 6;100)</w:t>
      </w:r>
    </w:p>
    <w:p>
      <w:r>
        <w:rPr>
          <w:b/>
          <w:u w:val="single"/>
        </w:rPr>
        <w:t>201942</w:t>
      </w:r>
    </w:p>
    <w:p>
      <w:r>
        <w:t>RT USER: Benamkan Batang kontol mu ke dalam pepek ku syg ohhhh ahhhh anjingggg URL</w:t>
      </w:r>
    </w:p>
    <w:p>
      <w:r>
        <w:rPr>
          <w:b/>
          <w:u w:val="single"/>
        </w:rPr>
        <w:t>201943</w:t>
      </w:r>
    </w:p>
    <w:p>
      <w:r>
        <w:t>USER USER USER Terang benderang Boediono berkeinginan menjadi Wapres saat itu, dzholimnya dia membohongi rakyat bahkan anak buahnya dengan menutupi seakan ekonomi Indonesia pasti runtuh jika tdk menyelamatka bank Century. Bung RR ba</w:t>
      </w:r>
    </w:p>
    <w:p>
      <w:r>
        <w:rPr>
          <w:b/>
          <w:u w:val="single"/>
        </w:rPr>
        <w:t>201944</w:t>
      </w:r>
    </w:p>
    <w:p>
      <w:r>
        <w:t>USER Iman cebong penjilat ...gk kaget.'</w:t>
      </w:r>
    </w:p>
    <w:p>
      <w:r>
        <w:rPr>
          <w:b/>
          <w:u w:val="single"/>
        </w:rPr>
        <w:t>201945</w:t>
      </w:r>
    </w:p>
    <w:p>
      <w:r>
        <w:t>USER Ngancem pembunuhan itu gak bakalan pernah lucu. Mana yg diancem Presiden pula... Bloon banget sih. Tuntut pidana seberat2nya pak... USER'</w:t>
      </w:r>
    </w:p>
    <w:p>
      <w:r>
        <w:rPr>
          <w:b/>
          <w:u w:val="single"/>
        </w:rPr>
        <w:t>201946</w:t>
      </w:r>
    </w:p>
    <w:p>
      <w:r>
        <w:t>USER bodo mamat gue ngambek bodo mamat gue ngambek URL</w:t>
      </w:r>
    </w:p>
    <w:p>
      <w:r>
        <w:rPr>
          <w:b/>
          <w:u w:val="single"/>
        </w:rPr>
        <w:t>201947</w:t>
      </w:r>
    </w:p>
    <w:p>
      <w:r>
        <w:t>Emil Dardak Pemimpin Milenial Calon Wakil Gubernur Jawa Timur</w:t>
      </w:r>
    </w:p>
    <w:p>
      <w:r>
        <w:rPr>
          <w:b/>
          <w:u w:val="single"/>
        </w:rPr>
        <w:t>201948</w:t>
      </w:r>
    </w:p>
    <w:p>
      <w:r>
        <w:t>Wow terciduk satu persatu tim sukses anies sandi ada yg jualan fitnah</w:t>
      </w:r>
    </w:p>
    <w:p>
      <w:r>
        <w:rPr>
          <w:b/>
          <w:u w:val="single"/>
        </w:rPr>
        <w:t>201949</w:t>
      </w:r>
    </w:p>
    <w:p>
      <w:r>
        <w:t>USER USER USER Masa aku dibilang buaya? : ('</w:t>
      </w:r>
    </w:p>
    <w:p>
      <w:r>
        <w:rPr>
          <w:b/>
          <w:u w:val="single"/>
        </w:rPr>
        <w:t>201950</w:t>
      </w:r>
    </w:p>
    <w:p>
      <w:r>
        <w:t>USER Wah tontonannya \xf0\x9f\x91\x8c, jadi pengen ngobrol bareng. Coba tonton The Boy in The Stripped Pajama juga, tentang kamp Yahudi.'</w:t>
      </w:r>
    </w:p>
    <w:p>
      <w:r>
        <w:rPr>
          <w:b/>
          <w:u w:val="single"/>
        </w:rPr>
        <w:t>201951</w:t>
      </w:r>
    </w:p>
    <w:p>
      <w:r>
        <w:t>Pndukung USER spt ARB, SDA adl org2 BEJAD tabiatnya kasar termasuk org ini &amp;gt;&amp;gt; USER &amp;lt;&amp;lt; DASAR Anjing!!'</w:t>
      </w:r>
    </w:p>
    <w:p>
      <w:r>
        <w:rPr>
          <w:b/>
          <w:u w:val="single"/>
        </w:rPr>
        <w:t>201952</w:t>
      </w:r>
    </w:p>
    <w:p>
      <w:r>
        <w:t>USER Cara apaapun yg dilakukan PSI tak akan laku di Indonesia....\nRakyat tahu PSI itu agen komunis....!!!'</w:t>
      </w:r>
    </w:p>
    <w:p>
      <w:r>
        <w:rPr>
          <w:b/>
          <w:u w:val="single"/>
        </w:rPr>
        <w:t>201953</w:t>
      </w:r>
    </w:p>
    <w:p>
      <w:r>
        <w:t>USER Aparat keparat .. Biadaaaaa</w:t>
      </w:r>
    </w:p>
    <w:p>
      <w:r>
        <w:rPr>
          <w:b/>
          <w:u w:val="single"/>
        </w:rPr>
        <w:t>201954</w:t>
      </w:r>
    </w:p>
    <w:p>
      <w:r>
        <w:t>USER Nate bocah kontol goblok sontoloyo kepala getel sial asu brengset'</w:t>
      </w:r>
    </w:p>
    <w:p>
      <w:r>
        <w:rPr>
          <w:b/>
          <w:u w:val="single"/>
        </w:rPr>
        <w:t>201955</w:t>
      </w:r>
    </w:p>
    <w:p>
      <w:r>
        <w:t>22. Kedudukan syariat Islam sama rendahnya dengan sumber perundangan lain semisal budaya, tradisi dan hawa nafsu manusia. | #PerempuanMuliadenganIslam</w:t>
      </w:r>
    </w:p>
    <w:p>
      <w:r>
        <w:rPr>
          <w:b/>
          <w:u w:val="single"/>
        </w:rPr>
        <w:t>201956</w:t>
      </w:r>
    </w:p>
    <w:p>
      <w:r>
        <w:t>Sebenarnya gerakan lepas hijab sdh lama di Saudi. Thn 2014, fatwa ulama terkemuka di Saudi ini menyatakan, wanita ga perlu pake jilbab, boleh pake make up, boleh posting foto ke sosmed..; ; Di Saudi trendnya lepas jilbab, di Indonesia malah semakin membung</w:t>
      </w:r>
    </w:p>
    <w:p>
      <w:r>
        <w:rPr>
          <w:b/>
          <w:u w:val="single"/>
        </w:rPr>
        <w:t>201957</w:t>
      </w:r>
    </w:p>
    <w:p>
      <w:r>
        <w:t>USER USER USER USER Sya jg ga terlalu suka dgn rezim yg skrg tp sikap2 ancam angkat senjata yg terindikasi merongrong merah putih jg tdk boleh makanya tahun depan pastikan Indonesia memiliki pemimpin yg jiwa nasionalisme</w:t>
      </w:r>
    </w:p>
    <w:p>
      <w:r>
        <w:rPr>
          <w:b/>
          <w:u w:val="single"/>
        </w:rPr>
        <w:t>201958</w:t>
      </w:r>
    </w:p>
    <w:p>
      <w:r>
        <w:t>JakartaBanjir Pemimpinnya gak punya akhlak yg baik... PENISTA AGAMA.</w:t>
      </w:r>
    </w:p>
    <w:p>
      <w:r>
        <w:rPr>
          <w:b/>
          <w:u w:val="single"/>
        </w:rPr>
        <w:t>201959</w:t>
      </w:r>
    </w:p>
    <w:p>
      <w:r>
        <w:t>Kedekatan lawyer satu merk yg dipakai pada lampu JPU di DKI dgn Ahok gubernur saat itu dduga menjadi alasan terpilihnya satu merk tersebut</w:t>
      </w:r>
    </w:p>
    <w:p>
      <w:r>
        <w:rPr>
          <w:b/>
          <w:u w:val="single"/>
        </w:rPr>
        <w:t>201960</w:t>
      </w:r>
    </w:p>
    <w:p>
      <w:r>
        <w:t>Istilah Kecebong kampret diharapkan hilang dari jagat dunia maya, istilah kofar kafir-sesat menyesatkan bgmn A? #edisingadukaAa USER'</w:t>
      </w:r>
    </w:p>
    <w:p>
      <w:r>
        <w:rPr>
          <w:b/>
          <w:u w:val="single"/>
        </w:rPr>
        <w:t>201961</w:t>
      </w:r>
    </w:p>
    <w:p>
      <w:r>
        <w:t>USER Hahahaha makin ketauan ni cebong mau sembunyi di balik kebegoannya... \xf0\x9f\x98\x9d\xf0\x9f\x98\x9d'</w:t>
      </w:r>
    </w:p>
    <w:p>
      <w:r>
        <w:rPr>
          <w:b/>
          <w:u w:val="single"/>
        </w:rPr>
        <w:t>201962</w:t>
      </w:r>
    </w:p>
    <w:p>
      <w:r>
        <w:t>Hay..Guys..Kita Lihat Yo..! Siapa Sebenarnya yg diSebut Pasukan Nasi Bungkus itu..? Yo kita Buktikan..Kalian bs buuktikan..! jg lupa Gass Pool lg yo..#2019GantiPresiden nya..sip.!</w:t>
      </w:r>
    </w:p>
    <w:p>
      <w:r>
        <w:rPr>
          <w:b/>
          <w:u w:val="single"/>
        </w:rPr>
        <w:t>201963</w:t>
      </w:r>
    </w:p>
    <w:p>
      <w:r>
        <w:t>USER Bubarkan DPr</w:t>
      </w:r>
    </w:p>
    <w:p>
      <w:r>
        <w:rPr>
          <w:b/>
          <w:u w:val="single"/>
        </w:rPr>
        <w:t>201964</w:t>
      </w:r>
    </w:p>
    <w:p>
      <w:r>
        <w:t>Gpp biar sekalian aja hancurkan rezimnya USER URL</w:t>
      </w:r>
    </w:p>
    <w:p>
      <w:r>
        <w:rPr>
          <w:b/>
          <w:u w:val="single"/>
        </w:rPr>
        <w:t>201965</w:t>
      </w:r>
    </w:p>
    <w:p>
      <w:r>
        <w:t>Ekspor Indonesia naik tajam pada bulan Maret 2018. Naik 10.24% dibandingkan dengan bulan Februari 2018. Terjadi surplus perdagangan sebesar 1, 09 miliar Dollar. Mudah2an ini menjadi pertanda bangkitnya kembali ekonomi Indonesia</w:t>
      </w:r>
    </w:p>
    <w:p>
      <w:r>
        <w:rPr>
          <w:b/>
          <w:u w:val="single"/>
        </w:rPr>
        <w:t>201966</w:t>
      </w:r>
    </w:p>
    <w:p>
      <w:r>
        <w:t>RT USER: USER Tadi ada di IG. Yaudah lah ya jd aku narik tmn2 aja terus bahas Bakso disana, abs itu kan aku perhatian aku blg mas\xe2\x80\xa6'</w:t>
      </w:r>
    </w:p>
    <w:p>
      <w:r>
        <w:rPr>
          <w:b/>
          <w:u w:val="single"/>
        </w:rPr>
        <w:t>201967</w:t>
      </w:r>
    </w:p>
    <w:p>
      <w:r>
        <w:t>Ganyang PKI Anjing. URL</w:t>
      </w:r>
    </w:p>
    <w:p>
      <w:r>
        <w:rPr>
          <w:b/>
          <w:u w:val="single"/>
        </w:rPr>
        <w:t>201968</w:t>
      </w:r>
    </w:p>
    <w:p>
      <w:r>
        <w:t>USER Waktu rapat di DPR USER ketiduran \xf0\x9f\x98\x85\xf0\x9f\x98\x85'</w:t>
      </w:r>
    </w:p>
    <w:p>
      <w:r>
        <w:rPr>
          <w:b/>
          <w:u w:val="single"/>
        </w:rPr>
        <w:t>201969</w:t>
      </w:r>
    </w:p>
    <w:p>
      <w:r>
        <w:t>Budak2 twitter zaman kini memang wajib belajar pendidikan quran sunnah: gejala mempersendakan agama</w:t>
      </w:r>
    </w:p>
    <w:p>
      <w:r>
        <w:rPr>
          <w:b/>
          <w:u w:val="single"/>
        </w:rPr>
        <w:t>201970</w:t>
      </w:r>
    </w:p>
    <w:p>
      <w:r>
        <w:t>saja throwback lagu zaman sekolah \xf0\x9f\x98\x82 cinta monyet konon\nURL</w:t>
      </w:r>
    </w:p>
    <w:p>
      <w:r>
        <w:rPr>
          <w:b/>
          <w:u w:val="single"/>
        </w:rPr>
        <w:t>201971</w:t>
      </w:r>
    </w:p>
    <w:p>
      <w:r>
        <w:t>Wusu gua bom ya lu. Mentab gua rame ama dia doang ekwkwkw'</w:t>
      </w:r>
    </w:p>
    <w:p>
      <w:r>
        <w:rPr>
          <w:b/>
          <w:u w:val="single"/>
        </w:rPr>
        <w:t>201972</w:t>
      </w:r>
    </w:p>
    <w:p>
      <w:r>
        <w:t>Kang USER ,fakta hari ini,partai pendukung si penista agama sangat dibenci rakyat,termasuk rakyat Jabar. URL</w:t>
      </w:r>
    </w:p>
    <w:p>
      <w:r>
        <w:rPr>
          <w:b/>
          <w:u w:val="single"/>
        </w:rPr>
        <w:t>201973</w:t>
      </w:r>
    </w:p>
    <w:p>
      <w:r>
        <w:t>USER Sebenernya yang cacat itu anaknya, jadi anaknya kaya ngasih tau kondisi dia biar tau reaksi orang tuanya dulu gimana\xf0\x9f\x98\x85'</w:t>
      </w:r>
    </w:p>
    <w:p>
      <w:r>
        <w:rPr>
          <w:b/>
          <w:u w:val="single"/>
        </w:rPr>
        <w:t>201974</w:t>
      </w:r>
    </w:p>
    <w:p>
      <w:r>
        <w:t>WKWKWKWKWKWKWKWKKWKWKWKWKWKWKWKKW kirain anjing main golf URL</w:t>
      </w:r>
    </w:p>
    <w:p>
      <w:r>
        <w:rPr>
          <w:b/>
          <w:u w:val="single"/>
        </w:rPr>
        <w:t>201975</w:t>
      </w:r>
    </w:p>
    <w:p>
      <w:r>
        <w:t>Insyaallah tgk, sudah kita lihat pengalaman saat ini, kepentingan umat disepelekan. #2019GantiPresiden</w:t>
      </w:r>
    </w:p>
    <w:p>
      <w:r>
        <w:rPr>
          <w:b/>
          <w:u w:val="single"/>
        </w:rPr>
        <w:t>201976</w:t>
      </w:r>
    </w:p>
    <w:p>
      <w:r>
        <w:t>Sumpah bego bgt sih kesel gue. Kenapa ada org yg vote makhluk kayak Sandiaga Uno coba. Oh agama</w:t>
      </w:r>
    </w:p>
    <w:p>
      <w:r>
        <w:rPr>
          <w:b/>
          <w:u w:val="single"/>
        </w:rPr>
        <w:t>201977</w:t>
      </w:r>
    </w:p>
    <w:p>
      <w:r>
        <w:t>RT USER: Nonton drama korea sambil #ngentot ~ #ewean #memek #memekbasah #jilmek #toket #toketmulus #kontol #bispak #binal #bokep #po\xe2\x80\xa6'</w:t>
      </w:r>
    </w:p>
    <w:p>
      <w:r>
        <w:rPr>
          <w:b/>
          <w:u w:val="single"/>
        </w:rPr>
        <w:t>201978</w:t>
      </w:r>
    </w:p>
    <w:p>
      <w:r>
        <w:t>Sejarah PKI. Antek komunis lg sok tersiksa URL</w:t>
      </w:r>
    </w:p>
    <w:p>
      <w:r>
        <w:rPr>
          <w:b/>
          <w:u w:val="single"/>
        </w:rPr>
        <w:t>201979</w:t>
      </w:r>
    </w:p>
    <w:p>
      <w:r>
        <w:t>Allaahu yubaarik fiykum, yaa Syaykhunaa Alfaadli&gt; Apa artinya Pak Lukman, Anda masih Menteri Republik Indonesia kan?</w:t>
      </w:r>
    </w:p>
    <w:p>
      <w:r>
        <w:rPr>
          <w:b/>
          <w:u w:val="single"/>
        </w:rPr>
        <w:t>201980</w:t>
      </w:r>
    </w:p>
    <w:p>
      <w:r>
        <w:t>PT Freeport Indonesia yang sudah 48 tahun beroperasi di Papua, selama ini sahamnya dikuasai oleh asing membuat pembangunan Papua tertinggal jauh. Padahal Freeport sudah banyak meraup keuntungan dari hasil mengeksplorasi kekayaan alam Papua. #Freeport51'</w:t>
      </w:r>
    </w:p>
    <w:p>
      <w:r>
        <w:rPr>
          <w:b/>
          <w:u w:val="single"/>
        </w:rPr>
        <w:t>201981</w:t>
      </w:r>
    </w:p>
    <w:p>
      <w:r>
        <w:t>USER sebelum brngkat krja ngentot dulu sama pacar URL</w:t>
      </w:r>
    </w:p>
    <w:p>
      <w:r>
        <w:rPr>
          <w:b/>
          <w:u w:val="single"/>
        </w:rPr>
        <w:t>201982</w:t>
      </w:r>
    </w:p>
    <w:p>
      <w:r>
        <w:t>#JakartaBanjir Pemimpinnya gak punya akhlak yg baik... PENISTA AGAMA.</w:t>
      </w:r>
    </w:p>
    <w:p>
      <w:r>
        <w:rPr>
          <w:b/>
          <w:u w:val="single"/>
        </w:rPr>
        <w:t>201983</w:t>
      </w:r>
    </w:p>
    <w:p>
      <w:r>
        <w:t>Kebanyakan cowok galau karna , saat malam terbangun karena mimpi basah, tapi mimpi basahnya karena di enaenain sama banci'</w:t>
      </w:r>
    </w:p>
    <w:p>
      <w:r>
        <w:rPr>
          <w:b/>
          <w:u w:val="single"/>
        </w:rPr>
        <w:t>201984</w:t>
      </w:r>
    </w:p>
    <w:p>
      <w:r>
        <w:t>USER Gabisa jadi keluarga belo. Krna ku sipit \xf0\x9f\x98\x82'</w:t>
      </w:r>
    </w:p>
    <w:p>
      <w:r>
        <w:rPr>
          <w:b/>
          <w:u w:val="single"/>
        </w:rPr>
        <w:t>201985</w:t>
      </w:r>
    </w:p>
    <w:p>
      <w:r>
        <w:t>HEH GEMBEL GUE MULAI NYANYI DULUAN YA, LU NGERAPPNYA TAR AJA KALO UDAH LOLOS AUDISI YG ENTERTAINMENT USER'</w:t>
      </w:r>
    </w:p>
    <w:p>
      <w:r>
        <w:rPr>
          <w:b/>
          <w:u w:val="single"/>
        </w:rPr>
        <w:t>201986</w:t>
      </w:r>
    </w:p>
    <w:p>
      <w:r>
        <w:t>Kenapa cowok cowok ADOLEXCENT yang fc nya ganteng maho.'</w:t>
      </w:r>
    </w:p>
    <w:p>
      <w:r>
        <w:rPr>
          <w:b/>
          <w:u w:val="single"/>
        </w:rPr>
        <w:t>201987</w:t>
      </w:r>
    </w:p>
    <w:p>
      <w:r>
        <w:t>2. Pembebasan lahan memakan waktu sekitar 2 tahun, meskipun masih belum seluruhnya, dengan biaya terbatas dan keinginan kuat Jabar, akhirnya mampu selesaikan bandara dengan mayoritas dana dari APBD. Ini prestasi rakyat Jabar.</w:t>
      </w:r>
    </w:p>
    <w:p>
      <w:r>
        <w:rPr>
          <w:b/>
          <w:u w:val="single"/>
        </w:rPr>
        <w:t>201988</w:t>
      </w:r>
    </w:p>
    <w:p>
      <w:r>
        <w:t>RT USER: Hanya pemerintah dan negara komunis tdk mengakui Pancasila tidak bertuhan yang tidak peduli amanat penderitaan rakyat.</w:t>
      </w:r>
    </w:p>
    <w:p>
      <w:r>
        <w:rPr>
          <w:b/>
          <w:u w:val="single"/>
        </w:rPr>
        <w:t>201989</w:t>
      </w:r>
    </w:p>
    <w:p>
      <w:r>
        <w:t>Setya Novanto Menang Hukum Sudah Mati Suri URL</w:t>
      </w:r>
    </w:p>
    <w:p>
      <w:r>
        <w:rPr>
          <w:b/>
          <w:u w:val="single"/>
        </w:rPr>
        <w:t>201990</w:t>
      </w:r>
    </w:p>
    <w:p>
      <w:r>
        <w:t>RT USER: USER lost respect untuk kesekian kalinya buat agency yg lo banggain, buat artis yang lo banggain. \nkelakuan tai kucin\xe2\x80\xa6'</w:t>
      </w:r>
    </w:p>
    <w:p>
      <w:r>
        <w:rPr>
          <w:b/>
          <w:u w:val="single"/>
        </w:rPr>
        <w:t>201991</w:t>
      </w:r>
    </w:p>
    <w:p>
      <w:r>
        <w:t>USER Bwahahhahaha..gw demen klo dah liat cebong ngamuk2..\xf0\x9f\x98\x82\xf0\x9f\x98\x82\xf0\x9f\x98\x82khas cebong banget kalah debat ngamuk ngamuk..cung kacung..\xf0\x9f\x98\x9d\n#2019GantiPresidenKacung'</w:t>
      </w:r>
    </w:p>
    <w:p>
      <w:r>
        <w:rPr>
          <w:b/>
          <w:u w:val="single"/>
        </w:rPr>
        <w:t>201992</w:t>
      </w:r>
    </w:p>
    <w:p>
      <w:r>
        <w:t>USER Gak zaman buang sampah sembarangan'</w:t>
      </w:r>
    </w:p>
    <w:p>
      <w:r>
        <w:rPr>
          <w:b/>
          <w:u w:val="single"/>
        </w:rPr>
        <w:t>201993</w:t>
      </w:r>
    </w:p>
    <w:p>
      <w:r>
        <w:t>jepitin kontol gua pake memek lu sini'</w:t>
      </w:r>
    </w:p>
    <w:p>
      <w:r>
        <w:rPr>
          <w:b/>
          <w:u w:val="single"/>
        </w:rPr>
        <w:t>201994</w:t>
      </w:r>
    </w:p>
    <w:p>
      <w:r>
        <w:t>Mukanya mpo Silvy Asem bangett ngakak kena deh abis jahat sih #DebatFinalPilkadaJKT</w:t>
      </w:r>
    </w:p>
    <w:p>
      <w:r>
        <w:rPr>
          <w:b/>
          <w:u w:val="single"/>
        </w:rPr>
        <w:t>201995</w:t>
      </w:r>
    </w:p>
    <w:p>
      <w:r>
        <w:t>RT USER: Anies Sandi akan dikenang dlm sejarah menang secara tak terhormat. nanti Anies Sandi dilantik kan beres urusannya. Pak Djarot lagi sibuk.</w:t>
      </w:r>
    </w:p>
    <w:p>
      <w:r>
        <w:rPr>
          <w:b/>
          <w:u w:val="single"/>
        </w:rPr>
        <w:t>201996</w:t>
      </w:r>
    </w:p>
    <w:p>
      <w:r>
        <w:t>Wagub Banten Ajak Masyarakat Meriahkan Seba Baduy Dibarengi Festival Exiting; ; 18 April 2018 IN Rosyadi; ; Wakil Gubernur Banten, Andika Hazrumy mengajak masyarakat untuk menghadiri dan memeriahkan Seba Baduy yang...</w:t>
      </w:r>
    </w:p>
    <w:p>
      <w:r>
        <w:rPr>
          <w:b/>
          <w:u w:val="single"/>
        </w:rPr>
        <w:t>201997</w:t>
      </w:r>
    </w:p>
    <w:p>
      <w:r>
        <w:t>#HTIBubar7Mei KACUNG KACUNG REZIM LAGI PENGALIHAN ISSU..ISSU APA LG YH ??? UDAH JELAS BUBAR DI BAHAS LG...DASAR KAUM DUNGU'</w:t>
      </w:r>
    </w:p>
    <w:p>
      <w:r>
        <w:rPr>
          <w:b/>
          <w:u w:val="single"/>
        </w:rPr>
        <w:t>201998</w:t>
      </w:r>
    </w:p>
    <w:p>
      <w:r>
        <w:t>Wah ... transgender bisa jadi caleg di Pakistan ... URL</w:t>
      </w:r>
    </w:p>
    <w:p>
      <w:r>
        <w:rPr>
          <w:b/>
          <w:u w:val="single"/>
        </w:rPr>
        <w:t>201999</w:t>
      </w:r>
    </w:p>
    <w:p>
      <w:r>
        <w:t>Mas apa gak takut di pecat setya novanto krn setnov ngebelain si penista agama.</w:t>
      </w:r>
    </w:p>
    <w:p>
      <w:r>
        <w:rPr>
          <w:b/>
          <w:u w:val="single"/>
        </w:rPr>
        <w:t>202000</w:t>
      </w:r>
    </w:p>
    <w:p>
      <w:r>
        <w:t>USER USER Km jgn suka cari cacat nya org\nManusia ga ada yg sempurna\nSalam olahraga!'</w:t>
      </w:r>
    </w:p>
    <w:p>
      <w:r>
        <w:rPr>
          <w:b/>
          <w:u w:val="single"/>
        </w:rPr>
        <w:t>202001</w:t>
      </w:r>
    </w:p>
    <w:p>
      <w:r>
        <w:t>Terhitung dalam 2 tahun terakhir sudah 4 kali Presiden USER hadir di tengah-tengah keluarga besar PPP. ; Ini menunjukkan kecintaan dan hubungan emosional yg sangat kuat antara PPP dengan Presiden USER ; #PPPForJokowi; #MunasUlamaPPP ; #Romahurmuziy ;</w:t>
      </w:r>
    </w:p>
    <w:p>
      <w:r>
        <w:rPr>
          <w:b/>
          <w:u w:val="single"/>
        </w:rPr>
        <w:t>202002</w:t>
      </w:r>
    </w:p>
    <w:p>
      <w:r>
        <w:t>Sore Gaes�???; Dengan sentuhan Jokowi; Indonesia membangun Riau�???; Proyek Jln Tol Pekanbaru-Dumai ; salah 1 ruas Trans Sumatera; Jalan Tol sepanjang 131 km tsb bakal rampung di thn 2019.; Yuk kita lihat apa saja manfaat dan pandangan dari segi Ekonomi dari pem</w:t>
      </w:r>
    </w:p>
    <w:p>
      <w:r>
        <w:rPr>
          <w:b/>
          <w:u w:val="single"/>
        </w:rPr>
        <w:t>202003</w:t>
      </w:r>
    </w:p>
    <w:p>
      <w:r>
        <w:t>USER USER USER Lg pake jurus kalajengking ngamuk \nSayangnya yg pake jurus dongo \xf0\x9f\x98\x82'</w:t>
      </w:r>
    </w:p>
    <w:p>
      <w:r>
        <w:rPr>
          <w:b/>
          <w:u w:val="single"/>
        </w:rPr>
        <w:t>202004</w:t>
      </w:r>
    </w:p>
    <w:p>
      <w:r>
        <w:t>USER Wakakakak iyaa itu gara2 si andri fala bangke si provokator \xf0\x9f\x98\x85'</w:t>
      </w:r>
    </w:p>
    <w:p>
      <w:r>
        <w:rPr>
          <w:b/>
          <w:u w:val="single"/>
        </w:rPr>
        <w:t>202005</w:t>
      </w:r>
    </w:p>
    <w:p>
      <w:r>
        <w:t>USER USER USER USER USER yg mingkem itu siapa ya kodok atau bani kampret...?? Bkn kah PDI sdh tdk ada... Yg ada itu PDI-P Perjuangan... \xf0\x9f\x98\x81\xf0\x9f\x98\x81\xf0\x9f\x98\x81\xf0\x9f\x98\x81'</w:t>
      </w:r>
    </w:p>
    <w:p>
      <w:r>
        <w:rPr>
          <w:b/>
          <w:u w:val="single"/>
        </w:rPr>
        <w:t>202006</w:t>
      </w:r>
    </w:p>
    <w:p>
      <w:r>
        <w:t>USER Sebagai Bani indomiah saya ngikut saja! 1!1!1'</w:t>
      </w:r>
    </w:p>
    <w:p>
      <w:r>
        <w:rPr>
          <w:b/>
          <w:u w:val="single"/>
        </w:rPr>
        <w:t>202007</w:t>
      </w:r>
    </w:p>
    <w:p>
      <w:r>
        <w:t>USER Gue juga suka, tapi dia ngga terlalu suka, dia ngefansnya sama binatang kelas atas macem hiu, ular, buaya, makanya baa baa black sheep diskip.'</w:t>
      </w:r>
    </w:p>
    <w:p>
      <w:r>
        <w:rPr>
          <w:b/>
          <w:u w:val="single"/>
        </w:rPr>
        <w:t>202008</w:t>
      </w:r>
    </w:p>
    <w:p>
      <w:r>
        <w:t>KPK RI Awasi Petahana Izin Cuti Ikut Pilkada tapi Masih Kendalikan Proyek di Pemerintahan</w:t>
      </w:r>
    </w:p>
    <w:p>
      <w:r>
        <w:rPr>
          <w:b/>
          <w:u w:val="single"/>
        </w:rPr>
        <w:t>202009</w:t>
      </w:r>
    </w:p>
    <w:p>
      <w:r>
        <w:t>RT USER USER USER Udah benar langkah pemerintah utk bubarkan. Slain jd akun nyinyir kader jebolan HTI bbrpx</w:t>
      </w:r>
    </w:p>
    <w:p>
      <w:r>
        <w:rPr>
          <w:b/>
          <w:u w:val="single"/>
        </w:rPr>
        <w:t>202010</w:t>
      </w:r>
    </w:p>
    <w:p>
      <w:r>
        <w:t>USER Gerombolan bani kampret'</w:t>
      </w:r>
    </w:p>
    <w:p>
      <w:r>
        <w:rPr>
          <w:b/>
          <w:u w:val="single"/>
        </w:rPr>
        <w:t>202011</w:t>
      </w:r>
    </w:p>
    <w:p>
      <w:r>
        <w:t>sosmed &amp;gt;&amp;gt; mengenalkan yg asing dan mengasingkan yg kenal'</w:t>
      </w:r>
    </w:p>
    <w:p>
      <w:r>
        <w:rPr>
          <w:b/>
          <w:u w:val="single"/>
        </w:rPr>
        <w:t>202012</w:t>
      </w:r>
    </w:p>
    <w:p>
      <w:r>
        <w:t>Adik2 YUNIOR kita terus bertanya , pertanyaan mereka agak sensitif ' betulkah indonesia akan menjadi negara komunis' bang ? Karena kita sudah tdk perduli lagi dengan negara dan bangsa kita lanjut mereka , ada benar nya juga buktinya TKA pada masuk , poli</w:t>
      </w:r>
    </w:p>
    <w:p>
      <w:r>
        <w:rPr>
          <w:b/>
          <w:u w:val="single"/>
        </w:rPr>
        <w:t>202013</w:t>
      </w:r>
    </w:p>
    <w:p>
      <w:r>
        <w:t>USER Perilaku cina dari dulu memang sprt itu....jadi pengkhianat bangsa. Makanya di Jogja, warga Cina jadi kelas terpinggirkan dan tdk diperbolehkan punya SHM. Dasar cina keparat.'</w:t>
      </w:r>
    </w:p>
    <w:p>
      <w:r>
        <w:rPr>
          <w:b/>
          <w:u w:val="single"/>
        </w:rPr>
        <w:t>202014</w:t>
      </w:r>
    </w:p>
    <w:p>
      <w:r>
        <w:t>apa ce berkacamata itu identik dengan kata "culun"?'</w:t>
      </w:r>
    </w:p>
    <w:p>
      <w:r>
        <w:rPr>
          <w:b/>
          <w:u w:val="single"/>
        </w:rPr>
        <w:t>202015</w:t>
      </w:r>
    </w:p>
    <w:p>
      <w:r>
        <w:t>6. Presiden USER juga menginginkan laporan dari jajaran terkait mengenai detail lain seperti persiapan infrastruktur transp�?� #RakyatB3rsamaJKW</w:t>
      </w:r>
    </w:p>
    <w:p>
      <w:r>
        <w:rPr>
          <w:b/>
          <w:u w:val="single"/>
        </w:rPr>
        <w:t>202016</w:t>
      </w:r>
    </w:p>
    <w:p>
      <w:r>
        <w:t>Yaampun cantik2 bener</w:t>
      </w:r>
    </w:p>
    <w:p>
      <w:r>
        <w:rPr>
          <w:b/>
          <w:u w:val="single"/>
        </w:rPr>
        <w:t>202017</w:t>
      </w:r>
    </w:p>
    <w:p>
      <w:r>
        <w:t>Tunggu apa lagi?? Batalkan pelantikan Anies Sandi</w:t>
      </w:r>
    </w:p>
    <w:p>
      <w:r>
        <w:rPr>
          <w:b/>
          <w:u w:val="single"/>
        </w:rPr>
        <w:t>202018</w:t>
      </w:r>
    </w:p>
    <w:p>
      <w:r>
        <w:t>Komunis itu akal-akalannya kivlan zen aja sbg bentuk kekecewaan krn USER tidak jadi presiden URL</w:t>
      </w:r>
    </w:p>
    <w:p>
      <w:r>
        <w:rPr>
          <w:b/>
          <w:u w:val="single"/>
        </w:rPr>
        <w:t>202019</w:t>
      </w:r>
    </w:p>
    <w:p>
      <w:r>
        <w:t>Pensiunkan kapolri USER USER URL</w:t>
      </w:r>
    </w:p>
    <w:p>
      <w:r>
        <w:rPr>
          <w:b/>
          <w:u w:val="single"/>
        </w:rPr>
        <w:t>202020</w:t>
      </w:r>
    </w:p>
    <w:p>
      <w:r>
        <w:t>USER Sama seperti indonesia harus ada perubahan caranya #2019GantiPresiden</w:t>
      </w:r>
    </w:p>
    <w:p>
      <w:r>
        <w:rPr>
          <w:b/>
          <w:u w:val="single"/>
        </w:rPr>
        <w:t>202021</w:t>
      </w:r>
    </w:p>
    <w:p>
      <w:r>
        <w:t>RT USER: Forever alone tahap Dewa Gila Babi member aku sorang ni URL</w:t>
      </w:r>
    </w:p>
    <w:p>
      <w:r>
        <w:rPr>
          <w:b/>
          <w:u w:val="single"/>
        </w:rPr>
        <w:t>202022</w:t>
      </w:r>
    </w:p>
    <w:p>
      <w:r>
        <w:t>USER USER USER Cuihhhhhhh najis'</w:t>
      </w:r>
    </w:p>
    <w:p>
      <w:r>
        <w:rPr>
          <w:b/>
          <w:u w:val="single"/>
        </w:rPr>
        <w:t>202023</w:t>
      </w:r>
    </w:p>
    <w:p>
      <w:r>
        <w:t>USER USER Logikanya...ga akan berani pejabat yg punya kasus hukum bersebrangan dgn rejim...petunjuk sederhana utk pilih pemimpin'</w:t>
      </w:r>
    </w:p>
    <w:p>
      <w:r>
        <w:rPr>
          <w:b/>
          <w:u w:val="single"/>
        </w:rPr>
        <w:t>202024</w:t>
      </w:r>
    </w:p>
    <w:p>
      <w:r>
        <w:t>Apa Yg Ingin Di Persenjatai Itu Sebuah Bukti Bahwa Yg Anti Pemerintah Berpaham Komunis..?Terlalu Dangkal Bukti Lu Med USER</w:t>
      </w:r>
    </w:p>
    <w:p>
      <w:r>
        <w:rPr>
          <w:b/>
          <w:u w:val="single"/>
        </w:rPr>
        <w:t>202025</w:t>
      </w:r>
    </w:p>
    <w:p>
      <w:r>
        <w:t>USER USER USER Kalo elu kebanyakan makan duit apa cong??? Duit dari partai, partai dari aseng, aseng rampok duit rakyat, nah sekarang lo mau jual rakyat kecil?? Otak lu dimana cong?? \xf0\x9f\x90\xb7\xf0\x9f\x90\xb7\xf0\x9f\</w:t>
      </w:r>
    </w:p>
    <w:p>
      <w:r>
        <w:rPr>
          <w:b/>
          <w:u w:val="single"/>
        </w:rPr>
        <w:t>202026</w:t>
      </w:r>
    </w:p>
    <w:p>
      <w:r>
        <w:t>RT USER: Jujur, smpe sekarang gw kaga pernah ngentot sama cowo, kissing/apapun. Kalopun pernah gw baru 2x ngewe sama cewe (gw bisex)\xe2\x80\xa6'</w:t>
      </w:r>
    </w:p>
    <w:p>
      <w:r>
        <w:rPr>
          <w:b/>
          <w:u w:val="single"/>
        </w:rPr>
        <w:t>202027</w:t>
      </w:r>
    </w:p>
    <w:p>
      <w:r>
        <w:t>Bubarkan aja dpr..kebanyakan diam URL</w:t>
      </w:r>
    </w:p>
    <w:p>
      <w:r>
        <w:rPr>
          <w:b/>
          <w:u w:val="single"/>
        </w:rPr>
        <w:t>202028</w:t>
      </w:r>
    </w:p>
    <w:p>
      <w:r>
        <w:t>Cuk bangun USER mau bubur tai ayam ga?!'</w:t>
      </w:r>
    </w:p>
    <w:p>
      <w:r>
        <w:rPr>
          <w:b/>
          <w:u w:val="single"/>
        </w:rPr>
        <w:t>202029</w:t>
      </w:r>
    </w:p>
    <w:p>
      <w:r>
        <w:t>Dalam 25 Tahun Utang Jokowi Setara 5 Tahun SBY: Rakyat Diperas untuk Membayar Utang ! URL</w:t>
      </w:r>
    </w:p>
    <w:p>
      <w:r>
        <w:rPr>
          <w:b/>
          <w:u w:val="single"/>
        </w:rPr>
        <w:t>202030</w:t>
      </w:r>
    </w:p>
    <w:p>
      <w:r>
        <w:t>Pernyataan saya tentang makam di tanah Palestina, hanya menekankan bahwasanya tidak ada perselihan umat Islam dan Kristen Karna Islam juga memuliakan Isa as krn nabi Islam.'</w:t>
      </w:r>
    </w:p>
    <w:p>
      <w:r>
        <w:rPr>
          <w:b/>
          <w:u w:val="single"/>
        </w:rPr>
        <w:t>202031</w:t>
      </w:r>
    </w:p>
    <w:p>
      <w:r>
        <w:t>USER USER Jadi ini Nasionalisasi Freeport atau Internasionalisasi Freeport ya Bang?\n\ndari Asing oleh Asing untuk Indonesia?\n\nagak aneh juga, kalo nggak ada uangnya kenapa nggak nunggu aja sampai 2021 aja ya? 3 tahun nggak lama kok'</w:t>
      </w:r>
    </w:p>
    <w:p>
      <w:r>
        <w:rPr>
          <w:b/>
          <w:u w:val="single"/>
        </w:rPr>
        <w:t>202032</w:t>
      </w:r>
    </w:p>
    <w:p>
      <w:r>
        <w:t>Contoh lain, kita sebutkan misalnya "hukum". Istilah tsb mencakup, menaungi substansi (isi, muatan hukum tertulis dan tidak tertulis), struktur (penegak hukum: polisi, jaksa, hakim, Advokat), budaya hukum (cara berpikir&amp;amp;bertindak masyarakat berhadapan</w:t>
      </w:r>
    </w:p>
    <w:p>
      <w:r>
        <w:rPr>
          <w:b/>
          <w:u w:val="single"/>
        </w:rPr>
        <w:t>202033</w:t>
      </w:r>
    </w:p>
    <w:p>
      <w:r>
        <w:t>USER itu istilah dari novel komedi mbak, catatan harian menantu sinting WKWKWKWKWK kocak banget, baca deh. mba tipe biasnya yg berkharisma cowo banget gitu?'</w:t>
      </w:r>
    </w:p>
    <w:p>
      <w:r>
        <w:rPr>
          <w:b/>
          <w:u w:val="single"/>
        </w:rPr>
        <w:t>202034</w:t>
      </w:r>
    </w:p>
    <w:p>
      <w:r>
        <w:t>USER Yg milih cebong, liberal tengik, sekularisme,, dan segelintir antek,'</w:t>
      </w:r>
    </w:p>
    <w:p>
      <w:r>
        <w:rPr>
          <w:b/>
          <w:u w:val="single"/>
        </w:rPr>
        <w:t>202035</w:t>
      </w:r>
    </w:p>
    <w:p>
      <w:r>
        <w:t>#SidangAhok smg sipenista agama n ateknya matinya tdk wjar n jasadnya tdk dtrma tnh n dia tdk prnh mrs kn sorga,aamiin semoga tuhan setuju</w:t>
      </w:r>
    </w:p>
    <w:p>
      <w:r>
        <w:rPr>
          <w:b/>
          <w:u w:val="single"/>
        </w:rPr>
        <w:t>202036</w:t>
      </w:r>
    </w:p>
    <w:p>
      <w:r>
        <w:t>USER USER Ini pak lulung masuk golongan Cebong apa Kampret? \nKok lebih dominan melekat ciri2 Kampret. Apa ini pertanda pak USER ?'</w:t>
      </w:r>
    </w:p>
    <w:p>
      <w:r>
        <w:rPr>
          <w:b/>
          <w:u w:val="single"/>
        </w:rPr>
        <w:t>202037</w:t>
      </w:r>
    </w:p>
    <w:p>
      <w:r>
        <w:t>RT USER: PRABOWO terbukti terlibat kasus PENCULIKAN URL</w:t>
      </w:r>
    </w:p>
    <w:p>
      <w:r>
        <w:rPr>
          <w:b/>
          <w:u w:val="single"/>
        </w:rPr>
        <w:t>202038</w:t>
      </w:r>
    </w:p>
    <w:p>
      <w:r>
        <w:t>Om...Ahoknya...Mana Om,Katanya Si BABi Ahok Bisa Ngatasi Banjir...Om...BABi Jgn Membual Om...?!!?</w:t>
      </w:r>
    </w:p>
    <w:p>
      <w:r>
        <w:rPr>
          <w:b/>
          <w:u w:val="single"/>
        </w:rPr>
        <w:t>202039</w:t>
      </w:r>
    </w:p>
    <w:p>
      <w:r>
        <w:t>God itu bukan dikususkan kepada kata allah nanti agama onta pikir mereka yg keren ciee God itu Tuhan kata universal .Inggris .google'</w:t>
      </w:r>
    </w:p>
    <w:p>
      <w:r>
        <w:rPr>
          <w:b/>
          <w:u w:val="single"/>
        </w:rPr>
        <w:t>202040</w:t>
      </w:r>
    </w:p>
    <w:p>
      <w:r>
        <w:t>Kami punya TAKBIR yang akan ganyang kalian PKI!!!</w:t>
      </w:r>
    </w:p>
    <w:p>
      <w:r>
        <w:rPr>
          <w:b/>
          <w:u w:val="single"/>
        </w:rPr>
        <w:t>202041</w:t>
      </w:r>
    </w:p>
    <w:p>
      <w:r>
        <w:t>USER HAHA iya :( gembrot dia kseeeel gmz'</w:t>
      </w:r>
    </w:p>
    <w:p>
      <w:r>
        <w:rPr>
          <w:b/>
          <w:u w:val="single"/>
        </w:rPr>
        <w:t>202042</w:t>
      </w:r>
    </w:p>
    <w:p>
      <w:r>
        <w:t>Sekarang yang gembel gembel twitter dan whatsapp chat gak jelas di whatsapp langsung block apa lagi yang bebencongan minggir cuihhhh kenapa gak cepat kena mati aja kek yang banci2 dan feminim sialan ganggu orang aja ,\nOrang dri baik2 sampe kasar emang dasar bencong gak tau malu'</w:t>
      </w:r>
    </w:p>
    <w:p>
      <w:r>
        <w:rPr>
          <w:b/>
          <w:u w:val="single"/>
        </w:rPr>
        <w:t>202043</w:t>
      </w:r>
    </w:p>
    <w:p>
      <w:r>
        <w:t>USER + Rasanya ada yang tak asing.\n\nMereka bertemu pertama kali tepat satu minggu yang lalu di dalam lift. Tidak hanya itu, gadis ini adalah salah satu dari siswa berprestasi yang menerima beasiswa.\n\nKeith menunggu gadis itu mengangkat wajah u</w:t>
      </w:r>
    </w:p>
    <w:p>
      <w:r>
        <w:rPr>
          <w:b/>
          <w:u w:val="single"/>
        </w:rPr>
        <w:t>202044</w:t>
      </w:r>
    </w:p>
    <w:p>
      <w:r>
        <w:t>Save Malang Haritage �?? Selamatkan Cagar� Budaya!</w:t>
      </w:r>
    </w:p>
    <w:p>
      <w:r>
        <w:rPr>
          <w:b/>
          <w:u w:val="single"/>
        </w:rPr>
        <w:t>202045</w:t>
      </w:r>
    </w:p>
    <w:p>
      <w:r>
        <w:t>USER Terkutuk lah kamu yg menyelewengkan nick queen'</w:t>
      </w:r>
    </w:p>
    <w:p>
      <w:r>
        <w:rPr>
          <w:b/>
          <w:u w:val="single"/>
        </w:rPr>
        <w:t>202046</w:t>
      </w:r>
    </w:p>
    <w:p>
      <w:r>
        <w:t>Kmana Paduka ktika ulama Jabar diserang, bhkn ada yg meninggal?; Adakah sepata dua pata kata terucap saat itu?; #hey2;</w:t>
      </w:r>
    </w:p>
    <w:p>
      <w:r>
        <w:rPr>
          <w:b/>
          <w:u w:val="single"/>
        </w:rPr>
        <w:t>202047</w:t>
      </w:r>
    </w:p>
    <w:p>
      <w:r>
        <w:t>Diskusi dengan om bata manurun, salah satu tokoh rongkong yg jg pemerhati budaya.; ; Bangga�?�</w:t>
      </w:r>
    </w:p>
    <w:p>
      <w:r>
        <w:rPr>
          <w:b/>
          <w:u w:val="single"/>
        </w:rPr>
        <w:t>202048</w:t>
      </w:r>
    </w:p>
    <w:p>
      <w:r>
        <w:t>USER .... ??? Gue malah sering diingetin kayak gitu sama temen gue yang kristen, and I feel thankful for it. Kok ini malah..... harmful.......'</w:t>
      </w:r>
    </w:p>
    <w:p>
      <w:r>
        <w:rPr>
          <w:b/>
          <w:u w:val="single"/>
        </w:rPr>
        <w:t>202049</w:t>
      </w:r>
    </w:p>
    <w:p>
      <w:r>
        <w:t>Ebonk suka bgt hebohin hal2 receh. Pohon plastik lah, bambu lah. Giliran utk issue2 besar kyk ekonomi yng anjlok, tka ilegal merajalele, ketahanan nasional, dll mereka mingkem. Emang kapasitas otaknya kecil kali ya, ga bs cerna issue2 besar \xf0\x9f\x98\</w:t>
      </w:r>
    </w:p>
    <w:p>
      <w:r>
        <w:rPr>
          <w:b/>
          <w:u w:val="single"/>
        </w:rPr>
        <w:t>202050</w:t>
      </w:r>
    </w:p>
    <w:p>
      <w:r>
        <w:t>USER BODO MAU NGAMBEK'</w:t>
      </w:r>
    </w:p>
    <w:p>
      <w:r>
        <w:rPr>
          <w:b/>
          <w:u w:val="single"/>
        </w:rPr>
        <w:t>202051</w:t>
      </w:r>
    </w:p>
    <w:p>
      <w:r>
        <w:t>USER USER USER USER wkwkkk bani kacung penggemar jamban ....dongok lu optimal cung'</w:t>
      </w:r>
    </w:p>
    <w:p>
      <w:r>
        <w:rPr>
          <w:b/>
          <w:u w:val="single"/>
        </w:rPr>
        <w:t>202052</w:t>
      </w:r>
    </w:p>
    <w:p>
      <w:r>
        <w:t>USER USER Tujuan dibikin kaca tuh biar nyadar pas kemaren lu ngehina ismed belom lagi dulu2 bepe sm diego michel (pbfc) tolol lu'</w:t>
      </w:r>
    </w:p>
    <w:p>
      <w:r>
        <w:rPr>
          <w:b/>
          <w:u w:val="single"/>
        </w:rPr>
        <w:t>202053</w:t>
      </w:r>
    </w:p>
    <w:p>
      <w:r>
        <w:t>Kampret lupa ngambil laundry\n\nHhhhhhhhhhhhhhhhh'</w:t>
      </w:r>
    </w:p>
    <w:p>
      <w:r>
        <w:rPr>
          <w:b/>
          <w:u w:val="single"/>
        </w:rPr>
        <w:t>202054</w:t>
      </w:r>
    </w:p>
    <w:p>
      <w:r>
        <w:t>5. Presiden juga menegaskan bahwa perubahan itu tidak hanya soal penerapan sistem online-nya dalam perizinan yang terintegrasi, tetapi juga terkait dengan penyederhanaan proses yang melibatkan semua Kementerian &amp;amp; juga daerah, agar sesuai dengan kecepat</w:t>
      </w:r>
    </w:p>
    <w:p>
      <w:r>
        <w:rPr>
          <w:b/>
          <w:u w:val="single"/>
        </w:rPr>
        <w:t>202055</w:t>
      </w:r>
    </w:p>
    <w:p>
      <w:r>
        <w:t>USER USER USER USER Wakakaka.. Cebong ngibul. Ngikut gaya ngibul junjungannya'</w:t>
      </w:r>
    </w:p>
    <w:p>
      <w:r>
        <w:rPr>
          <w:b/>
          <w:u w:val="single"/>
        </w:rPr>
        <w:t>202056</w:t>
      </w:r>
    </w:p>
    <w:p>
      <w:r>
        <w:t>Cawapres terduga korupsi e-ktp.. cagub jatengnya pun terduga korupsi e-ktp.. tapi msh blm ditindak? #2019GantiPresiden #2019PresidenBaru</w:t>
      </w:r>
    </w:p>
    <w:p>
      <w:r>
        <w:rPr>
          <w:b/>
          <w:u w:val="single"/>
        </w:rPr>
        <w:t>202057</w:t>
      </w:r>
    </w:p>
    <w:p>
      <w:r>
        <w:t>Penghinaan ituu pak dikira tukang sablon kaos �???�???�???�???</w:t>
      </w:r>
    </w:p>
    <w:p>
      <w:r>
        <w:rPr>
          <w:b/>
          <w:u w:val="single"/>
        </w:rPr>
        <w:t>202058</w:t>
      </w:r>
    </w:p>
    <w:p>
      <w:r>
        <w:t>Idealnya berpolitik di dalam modern nation-state, politik identitas itu gak terpakai lagi sih. Loe bisa muslim, dan gue bisa ateis, tapi kita berdua bisa punya pilihan yg sama. And that's OK. Pilihan2 kita didasarkan pertimbangan2 akal sehat. Bukan sekta</w:t>
      </w:r>
    </w:p>
    <w:p>
      <w:r>
        <w:rPr>
          <w:b/>
          <w:u w:val="single"/>
        </w:rPr>
        <w:t>202059</w:t>
      </w:r>
    </w:p>
    <w:p>
      <w:r>
        <w:t>Pengen bodo amatin \xf0\x9f\x98\xad\xf0\x9f\x98\xad URL</w:t>
      </w:r>
    </w:p>
    <w:p>
      <w:r>
        <w:rPr>
          <w:b/>
          <w:u w:val="single"/>
        </w:rPr>
        <w:t>202060</w:t>
      </w:r>
    </w:p>
    <w:p>
      <w:r>
        <w:t>USER USER Saya selalu mengikuti diskusi ttg Islam Nusantara ini.. menarik sekali tapi saya belum berani komment Prof.. dan saya terkesan dg komment pak Budisepang ini.. saya penganut Kristen Jawa.. \xf0\x9f\x98\x8a syallom...'</w:t>
      </w:r>
    </w:p>
    <w:p>
      <w:r>
        <w:rPr>
          <w:b/>
          <w:u w:val="single"/>
        </w:rPr>
        <w:t>202061</w:t>
      </w:r>
    </w:p>
    <w:p>
      <w:r>
        <w:t>Menanggapi cuitan USER" di Indonesia Presiden Jokowi diejek antek asing &amp;amp; aseng. Sementara diluar dia malah dikagumi krn sikap tegas &amp;amp; beraninya thd klaim RRC diLaut China Selatan. Apalagi ketika negara Asia Tenggara lain pd manut dgn kl</w:t>
      </w:r>
    </w:p>
    <w:p>
      <w:r>
        <w:rPr>
          <w:b/>
          <w:u w:val="single"/>
        </w:rPr>
        <w:t>202062</w:t>
      </w:r>
    </w:p>
    <w:p>
      <w:r>
        <w:t>USER USER Anti kritik kontol mu bangsad. Org idiot aja tau itu hate speech'</w:t>
      </w:r>
    </w:p>
    <w:p>
      <w:r>
        <w:rPr>
          <w:b/>
          <w:u w:val="single"/>
        </w:rPr>
        <w:t>202063</w:t>
      </w:r>
    </w:p>
    <w:p>
      <w:r>
        <w:t>USER USER Lo kunyuk'</w:t>
      </w:r>
    </w:p>
    <w:p>
      <w:r>
        <w:rPr>
          <w:b/>
          <w:u w:val="single"/>
        </w:rPr>
        <w:t>202064</w:t>
      </w:r>
    </w:p>
    <w:p>
      <w:r>
        <w:t>Ekonomi dipegang Gerindra? Bisa hancur negara kita. Masak sarankan cetak uang sebanyak2 utk bayar hutang, jadi gk perlu hutang lg. Malah bs ngutangi negara lain. Bisa2nya bilang biaya produksi cetak uang murah. Ekonomi comberan; ; Para kecoa yg baik, yakin</w:t>
      </w:r>
    </w:p>
    <w:p>
      <w:r>
        <w:rPr>
          <w:b/>
          <w:u w:val="single"/>
        </w:rPr>
        <w:t>202065</w:t>
      </w:r>
    </w:p>
    <w:p>
      <w:r>
        <w:t>RT USER: PINTAR DAN TOLOL ITU TIPIS BATASNYA.\n\nFahri pergi ke toko minuman keras mengendarai sepeda. Di sana dia membeli sebotol\xe2\x80\xa6'</w:t>
      </w:r>
    </w:p>
    <w:p>
      <w:r>
        <w:rPr>
          <w:b/>
          <w:u w:val="single"/>
        </w:rPr>
        <w:t>202066</w:t>
      </w:r>
    </w:p>
    <w:p>
      <w:r>
        <w:t>USER Masih sore masnyaahh.. Banci pengkolan aja masih baru pada mandi'</w:t>
      </w:r>
    </w:p>
    <w:p>
      <w:r>
        <w:rPr>
          <w:b/>
          <w:u w:val="single"/>
        </w:rPr>
        <w:t>202067</w:t>
      </w:r>
    </w:p>
    <w:p>
      <w:r>
        <w:t>USER USER USER USER USER USER Matamu lah picek...buktikn bukan hoax dan buktikn kalau km kgk mlorot otak.'</w:t>
      </w:r>
    </w:p>
    <w:p>
      <w:r>
        <w:rPr>
          <w:b/>
          <w:u w:val="single"/>
        </w:rPr>
        <w:t>202068</w:t>
      </w:r>
    </w:p>
    <w:p>
      <w:r>
        <w:t>USER USER ahh kayaknya ga peduli deh meski pake jaket fekaes skalipun.. mo pake jaket pki jugak tetep lanjut aja.. toh dibuka juga kan? huehue'</w:t>
      </w:r>
    </w:p>
    <w:p>
      <w:r>
        <w:rPr>
          <w:b/>
          <w:u w:val="single"/>
        </w:rPr>
        <w:t>202069</w:t>
      </w:r>
    </w:p>
    <w:p>
      <w:r>
        <w:t>Pernah ada yang ngomong ke gue: "kalo lo mau jadi orang brengsek, pastiin lo bertemen sama orang-orang baik." Biar imagenya kebawa baik?'</w:t>
      </w:r>
    </w:p>
    <w:p>
      <w:r>
        <w:rPr>
          <w:b/>
          <w:u w:val="single"/>
        </w:rPr>
        <w:t>202070</w:t>
      </w:r>
    </w:p>
    <w:p>
      <w:r>
        <w:t>RT USER: agel perek gausah rt rt:) USER'</w:t>
      </w:r>
    </w:p>
    <w:p>
      <w:r>
        <w:rPr>
          <w:b/>
          <w:u w:val="single"/>
        </w:rPr>
        <w:t>202071</w:t>
      </w:r>
    </w:p>
    <w:p>
      <w:r>
        <w:t>Founder perkataan crush ni memang brengsek'</w:t>
      </w:r>
    </w:p>
    <w:p>
      <w:r>
        <w:rPr>
          <w:b/>
          <w:u w:val="single"/>
        </w:rPr>
        <w:t>202072</w:t>
      </w:r>
    </w:p>
    <w:p>
      <w:r>
        <w:t>USER Tenang ntar lagi dukhan, muslim sehat2 saja hanya kena flu sedikit, kafir &amp;amp; munafik keluar nanah dari telinga &amp;amp; tubuhnya bengkak 40 hari kemudian modar !!!'</w:t>
      </w:r>
    </w:p>
    <w:p>
      <w:r>
        <w:rPr>
          <w:b/>
          <w:u w:val="single"/>
        </w:rPr>
        <w:t>202073</w:t>
      </w:r>
    </w:p>
    <w:p>
      <w:r>
        <w:t>USER USER Emang ada apa dengan onta?'</w:t>
      </w:r>
    </w:p>
    <w:p>
      <w:r>
        <w:rPr>
          <w:b/>
          <w:u w:val="single"/>
        </w:rPr>
        <w:t>202074</w:t>
      </w:r>
    </w:p>
    <w:p>
      <w:r>
        <w:t>kalo mau Indonesia ini kembali damai, usir cina dari Indonesia.</w:t>
      </w:r>
    </w:p>
    <w:p>
      <w:r>
        <w:rPr>
          <w:b/>
          <w:u w:val="single"/>
        </w:rPr>
        <w:t>202075</w:t>
      </w:r>
    </w:p>
    <w:p>
      <w:r>
        <w:t>RT USER: Ada apa dengan mayoritas etnis China di DKI?\nMengapa begitu solid mendukung penista agama Islam?\n\nDendam?\nTidak nasionalis?</w:t>
      </w:r>
    </w:p>
    <w:p>
      <w:r>
        <w:rPr>
          <w:b/>
          <w:u w:val="single"/>
        </w:rPr>
        <w:t>202076</w:t>
      </w:r>
    </w:p>
    <w:p>
      <w:r>
        <w:t>Hari ini, Presiden Jokowi akan meninjau proyek Bandara Kertajati yg direncanakan akan beroperasi pada bulan Juni 2018. Pd tahap 1, kapasitas terminal bisa menampung 5 juta penumpang /tahun. BIJB dibangun diatas lahan seluas 1.800 ha &amp;amp; pembangunannya ak</w:t>
      </w:r>
    </w:p>
    <w:p>
      <w:r>
        <w:rPr>
          <w:b/>
          <w:u w:val="single"/>
        </w:rPr>
        <w:t>202077</w:t>
      </w:r>
    </w:p>
    <w:p>
      <w:r>
        <w:t>Keadilan itu bersifat universal merentas segala batasan agama dan ras keturunan. Adil itu sama bagi yang Islam, kristen, buddha maupun Hindu. Tiada perbezaan. Ia bukan milik mana-mana agama atau bangsa.'</w:t>
      </w:r>
    </w:p>
    <w:p>
      <w:r>
        <w:rPr>
          <w:b/>
          <w:u w:val="single"/>
        </w:rPr>
        <w:t>202078</w:t>
      </w:r>
    </w:p>
    <w:p>
      <w:r>
        <w:t>USER USER yauda cocot anda cincau'</w:t>
      </w:r>
    </w:p>
    <w:p>
      <w:r>
        <w:rPr>
          <w:b/>
          <w:u w:val="single"/>
        </w:rPr>
        <w:t>202079</w:t>
      </w:r>
    </w:p>
    <w:p>
      <w:r>
        <w:t>USER Oh iya. Kunti, maaf saya kira ibu mertua'</w:t>
      </w:r>
    </w:p>
    <w:p>
      <w:r>
        <w:rPr>
          <w:b/>
          <w:u w:val="single"/>
        </w:rPr>
        <w:t>202080</w:t>
      </w:r>
    </w:p>
    <w:p>
      <w:r>
        <w:t>Rusia &amp;gt;katanya&amp;gt; komunis \nKomunis &amp;gt;katanya&amp;gt; tak bertuhan\n\nItu ngapain pemain rusia ngegolin trus nunjuk2 ke atas?'</w:t>
      </w:r>
    </w:p>
    <w:p>
      <w:r>
        <w:rPr>
          <w:b/>
          <w:u w:val="single"/>
        </w:rPr>
        <w:t>202081</w:t>
      </w:r>
    </w:p>
    <w:p>
      <w:r>
        <w:t>Ulama dan Habaib se-Bogor Peringati Isra Mikraj - Poskotanews</w:t>
      </w:r>
    </w:p>
    <w:p>
      <w:r>
        <w:rPr>
          <w:b/>
          <w:u w:val="single"/>
        </w:rPr>
        <w:t>202082</w:t>
      </w:r>
    </w:p>
    <w:p>
      <w:r>
        <w:t>Sekarang masak ga bisa? Kan sudah belajar; ;</w:t>
      </w:r>
    </w:p>
    <w:p>
      <w:r>
        <w:rPr>
          <w:b/>
          <w:u w:val="single"/>
        </w:rPr>
        <w:t>202083</w:t>
      </w:r>
    </w:p>
    <w:p>
      <w:r>
        <w:t>USER Gila......manusia sudah bejad lahir bathin...sudah maksiat dimuka umum....syariat2 Tuhan pun di rusak..dihina........Duuhhhh Gustiiiiiiiiiiiiiiii.......'</w:t>
      </w:r>
    </w:p>
    <w:p>
      <w:r>
        <w:rPr>
          <w:b/>
          <w:u w:val="single"/>
        </w:rPr>
        <w:t>202084</w:t>
      </w:r>
    </w:p>
    <w:p>
      <w:r>
        <w:t>Ada ga sih kacamata yang bisa bikin mata ini terlihat lebih besar? LOL Yang gue liat, tiap pake kacamata yg ada malah makin sipit mata guaaaa \xf0\x9f\x90\x99'</w:t>
      </w:r>
    </w:p>
    <w:p>
      <w:r>
        <w:rPr>
          <w:b/>
          <w:u w:val="single"/>
        </w:rPr>
        <w:t>202085</w:t>
      </w:r>
    </w:p>
    <w:p>
      <w:r>
        <w:t>Ntah politik ntah kafir. Ilmu nyaa gabisa bisa di pahami manusia. "Kalo anda bertanya dimana rumah Allah? Jawabannnya Allah Ada di dalam tubuh Kita"'</w:t>
      </w:r>
    </w:p>
    <w:p>
      <w:r>
        <w:rPr>
          <w:b/>
          <w:u w:val="single"/>
        </w:rPr>
        <w:t>202086</w:t>
      </w:r>
    </w:p>
    <w:p>
      <w:r>
        <w:t>USER USER Waketum USER , CUCI CONGOR USER dahulu..., agar yang keluar dari congornya GAK ASAL, jadi kalian gak perlu repot "cuci tangan".\nKetua kalian USER yang "LEMPAR BATU", kalian mau "SEMBUNYI TANGAN"?'</w:t>
      </w:r>
    </w:p>
    <w:p>
      <w:r>
        <w:rPr>
          <w:b/>
          <w:u w:val="single"/>
        </w:rPr>
        <w:t>202087</w:t>
      </w:r>
    </w:p>
    <w:p>
      <w:r>
        <w:t>USER Anti Jokowi bagi Bani Kampret itu udah jadi Rukun Iman mereka kali ye Bang... \xf0\x9f\x98\x82\xf0\x9f\x98\x82\xf0\x9f\x98\x82\xf0\x9f\x98\x82\xf0\x9f\x98\x82'</w:t>
      </w:r>
    </w:p>
    <w:p>
      <w:r>
        <w:rPr>
          <w:b/>
          <w:u w:val="single"/>
        </w:rPr>
        <w:t>202088</w:t>
      </w:r>
    </w:p>
    <w:p>
      <w:r>
        <w:t>Kerajaan Negeri Pahang memang tak peduli pasal heritage semua ini. Sungai Lembing itu punya lah kaya dengan sejarah dan budaya pun tak ada usaha nak pulihara.</w:t>
      </w:r>
    </w:p>
    <w:p>
      <w:r>
        <w:rPr>
          <w:b/>
          <w:u w:val="single"/>
        </w:rPr>
        <w:t>202089</w:t>
      </w:r>
    </w:p>
    <w:p>
      <w:r>
        <w:t>Fadli Zon: Pembahasan Pilkada Tak Langsung Dikaji Mendalam Usai Pilpres</w:t>
      </w:r>
    </w:p>
    <w:p>
      <w:r>
        <w:rPr>
          <w:b/>
          <w:u w:val="single"/>
        </w:rPr>
        <w:t>202090</w:t>
      </w:r>
    </w:p>
    <w:p>
      <w:r>
        <w:t>dekalarasi pilkada 2018 aman dan anti hoax warga jabon</w:t>
      </w:r>
    </w:p>
    <w:p>
      <w:r>
        <w:rPr>
          <w:b/>
          <w:u w:val="single"/>
        </w:rPr>
        <w:t>202091</w:t>
      </w:r>
    </w:p>
    <w:p>
      <w:r>
        <w:t>USER USER The end he he krn satu agama aja byk perbedaan apalagi beda dan jg tdk ada dukungan akan susah udah kebayang jln terjalnya</w:t>
      </w:r>
    </w:p>
    <w:p>
      <w:r>
        <w:rPr>
          <w:b/>
          <w:u w:val="single"/>
        </w:rPr>
        <w:t>202092</w:t>
      </w:r>
    </w:p>
    <w:p>
      <w:r>
        <w:t>USER Mata sipit sama bibir bentuk hati uhuy'</w:t>
      </w:r>
    </w:p>
    <w:p>
      <w:r>
        <w:rPr>
          <w:b/>
          <w:u w:val="single"/>
        </w:rPr>
        <w:t>202093</w:t>
      </w:r>
    </w:p>
    <w:p>
      <w:r>
        <w:t>Gue selalu inget aja bahwa kucing itu hewan kesayangan Rasul, walaupun kalian jijik atau merasa terganggu yaudah gausah pakai kekerasan. Mereka kan binatang kalian manusia strata kepintarannya ya dibawah kalian banget tapi setidaknya yang waras yang nger</w:t>
      </w:r>
    </w:p>
    <w:p>
      <w:r>
        <w:rPr>
          <w:b/>
          <w:u w:val="single"/>
        </w:rPr>
        <w:t>202094</w:t>
      </w:r>
    </w:p>
    <w:p>
      <w:r>
        <w:t>Kemaren di SIANTAR di COPOT spanduk mu; sekarang CURI-CURI KAMPANYE di tengah DEMO; mana PANWASLU ni; SI DJAROT MAIN CURANG KAMPANYE di tengah DEMO buruh; TINDAK TEGAS PASLON CURANG NO. 2 #djoss #register40 #pilgubsu2018 #pilkada #sumut;</w:t>
      </w:r>
    </w:p>
    <w:p>
      <w:r>
        <w:rPr>
          <w:b/>
          <w:u w:val="single"/>
        </w:rPr>
        <w:t>202095</w:t>
      </w:r>
    </w:p>
    <w:p>
      <w:r>
        <w:t>USER mampus lu ganti.'</w:t>
      </w:r>
    </w:p>
    <w:p>
      <w:r>
        <w:rPr>
          <w:b/>
          <w:u w:val="single"/>
        </w:rPr>
        <w:t>202096</w:t>
      </w:r>
    </w:p>
    <w:p>
      <w:r>
        <w:t>Selama Mukidi berkuasa, orang spt FA, Kodat, Bopeng, Nathan, dkk dijamin aman.; #2019GantiPresiden</w:t>
      </w:r>
    </w:p>
    <w:p>
      <w:r>
        <w:rPr>
          <w:b/>
          <w:u w:val="single"/>
        </w:rPr>
        <w:t>202097</w:t>
      </w:r>
    </w:p>
    <w:p>
      <w:r>
        <w:t>USER Kenapa pemain cacat dimasukin.?\xf0\x9f\x98\xb2\xf0\x9f\x98\xb2\xf0\x9f\x98\xb2.\nTeco tolol'</w:t>
      </w:r>
    </w:p>
    <w:p>
      <w:r>
        <w:rPr>
          <w:b/>
          <w:u w:val="single"/>
        </w:rPr>
        <w:t>202098</w:t>
      </w:r>
    </w:p>
    <w:p>
      <w:r>
        <w:t>Kita harus melawan, usir dubes nyanmar, boikot segala urusan dg budha</w:t>
      </w:r>
    </w:p>
    <w:p>
      <w:r>
        <w:rPr>
          <w:b/>
          <w:u w:val="single"/>
        </w:rPr>
        <w:t>202099</w:t>
      </w:r>
    </w:p>
    <w:p>
      <w:r>
        <w:t>USER USER USER USER USER USER Ingat ..... peristiwa PKI 65, keluarga korban Mash menuntut keadilan hingga saat ini akibat keluagara mereka yg di bantai pada saat itu. \n\n- kesusksesan TDK di ukur ketika menjadi</w:t>
      </w:r>
    </w:p>
    <w:p>
      <w:r>
        <w:rPr>
          <w:b/>
          <w:u w:val="single"/>
        </w:rPr>
        <w:t>202100</w:t>
      </w:r>
    </w:p>
    <w:p>
      <w:r>
        <w:t>USER USER PPP jd bangke ni 2019'</w:t>
      </w:r>
    </w:p>
    <w:p>
      <w:r>
        <w:rPr>
          <w:b/>
          <w:u w:val="single"/>
        </w:rPr>
        <w:t>202101</w:t>
      </w:r>
    </w:p>
    <w:p>
      <w:r>
        <w:t>USER Mu melayu ke yahudi kak ? HAHAH'</w:t>
      </w:r>
    </w:p>
    <w:p>
      <w:r>
        <w:rPr>
          <w:b/>
          <w:u w:val="single"/>
        </w:rPr>
        <w:t>202102</w:t>
      </w:r>
    </w:p>
    <w:p>
      <w:r>
        <w:t>Aamiin YRA!!! SALAM GIE USER UTK PENCERAHAN BANGSA &amp;amp; PERUBAHAN INDONESIA</w:t>
      </w:r>
    </w:p>
    <w:p>
      <w:r>
        <w:rPr>
          <w:b/>
          <w:u w:val="single"/>
        </w:rPr>
        <w:t>202103</w:t>
      </w:r>
    </w:p>
    <w:p>
      <w:r>
        <w:t>SETUJU SAYA,KLAU AHOK DAPAT GELAR SANTRI KEHORMATAN.... TAPI SANTRI KEHORMATAN BABI.... URL</w:t>
      </w:r>
    </w:p>
    <w:p>
      <w:r>
        <w:rPr>
          <w:b/>
          <w:u w:val="single"/>
        </w:rPr>
        <w:t>202104</w:t>
      </w:r>
    </w:p>
    <w:p>
      <w:r>
        <w:t>RT USER: USER Oh ternyata kesibukan bertambah promosi hoax\nKampret laah\nIni nomor 0856 bisa di daftar ke USER ga\nBiar ga p\xe2\x80\xa6'</w:t>
      </w:r>
    </w:p>
    <w:p>
      <w:r>
        <w:rPr>
          <w:b/>
          <w:u w:val="single"/>
        </w:rPr>
        <w:t>202105</w:t>
      </w:r>
    </w:p>
    <w:p>
      <w:r>
        <w:t>Kenapa awalnya gue harus kenal lo kalo\nakhirnya kita sama2 kayak saling gak kenal? Dasar BANCI'</w:t>
      </w:r>
    </w:p>
    <w:p>
      <w:r>
        <w:rPr>
          <w:b/>
          <w:u w:val="single"/>
        </w:rPr>
        <w:t>202106</w:t>
      </w:r>
    </w:p>
    <w:p>
      <w:r>
        <w:t>USER USER USER USER mgkin kalo tembus smp 15000 akn ada menteri keuangan indonesia yg dapet pghargaan sbg mntri terbaik sebumi plato &amp;amp; mars.; ; #2019GantiPresiden</w:t>
      </w:r>
    </w:p>
    <w:p>
      <w:r>
        <w:rPr>
          <w:b/>
          <w:u w:val="single"/>
        </w:rPr>
        <w:t>202107</w:t>
      </w:r>
    </w:p>
    <w:p>
      <w:r>
        <w:t>USER USER Ri lu nonton brodus cina ga?'</w:t>
      </w:r>
    </w:p>
    <w:p>
      <w:r>
        <w:rPr>
          <w:b/>
          <w:u w:val="single"/>
        </w:rPr>
        <w:t>202108</w:t>
      </w:r>
    </w:p>
    <w:p>
      <w:r>
        <w:t>USER Kok ganti namanya jd hatstag �???�???�??? pengen bgt ganti presiden ganteng ya�???</w:t>
      </w:r>
    </w:p>
    <w:p>
      <w:r>
        <w:rPr>
          <w:b/>
          <w:u w:val="single"/>
        </w:rPr>
        <w:t>202109</w:t>
      </w:r>
    </w:p>
    <w:p>
      <w:r>
        <w:t>USER Apakkk kau babi \xf0\x9f\x96\x95\xf0\x9f\x98\x91'</w:t>
      </w:r>
    </w:p>
    <w:p>
      <w:r>
        <w:rPr>
          <w:b/>
          <w:u w:val="single"/>
        </w:rPr>
        <w:t>202110</w:t>
      </w:r>
    </w:p>
    <w:p>
      <w:r>
        <w:t>Goblog kok dipelihara'</w:t>
      </w:r>
    </w:p>
    <w:p>
      <w:r>
        <w:rPr>
          <w:b/>
          <w:u w:val="single"/>
        </w:rPr>
        <w:t>202111</w:t>
      </w:r>
    </w:p>
    <w:p>
      <w:r>
        <w:t>RT USER: Manusia kampret bernama Syahroni B Daud ini akhirnya MENGAKU SALAH SUDAH MENUDUH ADA TELUR PALSU dan meminta maaf. https:\xe2\x80\xa6'</w:t>
      </w:r>
    </w:p>
    <w:p>
      <w:r>
        <w:rPr>
          <w:b/>
          <w:u w:val="single"/>
        </w:rPr>
        <w:t>202112</w:t>
      </w:r>
    </w:p>
    <w:p>
      <w:r>
        <w:t>RT USER: Kadang Kontol Rasanya Manis Kadang Juga Asem . Kenapa ya? \nURL</w:t>
      </w:r>
    </w:p>
    <w:p>
      <w:r>
        <w:rPr>
          <w:b/>
          <w:u w:val="single"/>
        </w:rPr>
        <w:t>202113</w:t>
      </w:r>
    </w:p>
    <w:p>
      <w:r>
        <w:t>USER Negeri Perak hari ini menyatakan sokongan penuh dan tidak berbelah bahagi terhadap kepimpinan Perdana Menteri, Dato�?? Seri USER #HebatkanNegaraku #BersamaBN - Datuk Seri R.S USER Presiden USER #DahulukanRakyat USER</w:t>
      </w:r>
    </w:p>
    <w:p>
      <w:r>
        <w:rPr>
          <w:b/>
          <w:u w:val="single"/>
        </w:rPr>
        <w:t>202114</w:t>
      </w:r>
    </w:p>
    <w:p>
      <w:r>
        <w:t>Kalau dulu knl bertahun2 pon still X berani nk ckp "I love you" Walaupon dua2 dah saling suka. Kalau sekarang hmm baru knl 2 hari tu pon kat wechat dah blh ajak tido dan seangkatan dengannya. Woww ini lah budaya paling kotor zaman sekarang ni. Jijik bodo</w:t>
      </w:r>
    </w:p>
    <w:p>
      <w:r>
        <w:rPr>
          <w:b/>
          <w:u w:val="single"/>
        </w:rPr>
        <w:t>202115</w:t>
      </w:r>
    </w:p>
    <w:p>
      <w:r>
        <w:t>KPK SDH MENYERAH DAN SIAP DI BUBARKAN? URL</w:t>
      </w:r>
    </w:p>
    <w:p>
      <w:r>
        <w:rPr>
          <w:b/>
          <w:u w:val="single"/>
        </w:rPr>
        <w:t>202116</w:t>
      </w:r>
    </w:p>
    <w:p>
      <w:r>
        <w:t>Mencari setitik cahaya dlm kegelapan terasa sulit tpi aku yakin aku pasti bisa menemukan nya dan insya allah aku sabar dlm pencarian ini'</w:t>
      </w:r>
    </w:p>
    <w:p>
      <w:r>
        <w:rPr>
          <w:b/>
          <w:u w:val="single"/>
        </w:rPr>
        <w:t>202117</w:t>
      </w:r>
    </w:p>
    <w:p>
      <w:r>
        <w:t>kalau sampailah aku meried sama dia mana mungkin gak bela etnis tionghoa sampe tetes darah penghabisan'</w:t>
      </w:r>
    </w:p>
    <w:p>
      <w:r>
        <w:rPr>
          <w:b/>
          <w:u w:val="single"/>
        </w:rPr>
        <w:t>202118</w:t>
      </w:r>
    </w:p>
    <w:p>
      <w:r>
        <w:t>USER Gubernur ahoax yg di bangga in cebong kelas Jamban, mana yg di bangga in ahoker sama jokower, nih liat gubernur Indonesia cerdasnya....</w:t>
      </w:r>
    </w:p>
    <w:p>
      <w:r>
        <w:rPr>
          <w:b/>
          <w:u w:val="single"/>
        </w:rPr>
        <w:t>202119</w:t>
      </w:r>
    </w:p>
    <w:p>
      <w:r>
        <w:t>" Topeng monyet ke Ramayana?\n\nYa.\n\nYa.\n\nYa.\n\nYa. " URL</w:t>
      </w:r>
    </w:p>
    <w:p>
      <w:r>
        <w:rPr>
          <w:b/>
          <w:u w:val="single"/>
        </w:rPr>
        <w:t>202120</w:t>
      </w:r>
    </w:p>
    <w:p>
      <w:r>
        <w:t>RT USER Zaman sby korupsi aman nggak ada yg kutik-kutik</w:t>
      </w:r>
    </w:p>
    <w:p>
      <w:r>
        <w:rPr>
          <w:b/>
          <w:u w:val="single"/>
        </w:rPr>
        <w:t>202121</w:t>
      </w:r>
    </w:p>
    <w:p>
      <w:r>
        <w:t>Beginilah Gencarnya Kampanye Jelang Pilkada - NET JATENG:</w:t>
      </w:r>
    </w:p>
    <w:p>
      <w:r>
        <w:rPr>
          <w:b/>
          <w:u w:val="single"/>
        </w:rPr>
        <w:t>202122</w:t>
      </w:r>
    </w:p>
    <w:p>
      <w:r>
        <w:t>�??? wkwkwkkwkwkwwk</w:t>
      </w:r>
    </w:p>
    <w:p>
      <w:r>
        <w:rPr>
          <w:b/>
          <w:u w:val="single"/>
        </w:rPr>
        <w:t>202123</w:t>
      </w:r>
    </w:p>
    <w:p>
      <w:r>
        <w:t>USER USER udh tua tpi dongo'</w:t>
      </w:r>
    </w:p>
    <w:p>
      <w:r>
        <w:rPr>
          <w:b/>
          <w:u w:val="single"/>
        </w:rPr>
        <w:t>202124</w:t>
      </w:r>
    </w:p>
    <w:p>
      <w:r>
        <w:t>USER USER USER USER USER Sekalipun gua ngomong pake data pasti lu juga kagak bakal ketawa bong, tapi kalo si cungkring plonga plongo jokowi yg ngomong skalipun isi kotak taik dibilang roti pasti lu percaya. Begitulah isi ota</w:t>
      </w:r>
    </w:p>
    <w:p>
      <w:r>
        <w:rPr>
          <w:b/>
          <w:u w:val="single"/>
        </w:rPr>
        <w:t>202125</w:t>
      </w:r>
    </w:p>
    <w:p>
      <w:r>
        <w:t>USER Enak tuh kalo muncratnya di dalem memek qm'</w:t>
      </w:r>
    </w:p>
    <w:p>
      <w:r>
        <w:rPr>
          <w:b/>
          <w:u w:val="single"/>
        </w:rPr>
        <w:t>202126</w:t>
      </w:r>
    </w:p>
    <w:p>
      <w:r>
        <w:t>Ni memek tyap hri snge mulu'</w:t>
      </w:r>
    </w:p>
    <w:p>
      <w:r>
        <w:rPr>
          <w:b/>
          <w:u w:val="single"/>
        </w:rPr>
        <w:t>202127</w:t>
      </w:r>
    </w:p>
    <w:p>
      <w:r>
        <w:t>yg Mudik bisa puluhan - ratusan juta...; Jokowi kalo main2 soal libur lebaran..; baru ada dia membuat kebijakan; ganti presiden 2019..; harus nya 11 - 22 ( 23 &amp;amp; 24 sabtuminggu kan libur ); arus balik lebih aman..; arus balik beban psikis nya tinggi..;</w:t>
      </w:r>
    </w:p>
    <w:p>
      <w:r>
        <w:rPr>
          <w:b/>
          <w:u w:val="single"/>
        </w:rPr>
        <w:t>202128</w:t>
      </w:r>
    </w:p>
    <w:p>
      <w:r>
        <w:t>Setuju Panglima... Antek"&amp;Pengkhianat Peliharaan Asing&amp;Aseng Kapitalis TERLIHAT Mreka BrKEDOK Demokrasi&amp;Pura"Toleran</w:t>
      </w:r>
    </w:p>
    <w:p>
      <w:r>
        <w:rPr>
          <w:b/>
          <w:u w:val="single"/>
        </w:rPr>
        <w:t>202129</w:t>
      </w:r>
    </w:p>
    <w:p>
      <w:r>
        <w:t>HEH KENAPA GUE SIPIT AMAT'</w:t>
      </w:r>
    </w:p>
    <w:p>
      <w:r>
        <w:rPr>
          <w:b/>
          <w:u w:val="single"/>
        </w:rPr>
        <w:t>202130</w:t>
      </w:r>
    </w:p>
    <w:p>
      <w:r>
        <w:t>Sambungan kuliah Maghrib khas bersama Syeikh Kurayyim Rajih, ketua ulama qurra Syria dan ustaz Nazmi "smackdown" sebagai penterjemah rasmi beliau. Lokasi masjid al-Muttaqin Wangsa Melawati..</w:t>
      </w:r>
    </w:p>
    <w:p>
      <w:r>
        <w:rPr>
          <w:b/>
          <w:u w:val="single"/>
        </w:rPr>
        <w:t>202131</w:t>
      </w:r>
    </w:p>
    <w:p>
      <w:r>
        <w:t>Sejahat-jahat manusia ialah mereka yang suka mencari kesalahan dan kecelaan orang sebagaimana lalat mencari bangkai dari tempat2 yang busuk #QuranHour'</w:t>
      </w:r>
    </w:p>
    <w:p>
      <w:r>
        <w:rPr>
          <w:b/>
          <w:u w:val="single"/>
        </w:rPr>
        <w:t>202132</w:t>
      </w:r>
    </w:p>
    <w:p>
      <w:r>
        <w:t>Proyek smelter Freeport Indonesia ini bukan hal baru karena udah direncanain dari 2015 lalu pas Presiden Direktur Freeport Indonesia masih dijabat Maroef Sjamsuddin.</w:t>
      </w:r>
    </w:p>
    <w:p>
      <w:r>
        <w:rPr>
          <w:b/>
          <w:u w:val="single"/>
        </w:rPr>
        <w:t>202133</w:t>
      </w:r>
    </w:p>
    <w:p>
      <w:r>
        <w:t>Ngga kenal - kenal - kemudian asing lagi'</w:t>
      </w:r>
    </w:p>
    <w:p>
      <w:r>
        <w:rPr>
          <w:b/>
          <w:u w:val="single"/>
        </w:rPr>
        <w:t>202134</w:t>
      </w:r>
    </w:p>
    <w:p>
      <w:r>
        <w:t>RT USER: Sumber daya negara punya siapa menurut undang2? Rakyat yg susah, komplain dan perpendapat (dan itu dilindungi undang2), rakyatn\xe2\x80\xa6'</w:t>
      </w:r>
    </w:p>
    <w:p>
      <w:r>
        <w:rPr>
          <w:b/>
          <w:u w:val="single"/>
        </w:rPr>
        <w:t>202135</w:t>
      </w:r>
    </w:p>
    <w:p>
      <w:r>
        <w:t>RT USER USER Cc USER USER mohon segera ditangkap manusia sampah ini KaPolri KaPolri KaPolri</w:t>
      </w:r>
    </w:p>
    <w:p>
      <w:r>
        <w:rPr>
          <w:b/>
          <w:u w:val="single"/>
        </w:rPr>
        <w:t>202136</w:t>
      </w:r>
    </w:p>
    <w:p>
      <w:r>
        <w:t>USER USER USER Aja ditolak NU apa lg Ahok yg keturunan tionghoa dan nasrani\xf0\x9f\x98\x82\xf0\x9f\x98\x82'</w:t>
      </w:r>
    </w:p>
    <w:p>
      <w:r>
        <w:rPr>
          <w:b/>
          <w:u w:val="single"/>
        </w:rPr>
        <w:t>202137</w:t>
      </w:r>
    </w:p>
    <w:p>
      <w:r>
        <w:t>Hang buat event majlis berbuka puasa. Tapi hang tak puasa. Bangkai.'</w:t>
      </w:r>
    </w:p>
    <w:p>
      <w:r>
        <w:rPr>
          <w:b/>
          <w:u w:val="single"/>
        </w:rPr>
        <w:t>202138</w:t>
      </w:r>
    </w:p>
    <w:p>
      <w:r>
        <w:t>Nomor 1 sok tau lagi lansung di skak wkwkwk #DebatFinalPilkadaJKT</w:t>
      </w:r>
    </w:p>
    <w:p>
      <w:r>
        <w:rPr>
          <w:b/>
          <w:u w:val="single"/>
        </w:rPr>
        <w:t>202139</w:t>
      </w:r>
    </w:p>
    <w:p>
      <w:r>
        <w:t>Bukan kebetulan kalau setelah Reformasi bergulir, hampir semua media di Indonesia dikuasai oleh non-Muslim &amp; moral masyarakat makin hancur.</w:t>
      </w:r>
    </w:p>
    <w:p>
      <w:r>
        <w:rPr>
          <w:b/>
          <w:u w:val="single"/>
        </w:rPr>
        <w:t>202140</w:t>
      </w:r>
    </w:p>
    <w:p>
      <w:r>
        <w:t>Bodo ad sinyalnya eek gue donlot aja ntar'</w:t>
      </w:r>
    </w:p>
    <w:p>
      <w:r>
        <w:rPr>
          <w:b/>
          <w:u w:val="single"/>
        </w:rPr>
        <w:t>202141</w:t>
      </w:r>
    </w:p>
    <w:p>
      <w:r>
        <w:t>USER Main taplak juga cadangan dia mah bocahnya'</w:t>
      </w:r>
    </w:p>
    <w:p>
      <w:r>
        <w:rPr>
          <w:b/>
          <w:u w:val="single"/>
        </w:rPr>
        <w:t>202142</w:t>
      </w:r>
    </w:p>
    <w:p>
      <w:r>
        <w:t>Dana Haji di Embat ?! Saatnya Jokowi di Lengserkan ! Negara di gadaikan ke asing. Defisit semakin besar, APBN Amblass Turunkan JoKoWi</w:t>
      </w:r>
    </w:p>
    <w:p>
      <w:r>
        <w:rPr>
          <w:b/>
          <w:u w:val="single"/>
        </w:rPr>
        <w:t>202143</w:t>
      </w:r>
    </w:p>
    <w:p>
      <w:r>
        <w:t>USER USER perek lu mah'</w:t>
      </w:r>
    </w:p>
    <w:p>
      <w:r>
        <w:rPr>
          <w:b/>
          <w:u w:val="single"/>
        </w:rPr>
        <w:t>202144</w:t>
      </w:r>
    </w:p>
    <w:p>
      <w:r>
        <w:t>USER Cacat anjir'</w:t>
      </w:r>
    </w:p>
    <w:p>
      <w:r>
        <w:rPr>
          <w:b/>
          <w:u w:val="single"/>
        </w:rPr>
        <w:t>202145</w:t>
      </w:r>
    </w:p>
    <w:p>
      <w:r>
        <w:t>Kurangnya pemberdayaan wanita DKI Jakarta bisa dilihat dari telaknya perbedaan warna muka dan warna tangan mpok sylvi DebatFinalPilkadaJKT</w:t>
      </w:r>
    </w:p>
    <w:p>
      <w:r>
        <w:rPr>
          <w:b/>
          <w:u w:val="single"/>
        </w:rPr>
        <w:t>202146</w:t>
      </w:r>
    </w:p>
    <w:p>
      <w:r>
        <w:t>Jangan terlalu banyak berharap, nanti bisa sarap'</w:t>
      </w:r>
    </w:p>
    <w:p>
      <w:r>
        <w:rPr>
          <w:b/>
          <w:u w:val="single"/>
        </w:rPr>
        <w:t>202147</w:t>
      </w:r>
    </w:p>
    <w:p>
      <w:r>
        <w:t>Katolik berkiblat ke Vatikan. Wajar. Ga digugat. Lalu kenapa Islam berkiblat ke Mekkah (kebetulan saja Arab), manusia2 itu pada gerah? Anda Pancasila atau pelanggar Pancasila (sila ke 1 dan ke 5)???'</w:t>
      </w:r>
    </w:p>
    <w:p>
      <w:r>
        <w:rPr>
          <w:b/>
          <w:u w:val="single"/>
        </w:rPr>
        <w:t>202148</w:t>
      </w:r>
    </w:p>
    <w:p>
      <w:r>
        <w:t>Evi Layanto siswi SD Katolik Karya Yosef Kelas 6B, 1983, istrinya Ronaldo Pardede yang sah.'</w:t>
      </w:r>
    </w:p>
    <w:p>
      <w:r>
        <w:rPr>
          <w:b/>
          <w:u w:val="single"/>
        </w:rPr>
        <w:t>202149</w:t>
      </w:r>
    </w:p>
    <w:p>
      <w:r>
        <w:t>TEAM ONTA YO O CAP QUDA ORA POPO :('</w:t>
      </w:r>
    </w:p>
    <w:p>
      <w:r>
        <w:rPr>
          <w:b/>
          <w:u w:val="single"/>
        </w:rPr>
        <w:t>202150</w:t>
      </w:r>
    </w:p>
    <w:p>
      <w:r>
        <w:t>USER ASU ASU ASUUUU SI KUYAAAAAAAAAAAAA'</w:t>
      </w:r>
    </w:p>
    <w:p>
      <w:r>
        <w:rPr>
          <w:b/>
          <w:u w:val="single"/>
        </w:rPr>
        <w:t>202151</w:t>
      </w:r>
    </w:p>
    <w:p>
      <w:r>
        <w:t>RT USER Oh ini to cara memenangkan anies sandi kemarin pake saracen ya</w:t>
      </w:r>
    </w:p>
    <w:p>
      <w:r>
        <w:rPr>
          <w:b/>
          <w:u w:val="single"/>
        </w:rPr>
        <w:t>202152</w:t>
      </w:r>
    </w:p>
    <w:p>
      <w:r>
        <w:t>USER Waw banyak banget pejuh mu bro,,klu masuk memek istri aku bisa langsung hamil tuh'</w:t>
      </w:r>
    </w:p>
    <w:p>
      <w:r>
        <w:rPr>
          <w:b/>
          <w:u w:val="single"/>
        </w:rPr>
        <w:t>202153</w:t>
      </w:r>
    </w:p>
    <w:p>
      <w:r>
        <w:t>USER USER USER USER USER USER USER USER USER USER USER USER Bom di negara kita... Saat ini...\nAda lucunya kah..? \xf0\x9f\x98\x93'</w:t>
      </w:r>
    </w:p>
    <w:p>
      <w:r>
        <w:rPr>
          <w:b/>
          <w:u w:val="single"/>
        </w:rPr>
        <w:t>202154</w:t>
      </w:r>
    </w:p>
    <w:p>
      <w:r>
        <w:t>USER USER Cina babi komunis anti agama terutama Islam yg bikin ribut di Indonesia.</w:t>
      </w:r>
    </w:p>
    <w:p>
      <w:r>
        <w:rPr>
          <w:b/>
          <w:u w:val="single"/>
        </w:rPr>
        <w:t>202155</w:t>
      </w:r>
    </w:p>
    <w:p>
      <w:r>
        <w:t>USER aku nyimengnya masih cupu tapi ya kak senior ampuun'</w:t>
      </w:r>
    </w:p>
    <w:p>
      <w:r>
        <w:rPr>
          <w:b/>
          <w:u w:val="single"/>
        </w:rPr>
        <w:t>202156</w:t>
      </w:r>
    </w:p>
    <w:p>
      <w:r>
        <w:t>RT USER: #ICYMI SWAT SFC selamatkan monyet proboscis URL URL</w:t>
      </w:r>
    </w:p>
    <w:p>
      <w:r>
        <w:rPr>
          <w:b/>
          <w:u w:val="single"/>
        </w:rPr>
        <w:t>202157</w:t>
      </w:r>
    </w:p>
    <w:p>
      <w:r>
        <w:t>yang belum tidur cepetan tidur nanti digigit onta hloo :D'</w:t>
      </w:r>
    </w:p>
    <w:p>
      <w:r>
        <w:rPr>
          <w:b/>
          <w:u w:val="single"/>
        </w:rPr>
        <w:t>202158</w:t>
      </w:r>
    </w:p>
    <w:p>
      <w:r>
        <w:t>USER USER Mniadi aktivisi itu memang unt mngkritisi kebijakan mngkoreksi langkah rezim yg kurang pas ataupun keliru ..speti halnya anda protes ...'</w:t>
      </w:r>
    </w:p>
    <w:p>
      <w:r>
        <w:rPr>
          <w:b/>
          <w:u w:val="single"/>
        </w:rPr>
        <w:t>202159</w:t>
      </w:r>
    </w:p>
    <w:p>
      <w:r>
        <w:t>USER USER Kampret mencret pun kau salahkan pemerintah kok neeekkk'</w:t>
      </w:r>
    </w:p>
    <w:p>
      <w:r>
        <w:rPr>
          <w:b/>
          <w:u w:val="single"/>
        </w:rPr>
        <w:t>202160</w:t>
      </w:r>
    </w:p>
    <w:p>
      <w:r>
        <w:t>USER USER sori ya cung gw bukan spt lu yg bani kacung itu .....apa" ngayal sampe ekonomi meroket juga khayalan ...hahahahaha'</w:t>
      </w:r>
    </w:p>
    <w:p>
      <w:r>
        <w:rPr>
          <w:b/>
          <w:u w:val="single"/>
        </w:rPr>
        <w:t>202161</w:t>
      </w:r>
    </w:p>
    <w:p>
      <w:r>
        <w:t>Ehh anak anjing Ahok, Kelan itu blon siuman, mending emut2 bool basuki lagi aja sana, kasih tau sama Babi yg lain, bool basuki wangi gitu</w:t>
      </w:r>
    </w:p>
    <w:p>
      <w:r>
        <w:rPr>
          <w:b/>
          <w:u w:val="single"/>
        </w:rPr>
        <w:t>202162</w:t>
      </w:r>
    </w:p>
    <w:p>
      <w:r>
        <w:t>USER USER apaan goblog ga nyambung'</w:t>
      </w:r>
    </w:p>
    <w:p>
      <w:r>
        <w:rPr>
          <w:b/>
          <w:u w:val="single"/>
        </w:rPr>
        <w:t>202163</w:t>
      </w:r>
    </w:p>
    <w:p>
      <w:r>
        <w:t>USER USER Kristen lesbi emang ya?'</w:t>
      </w:r>
    </w:p>
    <w:p>
      <w:r>
        <w:rPr>
          <w:b/>
          <w:u w:val="single"/>
        </w:rPr>
        <w:t>202164</w:t>
      </w:r>
    </w:p>
    <w:p>
      <w:r>
        <w:t>USER Banyak cocot kau\n\nCangkemu cuk.'</w:t>
      </w:r>
    </w:p>
    <w:p>
      <w:r>
        <w:rPr>
          <w:b/>
          <w:u w:val="single"/>
        </w:rPr>
        <w:t>202165</w:t>
      </w:r>
    </w:p>
    <w:p>
      <w:r>
        <w:t>USER SMA gw dlu Katolik, tp berasa SMA negeri. Jumlah Katolik, Kristen, Budha, Hindu, dan Islam hampir merata. haha'</w:t>
      </w:r>
    </w:p>
    <w:p>
      <w:r>
        <w:rPr>
          <w:b/>
          <w:u w:val="single"/>
        </w:rPr>
        <w:t>202166</w:t>
      </w:r>
    </w:p>
    <w:p>
      <w:r>
        <w:t>USER Mukidinya si KAFIR.'</w:t>
      </w:r>
    </w:p>
    <w:p>
      <w:r>
        <w:rPr>
          <w:b/>
          <w:u w:val="single"/>
        </w:rPr>
        <w:t>202167</w:t>
      </w:r>
    </w:p>
    <w:p>
      <w:r>
        <w:t>Itulah Indonesia. Yg dibully org yg bener.Yg salah dan binatang2 seperti nomor tiga dibiarin berkeliaran #matanajwadebatjakarta pak an URL</w:t>
      </w:r>
    </w:p>
    <w:p>
      <w:r>
        <w:rPr>
          <w:b/>
          <w:u w:val="single"/>
        </w:rPr>
        <w:t>202168</w:t>
      </w:r>
    </w:p>
    <w:p>
      <w:r>
        <w:t>Pilkada Bandung, Nurul Arifin Janjikan Insentif untuk Marbot dan Guru PAUD USER #BandungGeulis #BandungHarmonis #bandungvotenuruli #calonwalikotabandung #calonwalikotabandung2018</w:t>
      </w:r>
    </w:p>
    <w:p>
      <w:r>
        <w:rPr>
          <w:b/>
          <w:u w:val="single"/>
        </w:rPr>
        <w:t>202169</w:t>
      </w:r>
    </w:p>
    <w:p>
      <w:r>
        <w:t>Dan setelah Blokir Jokowi saya harap ada lengserkan jokowi</w:t>
      </w:r>
    </w:p>
    <w:p>
      <w:r>
        <w:rPr>
          <w:b/>
          <w:u w:val="single"/>
        </w:rPr>
        <w:t>202170</w:t>
      </w:r>
    </w:p>
    <w:p>
      <w:r>
        <w:t>Haha w ngerasa jijik sm diri w sndr stlh melihat kmbali isi dm sm mantan w dirp haha alhamdulilah udh pny pcr inrl &amp;amp; lbh bahagia gak fana\xf0\x9f\x98\x8c[]'</w:t>
      </w:r>
    </w:p>
    <w:p>
      <w:r>
        <w:rPr>
          <w:b/>
          <w:u w:val="single"/>
        </w:rPr>
        <w:t>202171</w:t>
      </w:r>
    </w:p>
    <w:p>
      <w:r>
        <w:t>BREAKING NEWS: "USER MOHON KE PEMERINTAH TERMASUK SEMUA PIHAK TERKAIT PENEGAKAN HUKUM DI INDONESIA UNTUK BEBASKAN&amp;amp;PULIHKAN NAMA BAIK SEMUA WARGA NEGARA INDONESIA DIVONIS PENJARA MENISTA AGAMA,KARENA MENURUT DOSEN USER:"KITAB SUCI ITU FIK</w:t>
      </w:r>
    </w:p>
    <w:p>
      <w:r>
        <w:rPr>
          <w:b/>
          <w:u w:val="single"/>
        </w:rPr>
        <w:t>202172</w:t>
      </w:r>
    </w:p>
    <w:p>
      <w:r>
        <w:t>USER USER Kalau saya melihat kok yang kebangeten itu para pejabat tinggi negara, para Menteri, wiranto, gp ancor, abu janda dll.. Masak presiden dan simbol negara dihina kok pada diam saja?'</w:t>
      </w:r>
    </w:p>
    <w:p>
      <w:r>
        <w:rPr>
          <w:b/>
          <w:u w:val="single"/>
        </w:rPr>
        <w:t>202173</w:t>
      </w:r>
    </w:p>
    <w:p>
      <w:r>
        <w:t>anjing elo dua rebuan emg URL</w:t>
      </w:r>
    </w:p>
    <w:p>
      <w:r>
        <w:rPr>
          <w:b/>
          <w:u w:val="single"/>
        </w:rPr>
        <w:t>202174</w:t>
      </w:r>
    </w:p>
    <w:p>
      <w:r>
        <w:t>Aku suka payudaramu.\n"DASAR KURANG AJAR KAU!" Katanya, sambil menamparku.\nLalu, untuk apa dipamerkan, jika tak ingin dipuji? .....\n\nBrengsek!'</w:t>
      </w:r>
    </w:p>
    <w:p>
      <w:r>
        <w:rPr>
          <w:b/>
          <w:u w:val="single"/>
        </w:rPr>
        <w:t>202175</w:t>
      </w:r>
    </w:p>
    <w:p>
      <w:r>
        <w:t>pantesan namanya kaya gak asing, ternyata Lalu...'</w:t>
      </w:r>
    </w:p>
    <w:p>
      <w:r>
        <w:rPr>
          <w:b/>
          <w:u w:val="single"/>
        </w:rPr>
        <w:t>202176</w:t>
      </w:r>
    </w:p>
    <w:p>
      <w:r>
        <w:t>Temanku USER maju sbg caleg DPR RI dapil kota bekasi dan depok dr PSI. Ayo Sus semangat. Perjuangkan nasib rakyat agar lbh sejahtera, berkeadilan, berpendidikan merata dll sehingga negara ini bs lbh humanis, toleran dan bhineka.'</w:t>
      </w:r>
    </w:p>
    <w:p>
      <w:r>
        <w:rPr>
          <w:b/>
          <w:u w:val="single"/>
        </w:rPr>
        <w:t>202177</w:t>
      </w:r>
    </w:p>
    <w:p>
      <w:r>
        <w:t>Wkwkwjjwjw.. Asu URL</w:t>
      </w:r>
    </w:p>
    <w:p>
      <w:r>
        <w:rPr>
          <w:b/>
          <w:u w:val="single"/>
        </w:rPr>
        <w:t>202178</w:t>
      </w:r>
    </w:p>
    <w:p>
      <w:r>
        <w:t>Hari-hari ini banyak orang menjadikan agama sbg sumber kemarahan. Kita perlu menampilkan agama sbg sumber kasih dan binadamai. Sila baca buku ini. GRATIS!; ; Ketika Agama Bawa Damai ~ USER USER USER USER USER USER</w:t>
      </w:r>
    </w:p>
    <w:p>
      <w:r>
        <w:rPr>
          <w:b/>
          <w:u w:val="single"/>
        </w:rPr>
        <w:t>202179</w:t>
      </w:r>
    </w:p>
    <w:p>
      <w:r>
        <w:t>USER Otw maho kamu mah.'</w:t>
      </w:r>
    </w:p>
    <w:p>
      <w:r>
        <w:rPr>
          <w:b/>
          <w:u w:val="single"/>
        </w:rPr>
        <w:t>202180</w:t>
      </w:r>
    </w:p>
    <w:p>
      <w:r>
        <w:t>USER USER USER USER USER Eehm....justru kristen katolik dan kristen protestan udah membumi nusantara duluan mas2.... Ibadahnya, kitabnya, lagunya, udah gaya jawa, batak, flores, toraja ds</w:t>
      </w:r>
    </w:p>
    <w:p>
      <w:r>
        <w:rPr>
          <w:b/>
          <w:u w:val="single"/>
        </w:rPr>
        <w:t>202181</w:t>
      </w:r>
    </w:p>
    <w:p>
      <w:r>
        <w:t>USER ; bantuan cuma pencitraan.</w:t>
      </w:r>
    </w:p>
    <w:p>
      <w:r>
        <w:rPr>
          <w:b/>
          <w:u w:val="single"/>
        </w:rPr>
        <w:t>202182</w:t>
      </w:r>
    </w:p>
    <w:p>
      <w:r>
        <w:t>USER USER Emang dasar kecoa goblog! Ngambil uang simpanan dibank dan dikelola bank tanpa seizin yg nabung koq dibilang maling'</w:t>
      </w:r>
    </w:p>
    <w:p>
      <w:r>
        <w:rPr>
          <w:b/>
          <w:u w:val="single"/>
        </w:rPr>
        <w:t>202183</w:t>
      </w:r>
    </w:p>
    <w:p>
      <w:r>
        <w:t>USER USER Harusnya kita makin senang dia koar2 gak jelas kayak gitu. Biar rakyat kita semakin tau, cocot setan yang lagi kebingungan hadapi #2019T3tapJokowi'</w:t>
      </w:r>
    </w:p>
    <w:p>
      <w:r>
        <w:rPr>
          <w:b/>
          <w:u w:val="single"/>
        </w:rPr>
        <w:t>202184</w:t>
      </w:r>
    </w:p>
    <w:p>
      <w:r>
        <w:t>USER USER Naila kita jarang interaksi eh kamunya dah uv :( si mata sipit bukan sih ? Wkwk'</w:t>
      </w:r>
    </w:p>
    <w:p>
      <w:r>
        <w:rPr>
          <w:b/>
          <w:u w:val="single"/>
        </w:rPr>
        <w:t>202185</w:t>
      </w:r>
    </w:p>
    <w:p>
      <w:r>
        <w:t>Sukseskan Pilkada Tanpa HOAX. #galerydiskominfometro #kotametro #kotametronews #ayokedamraman</w:t>
      </w:r>
    </w:p>
    <w:p>
      <w:r>
        <w:rPr>
          <w:b/>
          <w:u w:val="single"/>
        </w:rPr>
        <w:t>202186</w:t>
      </w:r>
    </w:p>
    <w:p>
      <w:r>
        <w:t>USER Klo aku pura pura bisu #TikaUdjoOnBahanaFM'</w:t>
      </w:r>
    </w:p>
    <w:p>
      <w:r>
        <w:rPr>
          <w:b/>
          <w:u w:val="single"/>
        </w:rPr>
        <w:t>202187</w:t>
      </w:r>
    </w:p>
    <w:p>
      <w:r>
        <w:t>USER USER USER USER USER USER Dasar bloon, tw mana fiksi? sekarang mengunduh buku gampang dasar perek harga seratusan\xf0\x9f\x98\x82\xf0\x9f\x98\x81\xf0\x9f\x98\x82'</w:t>
      </w:r>
    </w:p>
    <w:p>
      <w:r>
        <w:rPr>
          <w:b/>
          <w:u w:val="single"/>
        </w:rPr>
        <w:t>202188</w:t>
      </w:r>
    </w:p>
    <w:p>
      <w:r>
        <w:t>si goblok nyuruh ngupas kulit kacang ijo ber baskom baskom tolol bgt tai dikira gampang asu. GABUT BGT IDUPNYA MONYET GAK BALIK BALIK GUE'</w:t>
      </w:r>
    </w:p>
    <w:p>
      <w:r>
        <w:rPr>
          <w:b/>
          <w:u w:val="single"/>
        </w:rPr>
        <w:t>202189</w:t>
      </w:r>
    </w:p>
    <w:p>
      <w:r>
        <w:t>RT USER: Enak nya habis ngentot dimainin pejuhnya URL</w:t>
      </w:r>
    </w:p>
    <w:p>
      <w:r>
        <w:rPr>
          <w:b/>
          <w:u w:val="single"/>
        </w:rPr>
        <w:t>202190</w:t>
      </w:r>
    </w:p>
    <w:p>
      <w:r>
        <w:t>USER Ngobrol ayok ama aku yang cantiq dri cina ini wkwk'</w:t>
      </w:r>
    </w:p>
    <w:p>
      <w:r>
        <w:rPr>
          <w:b/>
          <w:u w:val="single"/>
        </w:rPr>
        <w:t>202191</w:t>
      </w:r>
    </w:p>
    <w:p>
      <w:r>
        <w:t>USER kok kayak tau ya kak :' apa ya kak :' ga asing gitu(?)"</w:t>
      </w:r>
    </w:p>
    <w:p>
      <w:r>
        <w:rPr>
          <w:b/>
          <w:u w:val="single"/>
        </w:rPr>
        <w:t>202192</w:t>
      </w:r>
    </w:p>
    <w:p>
      <w:r>
        <w:t>USER ANJIR WKWKWKWK NETE BANGET NIH'</w:t>
      </w:r>
    </w:p>
    <w:p>
      <w:r>
        <w:rPr>
          <w:b/>
          <w:u w:val="single"/>
        </w:rPr>
        <w:t>202193</w:t>
      </w:r>
    </w:p>
    <w:p>
      <w:r>
        <w:t>USER USER USER Shrnya ustd itu meluruskn orng yg salh bukn orng salh di demo,jdi skrng tau kwalitas ustd2 bgusan ustd saya wlpun bertani g pki mobil mewh'</w:t>
      </w:r>
    </w:p>
    <w:p>
      <w:r>
        <w:rPr>
          <w:b/>
          <w:u w:val="single"/>
        </w:rPr>
        <w:t>202194</w:t>
      </w:r>
    </w:p>
    <w:p>
      <w:r>
        <w:t>Allahu Akbar! Ketua Umum FPI Laporkan Ade Armando ke Bareskrim!</w:t>
      </w:r>
    </w:p>
    <w:p>
      <w:r>
        <w:rPr>
          <w:b/>
          <w:u w:val="single"/>
        </w:rPr>
        <w:t>202195</w:t>
      </w:r>
    </w:p>
    <w:p>
      <w:r>
        <w:t>USER Demi apapun, ah elah gembel banget belom sempet screenshot'</w:t>
      </w:r>
    </w:p>
    <w:p>
      <w:r>
        <w:rPr>
          <w:b/>
          <w:u w:val="single"/>
        </w:rPr>
        <w:t>202196</w:t>
      </w:r>
    </w:p>
    <w:p>
      <w:r>
        <w:t>USER Pas masih audisi keknya, dia rambut panjang item terus sipit. Dia ngedancenya lincah bgt kek ulet bulu ngel ngel gt dahh\xf0\x9f\x98\xad\xf0\x9f\x98\xad\xf0\x9f\x98\xad'</w:t>
      </w:r>
    </w:p>
    <w:p>
      <w:r>
        <w:rPr>
          <w:b/>
          <w:u w:val="single"/>
        </w:rPr>
        <w:t>202197</w:t>
      </w:r>
    </w:p>
    <w:p>
      <w:r>
        <w:t>USER Sama kk\nDari sd udh di rasis in aku\nKrn aku batak dan kristen\nPas baru2 di jawa ampun dah, manggil gw aja pake nama adat. Itu baru yg adat belum yg masalah agama.\nTapi sekarang udh agak jarang kaya gitu sih\nJadi aku cuma bisa nyaranin s</w:t>
      </w:r>
    </w:p>
    <w:p>
      <w:r>
        <w:rPr>
          <w:b/>
          <w:u w:val="single"/>
        </w:rPr>
        <w:t>202198</w:t>
      </w:r>
    </w:p>
    <w:p>
      <w:r>
        <w:t>Para pembajak agama ini intoleran dan reaktif, mereka terbiasa menggunakan agama sebagai badik untuk menusuk lawan duniawinya. Tapi mendadak toleran ketika keyakinannya dihina oleh kawan duniawinya. ; Ya, mereka memang gunakan agama untuk mengejar tujuan2</w:t>
      </w:r>
    </w:p>
    <w:p>
      <w:r>
        <w:rPr>
          <w:b/>
          <w:u w:val="single"/>
        </w:rPr>
        <w:t>202199</w:t>
      </w:r>
    </w:p>
    <w:p>
      <w:r>
        <w:t>USER kacrut , rank 10 tapi mainnya gk cerdas asal gebuk doang'</w:t>
      </w:r>
    </w:p>
    <w:p>
      <w:r>
        <w:rPr>
          <w:b/>
          <w:u w:val="single"/>
        </w:rPr>
        <w:t>202200</w:t>
      </w:r>
    </w:p>
    <w:p>
      <w:r>
        <w:t>ALHAMDULILLAH.,.,</w:t>
      </w:r>
    </w:p>
    <w:p>
      <w:r>
        <w:rPr>
          <w:b/>
          <w:u w:val="single"/>
        </w:rPr>
        <w:t>202201</w:t>
      </w:r>
    </w:p>
    <w:p>
      <w:r>
        <w:t>USER Padahal dulu mah smgt kalo masalah ngewe skrg udh males gue mah'</w:t>
      </w:r>
    </w:p>
    <w:p>
      <w:r>
        <w:rPr>
          <w:b/>
          <w:u w:val="single"/>
        </w:rPr>
        <w:t>202202</w:t>
      </w:r>
    </w:p>
    <w:p>
      <w:r>
        <w:t>USER USER USER Sini masuk kristen dis. Tenang aja baptis gratis ga bayar dapet susu pula'</w:t>
      </w:r>
    </w:p>
    <w:p>
      <w:r>
        <w:rPr>
          <w:b/>
          <w:u w:val="single"/>
        </w:rPr>
        <w:t>202203</w:t>
      </w:r>
    </w:p>
    <w:p>
      <w:r>
        <w:t>Namun kau masih bisu diam seribu bahasa\n#DanHatiKecilKuBicara'</w:t>
      </w:r>
    </w:p>
    <w:p>
      <w:r>
        <w:rPr>
          <w:b/>
          <w:u w:val="single"/>
        </w:rPr>
        <w:t>202204</w:t>
      </w:r>
    </w:p>
    <w:p>
      <w:r>
        <w:t>USER Wonu oppa kenapa matanya sipit banget? '^'"</w:t>
      </w:r>
    </w:p>
    <w:p>
      <w:r>
        <w:rPr>
          <w:b/>
          <w:u w:val="single"/>
        </w:rPr>
        <w:t>202205</w:t>
      </w:r>
    </w:p>
    <w:p>
      <w:r>
        <w:t>USER USER USER USER Polisi dan pemerintah sedang menyimpan bom waktu... ujung2nya ras tertentu Yang akan menanggung akibatnya'</w:t>
      </w:r>
    </w:p>
    <w:p>
      <w:r>
        <w:rPr>
          <w:b/>
          <w:u w:val="single"/>
        </w:rPr>
        <w:t>202206</w:t>
      </w:r>
    </w:p>
    <w:p>
      <w:r>
        <w:t>jan di biasain nganggep cewe ntu kek barang bos, karna cewe ntu punya ati n prasaan. situ kalo cuman nyari bahan bakal ngeue mending lu cari pecun sono, bs lu eue trs bayar, trs udeh deh masing2. jan cewe bae2 lu rusakin, di lobi sbisa lu ampe dpt ngeue, hanjer sampah amat'</w:t>
      </w:r>
    </w:p>
    <w:p>
      <w:r>
        <w:rPr>
          <w:b/>
          <w:u w:val="single"/>
        </w:rPr>
        <w:t>202207</w:t>
      </w:r>
    </w:p>
    <w:p>
      <w:r>
        <w:t>USER ntar konbatnya gua yg pegang\xf0\x9f\x98\x8c wkwkwkwk geblek'</w:t>
      </w:r>
    </w:p>
    <w:p>
      <w:r>
        <w:rPr>
          <w:b/>
          <w:u w:val="single"/>
        </w:rPr>
        <w:t>202208</w:t>
      </w:r>
    </w:p>
    <w:p>
      <w:r>
        <w:t>USER Sejak saya jadi jurnalis sampai kini,saya baru mendengar ada Islam Nusantara. Jangan2_nanti ada yg iseng bilang Hindu Nusantara,Kristen Nusantara,Budha Nusantra dst. Islam adalah Agama sama seperti Agama lainnya. Ga ada tuh embel2.'</w:t>
      </w:r>
    </w:p>
    <w:p>
      <w:r>
        <w:rPr>
          <w:b/>
          <w:u w:val="single"/>
        </w:rPr>
        <w:t>202209</w:t>
      </w:r>
    </w:p>
    <w:p>
      <w:r>
        <w:t>USER USER Bukannya malu kok malah ketawa. Dasar idiot'</w:t>
      </w:r>
    </w:p>
    <w:p>
      <w:r>
        <w:rPr>
          <w:b/>
          <w:u w:val="single"/>
        </w:rPr>
        <w:t>202210</w:t>
      </w:r>
    </w:p>
    <w:p>
      <w:r>
        <w:t>Kata si burung, tahun 2030 Indonesia bubar. Kata si Kerbau, tahun 2030 Indonesia kuat. Mana yang bener?\n\nApakah kita harus tanya pada monyet? Gimana nasib negeri kita nyet? :D\n\n#wkkkkwkk\n#tongseriusteuingah\n#rieuttt'</w:t>
      </w:r>
    </w:p>
    <w:p>
      <w:r>
        <w:rPr>
          <w:b/>
          <w:u w:val="single"/>
        </w:rPr>
        <w:t>202211</w:t>
      </w:r>
    </w:p>
    <w:p>
      <w:r>
        <w:t>RT USER: Pegawai Bank Danamon lagi asyik ngemut kontol pacarnya..\nVideo Lengkapnya &amp;gt;&amp;gt; URL #bokepterb\xe2\x80\xa6'</w:t>
      </w:r>
    </w:p>
    <w:p>
      <w:r>
        <w:rPr>
          <w:b/>
          <w:u w:val="single"/>
        </w:rPr>
        <w:t>202212</w:t>
      </w:r>
    </w:p>
    <w:p>
      <w:r>
        <w:t>USER Makanya itu, tapi aku asal jawab aja masih. Bloon ya. : " ('</w:t>
      </w:r>
    </w:p>
    <w:p>
      <w:r>
        <w:rPr>
          <w:b/>
          <w:u w:val="single"/>
        </w:rPr>
        <w:t>202213</w:t>
      </w:r>
    </w:p>
    <w:p>
      <w:r>
        <w:t>USER Ini internasional sih Nan. Kayaknya TKI gitu dari naga naganya sih \xf0\x9f\xa4\xa3'</w:t>
      </w:r>
    </w:p>
    <w:p>
      <w:r>
        <w:rPr>
          <w:b/>
          <w:u w:val="single"/>
        </w:rPr>
        <w:t>202214</w:t>
      </w:r>
    </w:p>
    <w:p>
      <w:r>
        <w:t>kebiadaban ahok cina kafir rakyat kecil yg jadi PKL &amp; asongan2 digusur2 dan dianiaya spt teroris, ahok kafir biadab</w:t>
      </w:r>
    </w:p>
    <w:p>
      <w:r>
        <w:rPr>
          <w:b/>
          <w:u w:val="single"/>
        </w:rPr>
        <w:t>202215</w:t>
      </w:r>
    </w:p>
    <w:p>
      <w:r>
        <w:t>Di buku Jokowi Undercover itu juga jelaskan knp SBY dukung Jokowi di pemilihan presiden 2014..krn ada rahasia kotor/korupsi yg dipegang Cukong cina</w:t>
      </w:r>
    </w:p>
    <w:p>
      <w:r>
        <w:rPr>
          <w:b/>
          <w:u w:val="single"/>
        </w:rPr>
        <w:t>202216</w:t>
      </w:r>
    </w:p>
    <w:p>
      <w:r>
        <w:t>Masjid dipasang spanduk #2019GantiPresiden mereka marah.; ; Tapi masjid dipakai ceramah politik oleh Hari Tanoe yang non-Muslim mereka dukung.</w:t>
      </w:r>
    </w:p>
    <w:p>
      <w:r>
        <w:rPr>
          <w:b/>
          <w:u w:val="single"/>
        </w:rPr>
        <w:t>202217</w:t>
      </w:r>
    </w:p>
    <w:p>
      <w:r>
        <w:t>Reklamasi Jakarta Akan Diatur Lewat Revisi Perpres Jabodetabekpunjur</w:t>
      </w:r>
    </w:p>
    <w:p>
      <w:r>
        <w:rPr>
          <w:b/>
          <w:u w:val="single"/>
        </w:rPr>
        <w:t>202218</w:t>
      </w:r>
    </w:p>
    <w:p>
      <w:r>
        <w:t>USER "aku bakal terus ada buat kamu kok, tenang aja"\n\nhlh kntl'</w:t>
      </w:r>
    </w:p>
    <w:p>
      <w:r>
        <w:rPr>
          <w:b/>
          <w:u w:val="single"/>
        </w:rPr>
        <w:t>202219</w:t>
      </w:r>
    </w:p>
    <w:p>
      <w:r>
        <w:t>USER USER Presiden kok cengeng? ,"kata KECOAK. Cebong mana ngartii!1!1!!1!1!!!'</w:t>
      </w:r>
    </w:p>
    <w:p>
      <w:r>
        <w:rPr>
          <w:b/>
          <w:u w:val="single"/>
        </w:rPr>
        <w:t>202220</w:t>
      </w:r>
    </w:p>
    <w:p>
      <w:r>
        <w:t>Penista Agama menjadi Santri Kehormatan.Yang kasih ini ke ahok otaknya perlu direparasi.Demi Pulkada nama Santri yg baik kailan jual belikan</w:t>
      </w:r>
    </w:p>
    <w:p>
      <w:r>
        <w:rPr>
          <w:b/>
          <w:u w:val="single"/>
        </w:rPr>
        <w:t>202221</w:t>
      </w:r>
    </w:p>
    <w:p>
      <w:r>
        <w:t>USER Aku jg gendut si nder tp ya drpd mikirin omongan orang lain mulu mending pelan pelan ngerawat diri,gapapa gendut asal bisa ngerawat diri maaah skrg aku pede pede aja sm diri aku sendiri yuhu'</w:t>
      </w:r>
    </w:p>
    <w:p>
      <w:r>
        <w:rPr>
          <w:b/>
          <w:u w:val="single"/>
        </w:rPr>
        <w:t>202222</w:t>
      </w:r>
    </w:p>
    <w:p>
      <w:r>
        <w:t>Kekalahan Suharto-Prabowo melawan opini pada 1998 lebih dikarenakah keterlibatan Konspirasi Global di mana AS - China dan seluruh sekutu mereka mendukung rencana CSIS, elit Katolik Radikal dan Konglomerat Tionghoa utk menjatuhkan Suharto'</w:t>
      </w:r>
    </w:p>
    <w:p>
      <w:r>
        <w:rPr>
          <w:b/>
          <w:u w:val="single"/>
        </w:rPr>
        <w:t>202223</w:t>
      </w:r>
    </w:p>
    <w:p>
      <w:r>
        <w:t>19.pemimpindarimasjid adalah pemimpin yg dapat mengajak kita untuk menjalankan syariat Islam secara sungguh-sungguh. Jatuhkan pemimpin non muslim</w:t>
      </w:r>
    </w:p>
    <w:p>
      <w:r>
        <w:rPr>
          <w:b/>
          <w:u w:val="single"/>
        </w:rPr>
        <w:t>202224</w:t>
      </w:r>
    </w:p>
    <w:p>
      <w:r>
        <w:t>USER Dih najis bulepotan'</w:t>
      </w:r>
    </w:p>
    <w:p>
      <w:r>
        <w:rPr>
          <w:b/>
          <w:u w:val="single"/>
        </w:rPr>
        <w:t>202225</w:t>
      </w:r>
    </w:p>
    <w:p>
      <w:r>
        <w:t>Wajib dengar</w:t>
      </w:r>
    </w:p>
    <w:p>
      <w:r>
        <w:rPr>
          <w:b/>
          <w:u w:val="single"/>
        </w:rPr>
        <w:t>202226</w:t>
      </w:r>
    </w:p>
    <w:p>
      <w:r>
        <w:t>USER Hussss.. mimin ga takut didemo bersilit-silit oleh alumni togel? \xf0\x9f\x98\x80'</w:t>
      </w:r>
    </w:p>
    <w:p>
      <w:r>
        <w:rPr>
          <w:b/>
          <w:u w:val="single"/>
        </w:rPr>
        <w:t>202227</w:t>
      </w:r>
    </w:p>
    <w:p>
      <w:r>
        <w:t>USER Ya kan gua emang sipit :)'</w:t>
      </w:r>
    </w:p>
    <w:p>
      <w:r>
        <w:rPr>
          <w:b/>
          <w:u w:val="single"/>
        </w:rPr>
        <w:t>202228</w:t>
      </w:r>
    </w:p>
    <w:p>
      <w:r>
        <w:t>USER USER USER USER USER USER USER USER USER USER USER USER ANJIR G MACEM MACEM LUH SETAN'</w:t>
      </w:r>
    </w:p>
    <w:p>
      <w:r>
        <w:rPr>
          <w:b/>
          <w:u w:val="single"/>
        </w:rPr>
        <w:t>202229</w:t>
      </w:r>
    </w:p>
    <w:p>
      <w:r>
        <w:t>RT USER: Cowok slim kontol lumayan \xf0\x9f\x92\xa6 URL</w:t>
      </w:r>
    </w:p>
    <w:p>
      <w:r>
        <w:rPr>
          <w:b/>
          <w:u w:val="single"/>
        </w:rPr>
        <w:t>202230</w:t>
      </w:r>
    </w:p>
    <w:p>
      <w:r>
        <w:t>USER USER USER USER USER Eh toilet fifis onta melipir lagi. Ini di indonesia lho, gerombolan lu mabok budaya arab jd nya kayak gitu \xf0\x9f\x98\x82'</w:t>
      </w:r>
    </w:p>
    <w:p>
      <w:r>
        <w:rPr>
          <w:b/>
          <w:u w:val="single"/>
        </w:rPr>
        <w:t>202231</w:t>
      </w:r>
    </w:p>
    <w:p>
      <w:r>
        <w:t>USER USER Situ lebih bego :)'</w:t>
      </w:r>
    </w:p>
    <w:p>
      <w:r>
        <w:rPr>
          <w:b/>
          <w:u w:val="single"/>
        </w:rPr>
        <w:t>202232</w:t>
      </w:r>
    </w:p>
    <w:p>
      <w:r>
        <w:t>Ninja kali nih tukang roti keliling, cepet banget ilangnye. 2x gw keluar rumah gak keuber. Sarap.'</w:t>
      </w:r>
    </w:p>
    <w:p>
      <w:r>
        <w:rPr>
          <w:b/>
          <w:u w:val="single"/>
        </w:rPr>
        <w:t>202233</w:t>
      </w:r>
    </w:p>
    <w:p>
      <w:r>
        <w:t>msh ingat Siloam cina kita usir ! andai ku mati , anak-anak ku sudah paham Filosofi hidup! Harga diri diatas segalanya , bukan di kaki Penjajah</w:t>
      </w:r>
    </w:p>
    <w:p>
      <w:r>
        <w:rPr>
          <w:b/>
          <w:u w:val="single"/>
        </w:rPr>
        <w:t>202234</w:t>
      </w:r>
    </w:p>
    <w:p>
      <w:r>
        <w:t>USER USER trus mau loe apa antek-antek wowo? \xf0\x9f\x98\x86\xf0\x9f\x98\x86'</w:t>
      </w:r>
    </w:p>
    <w:p>
      <w:r>
        <w:rPr>
          <w:b/>
          <w:u w:val="single"/>
        </w:rPr>
        <w:t>202235</w:t>
      </w:r>
    </w:p>
    <w:p>
      <w:r>
        <w:t>Apakah Anda jujur, percaya Allah SWT perintahkan penggal kafir adalah Tuhan, Pak Lukman?</w:t>
      </w:r>
    </w:p>
    <w:p>
      <w:r>
        <w:rPr>
          <w:b/>
          <w:u w:val="single"/>
        </w:rPr>
        <w:t>202236</w:t>
      </w:r>
    </w:p>
    <w:p>
      <w:r>
        <w:t>USER USER 08 for presiden, buat para jongos dan antek asing yg menguras bumi pertiwi bersiaplah......#2019GantiPresiden</w:t>
      </w:r>
    </w:p>
    <w:p>
      <w:r>
        <w:rPr>
          <w:b/>
          <w:u w:val="single"/>
        </w:rPr>
        <w:t>202237</w:t>
      </w:r>
    </w:p>
    <w:p>
      <w:r>
        <w:t>USER Jancuk! Pingin gue tabok itu anak'</w:t>
      </w:r>
    </w:p>
    <w:p>
      <w:r>
        <w:rPr>
          <w:b/>
          <w:u w:val="single"/>
        </w:rPr>
        <w:t>202238</w:t>
      </w:r>
    </w:p>
    <w:p>
      <w:r>
        <w:t>USER tidak boleh tidur kerana najis akan menjadi nyata'</w:t>
      </w:r>
    </w:p>
    <w:p>
      <w:r>
        <w:rPr>
          <w:b/>
          <w:u w:val="single"/>
        </w:rPr>
        <w:t>202239</w:t>
      </w:r>
    </w:p>
    <w:p>
      <w:r>
        <w:t>"Dan orang-orang yang kafir dan mendustakan ayat-ayat Kami, maka bagi mereka azab yang menghinakan." (QS Al Hajj: 57)'</w:t>
      </w:r>
    </w:p>
    <w:p>
      <w:r>
        <w:rPr>
          <w:b/>
          <w:u w:val="single"/>
        </w:rPr>
        <w:t>202240</w:t>
      </w:r>
    </w:p>
    <w:p>
      <w:r>
        <w:t>USER Ngentot yuk'</w:t>
      </w:r>
    </w:p>
    <w:p>
      <w:r>
        <w:rPr>
          <w:b/>
          <w:u w:val="single"/>
        </w:rPr>
        <w:t>202241</w:t>
      </w:r>
    </w:p>
    <w:p>
      <w:r>
        <w:t>USER Akupun merasa matanya mengecil setelah lama pakai kacamata, dan katanya kalau bangun tidur tambah sipit \xf0\x9f\x98\x81'</w:t>
      </w:r>
    </w:p>
    <w:p>
      <w:r>
        <w:rPr>
          <w:b/>
          <w:u w:val="single"/>
        </w:rPr>
        <w:t>202242</w:t>
      </w:r>
    </w:p>
    <w:p>
      <w:r>
        <w:t>USER USER USER Utang 7000 trilyun. Tapi para kampret yg hidupnya melarat ikut makan. Kalo cebong udah happy hidupnya. Gak perlu akting sengsara gitu.'</w:t>
      </w:r>
    </w:p>
    <w:p>
      <w:r>
        <w:rPr>
          <w:b/>
          <w:u w:val="single"/>
        </w:rPr>
        <w:t>202243</w:t>
      </w:r>
    </w:p>
    <w:p>
      <w:r>
        <w:t>USER USER Dulu mercun kecik\xc2\xb2 lagi...bunyi tak kuat sngt wei....skrg mcm\xc2\xb2 ade....bunyi dh m mcm bom....'</w:t>
      </w:r>
    </w:p>
    <w:p>
      <w:r>
        <w:rPr>
          <w:b/>
          <w:u w:val="single"/>
        </w:rPr>
        <w:t>202244</w:t>
      </w:r>
    </w:p>
    <w:p>
      <w:r>
        <w:t>Ketipu dong mereka... Duh.</w:t>
      </w:r>
    </w:p>
    <w:p>
      <w:r>
        <w:rPr>
          <w:b/>
          <w:u w:val="single"/>
        </w:rPr>
        <w:t>202245</w:t>
      </w:r>
    </w:p>
    <w:p>
      <w:r>
        <w:t>USER USER Ini cebong dungu, korban PHP \xf0\x9f\x98\x82\xf0\x9f\x98\x82\xf0\x9f\x98\x82'</w:t>
      </w:r>
    </w:p>
    <w:p>
      <w:r>
        <w:rPr>
          <w:b/>
          <w:u w:val="single"/>
        </w:rPr>
        <w:t>202246</w:t>
      </w:r>
    </w:p>
    <w:p>
      <w:r>
        <w:t>USER USER USER USER USER USER USER USER Klu jaman pak Harto anak" berprestasi di perhatikan....\nKlu jaman Rezim skrg yg Lebay yg di panggil ke istana....\nRezim aneh....\n#2019GantiPresiden'</w:t>
      </w:r>
    </w:p>
    <w:p>
      <w:r>
        <w:rPr>
          <w:b/>
          <w:u w:val="single"/>
        </w:rPr>
        <w:t>202247</w:t>
      </w:r>
    </w:p>
    <w:p>
      <w:r>
        <w:t>USER Cebong mana ngerti'</w:t>
      </w:r>
    </w:p>
    <w:p>
      <w:r>
        <w:rPr>
          <w:b/>
          <w:u w:val="single"/>
        </w:rPr>
        <w:t>202248</w:t>
      </w:r>
    </w:p>
    <w:p>
      <w:r>
        <w:t>pagi2 udh ky kntl'</w:t>
      </w:r>
    </w:p>
    <w:p>
      <w:r>
        <w:rPr>
          <w:b/>
          <w:u w:val="single"/>
        </w:rPr>
        <w:t>202249</w:t>
      </w:r>
    </w:p>
    <w:p>
      <w:r>
        <w:t>USER Iya anjir tau wkwkw. Masa iya gua masih suka sm dia'</w:t>
      </w:r>
    </w:p>
    <w:p>
      <w:r>
        <w:rPr>
          <w:b/>
          <w:u w:val="single"/>
        </w:rPr>
        <w:t>202250</w:t>
      </w:r>
    </w:p>
    <w:p>
      <w:r>
        <w:t>Ayo kita ajak Mas Goen beralih dari penyembah Allah SWT benci kafir jadi pembakar kemenyan</w:t>
      </w:r>
    </w:p>
    <w:p>
      <w:r>
        <w:rPr>
          <w:b/>
          <w:u w:val="single"/>
        </w:rPr>
        <w:t>202251</w:t>
      </w:r>
    </w:p>
    <w:p>
      <w:r>
        <w:t>Mencari Huruf Hijaiyah-Dal-Anak Islam-Bersama Jamal Laeli; ; Assalamualaikum adik-adik... ; ; Mari kita lihat...</w:t>
      </w:r>
    </w:p>
    <w:p>
      <w:r>
        <w:rPr>
          <w:b/>
          <w:u w:val="single"/>
        </w:rPr>
        <w:t>202252</w:t>
      </w:r>
    </w:p>
    <w:p>
      <w:r>
        <w:t>Cc USER mau 2 periode rakyat sndri d PHK trs import jutaan TKA china...mending lu prgi jauh2 dri NKRI krn negri ini ga butuh pengkhianat yg mengorbankan rakyatnya demi kepentingan dan golongannya sndri\n#2019PrabowoPresident08 URL</w:t>
      </w:r>
    </w:p>
    <w:p>
      <w:r>
        <w:rPr>
          <w:b/>
          <w:u w:val="single"/>
        </w:rPr>
        <w:t>202253</w:t>
      </w:r>
    </w:p>
    <w:p>
      <w:r>
        <w:t>USER USER USER USER USER USER IYA. SOALNYA LOE ga tahu junjungan loe toh membantai 200 lebih orang timtim peristiwa santa cruz... juga menculik aktivis, ga tahu di mana skrang... Loe ga sadar kalau junjunganmu itu penjahat internasional d</w:t>
      </w:r>
    </w:p>
    <w:p>
      <w:r>
        <w:rPr>
          <w:b/>
          <w:u w:val="single"/>
        </w:rPr>
        <w:t>202254</w:t>
      </w:r>
    </w:p>
    <w:p>
      <w:r>
        <w:t>USER imut titit nya di hidung'</w:t>
      </w:r>
    </w:p>
    <w:p>
      <w:r>
        <w:rPr>
          <w:b/>
          <w:u w:val="single"/>
        </w:rPr>
        <w:t>202255</w:t>
      </w:r>
    </w:p>
    <w:p>
      <w:r>
        <w:t>Bom takjil'</w:t>
      </w:r>
    </w:p>
    <w:p>
      <w:r>
        <w:rPr>
          <w:b/>
          <w:u w:val="single"/>
        </w:rPr>
        <w:t>202256</w:t>
      </w:r>
    </w:p>
    <w:p>
      <w:r>
        <w:t>KPK Panggil Sederet Mantan Anggota DPR Terkait e-KTP'</w:t>
      </w:r>
    </w:p>
    <w:p>
      <w:r>
        <w:rPr>
          <w:b/>
          <w:u w:val="single"/>
        </w:rPr>
        <w:t>202257</w:t>
      </w:r>
    </w:p>
    <w:p>
      <w:r>
        <w:t>USER udah sipit ini\nga bisa disipitin lagi \n\n( \xcd\xa1\xc2\xb0 \xca\x96\xcc\xaf \xcd\xa1\xc2\xb0)\n\xc2\xa0 \xe3\x81\x8f\xe3\x80\x80|\xe3\x80\x80)\xe3\x81\xb8\n\xe3\x80\x80\xe3\x80\x80\xc2\xa0 \xe3\x80\x89'</w:t>
      </w:r>
    </w:p>
    <w:p>
      <w:r>
        <w:rPr>
          <w:b/>
          <w:u w:val="single"/>
        </w:rPr>
        <w:t>202258</w:t>
      </w:r>
    </w:p>
    <w:p>
      <w:r>
        <w:t>USER Dimaklumin aja, namanya juga KAMPRET, semua serba terbalik, hidupnya juga terbalik, menggelantung. Wajar kalau segala pemikirannya juga terbalik, kepalapun bau pesing karena kencingpun harus terbalik pula membasahi kepalanya. Pesing tak selalu</w:t>
      </w:r>
    </w:p>
    <w:p>
      <w:r>
        <w:rPr>
          <w:b/>
          <w:u w:val="single"/>
        </w:rPr>
        <w:t>202259</w:t>
      </w:r>
    </w:p>
    <w:p>
      <w:r>
        <w:t>Paparan Kapolres Bikin Kapolda Kepri Yakin Pilkada Tanjungpinang Aman dan Netral -</w:t>
      </w:r>
    </w:p>
    <w:p>
      <w:r>
        <w:rPr>
          <w:b/>
          <w:u w:val="single"/>
        </w:rPr>
        <w:t>202260</w:t>
      </w:r>
    </w:p>
    <w:p>
      <w:r>
        <w:t>Dibalik Insiden Heli Jatuh, PT IMIP Pekerjakan 3.000 WN China</w:t>
      </w:r>
    </w:p>
    <w:p>
      <w:r>
        <w:rPr>
          <w:b/>
          <w:u w:val="single"/>
        </w:rPr>
        <w:t>202261</w:t>
      </w:r>
    </w:p>
    <w:p>
      <w:r>
        <w:t>Bunyi klik mouse, suara ketikan keyboard, musik hampir 8 jam non stop, mata perih, bokong panas, lengan nyilu. \n#jenuh'</w:t>
      </w:r>
    </w:p>
    <w:p>
      <w:r>
        <w:rPr>
          <w:b/>
          <w:u w:val="single"/>
        </w:rPr>
        <w:t>202262</w:t>
      </w:r>
    </w:p>
    <w:p>
      <w:r>
        <w:t>USER GD x CL\nTOP x BOM\nSeungri x Raline\nGary x Jihyo (tp ini udh mustahil:"")'</w:t>
      </w:r>
    </w:p>
    <w:p>
      <w:r>
        <w:rPr>
          <w:b/>
          <w:u w:val="single"/>
        </w:rPr>
        <w:t>202263</w:t>
      </w:r>
    </w:p>
    <w:p>
      <w:r>
        <w:t>USER USER bantu jawab wkwk kata putri. Rima sama daniel sibuk ngurusin osis jd ga ikut join. Nah klo aya kayaknya makin sibuk jd makelar ngurusin dua anak tuyul alias gil dan OJ /sotau bgt aku'</w:t>
      </w:r>
    </w:p>
    <w:p>
      <w:r>
        <w:rPr>
          <w:b/>
          <w:u w:val="single"/>
        </w:rPr>
        <w:t>202264</w:t>
      </w:r>
    </w:p>
    <w:p>
      <w:r>
        <w:t>Selamat Pagi.; Jawaban USER Atas Politisasi Puisi yang Menimpa Dirinya. ; ; Calon gubernur Jawa Tengah Ganjar Pranowo tidak ingin informasi hoaks menjadi arus utama informasi yang diterima masyarakat dalam masa pilkada. ; #GanjarYasin</w:t>
      </w:r>
    </w:p>
    <w:p>
      <w:r>
        <w:rPr>
          <w:b/>
          <w:u w:val="single"/>
        </w:rPr>
        <w:t>202265</w:t>
      </w:r>
    </w:p>
    <w:p>
      <w:r>
        <w:t>USER USER USER Apa hubungannya dgn munafik, kalian kitabnya dihina, laporkan dia kepolisian. Waspadai cebong kafir yg ngaku-ngaku Islam.</w:t>
      </w:r>
    </w:p>
    <w:p>
      <w:r>
        <w:rPr>
          <w:b/>
          <w:u w:val="single"/>
        </w:rPr>
        <w:t>202266</w:t>
      </w:r>
    </w:p>
    <w:p>
      <w:r>
        <w:t>RT USER: 1. Saya ada satu cerita dari seorang cowok yang tinggal di China. Sebelum saya mulai bercerita, saya cuma mau pesan, jadi\xe2\x80\xa6'</w:t>
      </w:r>
    </w:p>
    <w:p>
      <w:r>
        <w:rPr>
          <w:b/>
          <w:u w:val="single"/>
        </w:rPr>
        <w:t>202267</w:t>
      </w:r>
    </w:p>
    <w:p>
      <w:r>
        <w:t>USER Alah bullshit tai kotok'</w:t>
      </w:r>
    </w:p>
    <w:p>
      <w:r>
        <w:rPr>
          <w:b/>
          <w:u w:val="single"/>
        </w:rPr>
        <w:t>202268</w:t>
      </w:r>
    </w:p>
    <w:p>
      <w:r>
        <w:t>Ahok versi Pakpahan .. Trims kepada semua pihak yg udah ciduk bajingan ini URL</w:t>
      </w:r>
    </w:p>
    <w:p>
      <w:r>
        <w:rPr>
          <w:b/>
          <w:u w:val="single"/>
        </w:rPr>
        <w:t>202269</w:t>
      </w:r>
    </w:p>
    <w:p>
      <w:r>
        <w:t>Penciuman Pak Jokowi memang tajam kalau soal pencarian uang.. upss salah penghutangan uang... Salut dengan... URL</w:t>
      </w:r>
    </w:p>
    <w:p>
      <w:r>
        <w:rPr>
          <w:b/>
          <w:u w:val="single"/>
        </w:rPr>
        <w:t>202270</w:t>
      </w:r>
    </w:p>
    <w:p>
      <w:r>
        <w:t>USER Ngeri bangsaku si PKI biadab itu ingin bangkit ... tolak dan bubarkan !!!</w:t>
      </w:r>
    </w:p>
    <w:p>
      <w:r>
        <w:rPr>
          <w:b/>
          <w:u w:val="single"/>
        </w:rPr>
        <w:t>202271</w:t>
      </w:r>
    </w:p>
    <w:p>
      <w:r>
        <w:t>Pada Sabtu (21/4/2018) pagi, Masyarakat Adat Baduy akan kembali melanjutkan perjalanan menuju Kantor Gubernur Banten di Kawasan Pusat Pemerintahan Provinsi Banten (KP3B) di Curug, Kota Serang. #SebaBaduy2018; DM</w:t>
      </w:r>
    </w:p>
    <w:p>
      <w:r>
        <w:rPr>
          <w:b/>
          <w:u w:val="single"/>
        </w:rPr>
        <w:t>202272</w:t>
      </w:r>
    </w:p>
    <w:p>
      <w:r>
        <w:t>BUBARKAN SAJA PANSUS KPK.kalo Perlu Buat Poling.Rakyat di luar parlemen biar yg menentukan Bubarkan Pansus KPK. URL</w:t>
      </w:r>
    </w:p>
    <w:p>
      <w:r>
        <w:rPr>
          <w:b/>
          <w:u w:val="single"/>
        </w:rPr>
        <w:t>202273</w:t>
      </w:r>
    </w:p>
    <w:p>
      <w:r>
        <w:t>Trimakasih ya allah engkau tlah tunjukan kebesaranmu... Engkau tlah membukakan mata hatiku yg buta krn cinta...trimakasih tuhan engkau masih menolongku..'</w:t>
      </w:r>
    </w:p>
    <w:p>
      <w:r>
        <w:rPr>
          <w:b/>
          <w:u w:val="single"/>
        </w:rPr>
        <w:t>202274</w:t>
      </w:r>
    </w:p>
    <w:p>
      <w:r>
        <w:t>USER iya udah liat. gedek banget anjir sama bapanya'</w:t>
      </w:r>
    </w:p>
    <w:p>
      <w:r>
        <w:rPr>
          <w:b/>
          <w:u w:val="single"/>
        </w:rPr>
        <w:t>202275</w:t>
      </w:r>
    </w:p>
    <w:p>
      <w:r>
        <w:t>Barisan Gus Sholah (BaGusS) pulau Madura sudah merapatkan diri untuk memenangkan pasangan Calon Gubernur Khofifah Indar Parawansa dan Emil Elistianto Dardak. BaGusS #KhofifahEmilJatimSatu</w:t>
      </w:r>
    </w:p>
    <w:p>
      <w:r>
        <w:rPr>
          <w:b/>
          <w:u w:val="single"/>
        </w:rPr>
        <w:t>202276</w:t>
      </w:r>
    </w:p>
    <w:p>
      <w:r>
        <w:t>USER USER sarap pasti udh punya cucu segudang!'</w:t>
      </w:r>
    </w:p>
    <w:p>
      <w:r>
        <w:rPr>
          <w:b/>
          <w:u w:val="single"/>
        </w:rPr>
        <w:t>202277</w:t>
      </w:r>
    </w:p>
    <w:p>
      <w:r>
        <w:t>Rezim sipil yg mengerikan saat ini bs kita lihat pd kepemimpinan seorg rezim sok rkyt pdhl sesungguhnya anti rakyat dan umat islam</w:t>
      </w:r>
    </w:p>
    <w:p>
      <w:r>
        <w:rPr>
          <w:b/>
          <w:u w:val="single"/>
        </w:rPr>
        <w:t>202278</w:t>
      </w:r>
    </w:p>
    <w:p>
      <w:r>
        <w:t>RT USER ini orang kebiasaan jilat ludah sendiri.. Bik malu USER kami hormat SBY tapi tidak buzzer tolol satu ini</w:t>
      </w:r>
    </w:p>
    <w:p>
      <w:r>
        <w:rPr>
          <w:b/>
          <w:u w:val="single"/>
        </w:rPr>
        <w:t>202279</w:t>
      </w:r>
    </w:p>
    <w:p>
      <w:r>
        <w:t>USER USER USER Topik pembicaraan CEBONG dan BANI HOAX itu loncat\xc2\xb2 ya..\n\nDari Prestasi BABIHOK apa? - gak dijawab. Malah ke Tanah Abang (TA). Dikasih contoh TA yg baik, malah minta\xc2\xb2 yg buruknya.'</w:t>
      </w:r>
    </w:p>
    <w:p>
      <w:r>
        <w:rPr>
          <w:b/>
          <w:u w:val="single"/>
        </w:rPr>
        <w:t>202280</w:t>
      </w:r>
    </w:p>
    <w:p>
      <w:r>
        <w:t>USER Karir yg cemerlang di TNI,dan terperangkap di rejim yg penuh dusta...\nselamat hari lahir USER'</w:t>
      </w:r>
    </w:p>
    <w:p>
      <w:r>
        <w:rPr>
          <w:b/>
          <w:u w:val="single"/>
        </w:rPr>
        <w:t>202281</w:t>
      </w:r>
    </w:p>
    <w:p>
      <w:r>
        <w:t>USER lost respect untuk kesekian kalinya buat agency yg lo banggain, buat artis yang lo banggain. \nkelakuan tai kucing di kasih nyawa sih kea gini. \n\nlo di tampol duit sama lee sooman mau? di tampol lamborgini sama GD mau? di tampol sama material</w:t>
      </w:r>
    </w:p>
    <w:p>
      <w:r>
        <w:rPr>
          <w:b/>
          <w:u w:val="single"/>
        </w:rPr>
        <w:t>202282</w:t>
      </w:r>
    </w:p>
    <w:p>
      <w:r>
        <w:t>USER Masalah dia i penulis ucapan kad raya cina tu??? ellooo???'</w:t>
      </w:r>
    </w:p>
    <w:p>
      <w:r>
        <w:rPr>
          <w:b/>
          <w:u w:val="single"/>
        </w:rPr>
        <w:t>202283</w:t>
      </w:r>
    </w:p>
    <w:p>
      <w:r>
        <w:t>5 Ragam Seni dalam Budaya Batak Toba</w:t>
      </w:r>
    </w:p>
    <w:p>
      <w:r>
        <w:rPr>
          <w:b/>
          <w:u w:val="single"/>
        </w:rPr>
        <w:t>202284</w:t>
      </w:r>
    </w:p>
    <w:p>
      <w:r>
        <w:t>Penyerapan dana desa pada tahun 2015 dan 2016 diprioritaskan untuk pembangunan infrastruktur. Di tahun 2017 ini, menurutnya penyerapan dana desa diprioritaskan untuk percepatan ekonomi desa. #Jokowi2Periode</w:t>
      </w:r>
    </w:p>
    <w:p>
      <w:r>
        <w:rPr>
          <w:b/>
          <w:u w:val="single"/>
        </w:rPr>
        <w:t>202285</w:t>
      </w:r>
    </w:p>
    <w:p>
      <w:r>
        <w:t>USER I PENAT LAH EDIT TETIBA CACAT WEH JAJAHAAHHA'</w:t>
      </w:r>
    </w:p>
    <w:p>
      <w:r>
        <w:rPr>
          <w:b/>
          <w:u w:val="single"/>
        </w:rPr>
        <w:t>202286</w:t>
      </w:r>
    </w:p>
    <w:p>
      <w:r>
        <w:t>Lw yang dungu...dunia tahu itu..</w:t>
      </w:r>
    </w:p>
    <w:p>
      <w:r>
        <w:rPr>
          <w:b/>
          <w:u w:val="single"/>
        </w:rPr>
        <w:t>202287</w:t>
      </w:r>
    </w:p>
    <w:p>
      <w:r>
        <w:t>Buka twitter lagi demi informasi, karena denger-denger ada benda mencurigakan yang diduga bom ditemukan di Barel UI. Stay save kang warteg enak, kang cilung, anak kost &amp;amp; warga sekitar Barel..'</w:t>
      </w:r>
    </w:p>
    <w:p>
      <w:r>
        <w:rPr>
          <w:b/>
          <w:u w:val="single"/>
        </w:rPr>
        <w:t>202288</w:t>
      </w:r>
    </w:p>
    <w:p>
      <w:r>
        <w:t>Kamu tau gak ? Sejak kenal kamu bawaannya pengen belajar terus deh. Belajar jadi yang terbaik buat kamu.'</w:t>
      </w:r>
    </w:p>
    <w:p>
      <w:r>
        <w:rPr>
          <w:b/>
          <w:u w:val="single"/>
        </w:rPr>
        <w:t>202289</w:t>
      </w:r>
    </w:p>
    <w:p>
      <w:r>
        <w:t>Kata mama "orang sombong itu temenya SETAN" jadi jangan salahin gue, kalo gue gak mau temenan sama orang sombong kek lo!!'</w:t>
      </w:r>
    </w:p>
    <w:p>
      <w:r>
        <w:rPr>
          <w:b/>
          <w:u w:val="single"/>
        </w:rPr>
        <w:t>202290</w:t>
      </w:r>
    </w:p>
    <w:p>
      <w:r>
        <w:t>USER USER USER USER USER Kbnyakan kencing onta mahluk satu ini, emosi mulu dari td gua liat, dasar sumbu pendek si tidur kebalik.'</w:t>
      </w:r>
    </w:p>
    <w:p>
      <w:r>
        <w:rPr>
          <w:b/>
          <w:u w:val="single"/>
        </w:rPr>
        <w:t>202291</w:t>
      </w:r>
    </w:p>
    <w:p>
      <w:r>
        <w:t>Indonesia makin mundur presiden nya siapa ya mas? Mas fitnah pakde jokowi? URL</w:t>
      </w:r>
    </w:p>
    <w:p>
      <w:r>
        <w:rPr>
          <w:b/>
          <w:u w:val="single"/>
        </w:rPr>
        <w:t>202292</w:t>
      </w:r>
    </w:p>
    <w:p>
      <w:r>
        <w:t>ini apa sih lmao anak anak kecil dan anak anak baru ini kok ya tengil banget :") gak tau apa2 jg main plas plos aja lieur ih jempol kalian punya congor apa begimana :)))'</w:t>
      </w:r>
    </w:p>
    <w:p>
      <w:r>
        <w:rPr>
          <w:b/>
          <w:u w:val="single"/>
        </w:rPr>
        <w:t>202293</w:t>
      </w:r>
    </w:p>
    <w:p>
      <w:r>
        <w:t>Hanya antek dan kaki tangan komunis yg tak punya hati perut URL</w:t>
      </w:r>
    </w:p>
    <w:p>
      <w:r>
        <w:rPr>
          <w:b/>
          <w:u w:val="single"/>
        </w:rPr>
        <w:t>202294</w:t>
      </w:r>
    </w:p>
    <w:p>
      <w:r>
        <w:t>USER Gini aja.. Tempeng aja tuh bocah yg ngancam presiden.. Liat gimana reaksi para kacung nya'</w:t>
      </w:r>
    </w:p>
    <w:p>
      <w:r>
        <w:rPr>
          <w:b/>
          <w:u w:val="single"/>
        </w:rPr>
        <w:t>202295</w:t>
      </w:r>
    </w:p>
    <w:p>
      <w:r>
        <w:t>USER Dia ga pernah denger Hindu Bali sama Kristen Jawa ya wkwkwk'</w:t>
      </w:r>
    </w:p>
    <w:p>
      <w:r>
        <w:rPr>
          <w:b/>
          <w:u w:val="single"/>
        </w:rPr>
        <w:t>202296</w:t>
      </w:r>
    </w:p>
    <w:p>
      <w:r>
        <w:t>USER udah jelek, budek lagii :( .nga'</w:t>
      </w:r>
    </w:p>
    <w:p>
      <w:r>
        <w:rPr>
          <w:b/>
          <w:u w:val="single"/>
        </w:rPr>
        <w:t>202297</w:t>
      </w:r>
    </w:p>
    <w:p>
      <w:r>
        <w:t>USER USER USER KAMPUNGAN!'</w:t>
      </w:r>
    </w:p>
    <w:p>
      <w:r>
        <w:rPr>
          <w:b/>
          <w:u w:val="single"/>
        </w:rPr>
        <w:t>202298</w:t>
      </w:r>
    </w:p>
    <w:p>
      <w:r>
        <w:t>USER Membohongi RAKYAT ada harga mahal yg harus dibayar. USER saatnya anda mempersiapkan diri menghadapi seluruh kasus2 korupsi dari solo hingga DKI. ; Anda sangat tak layak jadi Presiden RI ; #2019GantiPresiden</w:t>
      </w:r>
    </w:p>
    <w:p>
      <w:r>
        <w:rPr>
          <w:b/>
          <w:u w:val="single"/>
        </w:rPr>
        <w:t>202299</w:t>
      </w:r>
    </w:p>
    <w:p>
      <w:r>
        <w:t>USER USER USER wah berarti pernah makan bareng sama orang yahudi ya?benar ngga sih kemana pun mereka singgah suatu tempat kalo makan bawa alat makan sendiri? sekedar tanya sepertinya tau tentang orang yahudi'</w:t>
      </w:r>
    </w:p>
    <w:p>
      <w:r>
        <w:rPr>
          <w:b/>
          <w:u w:val="single"/>
        </w:rPr>
        <w:t>202300</w:t>
      </w:r>
    </w:p>
    <w:p>
      <w:r>
        <w:t>#TemanMakanTeman Ketika dia udah janji bakalan ngasi nyontek untuk ujian tp pas giliran ujian dia malah pura2 budek USER USER #ReuniZ'</w:t>
      </w:r>
    </w:p>
    <w:p>
      <w:r>
        <w:rPr>
          <w:b/>
          <w:u w:val="single"/>
        </w:rPr>
        <w:t>202301</w:t>
      </w:r>
    </w:p>
    <w:p>
      <w:r>
        <w:t>dengar anak belasan tahun bicara tentang banyak TUHAN, ada TUHAN orang islam,TUHAN orang kristen,TUHAN orang budha,TUHAN orang hindu,TUHAN orang kejawen,cuma TUHAN orang (nit...aku sensor)katanya yng suka menghukum,membedakan.CERDAS ANAK INI KUPIKIR'</w:t>
      </w:r>
    </w:p>
    <w:p>
      <w:r>
        <w:rPr>
          <w:b/>
          <w:u w:val="single"/>
        </w:rPr>
        <w:t>202302</w:t>
      </w:r>
    </w:p>
    <w:p>
      <w:r>
        <w:t>Sesaat lagi, saksikan panasnya DEBAT PUBLIK tujuh pasangan calon Bupati dan Wakil Bupati Pilkada Aceh Selatan 2018 dipandu oleh USER mulai pukul 14.00 WIB LIVE dan EKSKLUSIF hanya di iNews. #PilkadaAcehSelatan2018</w:t>
      </w:r>
    </w:p>
    <w:p>
      <w:r>
        <w:rPr>
          <w:b/>
          <w:u w:val="single"/>
        </w:rPr>
        <w:t>202303</w:t>
      </w:r>
    </w:p>
    <w:p>
      <w:r>
        <w:t>#jalanjalansiang bagai rumah bawah ranah yang indah, seorang pendiam dan culun walau dengan bakar besar USER'</w:t>
      </w:r>
    </w:p>
    <w:p>
      <w:r>
        <w:rPr>
          <w:b/>
          <w:u w:val="single"/>
        </w:rPr>
        <w:t>202304</w:t>
      </w:r>
    </w:p>
    <w:p>
      <w:r>
        <w:t>Jokowi Harap Bandara Kertajati Dongkrak Ekonomi Jawa Barat;</w:t>
      </w:r>
    </w:p>
    <w:p>
      <w:r>
        <w:rPr>
          <w:b/>
          <w:u w:val="single"/>
        </w:rPr>
        <w:t>202305</w:t>
      </w:r>
    </w:p>
    <w:p>
      <w:r>
        <w:t>USER USER USER \xc3\x99dah ga ad yng bisa di percaya lagi,yng anti aseng..'</w:t>
      </w:r>
    </w:p>
    <w:p>
      <w:r>
        <w:rPr>
          <w:b/>
          <w:u w:val="single"/>
        </w:rPr>
        <w:t>202306</w:t>
      </w:r>
    </w:p>
    <w:p>
      <w:r>
        <w:t>USER Drama banget lu, Onta.'</w:t>
      </w:r>
    </w:p>
    <w:p>
      <w:r>
        <w:rPr>
          <w:b/>
          <w:u w:val="single"/>
        </w:rPr>
        <w:t>202307</w:t>
      </w:r>
    </w:p>
    <w:p>
      <w:r>
        <w:t>USER SINTING\n\nbaca dimana? :('</w:t>
      </w:r>
    </w:p>
    <w:p>
      <w:r>
        <w:rPr>
          <w:b/>
          <w:u w:val="single"/>
        </w:rPr>
        <w:t>202308</w:t>
      </w:r>
    </w:p>
    <w:p>
      <w:r>
        <w:t>USER ganti aja ama prabowo.. kelasnya cuman dubes</w:t>
      </w:r>
    </w:p>
    <w:p>
      <w:r>
        <w:rPr>
          <w:b/>
          <w:u w:val="single"/>
        </w:rPr>
        <w:t>202309</w:t>
      </w:r>
    </w:p>
    <w:p>
      <w:r>
        <w:t>Lidah Buaya, Lidah Mertua, Gelombang Cinta..\n\nYa, tanaman hias adalah sarana curhat favorit botanist trubus mania'</w:t>
      </w:r>
    </w:p>
    <w:p>
      <w:r>
        <w:rPr>
          <w:b/>
          <w:u w:val="single"/>
        </w:rPr>
        <w:t>202310</w:t>
      </w:r>
    </w:p>
    <w:p>
      <w:r>
        <w:t>dan pak USER bilang ini pencitraan URL</w:t>
      </w:r>
    </w:p>
    <w:p>
      <w:r>
        <w:rPr>
          <w:b/>
          <w:u w:val="single"/>
        </w:rPr>
        <w:t>202311</w:t>
      </w:r>
    </w:p>
    <w:p>
      <w:r>
        <w:t>USER tulisan lu gua g bisa dipahami ama gua. soalnya otak gua bukan otak otak autis gak kek yg bikin thread gblknya ampe selkulit matii. lnjt boleh?'</w:t>
      </w:r>
    </w:p>
    <w:p>
      <w:r>
        <w:rPr>
          <w:b/>
          <w:u w:val="single"/>
        </w:rPr>
        <w:t>202312</w:t>
      </w:r>
    </w:p>
    <w:p>
      <w:r>
        <w:t>Ni cara bicara org msh ingusan,, bicara ny sdh sngt ngawur dan keterlaluan,, dan akhir ny gue di block,, banci lo URL</w:t>
      </w:r>
    </w:p>
    <w:p>
      <w:r>
        <w:rPr>
          <w:b/>
          <w:u w:val="single"/>
        </w:rPr>
        <w:t>202313</w:t>
      </w:r>
    </w:p>
    <w:p>
      <w:r>
        <w:t>Apakah Allah SWT datang menolong, Bang Fahri. jika tidak, berhenti solat, tak ada gunanya</w:t>
      </w:r>
    </w:p>
    <w:p>
      <w:r>
        <w:rPr>
          <w:b/>
          <w:u w:val="single"/>
        </w:rPr>
        <w:t>202314</w:t>
      </w:r>
    </w:p>
    <w:p>
      <w:r>
        <w:t>USER Taruna itu mah...am perek..'</w:t>
      </w:r>
    </w:p>
    <w:p>
      <w:r>
        <w:rPr>
          <w:b/>
          <w:u w:val="single"/>
        </w:rPr>
        <w:t>202315</w:t>
      </w:r>
    </w:p>
    <w:p>
      <w:r>
        <w:t>Gambar masakan tayahla pki filter doo. Asam pedas pn da nmpk mcm curry \xf0\x9f\x98\x85 . Nasib baik aku bc caption \xf0\x9f\x98\xa3'</w:t>
      </w:r>
    </w:p>
    <w:p>
      <w:r>
        <w:rPr>
          <w:b/>
          <w:u w:val="single"/>
        </w:rPr>
        <w:t>202316</w:t>
      </w:r>
    </w:p>
    <w:p>
      <w:r>
        <w:t>USER Astaga, kejam sekali tuduhannya.\n\n"Ahahaha, tidak begitu Yang Mulia. Saya benar-benar terjebak di dalam Avalon."\n\nIngin nangis melihat Arturia jadi terlalu curiga begini kepadanya. Hiks hiks.'</w:t>
      </w:r>
    </w:p>
    <w:p>
      <w:r>
        <w:rPr>
          <w:b/>
          <w:u w:val="single"/>
        </w:rPr>
        <w:t>202317</w:t>
      </w:r>
    </w:p>
    <w:p>
      <w:r>
        <w:t>USER USER Bicara komentar gampang menggunakan bahasa seolah anda tahu sok pintar menilai, Anis bisa jadi gubernur klo gak isu sara susah menang ,orang bijak TDK meng olok olok</w:t>
      </w:r>
    </w:p>
    <w:p>
      <w:r>
        <w:rPr>
          <w:b/>
          <w:u w:val="single"/>
        </w:rPr>
        <w:t>202318</w:t>
      </w:r>
    </w:p>
    <w:p>
      <w:r>
        <w:t>Jayalah korupsi keinginan USER utk bubarkan USER semacam akan terwujud URL</w:t>
      </w:r>
    </w:p>
    <w:p>
      <w:r>
        <w:rPr>
          <w:b/>
          <w:u w:val="single"/>
        </w:rPr>
        <w:t>202319</w:t>
      </w:r>
    </w:p>
    <w:p>
      <w:r>
        <w:t>"Barangsiapa mengenal dirinya, maka ia akan sibuk memperbaikinya dengan tidak memerdulikan cacat dan aib orang lain."\n\n- Habib Luthfi bin Yahya -'</w:t>
      </w:r>
    </w:p>
    <w:p>
      <w:r>
        <w:rPr>
          <w:b/>
          <w:u w:val="single"/>
        </w:rPr>
        <w:t>202320</w:t>
      </w:r>
    </w:p>
    <w:p>
      <w:r>
        <w:t>USER Mau aku pamerin jg gk group chat aku sama anak2 cina???:)'</w:t>
      </w:r>
    </w:p>
    <w:p>
      <w:r>
        <w:rPr>
          <w:b/>
          <w:u w:val="single"/>
        </w:rPr>
        <w:t>202321</w:t>
      </w:r>
    </w:p>
    <w:p>
      <w:r>
        <w:t>USER Langsung ditampakkan oleh Alloh Subhanahu Wata'ala secara kontan om. Padahal Alloh Subhanahu Wata'ala melarang kita untuk berputus asa. Malah bangsa Kafir yang lebih paham mengenai hal itu"</w:t>
      </w:r>
    </w:p>
    <w:p>
      <w:r>
        <w:rPr>
          <w:b/>
          <w:u w:val="single"/>
        </w:rPr>
        <w:t>202322</w:t>
      </w:r>
    </w:p>
    <w:p>
      <w:r>
        <w:t>USER Laki-Laki hebat untuk #2019GantiPresiden ????</w:t>
      </w:r>
    </w:p>
    <w:p>
      <w:r>
        <w:rPr>
          <w:b/>
          <w:u w:val="single"/>
        </w:rPr>
        <w:t>202323</w:t>
      </w:r>
    </w:p>
    <w:p>
      <w:r>
        <w:t>USER USER USER USER USER USER USER USER USER USER USER takbir wan sambil lempar bom alohmubarbar mayat ayat quran timteng bikin muslim radicals tolol tanpa otak.'</w:t>
      </w:r>
    </w:p>
    <w:p>
      <w:r>
        <w:rPr>
          <w:b/>
          <w:u w:val="single"/>
        </w:rPr>
        <w:t>202324</w:t>
      </w:r>
    </w:p>
    <w:p>
      <w:r>
        <w:t>Terkadang jatuh cinta itu bisu. Hanya bicara pada secarik puisi yang sembunyi. Di balik makna yang akan dikenangnya sendiri.'</w:t>
      </w:r>
    </w:p>
    <w:p>
      <w:r>
        <w:rPr>
          <w:b/>
          <w:u w:val="single"/>
        </w:rPr>
        <w:t>202325</w:t>
      </w:r>
    </w:p>
    <w:p>
      <w:r>
        <w:t>USER USER Sakedap, teh..\nPagi2 ini baru nyadar..\nBerarti bisa dibilang sayap kiri Israel lebih pro perdamaian dgn Palestina, dibanding sayap kanan?\nPadahal katanya mah, makin ke kanan itu lebih agamais, makin kiri lebih komunis? \xf0\</w:t>
      </w:r>
    </w:p>
    <w:p>
      <w:r>
        <w:rPr>
          <w:b/>
          <w:u w:val="single"/>
        </w:rPr>
        <w:t>202326</w:t>
      </w:r>
    </w:p>
    <w:p>
      <w:r>
        <w:t>USER Mudah2an keluarga si gerung kena bom...'</w:t>
      </w:r>
    </w:p>
    <w:p>
      <w:r>
        <w:rPr>
          <w:b/>
          <w:u w:val="single"/>
        </w:rPr>
        <w:t>202327</w:t>
      </w:r>
    </w:p>
    <w:p>
      <w:r>
        <w:t>USER bangke lu yen cabul'</w:t>
      </w:r>
    </w:p>
    <w:p>
      <w:r>
        <w:rPr>
          <w:b/>
          <w:u w:val="single"/>
        </w:rPr>
        <w:t>202328</w:t>
      </w:r>
    </w:p>
    <w:p>
      <w:r>
        <w:t>10 tahun SBY ga berani nutup Alexis; 3,5 tahun jokowi ga berani nutup Alexis; ; harus Gubernur indonesia juga yg turun tangan..; Pilihan Prabowo , mantap...</w:t>
      </w:r>
    </w:p>
    <w:p>
      <w:r>
        <w:rPr>
          <w:b/>
          <w:u w:val="single"/>
        </w:rPr>
        <w:t>202329</w:t>
      </w:r>
    </w:p>
    <w:p>
      <w:r>
        <w:t>USER USER Adih ipey maafkan :(((kesalahan urg itu pey :((, nanti sama aku kasoh perek mau ngga ??'</w:t>
      </w:r>
    </w:p>
    <w:p>
      <w:r>
        <w:rPr>
          <w:b/>
          <w:u w:val="single"/>
        </w:rPr>
        <w:t>202330</w:t>
      </w:r>
    </w:p>
    <w:p>
      <w:r>
        <w:t>BUAT STATUS JOMBLO NYA UDAH TERLALU LAMA ,GILIRAN ADA COWOK YG KOMENT STTS NYA SOK CUEK..\nCEWEK BAJINGAN DAHAK BIAWAK KADAL AER..'</w:t>
      </w:r>
    </w:p>
    <w:p>
      <w:r>
        <w:rPr>
          <w:b/>
          <w:u w:val="single"/>
        </w:rPr>
        <w:t>202331</w:t>
      </w:r>
    </w:p>
    <w:p>
      <w:r>
        <w:t>USER + otak ga geser aja udeh sarap,apalagi ke geser yekan ntar bahaya "apaan sih? Aku kerja beneran kok" Elang liatin Em sambil masih usep palanya "cewe apaan coba? Kamu nyantol aja aku udah bersyukur"'</w:t>
      </w:r>
    </w:p>
    <w:p>
      <w:r>
        <w:rPr>
          <w:b/>
          <w:u w:val="single"/>
        </w:rPr>
        <w:t>202332</w:t>
      </w:r>
    </w:p>
    <w:p>
      <w:r>
        <w:t>Mereka yg berteriak dan mnakuti rakyat dgn mnyebut presiden lama bisa jd 2 periode kalau lawannya prabowo, itu bs d pastikan mereka adlh agen ganda..; Mereka dibayar utk mpromosikan tkoh ttntu spy rakyat jd bingung dan terpecah suaranya,..</w:t>
      </w:r>
    </w:p>
    <w:p>
      <w:r>
        <w:rPr>
          <w:b/>
          <w:u w:val="single"/>
        </w:rPr>
        <w:t>202333</w:t>
      </w:r>
    </w:p>
    <w:p>
      <w:r>
        <w:t>USER USER IH SILIT APAAN KAMPAY'</w:t>
      </w:r>
    </w:p>
    <w:p>
      <w:r>
        <w:rPr>
          <w:b/>
          <w:u w:val="single"/>
        </w:rPr>
        <w:t>202334</w:t>
      </w:r>
    </w:p>
    <w:p>
      <w:r>
        <w:t>USER siapa bilang harga minyak dunia naik... kalau nga bisa jadi Dirut Pertamina mundur saja USER URL</w:t>
      </w:r>
    </w:p>
    <w:p>
      <w:r>
        <w:rPr>
          <w:b/>
          <w:u w:val="single"/>
        </w:rPr>
        <w:t>202335</w:t>
      </w:r>
    </w:p>
    <w:p>
      <w:r>
        <w:t>USER USER USER USER USER USER USER USER USER USER USER Itu yang disalami Jokowi kok kaya Ferdinan antek SBY, ya ? USER USER USER</w:t>
      </w:r>
    </w:p>
    <w:p>
      <w:r>
        <w:rPr>
          <w:b/>
          <w:u w:val="single"/>
        </w:rPr>
        <w:t>202336</w:t>
      </w:r>
    </w:p>
    <w:p>
      <w:r>
        <w:t>�???�???�???tak berambisi? Mimin bisa aja judulnya ih</w:t>
      </w:r>
    </w:p>
    <w:p>
      <w:r>
        <w:rPr>
          <w:b/>
          <w:u w:val="single"/>
        </w:rPr>
        <w:t>202337</w:t>
      </w:r>
    </w:p>
    <w:p>
      <w:r>
        <w:t>USER 2019 ini saat terbaik utk merebut kembali kedaulatan dari asing aseng proxy, smg para tokoh &amp;amp; pendukungnya tdk skdr pentingkan egonya.\nArah pecah belah suara menuju poros ke 3 , saling klaim kelayakan diri sungguh hal yg menguntungkan inc</w:t>
      </w:r>
    </w:p>
    <w:p>
      <w:r>
        <w:rPr>
          <w:b/>
          <w:u w:val="single"/>
        </w:rPr>
        <w:t>202338</w:t>
      </w:r>
    </w:p>
    <w:p>
      <w:r>
        <w:t>Muslim Indonesia lbh maju berhenti nyembah2 Allah SWT yg ngoceh: Aku jatuhkan ketakutan ke hati orang-2 kafir (8:12)</w:t>
      </w:r>
    </w:p>
    <w:p>
      <w:r>
        <w:rPr>
          <w:b/>
          <w:u w:val="single"/>
        </w:rPr>
        <w:t>202339</w:t>
      </w:r>
    </w:p>
    <w:p>
      <w:r>
        <w:t>USER USER Asli ane ngakak smpe skt perut dan mau pipis ???????....ane paham maksud dan yg di definisikan oleh Rocky Gerung, kok org ini malah sok-sok an lapor2....?????? ceritanya sih mau bikin gebrakan supaya dibilang membela agama...tapi</w:t>
      </w:r>
    </w:p>
    <w:p>
      <w:r>
        <w:rPr>
          <w:b/>
          <w:u w:val="single"/>
        </w:rPr>
        <w:t>202340</w:t>
      </w:r>
    </w:p>
    <w:p>
      <w:r>
        <w:t>Orang cuma main bola dihubungkan ama agama; Bzz</w:t>
      </w:r>
    </w:p>
    <w:p>
      <w:r>
        <w:rPr>
          <w:b/>
          <w:u w:val="single"/>
        </w:rPr>
        <w:t>202341</w:t>
      </w:r>
    </w:p>
    <w:p>
      <w:r>
        <w:t>USER USER USER Aduhhh bencong USER, nyerang apa cong ? Gak kebalik? Rumpi deh lonte lanang ini.. dapur apa cong? Yg jelas dong.. jd banci jangan separo2.. kalah sama anaknya duda yg jd designer di LN lo.. \xf0\x9f\x98\x82\xf0\x9f\xa4\xaa\xf0\x9f\x99\x8b\x</w:t>
      </w:r>
    </w:p>
    <w:p>
      <w:r>
        <w:rPr>
          <w:b/>
          <w:u w:val="single"/>
        </w:rPr>
        <w:t>202342</w:t>
      </w:r>
    </w:p>
    <w:p>
      <w:r>
        <w:t>Panasnya edan'</w:t>
      </w:r>
    </w:p>
    <w:p>
      <w:r>
        <w:rPr>
          <w:b/>
          <w:u w:val="single"/>
        </w:rPr>
        <w:t>202343</w:t>
      </w:r>
    </w:p>
    <w:p>
      <w:r>
        <w:t>Kesatuan dalam gereja Katolik bersifat dinamis. Selaras dalam perbedaan dan mengikuti sikon dan perkembangan zaman. Salah satu manifestasinya adalah dispensasi untuk kawin campur (pasangan Katolik dan Non Katolik).'</w:t>
      </w:r>
    </w:p>
    <w:p>
      <w:r>
        <w:rPr>
          <w:b/>
          <w:u w:val="single"/>
        </w:rPr>
        <w:t>202344</w:t>
      </w:r>
    </w:p>
    <w:p>
      <w:r>
        <w:t>Anda percaya Muhammad Nabi atau tidak, tuliskan argumentasi Anda ke Pak USER agar tak ada keraguan lagi</w:t>
      </w:r>
    </w:p>
    <w:p>
      <w:r>
        <w:rPr>
          <w:b/>
          <w:u w:val="single"/>
        </w:rPr>
        <w:t>202345</w:t>
      </w:r>
    </w:p>
    <w:p>
      <w:r>
        <w:t>USER USER Kalau tdk diambil dibilang tdk bisa nasionalisasi asset, antek asing. Kalau diambil pakai nama pribadi dan keluarga patut kita curigai dan nanya uang darimana, Tapi dengan tweet ini saya jadi sadar betapa pintarnya pemerintahan di</w:t>
      </w:r>
    </w:p>
    <w:p>
      <w:r>
        <w:rPr>
          <w:b/>
          <w:u w:val="single"/>
        </w:rPr>
        <w:t>202346</w:t>
      </w:r>
    </w:p>
    <w:p>
      <w:r>
        <w:t>Gak Perduli ; Reply-ku nyambung apa enggak, ; yg penting ; #2019GantiPresiden; #2019GantiPresiden; #2019GantiPresiden; #2019GantiPresiden; #2019GantiPresiden; #2019GantiPresiden; #2019GantiPresiden; #2019GantiPresiden; #2019GantiPresiden; #2019GantiPreside</w:t>
      </w:r>
    </w:p>
    <w:p>
      <w:r>
        <w:rPr>
          <w:b/>
          <w:u w:val="single"/>
        </w:rPr>
        <w:t>202347</w:t>
      </w:r>
    </w:p>
    <w:p>
      <w:r>
        <w:t>Ngangkang selebar lebarnya, mainin memek sendiri depan kaca lemari.'</w:t>
      </w:r>
    </w:p>
    <w:p>
      <w:r>
        <w:rPr>
          <w:b/>
          <w:u w:val="single"/>
        </w:rPr>
        <w:t>202348</w:t>
      </w:r>
    </w:p>
    <w:p>
      <w:r>
        <w:t>Indons : Alhamdulillah ya Allah udah nyelamatin anak2 Thailand \n\nThai : ??? yg nyelamatin kita manusia2 kapir. Bukan Tuhan lu, kontol!'</w:t>
      </w:r>
    </w:p>
    <w:p>
      <w:r>
        <w:rPr>
          <w:b/>
          <w:u w:val="single"/>
        </w:rPr>
        <w:t>202349</w:t>
      </w:r>
    </w:p>
    <w:p>
      <w:r>
        <w:t>USER Situ juga sarap berarti anjer'</w:t>
      </w:r>
    </w:p>
    <w:p>
      <w:r>
        <w:rPr>
          <w:b/>
          <w:u w:val="single"/>
        </w:rPr>
        <w:t>202350</w:t>
      </w:r>
    </w:p>
    <w:p>
      <w:r>
        <w:t>Bro USER, ente sebut 'Kitab Suci' fiksi berarti semua agama bkn dari wahyu. Pernyataan spt ini mutlak scr harfiah dan filosofis melanggar keyakinan umat beragama, konstitusi dan norma agama, ente ini penista semua agama yg paling kotor! #AtheisDete</w:t>
      </w:r>
    </w:p>
    <w:p>
      <w:r>
        <w:rPr>
          <w:b/>
          <w:u w:val="single"/>
        </w:rPr>
        <w:t>202351</w:t>
      </w:r>
    </w:p>
    <w:p>
      <w:r>
        <w:t>Mendengar jawaban itu,Ibnul mubarak dalam dianya selalu memohon demikian," Ya Allah, tunjukilah ia dalam islam." Dan beberapa saat kemudian ,si Yahudi itupun, dengan izin Allah,akhirnya masuk islam.'</w:t>
      </w:r>
    </w:p>
    <w:p>
      <w:r>
        <w:rPr>
          <w:b/>
          <w:u w:val="single"/>
        </w:rPr>
        <w:t>202352</w:t>
      </w:r>
    </w:p>
    <w:p>
      <w:r>
        <w:t>USER manusia2 tolol semua pada takut Ahok keluar, kasian bangat hidup kalian disana, bengitu idiot and stupid.'</w:t>
      </w:r>
    </w:p>
    <w:p>
      <w:r>
        <w:rPr>
          <w:b/>
          <w:u w:val="single"/>
        </w:rPr>
        <w:t>202353</w:t>
      </w:r>
    </w:p>
    <w:p>
      <w:r>
        <w:t>USER Stupid question. Kalo mau ngentod gak usah puasa goblog.'</w:t>
      </w:r>
    </w:p>
    <w:p>
      <w:r>
        <w:rPr>
          <w:b/>
          <w:u w:val="single"/>
        </w:rPr>
        <w:t>202354</w:t>
      </w:r>
    </w:p>
    <w:p>
      <w:r>
        <w:t>USER USER sejauh yang saya baca dari artikel di internet, hanya jumlah lembar nya saja yang berbeda, untuk menandai kebutuhan masing masing orang, kalau sering ke luar negri ya pake 48, kalo gak sering ya 24, dan beberapa negara tetangga</w:t>
      </w:r>
    </w:p>
    <w:p>
      <w:r>
        <w:rPr>
          <w:b/>
          <w:u w:val="single"/>
        </w:rPr>
        <w:t>202355</w:t>
      </w:r>
    </w:p>
    <w:p>
      <w:r>
        <w:t>Bahkan etnic uyhgur dipaksa tinggalkan budaya uyghur menjadi etnic han, jelas ini kekonyolan, mana bisa orang dari suku apa dipaksa pindah suku. Bahkan tragisnya banyak warga uyghur jadi korban penjualan organ tubuh; ; Dieksekusi--setelaj sebelumnya dicap</w:t>
      </w:r>
    </w:p>
    <w:p>
      <w:r>
        <w:rPr>
          <w:b/>
          <w:u w:val="single"/>
        </w:rPr>
        <w:t>202356</w:t>
      </w:r>
    </w:p>
    <w:p>
      <w:r>
        <w:t>USER aku cuma sekali aja tau dosen ilmu budaya tapi sudah sepuh. pengen gitu ketemu, penasaran #mb</w:t>
      </w:r>
    </w:p>
    <w:p>
      <w:r>
        <w:rPr>
          <w:b/>
          <w:u w:val="single"/>
        </w:rPr>
        <w:t>202357</w:t>
      </w:r>
    </w:p>
    <w:p>
      <w:r>
        <w:t>Rakyat menolak KERAS!! Jika Indonesia dipimpin oleh komplotan MAFIA &amp;amp; BAJINGAN ini! URL</w:t>
      </w:r>
    </w:p>
    <w:p>
      <w:r>
        <w:rPr>
          <w:b/>
          <w:u w:val="single"/>
        </w:rPr>
        <w:t>202358</w:t>
      </w:r>
    </w:p>
    <w:p>
      <w:r>
        <w:t>USER USER Isu 98 udah nongol, bentar lg isu PKI \xf0\x9f\x98\x82\xf0\x9f\x98\x82\xf0\x9f\x98\x82\xf0\x9f\x98\x82'</w:t>
      </w:r>
    </w:p>
    <w:p>
      <w:r>
        <w:rPr>
          <w:b/>
          <w:u w:val="single"/>
        </w:rPr>
        <w:t>202359</w:t>
      </w:r>
    </w:p>
    <w:p>
      <w:r>
        <w:t>USER USER Era SBY ada pembangunan di papua? Ada juga hambalang tuh... pembangunan pln mangkrak brp banyak?</w:t>
      </w:r>
    </w:p>
    <w:p>
      <w:r>
        <w:rPr>
          <w:b/>
          <w:u w:val="single"/>
        </w:rPr>
        <w:t>202360</w:t>
      </w:r>
    </w:p>
    <w:p>
      <w:r>
        <w:t>RT USER: USER USER USER Iya betul si vivin tai !!! Dasar pelakor,,,ngaku" alexa alda drpd rico baj\xe2\x80\xa6'</w:t>
      </w:r>
    </w:p>
    <w:p>
      <w:r>
        <w:rPr>
          <w:b/>
          <w:u w:val="single"/>
        </w:rPr>
        <w:t>202361</w:t>
      </w:r>
    </w:p>
    <w:p>
      <w:r>
        <w:t>USER USER USER USER USER USER USER USER USER USER USER USER USER USER USER USER USER USER USER USER USER USER</w:t>
      </w:r>
    </w:p>
    <w:p>
      <w:r>
        <w:rPr>
          <w:b/>
          <w:u w:val="single"/>
        </w:rPr>
        <w:t>202362</w:t>
      </w:r>
    </w:p>
    <w:p>
      <w:r>
        <w:t>USER Amanat dari 119 ribu ulama by name dan by address. Kalau ada yg bilang Cak Imin ambisius itu ngopinya kurang jauh..�???</w:t>
      </w:r>
    </w:p>
    <w:p>
      <w:r>
        <w:rPr>
          <w:b/>
          <w:u w:val="single"/>
        </w:rPr>
        <w:t>202363</w:t>
      </w:r>
    </w:p>
    <w:p>
      <w:r>
        <w:t>USER USER USER RMOL itu apa? gw juga bisa bikin berita indonesia menang piala dunia, kasih link yg kredibel,, alah pecundang culun yg nampilin identitas aslinya aja gk berani kok banyak bacot nyet \xf0\x9f\x98\x82 hp gw buatan korea cuy ngahahaha'</w:t>
      </w:r>
    </w:p>
    <w:p>
      <w:r>
        <w:rPr>
          <w:b/>
          <w:u w:val="single"/>
        </w:rPr>
        <w:t>202364</w:t>
      </w:r>
    </w:p>
    <w:p>
      <w:r>
        <w:t>tempat sesat cari jalan mau pgi maktab gaya \xf0\x9f\x98\x82 jln shortcut situ tapi ditutup sebab construction nya ni \xf0\x9f\x98\x82\xf0\x9f\x98\x82\xf0\x9f\x98\x82\xf0\x9f\x98\x82\xf0\x9f\x98\x82\xf0\x9f\x98\x82 HAMBAR GILA U TURN U TURN SINI \xf0\x9f\x98\x86\xf0\x9f\x92\x94 URL</w:t>
      </w:r>
    </w:p>
    <w:p>
      <w:r>
        <w:rPr>
          <w:b/>
          <w:u w:val="single"/>
        </w:rPr>
        <w:t>202365</w:t>
      </w:r>
    </w:p>
    <w:p>
      <w:r>
        <w:t>Maunya Indonesia seperti Singapura kasih cina berkuasa. Dasar cebong otak reklamasi. Brekekekekek URL</w:t>
      </w:r>
    </w:p>
    <w:p>
      <w:r>
        <w:rPr>
          <w:b/>
          <w:u w:val="single"/>
        </w:rPr>
        <w:t>202366</w:t>
      </w:r>
    </w:p>
    <w:p>
      <w:r>
        <w:t>USER USER USER USER USER USER USER USER USER USER USER Biasa.. bani coli, ngga beda jauh sm junjungan dan kawan2nya.. haha'</w:t>
      </w:r>
    </w:p>
    <w:p>
      <w:r>
        <w:rPr>
          <w:b/>
          <w:u w:val="single"/>
        </w:rPr>
        <w:t>202367</w:t>
      </w:r>
    </w:p>
    <w:p>
      <w:r>
        <w:t>Ikuti USER untuk mengetahui informasi terkini mengenai ekonomi, keuangan, perbankan, investasi, saham di Indonesia dan dunia hari ini</w:t>
      </w:r>
    </w:p>
    <w:p>
      <w:r>
        <w:rPr>
          <w:b/>
          <w:u w:val="single"/>
        </w:rPr>
        <w:t>202368</w:t>
      </w:r>
    </w:p>
    <w:p>
      <w:r>
        <w:t>Pengkhianatan PKI membunuh para Jendral PKI keblinger kata BungKarno.Bubarkan PKI Turunkan harga2 dan bubarkan kabinet Tritura.</w:t>
      </w:r>
    </w:p>
    <w:p>
      <w:r>
        <w:rPr>
          <w:b/>
          <w:u w:val="single"/>
        </w:rPr>
        <w:t>202369</w:t>
      </w:r>
    </w:p>
    <w:p>
      <w:r>
        <w:t>USER Ihh yg bener anjirr jahat elu mah bodo bodo'</w:t>
      </w:r>
    </w:p>
    <w:p>
      <w:r>
        <w:rPr>
          <w:b/>
          <w:u w:val="single"/>
        </w:rPr>
        <w:t>202370</w:t>
      </w:r>
    </w:p>
    <w:p>
      <w:r>
        <w:t>RT USER: Mash kentut bau babi'</w:t>
      </w:r>
    </w:p>
    <w:p>
      <w:r>
        <w:rPr>
          <w:b/>
          <w:u w:val="single"/>
        </w:rPr>
        <w:t>202371</w:t>
      </w:r>
    </w:p>
    <w:p>
      <w:r>
        <w:t>Produksi Indonesia, ini pak Presiden Joko Widodo! Semua ritel dan mall seharusnya pindah ke plastik kayak gini! ; ; Saya pilih belanja di Super**** karena dia punya aksi2 lingkungan dan 3R. Setiap...</w:t>
      </w:r>
    </w:p>
    <w:p>
      <w:r>
        <w:rPr>
          <w:b/>
          <w:u w:val="single"/>
        </w:rPr>
        <w:t>202372</w:t>
      </w:r>
    </w:p>
    <w:p>
      <w:r>
        <w:t>USER USER USER USER USER kenyataan bos. Kita mah nga suka bikin hoax seperti bani nya nabi ngAhok \xf0\x9f\x98\x8a'</w:t>
      </w:r>
    </w:p>
    <w:p>
      <w:r>
        <w:rPr>
          <w:b/>
          <w:u w:val="single"/>
        </w:rPr>
        <w:t>202373</w:t>
      </w:r>
    </w:p>
    <w:p>
      <w:r>
        <w:t>USER Brp sayang ngentot sma kmu'</w:t>
      </w:r>
    </w:p>
    <w:p>
      <w:r>
        <w:rPr>
          <w:b/>
          <w:u w:val="single"/>
        </w:rPr>
        <w:t>202374</w:t>
      </w:r>
    </w:p>
    <w:p>
      <w:r>
        <w:t>USER Bangke \xf0\x9f\x98\x82\xf0\x9f\x98\x82\xf0\x9f\x98\x82'</w:t>
      </w:r>
    </w:p>
    <w:p>
      <w:r>
        <w:rPr>
          <w:b/>
          <w:u w:val="single"/>
        </w:rPr>
        <w:t>202375</w:t>
      </w:r>
    </w:p>
    <w:p>
      <w:r>
        <w:t>USER USER Kne jaga hati pemimpin kafir harbi kau ka??'</w:t>
      </w:r>
    </w:p>
    <w:p>
      <w:r>
        <w:rPr>
          <w:b/>
          <w:u w:val="single"/>
        </w:rPr>
        <w:t>202376</w:t>
      </w:r>
    </w:p>
    <w:p>
      <w:r>
        <w:t>Abang ipar adam ni pun bangkai dasar penunggang agama!!!!!'</w:t>
      </w:r>
    </w:p>
    <w:p>
      <w:r>
        <w:rPr>
          <w:b/>
          <w:u w:val="single"/>
        </w:rPr>
        <w:t>202377</w:t>
      </w:r>
    </w:p>
    <w:p>
      <w:r>
        <w:t>Cina telah menguasai ekonomi dan media massa. Ayo usir dari Indonesia</w:t>
      </w:r>
    </w:p>
    <w:p>
      <w:r>
        <w:rPr>
          <w:b/>
          <w:u w:val="single"/>
        </w:rPr>
        <w:t>202378</w:t>
      </w:r>
    </w:p>
    <w:p>
      <w:r>
        <w:t>USER Guru Nanak mengajarkan spiritualitas--sesuatu yg sifatnya universal dan krnnya ada dlm ajaran Islam, Hindu, dsb. Seperti kebanyakan penduduk peradaban Sindhu/Hindu sjk dulu, beliau bisa menerima semua jalan. Krn itu beliau memanggil-Nya Allah</w:t>
      </w:r>
    </w:p>
    <w:p>
      <w:r>
        <w:rPr>
          <w:b/>
          <w:u w:val="single"/>
        </w:rPr>
        <w:t>202379</w:t>
      </w:r>
    </w:p>
    <w:p>
      <w:r>
        <w:t>USER Enak buat gesek2 memek \xf0\x9f\x98\xb3'</w:t>
      </w:r>
    </w:p>
    <w:p>
      <w:r>
        <w:rPr>
          <w:b/>
          <w:u w:val="single"/>
        </w:rPr>
        <w:t>202380</w:t>
      </w:r>
    </w:p>
    <w:p>
      <w:r>
        <w:t>Seulgi bilang gak punya mata barat (yang ada kelopak), matanya ketimuran style banget (yang sipit) dan Seulgi pikir itulah poin yang paling menarik bagi dia.'</w:t>
      </w:r>
    </w:p>
    <w:p>
      <w:r>
        <w:rPr>
          <w:b/>
          <w:u w:val="single"/>
        </w:rPr>
        <w:t>202381</w:t>
      </w:r>
    </w:p>
    <w:p>
      <w:r>
        <w:t>DR BAMBANG NOORSENA - AJARAN KRISTEN YANG SERING DISALAHPAHAMI OLEH AGAMA LAIN - KHOTBAH KRISTEN:</w:t>
      </w:r>
    </w:p>
    <w:p>
      <w:r>
        <w:rPr>
          <w:b/>
          <w:u w:val="single"/>
        </w:rPr>
        <w:t>202382</w:t>
      </w:r>
    </w:p>
    <w:p>
      <w:r>
        <w:t>USER USER Kau pikir aku ni kapir sangat ke hanat?'</w:t>
      </w:r>
    </w:p>
    <w:p>
      <w:r>
        <w:rPr>
          <w:b/>
          <w:u w:val="single"/>
        </w:rPr>
        <w:t>202383</w:t>
      </w:r>
    </w:p>
    <w:p>
      <w:r>
        <w:t>Pada akhirnya yang asing akan kembali asing'</w:t>
      </w:r>
    </w:p>
    <w:p>
      <w:r>
        <w:rPr>
          <w:b/>
          <w:u w:val="single"/>
        </w:rPr>
        <w:t>202384</w:t>
      </w:r>
    </w:p>
    <w:p>
      <w:r>
        <w:t>RT USER yg banyak bicara itu USER trus yg bakar sekolah gimana?? URL</w:t>
      </w:r>
    </w:p>
    <w:p>
      <w:r>
        <w:rPr>
          <w:b/>
          <w:u w:val="single"/>
        </w:rPr>
        <w:t>202385</w:t>
      </w:r>
    </w:p>
    <w:p>
      <w:r>
        <w:t>USER USER Jablay mulu anjer wkwk'</w:t>
      </w:r>
    </w:p>
    <w:p>
      <w:r>
        <w:rPr>
          <w:b/>
          <w:u w:val="single"/>
        </w:rPr>
        <w:t>202386</w:t>
      </w:r>
    </w:p>
    <w:p>
      <w:r>
        <w:t>USER USER Jd ingat congor oknum Nasdem klo si joko kalah di 2019 Indonesia bubar</w:t>
      </w:r>
    </w:p>
    <w:p>
      <w:r>
        <w:rPr>
          <w:b/>
          <w:u w:val="single"/>
        </w:rPr>
        <w:t>202387</w:t>
      </w:r>
    </w:p>
    <w:p>
      <w:r>
        <w:t>Mungkin mereka (sumbu pendek) lelah pak �???</w:t>
      </w:r>
    </w:p>
    <w:p>
      <w:r>
        <w:rPr>
          <w:b/>
          <w:u w:val="single"/>
        </w:rPr>
        <w:t>202388</w:t>
      </w:r>
    </w:p>
    <w:p>
      <w:r>
        <w:t>USER udah lu jgn panik gitu. ahok si kutil babi bakal tumbang kok di putaran kedua. teruskan cuapcuap mu di sosmed, gak ngaruh.</w:t>
      </w:r>
    </w:p>
    <w:p>
      <w:r>
        <w:rPr>
          <w:b/>
          <w:u w:val="single"/>
        </w:rPr>
        <w:t>202389</w:t>
      </w:r>
    </w:p>
    <w:p>
      <w:r>
        <w:t>sinyal kartu three cacad amat, ganti pake kartu gapleh aja gitu ya'</w:t>
      </w:r>
    </w:p>
    <w:p>
      <w:r>
        <w:rPr>
          <w:b/>
          <w:u w:val="single"/>
        </w:rPr>
        <w:t>202390</w:t>
      </w:r>
    </w:p>
    <w:p>
      <w:r>
        <w:t>Akun FB asma dewi pnyebar fitnah SARA pemilihan kepala daerahDKi dpenuhi foto brsama sjumlah politisi dantaranya anies sandi</w:t>
      </w:r>
    </w:p>
    <w:p>
      <w:r>
        <w:rPr>
          <w:b/>
          <w:u w:val="single"/>
        </w:rPr>
        <w:t>202391</w:t>
      </w:r>
    </w:p>
    <w:p>
      <w:r>
        <w:t>Usir Cina dari Indonesia</w:t>
      </w:r>
    </w:p>
    <w:p>
      <w:r>
        <w:rPr>
          <w:b/>
          <w:u w:val="single"/>
        </w:rPr>
        <w:t>202392</w:t>
      </w:r>
    </w:p>
    <w:p>
      <w:r>
        <w:t>Fb tai anjing lah,'</w:t>
      </w:r>
    </w:p>
    <w:p>
      <w:r>
        <w:rPr>
          <w:b/>
          <w:u w:val="single"/>
        </w:rPr>
        <w:t>202393</w:t>
      </w:r>
    </w:p>
    <w:p>
      <w:r>
        <w:t>Allahu Akbar! Jokowi Akan Kenalkan Islam Moderat di KTT Ulama dan Cendekiawan Muslim Dunia</w:t>
      </w:r>
    </w:p>
    <w:p>
      <w:r>
        <w:rPr>
          <w:b/>
          <w:u w:val="single"/>
        </w:rPr>
        <w:t>202394</w:t>
      </w:r>
    </w:p>
    <w:p>
      <w:r>
        <w:t>RT USER: "Wahai orang-orang yang beriman! Masuklah ke dalam Islam secara keseluruhan, dan janganlah kamu ikuti langkah setan" (QS\xe2\x80\xa6'</w:t>
      </w:r>
    </w:p>
    <w:p>
      <w:r>
        <w:rPr>
          <w:b/>
          <w:u w:val="single"/>
        </w:rPr>
        <w:t>202395</w:t>
      </w:r>
    </w:p>
    <w:p>
      <w:r>
        <w:t>online cuma dapet pajak dr incm persh online nye,yg dapet income nha hny dr iklan,iuran premium beberapa produk,lost tax brp dibanding usaha di mall, nyerap ten kerja,online apa yg diserap? bloon jgn dipelihara wi, USER USER USER @</w:t>
      </w:r>
    </w:p>
    <w:p>
      <w:r>
        <w:rPr>
          <w:b/>
          <w:u w:val="single"/>
        </w:rPr>
        <w:t>202396</w:t>
      </w:r>
    </w:p>
    <w:p>
      <w:r>
        <w:t>USER USER USER Pasti bani kampret yang menyamar \xf0\x9f\x98\x92\n\nLemparin minyak babi...'</w:t>
      </w:r>
    </w:p>
    <w:p>
      <w:r>
        <w:rPr>
          <w:b/>
          <w:u w:val="single"/>
        </w:rPr>
        <w:t>202397</w:t>
      </w:r>
    </w:p>
    <w:p>
      <w:r>
        <w:t>Pada Sabtu (21/4/2018) pagi, Masyarakat Adat Baduy akan kembali melanjutkan perjalanan menuju Kantor Gubernur Banten di Kawasan Pusat Pemerintahan Provinsi Banten (KP3B) di Curug, Kota Serang. #SebaBaduy2018</w:t>
      </w:r>
    </w:p>
    <w:p>
      <w:r>
        <w:rPr>
          <w:b/>
          <w:u w:val="single"/>
        </w:rPr>
        <w:t>202398</w:t>
      </w:r>
    </w:p>
    <w:p>
      <w:r>
        <w:t>USER Cara2 DUNGU dilakukan rezim dungu..\n\nKlop.'</w:t>
      </w:r>
    </w:p>
    <w:p>
      <w:r>
        <w:rPr>
          <w:b/>
          <w:u w:val="single"/>
        </w:rPr>
        <w:t>202399</w:t>
      </w:r>
    </w:p>
    <w:p>
      <w:r>
        <w:t>semoga istiqomah \xf0\x9f\x91\x8d #nikitamirzani Banyak orang soleh di malam hari dan menjadi kafir di pagi hari begitupin sebaliknya.menjadi istiqomah itu perjuangan dan hidayah Alloh itu Rahasia semua makhluk berhak mendapatkannya .'</w:t>
      </w:r>
    </w:p>
    <w:p>
      <w:r>
        <w:rPr>
          <w:b/>
          <w:u w:val="single"/>
        </w:rPr>
        <w:t>202400</w:t>
      </w:r>
    </w:p>
    <w:p>
      <w:r>
        <w:t>RT USER Rapopo jaga-jaga siapa tahu muncul pki perjuangan alias pki plus</w:t>
      </w:r>
    </w:p>
    <w:p>
      <w:r>
        <w:rPr>
          <w:b/>
          <w:u w:val="single"/>
        </w:rPr>
        <w:t>202401</w:t>
      </w:r>
    </w:p>
    <w:p>
      <w:r>
        <w:t>Lebih baik dibenci, namun menjadi diri sendiri. daripada menjadi munafik untuk di sukai orang'</w:t>
      </w:r>
    </w:p>
    <w:p>
      <w:r>
        <w:rPr>
          <w:b/>
          <w:u w:val="single"/>
        </w:rPr>
        <w:t>202402</w:t>
      </w:r>
    </w:p>
    <w:p>
      <w:r>
        <w:t>''Pao An Tui adalah sisi kelam masyarakat Cina di era awal kemerdekaan Indonesia..!\xe2\x80\x99\xe2\x80\x99pernyataan ini ditegaskan mantan wartawan senior Republika"</w:t>
      </w:r>
    </w:p>
    <w:p>
      <w:r>
        <w:rPr>
          <w:b/>
          <w:u w:val="single"/>
        </w:rPr>
        <w:t>202403</w:t>
      </w:r>
    </w:p>
    <w:p>
      <w:r>
        <w:t>AB orangnya tidak sombong dan murah senyum</w:t>
      </w:r>
    </w:p>
    <w:p>
      <w:r>
        <w:rPr>
          <w:b/>
          <w:u w:val="single"/>
        </w:rPr>
        <w:t>202404</w:t>
      </w:r>
    </w:p>
    <w:p>
      <w:r>
        <w:t>Tetap semangat &amp;amp; istiqomah bung USER</w:t>
      </w:r>
    </w:p>
    <w:p>
      <w:r>
        <w:rPr>
          <w:b/>
          <w:u w:val="single"/>
        </w:rPr>
        <w:t>202405</w:t>
      </w:r>
    </w:p>
    <w:p>
      <w:r>
        <w:t>RT USER: USER USER USER USER USER Slah 1 alasan knp sya mau prsiden baru, spy jg malu2in bangsa iniiii.!!\xe2\x80\xa6'</w:t>
      </w:r>
    </w:p>
    <w:p>
      <w:r>
        <w:rPr>
          <w:b/>
          <w:u w:val="single"/>
        </w:rPr>
        <w:t>202406</w:t>
      </w:r>
    </w:p>
    <w:p>
      <w:r>
        <w:t>Kemudian ulangi pandangan(mu) sekali lagi (dan) sekali lagi, niscaya pandanganmu akan kembali kepadamu tanpa menemukan cacat dan ia (pandanganmu) dalam keadaan letih.'</w:t>
      </w:r>
    </w:p>
    <w:p>
      <w:r>
        <w:rPr>
          <w:b/>
          <w:u w:val="single"/>
        </w:rPr>
        <w:t>202407</w:t>
      </w:r>
    </w:p>
    <w:p>
      <w:r>
        <w:t>Udah lama gak on jadi asing sama TL.'</w:t>
      </w:r>
    </w:p>
    <w:p>
      <w:r>
        <w:rPr>
          <w:b/>
          <w:u w:val="single"/>
        </w:rPr>
        <w:t>202408</w:t>
      </w:r>
    </w:p>
    <w:p>
      <w:r>
        <w:t>"Hah?" Ari melongo sejenak setelah mendengar ucapan orang yang baru saja meneriakinya. \n\n"Punten, mas, di deket situ ada anjing saya, enggak?" URL</w:t>
      </w:r>
    </w:p>
    <w:p>
      <w:r>
        <w:rPr>
          <w:b/>
          <w:u w:val="single"/>
        </w:rPr>
        <w:t>202409</w:t>
      </w:r>
    </w:p>
    <w:p>
      <w:r>
        <w:t>USER Kupas tuntas gebuk habis antek antek komunis.</w:t>
      </w:r>
    </w:p>
    <w:p>
      <w:r>
        <w:rPr>
          <w:b/>
          <w:u w:val="single"/>
        </w:rPr>
        <w:t>202410</w:t>
      </w:r>
    </w:p>
    <w:p>
      <w:r>
        <w:t>Hahaha logikanya..\nkontrak habis 2021\nMinta bantuan bank asing akuisisi sahamnya 51%\nKeluar asing masuk asing\ncoba legowo sampai kontrak habis, dapat 100% tanpa keluar duit sedikitpun\nntah lah ntah siapa yang bermain main'</w:t>
      </w:r>
    </w:p>
    <w:p>
      <w:r>
        <w:rPr>
          <w:b/>
          <w:u w:val="single"/>
        </w:rPr>
        <w:t>202411</w:t>
      </w:r>
    </w:p>
    <w:p>
      <w:r>
        <w:t>Charutin, menor bom.... \xf0\x9f\x8c\xb9\xf0\x9f\x8f\xb4'</w:t>
      </w:r>
    </w:p>
    <w:p>
      <w:r>
        <w:rPr>
          <w:b/>
          <w:u w:val="single"/>
        </w:rPr>
        <w:t>202412</w:t>
      </w:r>
    </w:p>
    <w:p>
      <w:r>
        <w:t>USER Produk dalem negeri dibilang alay produk luar dibilang hypebeast. Ironi sih, giliran urusan negara bilangnya \xe2\x80\x9canti asing\xe2\x80\x9d.'</w:t>
      </w:r>
    </w:p>
    <w:p>
      <w:r>
        <w:rPr>
          <w:b/>
          <w:u w:val="single"/>
        </w:rPr>
        <w:t>202413</w:t>
      </w:r>
    </w:p>
    <w:p>
      <w:r>
        <w:t>Chirpified: Ekonomi Merosot Utang Bengkak BUMN Mau Dijual. Mundur aja pak jokowi</w:t>
      </w:r>
    </w:p>
    <w:p>
      <w:r>
        <w:rPr>
          <w:b/>
          <w:u w:val="single"/>
        </w:rPr>
        <w:t>202414</w:t>
      </w:r>
    </w:p>
    <w:p>
      <w:r>
        <w:t>RT USER USER Klonjotan kegirangan ngeliat junjungan &amp;amp; idola loe satu per satu dipanggil Polisi t Politic_ID KaPolri</w:t>
      </w:r>
    </w:p>
    <w:p>
      <w:r>
        <w:rPr>
          <w:b/>
          <w:u w:val="single"/>
        </w:rPr>
        <w:t>202415</w:t>
      </w:r>
    </w:p>
    <w:p>
      <w:r>
        <w:t>USER USER Dinding kamar jd saksi bisu'</w:t>
      </w:r>
    </w:p>
    <w:p>
      <w:r>
        <w:rPr>
          <w:b/>
          <w:u w:val="single"/>
        </w:rPr>
        <w:t>202416</w:t>
      </w:r>
    </w:p>
    <w:p>
      <w:r>
        <w:t>Menurut Kepala Badan Ekonomi Kreatif (USER) Triawan Munaf (USER), lagu karya Ibu Sud yang mengisahkan seekor burung yang bersiul tersebut memiliki melodi dan lirik yang riang. #AdadiKompas;</w:t>
      </w:r>
    </w:p>
    <w:p>
      <w:r>
        <w:rPr>
          <w:b/>
          <w:u w:val="single"/>
        </w:rPr>
        <w:t>202417</w:t>
      </w:r>
    </w:p>
    <w:p>
      <w:r>
        <w:t>USER gembrot bgt'</w:t>
      </w:r>
    </w:p>
    <w:p>
      <w:r>
        <w:rPr>
          <w:b/>
          <w:u w:val="single"/>
        </w:rPr>
        <w:t>202418</w:t>
      </w:r>
    </w:p>
    <w:p>
      <w:r>
        <w:t>Monggo lurd jadwal acara Upacara Adat dan Kirab Budaya Mbah Bergas.</w:t>
      </w:r>
    </w:p>
    <w:p>
      <w:r>
        <w:rPr>
          <w:b/>
          <w:u w:val="single"/>
        </w:rPr>
        <w:t>202419</w:t>
      </w:r>
    </w:p>
    <w:p>
      <w:r>
        <w:t>USER USER USER Sok kenal lu kunyuk'</w:t>
      </w:r>
    </w:p>
    <w:p>
      <w:r>
        <w:rPr>
          <w:b/>
          <w:u w:val="single"/>
        </w:rPr>
        <w:t>202420</w:t>
      </w:r>
    </w:p>
    <w:p>
      <w:r>
        <w:t>2. Gus Ipul dan Mbak Puti menciptakan program PKH Super untuk melengkapi Program Keluarga Harapan (PKH) yang dikembangkan Presiden Jokowi. ; #GusIpulPutiMenang</w:t>
      </w:r>
    </w:p>
    <w:p>
      <w:r>
        <w:rPr>
          <w:b/>
          <w:u w:val="single"/>
        </w:rPr>
        <w:t>202421</w:t>
      </w:r>
    </w:p>
    <w:p>
      <w:r>
        <w:t>USER USER Kata lu suruh ceritain geblek'</w:t>
      </w:r>
    </w:p>
    <w:p>
      <w:r>
        <w:rPr>
          <w:b/>
          <w:u w:val="single"/>
        </w:rPr>
        <w:t>202422</w:t>
      </w:r>
    </w:p>
    <w:p>
      <w:r>
        <w:t>USER Kemenangan Anies Sandi berbau busuk dan anyir bernanah luka bathin yg terluka oleh penghinaan SARA dan ujaran kebencian...</w:t>
      </w:r>
    </w:p>
    <w:p>
      <w:r>
        <w:rPr>
          <w:b/>
          <w:u w:val="single"/>
        </w:rPr>
        <w:t>202423</w:t>
      </w:r>
    </w:p>
    <w:p>
      <w:r>
        <w:t>USER Cacat sia USER'</w:t>
      </w:r>
    </w:p>
    <w:p>
      <w:r>
        <w:rPr>
          <w:b/>
          <w:u w:val="single"/>
        </w:rPr>
        <w:t>202424</w:t>
      </w:r>
    </w:p>
    <w:p>
      <w:r>
        <w:t>Kata ulama',; ; Barangsiapa yang tidak bersedia &amp;amp; bermalasan pada bulan Rejab,; ; Maka di bulan Sya'aban juga dia akan tetap malas &amp;amp; di bulan Ramadhan dia akan jadi lebih malas.</w:t>
      </w:r>
    </w:p>
    <w:p>
      <w:r>
        <w:rPr>
          <w:b/>
          <w:u w:val="single"/>
        </w:rPr>
        <w:t>202425</w:t>
      </w:r>
    </w:p>
    <w:p>
      <w:r>
        <w:t>USER Kita bikin berita sendiri di medsos, media mainstream di kuasai aseng.. Perang opini gunakan HP anda untuk mengembosi berita media mainstream cino.'</w:t>
      </w:r>
    </w:p>
    <w:p>
      <w:r>
        <w:rPr>
          <w:b/>
          <w:u w:val="single"/>
        </w:rPr>
        <w:t>202426</w:t>
      </w:r>
    </w:p>
    <w:p>
      <w:r>
        <w:t>Jgn pro asing gitu dong pak jok URL</w:t>
      </w:r>
    </w:p>
    <w:p>
      <w:r>
        <w:rPr>
          <w:b/>
          <w:u w:val="single"/>
        </w:rPr>
        <w:t>202427</w:t>
      </w:r>
    </w:p>
    <w:p>
      <w:r>
        <w:t>USER Gapapa sipit juga cantik aku mah \xf0\x9f\x98\x86'</w:t>
      </w:r>
    </w:p>
    <w:p>
      <w:r>
        <w:rPr>
          <w:b/>
          <w:u w:val="single"/>
        </w:rPr>
        <w:t>202428</w:t>
      </w:r>
    </w:p>
    <w:p>
      <w:r>
        <w:t>RT USER: Yang ber #tatto yg lagi di #entot ... kayaknya sih tailand punya ... enjoy gays! #kontol #coli #bahancoli URL</w:t>
      </w:r>
    </w:p>
    <w:p>
      <w:r>
        <w:rPr>
          <w:b/>
          <w:u w:val="single"/>
        </w:rPr>
        <w:t>202429</w:t>
      </w:r>
    </w:p>
    <w:p>
      <w:r>
        <w:t>Coba usir cina, 100% rakyat Nkri tidak ada yg gembel, nkri kaya, aseng asing trilyunan kayanya krn menguras nkri, jadi stop tolol.</w:t>
      </w:r>
    </w:p>
    <w:p>
      <w:r>
        <w:rPr>
          <w:b/>
          <w:u w:val="single"/>
        </w:rPr>
        <w:t>202430</w:t>
      </w:r>
    </w:p>
    <w:p>
      <w:r>
        <w:t>RT USER USER Ini mah pasti salah 1 anggota HTI yg sakit hati krn ormas nya di bubarkan &amp;amp; ga bisa maju</w:t>
      </w:r>
    </w:p>
    <w:p>
      <w:r>
        <w:rPr>
          <w:b/>
          <w:u w:val="single"/>
        </w:rPr>
        <w:t>202431</w:t>
      </w:r>
    </w:p>
    <w:p>
      <w:r>
        <w:t>Anda didungukan dan diperbudak Islam Bung Tifatul, Adam hanya DONGENG Yahudi</w:t>
      </w:r>
    </w:p>
    <w:p>
      <w:r>
        <w:rPr>
          <w:b/>
          <w:u w:val="single"/>
        </w:rPr>
        <w:t>202432</w:t>
      </w:r>
    </w:p>
    <w:p>
      <w:r>
        <w:t>USER USER USER USER USER USER USER USER USER USER USER USER USER USER emang cebong kalau gak fitnah, gak makan kenyang, dan kalau gak curang ya gak menang..'</w:t>
      </w:r>
    </w:p>
    <w:p>
      <w:r>
        <w:rPr>
          <w:b/>
          <w:u w:val="single"/>
        </w:rPr>
        <w:t>202433</w:t>
      </w:r>
    </w:p>
    <w:p>
      <w:r>
        <w:t>USER USER "Agar semua perempuan gembrot melangsingkan badan" entah kenapa ku tak setuju dengan kalimat ini\n\nBagi ku ejaan cantik itu bukan "L A N G S I N G" melainkan "G E N D U T" \xf0\x9f\x98\x8a\n\nSelamat pagi jangan lupa shalat subu</w:t>
      </w:r>
    </w:p>
    <w:p>
      <w:r>
        <w:rPr>
          <w:b/>
          <w:u w:val="single"/>
        </w:rPr>
        <w:t>202434</w:t>
      </w:r>
    </w:p>
    <w:p>
      <w:r>
        <w:t>Hebat kok dipenjara dipenjaranya dijaman USER pula URL</w:t>
      </w:r>
    </w:p>
    <w:p>
      <w:r>
        <w:rPr>
          <w:b/>
          <w:u w:val="single"/>
        </w:rPr>
        <w:t>202435</w:t>
      </w:r>
    </w:p>
    <w:p>
      <w:r>
        <w:t>USER USER USER USER USER Syp dluu donk ASENG dibelakangnya \xf0\x9f\x98\x81'</w:t>
      </w:r>
    </w:p>
    <w:p>
      <w:r>
        <w:rPr>
          <w:b/>
          <w:u w:val="single"/>
        </w:rPr>
        <w:t>202436</w:t>
      </w:r>
    </w:p>
    <w:p>
      <w:r>
        <w:t>MASYA SUKU KAMPUNG SELAMAT DEKLARASI ANTI HOAX &amp;amp; PILKADA 2018 DAMAI</w:t>
      </w:r>
    </w:p>
    <w:p>
      <w:r>
        <w:rPr>
          <w:b/>
          <w:u w:val="single"/>
        </w:rPr>
        <w:t>202437</w:t>
      </w:r>
    </w:p>
    <w:p>
      <w:r>
        <w:t>USER ht dari perindo udah mmpraktekkannya tuh.. ke msjid2, ke psantren2.; ; huuuft... kabuuurr..; ; #2019GantiPresiden; #2019GantiPresiden</w:t>
      </w:r>
    </w:p>
    <w:p>
      <w:r>
        <w:rPr>
          <w:b/>
          <w:u w:val="single"/>
        </w:rPr>
        <w:t>202438</w:t>
      </w:r>
    </w:p>
    <w:p>
      <w:r>
        <w:t>Tbh, aku dgn abang like anjing dgn kucing. 24/7 gaduh. Pernah sekali kiteorg gaduh sampai bertumbuk. Then dia lari rumah. Tapi, selang sehari baik balik.'</w:t>
      </w:r>
    </w:p>
    <w:p>
      <w:r>
        <w:rPr>
          <w:b/>
          <w:u w:val="single"/>
        </w:rPr>
        <w:t>202439</w:t>
      </w:r>
    </w:p>
    <w:p>
      <w:r>
        <w:t>USER USER USER USER USER USER atok silap tu atok hehehe yg macai tu atok ler....macai PH bodoh bangang...sy nie cuma rakyat biasa yg akn terus tanya apa yg x tau ke x jelas ke utk dpt penjelasan...opsss atok</w:t>
      </w:r>
    </w:p>
    <w:p>
      <w:r>
        <w:rPr>
          <w:b/>
          <w:u w:val="single"/>
        </w:rPr>
        <w:t>202440</w:t>
      </w:r>
    </w:p>
    <w:p>
      <w:r>
        <w:t>Admin tolol di partai tolol\nPartai Tolol untuk orang Tolol'</w:t>
      </w:r>
    </w:p>
    <w:p>
      <w:r>
        <w:rPr>
          <w:b/>
          <w:u w:val="single"/>
        </w:rPr>
        <w:t>202441</w:t>
      </w:r>
    </w:p>
    <w:p>
      <w:r>
        <w:t>USER USER USER Yang pasti Bukan keluarga pki di Negara Pancasila yang Berbhinneka Tunggal ika ini keluarga nya'</w:t>
      </w:r>
    </w:p>
    <w:p>
      <w:r>
        <w:rPr>
          <w:b/>
          <w:u w:val="single"/>
        </w:rPr>
        <w:t>202442</w:t>
      </w:r>
    </w:p>
    <w:p>
      <w:r>
        <w:t>Dalam sambutannya, Ketua DPD Golkar Lumajang Sudjatmiko menyampaikan bahwa keputusan partai yang menetapkan Kofifah indar Parawansa sebagai calon gubernur dan Emil Elestianto Dardak sebagai calon wakil gubernur Jatim dari Partai Golkar sudah bulat. #Khofif</w:t>
      </w:r>
    </w:p>
    <w:p>
      <w:r>
        <w:rPr>
          <w:b/>
          <w:u w:val="single"/>
        </w:rPr>
        <w:t>202443</w:t>
      </w:r>
    </w:p>
    <w:p>
      <w:r>
        <w:t>USER Memang dasar kampang \xf0\x9f\xa4\xa3\xf0\x9f\x98\x82'</w:t>
      </w:r>
    </w:p>
    <w:p>
      <w:r>
        <w:rPr>
          <w:b/>
          <w:u w:val="single"/>
        </w:rPr>
        <w:t>202444</w:t>
      </w:r>
    </w:p>
    <w:p>
      <w:r>
        <w:t>Manusia adalah mahluk yang butuh identitas untuk eksistensinya, sayang identitas yang seharusnya berasal dari orisinalitas kesadaran diri seringkali dilekatkan secara membabi-buta pada hal-hal remeh di luar dirinya, maka identitas diri jadi dangkal'</w:t>
      </w:r>
    </w:p>
    <w:p>
      <w:r>
        <w:rPr>
          <w:b/>
          <w:u w:val="single"/>
        </w:rPr>
        <w:t>202445</w:t>
      </w:r>
    </w:p>
    <w:p>
      <w:r>
        <w:t>I'm at Taman Budaya Sentul City</w:t>
      </w:r>
    </w:p>
    <w:p>
      <w:r>
        <w:rPr>
          <w:b/>
          <w:u w:val="single"/>
        </w:rPr>
        <w:t>202446</w:t>
      </w:r>
    </w:p>
    <w:p>
      <w:r>
        <w:t>Kejamnya...</w:t>
      </w:r>
    </w:p>
    <w:p>
      <w:r>
        <w:rPr>
          <w:b/>
          <w:u w:val="single"/>
        </w:rPr>
        <w:t>202447</w:t>
      </w:r>
    </w:p>
    <w:p>
      <w:r>
        <w:t>USER USER Hahahaha.... Iya, bener jugak. \n\nDan memang sekolah Katolik lebih beragam. Mulai dari anak Pak Kebon smp Pengusaha ada disana. Later belakang, suku, agama apapun diterima di sekolah Katolik. Pernah ngalamin dulu &amp;amp; ngga berub</w:t>
      </w:r>
    </w:p>
    <w:p>
      <w:r>
        <w:rPr>
          <w:b/>
          <w:u w:val="single"/>
        </w:rPr>
        <w:t>202448</w:t>
      </w:r>
    </w:p>
    <w:p>
      <w:r>
        <w:t>Subhanallah, bahagia rasanya punya pemimpin seperti beliau..</w:t>
      </w:r>
    </w:p>
    <w:p>
      <w:r>
        <w:rPr>
          <w:b/>
          <w:u w:val="single"/>
        </w:rPr>
        <w:t>202449</w:t>
      </w:r>
    </w:p>
    <w:p>
      <w:r>
        <w:t>USER Aku hanya bs bersyukur pd Allah swt dpt presiden yg giat kerja dan mampu mengatasi persoalan2 yg dihadapi dg tetap kerja lurus. iklas semata2 demi Indonesia yg makin maju. Sekalipun ramping tetapi energinya luar biasa. Itu jg krn tdk ada p</w:t>
      </w:r>
    </w:p>
    <w:p>
      <w:r>
        <w:rPr>
          <w:b/>
          <w:u w:val="single"/>
        </w:rPr>
        <w:t>202450</w:t>
      </w:r>
    </w:p>
    <w:p>
      <w:r>
        <w:t>mudah untuk melihat seseorang lebih condong ke arah mana di sosial media. \nyang pertama, akunnya perempuan (pict nyolong di google)\nyang kedua, gambar anonymous (ga jelas manusia apa kampret)\nyang ketiga, akunnya ada embel-embel nama pahlawan. dan dr semua itu mereka kaum MCA'</w:t>
      </w:r>
    </w:p>
    <w:p>
      <w:r>
        <w:rPr>
          <w:b/>
          <w:u w:val="single"/>
        </w:rPr>
        <w:t>202451</w:t>
      </w:r>
    </w:p>
    <w:p>
      <w:r>
        <w:t>Cawapres Jokowi 7 Orang Sekaligus; Boleh kok, tinggal presiden terbitkan Dekrit; ; Masing2 partai pengusung dapat jatah 1 cawapres; ; Sama Jokowi apa sih yang ga boleh; Perppu aja banyak diterbitkan tanpa ada urgensinya</w:t>
      </w:r>
    </w:p>
    <w:p>
      <w:r>
        <w:rPr>
          <w:b/>
          <w:u w:val="single"/>
        </w:rPr>
        <w:t>202452</w:t>
      </w:r>
    </w:p>
    <w:p>
      <w:r>
        <w:t>USER mls aku dduk kl... xleh.. aku org kg... budaya kg... dduk kl xleh... budaya dia hebat sngt... naik seram aku...</w:t>
      </w:r>
    </w:p>
    <w:p>
      <w:r>
        <w:rPr>
          <w:b/>
          <w:u w:val="single"/>
        </w:rPr>
        <w:t>202453</w:t>
      </w:r>
    </w:p>
    <w:p>
      <w:r>
        <w:t>RT USER: dientot trus dicrotin beberapa kontol. uuhh URL</w:t>
      </w:r>
    </w:p>
    <w:p>
      <w:r>
        <w:rPr>
          <w:b/>
          <w:u w:val="single"/>
        </w:rPr>
        <w:t>202454</w:t>
      </w:r>
    </w:p>
    <w:p>
      <w:r>
        <w:t>Sepertinya kualat sama bobby, mata gua kenapa jadi kecil sipit ginii\xf0\x9f\x98\x82'</w:t>
      </w:r>
    </w:p>
    <w:p>
      <w:r>
        <w:rPr>
          <w:b/>
          <w:u w:val="single"/>
        </w:rPr>
        <w:t>202455</w:t>
      </w:r>
    </w:p>
    <w:p>
      <w:r>
        <w:t>FRANKY MAU PRESIDEN BARU BAGAIMANA YG LAIN?.....</w:t>
      </w:r>
    </w:p>
    <w:p>
      <w:r>
        <w:rPr>
          <w:b/>
          <w:u w:val="single"/>
        </w:rPr>
        <w:t>202456</w:t>
      </w:r>
    </w:p>
    <w:p>
      <w:r>
        <w:t>Ga pernah sekolah ya lo? Pantes\nmulutnya ga di jaga.. Kotorr, kaya\nsampah.'</w:t>
      </w:r>
    </w:p>
    <w:p>
      <w:r>
        <w:rPr>
          <w:b/>
          <w:u w:val="single"/>
        </w:rPr>
        <w:t>202457</w:t>
      </w:r>
    </w:p>
    <w:p>
      <w:r>
        <w:t>USER USER USER USER USER USER USER USER USER USER USER USER USER USER USER USER USER NJENG JAHANAM BERISIK COCOT KALEAN'</w:t>
      </w:r>
    </w:p>
    <w:p>
      <w:r>
        <w:rPr>
          <w:b/>
          <w:u w:val="single"/>
        </w:rPr>
        <w:t>202458</w:t>
      </w:r>
    </w:p>
    <w:p>
      <w:r>
        <w:t>USER Itu bukan persoalan tekan jabatan, tetapi siasat lari dri lingkar politik antek pemilik modal. Krn Islam Progressive sesuai Mukadimah UUD akan mengamalkan QS Al. Hujurat. USER USER USER USER USER USER</w:t>
      </w:r>
    </w:p>
    <w:p>
      <w:r>
        <w:rPr>
          <w:b/>
          <w:u w:val="single"/>
        </w:rPr>
        <w:t>202459</w:t>
      </w:r>
    </w:p>
    <w:p>
      <w:r>
        <w:t>Tomohon juga merupakan pusat pembelajaran agama Kristen dan Katolik. Ada tempat khusus untuk berdoa dan meditasi yang disebut Bukit Kasih, sebuah tempat suci yang indah dan tenang. \n\n#TomohonInternationalFlowerFestival'</w:t>
      </w:r>
    </w:p>
    <w:p>
      <w:r>
        <w:rPr>
          <w:b/>
          <w:u w:val="single"/>
        </w:rPr>
        <w:t>202460</w:t>
      </w:r>
    </w:p>
    <w:p>
      <w:r>
        <w:t>Anies congornya aja gede. Realisasinya gak ada. Janji terus dari awal bisanya paling korupsi. Balik jadi dosen aja bangsat.</w:t>
      </w:r>
    </w:p>
    <w:p>
      <w:r>
        <w:rPr>
          <w:b/>
          <w:u w:val="single"/>
        </w:rPr>
        <w:t>202461</w:t>
      </w:r>
    </w:p>
    <w:p>
      <w:r>
        <w:t>Udah kesel lah \xf0\x9f\x98\xbe\xf0\x9f\x98\xbe\xf0\x9f\x98\xbe kacrut tvri'</w:t>
      </w:r>
    </w:p>
    <w:p>
      <w:r>
        <w:rPr>
          <w:b/>
          <w:u w:val="single"/>
        </w:rPr>
        <w:t>202462</w:t>
      </w:r>
    </w:p>
    <w:p>
      <w:r>
        <w:t>Mood kerja berubah krn ni banci! \xf0\x9f\x98\x8e\xf0\x9f\x98\xa3\xf0\x9f\x98\xa3\xf0\x9f\x98\xa3'</w:t>
      </w:r>
    </w:p>
    <w:p>
      <w:r>
        <w:rPr>
          <w:b/>
          <w:u w:val="single"/>
        </w:rPr>
        <w:t>202463</w:t>
      </w:r>
    </w:p>
    <w:p>
      <w:r>
        <w:t>Baru aja kemaren hari kamis sekarang udh hari jumat lagi aja, waktu sesingkat itu ya'</w:t>
      </w:r>
    </w:p>
    <w:p>
      <w:r>
        <w:rPr>
          <w:b/>
          <w:u w:val="single"/>
        </w:rPr>
        <w:t>202464</w:t>
      </w:r>
    </w:p>
    <w:p>
      <w:r>
        <w:t>Pimpinan ngecopros, bawahan nderomos. Jancuk deh!'</w:t>
      </w:r>
    </w:p>
    <w:p>
      <w:r>
        <w:rPr>
          <w:b/>
          <w:u w:val="single"/>
        </w:rPr>
        <w:t>202465</w:t>
      </w:r>
    </w:p>
    <w:p>
      <w:r>
        <w:t>USER Islam itu ideologi. Negara yg mengembannya wajib menyebarkannya dg dakwah &amp;amp; jihad. Sama seperti AS nyebarkan demokrasi &amp;amp; USSR nyebarkan komunis, karang dg jalan damai kadang dg perang. Dlm syariah itu ada hukum 'usyriyah &amp;amp; kharajiyah.</w:t>
      </w:r>
    </w:p>
    <w:p>
      <w:r>
        <w:rPr>
          <w:b/>
          <w:u w:val="single"/>
        </w:rPr>
        <w:t>202466</w:t>
      </w:r>
    </w:p>
    <w:p>
      <w:r>
        <w:t>USER USER USER Aduh...ternyata kamu salah paham ya...dlm Islam kafir dibedakan menjadi 3 yakni kafir harbi, muahid dan kafir dzimmi.'</w:t>
      </w:r>
    </w:p>
    <w:p>
      <w:r>
        <w:rPr>
          <w:b/>
          <w:u w:val="single"/>
        </w:rPr>
        <w:t>202467</w:t>
      </w:r>
    </w:p>
    <w:p>
      <w:r>
        <w:t>USER USER USER Yg dibahas penangkapan ikan menggunakan potas/racun dan sampah plastik kok bahas tugas TNI AL?'</w:t>
      </w:r>
    </w:p>
    <w:p>
      <w:r>
        <w:rPr>
          <w:b/>
          <w:u w:val="single"/>
        </w:rPr>
        <w:t>202468</w:t>
      </w:r>
    </w:p>
    <w:p>
      <w:r>
        <w:t>USER Iya anjir dah'</w:t>
      </w:r>
    </w:p>
    <w:p>
      <w:r>
        <w:rPr>
          <w:b/>
          <w:u w:val="single"/>
        </w:rPr>
        <w:t>202469</w:t>
      </w:r>
    </w:p>
    <w:p>
      <w:r>
        <w:t>USER Itu bisa terwujud dikarenakan katolik itu terpusat,terstruktur,teroganisasi dng sangat baik yakni berpusat pada vatikan. Jadi Nu bisa mengambil,merebut peran seperti vatikan maka semua akan lebih mudah'</w:t>
      </w:r>
    </w:p>
    <w:p>
      <w:r>
        <w:rPr>
          <w:b/>
          <w:u w:val="single"/>
        </w:rPr>
        <w:t>202470</w:t>
      </w:r>
    </w:p>
    <w:p>
      <w:r>
        <w:t>USER USER USER Siapa bilang orang yang ngehina agama gak kena hukum pidana? Malah orang yang sebenarnya gak bermaksud menghina agama tapi mengucapkan kata" yg membuat 'mayoritas' tersinggung langsung dihujat dan dikenai hukum.</w:t>
      </w:r>
    </w:p>
    <w:p>
      <w:r>
        <w:rPr>
          <w:b/>
          <w:u w:val="single"/>
        </w:rPr>
        <w:t>202471</w:t>
      </w:r>
    </w:p>
    <w:p>
      <w:r>
        <w:t>USER USER Kacung hanya terima perintah.\nTidak terima kritikan!\nSemoga itu bisa cukup menjelaskan pemimpin yang hanya simbol kacung.\nKacung yang dikacung-kacung tetap terima.\nKarena itulah kacung tumbur subur dan semerbak harum bunga bangkai.\</w:t>
      </w:r>
    </w:p>
    <w:p>
      <w:r>
        <w:rPr>
          <w:b/>
          <w:u w:val="single"/>
        </w:rPr>
        <w:t>202472</w:t>
      </w:r>
    </w:p>
    <w:p>
      <w:r>
        <w:t>USER Jika ada yg masih merindukan Suharto..... mereka itu hanyalah kroni2nya, mereka yg pernah kaya bersama rezim Suharto dan mereka penjual bangsanya sendiri'</w:t>
      </w:r>
    </w:p>
    <w:p>
      <w:r>
        <w:rPr>
          <w:b/>
          <w:u w:val="single"/>
        </w:rPr>
        <w:t>202473</w:t>
      </w:r>
    </w:p>
    <w:p>
      <w:r>
        <w:t>USER USER USER USER Udah jadi rahasia umum bong.!!\nKoruptor.\nRampok.\nPelaku maksiat.\nPelaku bisnis maksiat.\nKaum LGBT.\nPenjilat.\nDukun sesat.\nDukun cabul.\nBla bla bla..\nTergabung dlm bani cebong.</w:t>
      </w:r>
    </w:p>
    <w:p>
      <w:r>
        <w:rPr>
          <w:b/>
          <w:u w:val="single"/>
        </w:rPr>
        <w:t>202474</w:t>
      </w:r>
    </w:p>
    <w:p>
      <w:r>
        <w:t>Walaupun matanya buta untuk melihat alam maya tapi hatinya tidak buta untuk menerima cahaya kebenaran alam .'</w:t>
      </w:r>
    </w:p>
    <w:p>
      <w:r>
        <w:rPr>
          <w:b/>
          <w:u w:val="single"/>
        </w:rPr>
        <w:t>202475</w:t>
      </w:r>
    </w:p>
    <w:p>
      <w:r>
        <w:t>USER Cebong selalu ngk move on masuk aja kemako brimob juga'</w:t>
      </w:r>
    </w:p>
    <w:p>
      <w:r>
        <w:rPr>
          <w:b/>
          <w:u w:val="single"/>
        </w:rPr>
        <w:t>202476</w:t>
      </w:r>
    </w:p>
    <w:p>
      <w:r>
        <w:t>USER Aku jg serius pngen ngewe ama kamu.. swear'</w:t>
      </w:r>
    </w:p>
    <w:p>
      <w:r>
        <w:rPr>
          <w:b/>
          <w:u w:val="single"/>
        </w:rPr>
        <w:t>202477</w:t>
      </w:r>
    </w:p>
    <w:p>
      <w:r>
        <w:t>Teroris Budha (Govt) mengerahkan CyberArmy. Bikin Hoax &amp;amp; meretas akun-akun Pro-Rohingya!</w:t>
      </w:r>
    </w:p>
    <w:p>
      <w:r>
        <w:rPr>
          <w:b/>
          <w:u w:val="single"/>
        </w:rPr>
        <w:t>202478</w:t>
      </w:r>
    </w:p>
    <w:p>
      <w:r>
        <w:t>Kamar guru terus mushola.\n\nNah kalau yang kristen pada berdoa di aula atas. (Yang kristen ga terlalu banyak)\n\nAku kan punya temen yang kristen sebut aja si A. Si A ini di mintain tolong sama guru buat ambilin casan laptopnya.\n\nDan tempatnya itu di</w:t>
      </w:r>
    </w:p>
    <w:p>
      <w:r>
        <w:rPr>
          <w:b/>
          <w:u w:val="single"/>
        </w:rPr>
        <w:t>202479</w:t>
      </w:r>
    </w:p>
    <w:p>
      <w:r>
        <w:t>PKS jadi partai pelacur, Beyek jadi germo\n\nApakah PKS tidak sadar bahwa Beye otak dibalik kriminalisasi LHI, politisi2 Islam, pengkhianatan kepada Prabowo-Hatta, pencurangan pilpres 2014, penghancuran citra Islam 2010-2018?\n\nPKS sdh disusupi antek Be</w:t>
      </w:r>
    </w:p>
    <w:p>
      <w:r>
        <w:rPr>
          <w:b/>
          <w:u w:val="single"/>
        </w:rPr>
        <w:t>202480</w:t>
      </w:r>
    </w:p>
    <w:p>
      <w:r>
        <w:t>Dear USER driver lo ada yang tukeran orang buat anter gw, gw sih gak masalah asal pinter gak dongo muter2 cari rumah gw. Ini udah pake driver pengganti dongo buang waktu gw bgt buat nunggu. Taik'</w:t>
      </w:r>
    </w:p>
    <w:p>
      <w:r>
        <w:rPr>
          <w:b/>
          <w:u w:val="single"/>
        </w:rPr>
        <w:t>202481</w:t>
      </w:r>
    </w:p>
    <w:p>
      <w:r>
        <w:t>USER USER USER Yang mulai ngatain cebong juga kaum codot....playing victim much?'</w:t>
      </w:r>
    </w:p>
    <w:p>
      <w:r>
        <w:rPr>
          <w:b/>
          <w:u w:val="single"/>
        </w:rPr>
        <w:t>202482</w:t>
      </w:r>
    </w:p>
    <w:p>
      <w:r>
        <w:t>USER USER Follback , gua baca dn lo kirain setan wakaka'</w:t>
      </w:r>
    </w:p>
    <w:p>
      <w:r>
        <w:rPr>
          <w:b/>
          <w:u w:val="single"/>
        </w:rPr>
        <w:t>202483</w:t>
      </w:r>
    </w:p>
    <w:p>
      <w:r>
        <w:t>USER Begitu jg org yg paling merasa islami dgn membangun narasi yg ditujukan kpd pendapat yg berbeda sbg liberal, sekuler, munafiq, antek asing. USER'</w:t>
      </w:r>
    </w:p>
    <w:p>
      <w:r>
        <w:rPr>
          <w:b/>
          <w:u w:val="single"/>
        </w:rPr>
        <w:t>202484</w:t>
      </w:r>
    </w:p>
    <w:p>
      <w:r>
        <w:t>Kl sy gk betah Bg, makanya sy dr Kmren Mnta Desak MPR sidang Istimewa Turunkan Jokowi JK</w:t>
      </w:r>
    </w:p>
    <w:p>
      <w:r>
        <w:rPr>
          <w:b/>
          <w:u w:val="single"/>
        </w:rPr>
        <w:t>202485</w:t>
      </w:r>
    </w:p>
    <w:p>
      <w:r>
        <w:t>USER USER USER USER USER USER USER USER USER MATA GUE GAK SIPIT'</w:t>
      </w:r>
    </w:p>
    <w:p>
      <w:r>
        <w:rPr>
          <w:b/>
          <w:u w:val="single"/>
        </w:rPr>
        <w:t>202486</w:t>
      </w:r>
    </w:p>
    <w:p>
      <w:r>
        <w:t>USER gua paling normal diantara member autis \xf0\x9f\x98\x82'</w:t>
      </w:r>
    </w:p>
    <w:p>
      <w:r>
        <w:rPr>
          <w:b/>
          <w:u w:val="single"/>
        </w:rPr>
        <w:t>202487</w:t>
      </w:r>
    </w:p>
    <w:p>
      <w:r>
        <w:t>USER USER najis bngt lo berdua kenapasi bully adek atip\xf0\x9f\x98\x9e'</w:t>
      </w:r>
    </w:p>
    <w:p>
      <w:r>
        <w:rPr>
          <w:b/>
          <w:u w:val="single"/>
        </w:rPr>
        <w:t>202488</w:t>
      </w:r>
    </w:p>
    <w:p>
      <w:r>
        <w:t>USER Buaya nye ga gede2 dah'</w:t>
      </w:r>
    </w:p>
    <w:p>
      <w:r>
        <w:rPr>
          <w:b/>
          <w:u w:val="single"/>
        </w:rPr>
        <w:t>202489</w:t>
      </w:r>
    </w:p>
    <w:p>
      <w:r>
        <w:t>Teriak "bubarkan PKI" itu bagai orang yang pulsa listrik rumahnya habis tetapi malah mengutuk semua orang karena ketidaktahuannya sendiri</w:t>
      </w:r>
    </w:p>
    <w:p>
      <w:r>
        <w:rPr>
          <w:b/>
          <w:u w:val="single"/>
        </w:rPr>
        <w:t>202490</w:t>
      </w:r>
    </w:p>
    <w:p>
      <w:r>
        <w:t>Saat ini tren konsumsi video terus bertumbuh dan memerlukan lebih banyak data</w:t>
      </w:r>
    </w:p>
    <w:p>
      <w:r>
        <w:rPr>
          <w:b/>
          <w:u w:val="single"/>
        </w:rPr>
        <w:t>202491</w:t>
      </w:r>
    </w:p>
    <w:p>
      <w:r>
        <w:t>Lukman Hakim Saifuddin: secara substansial kepercayaan itu agama</w:t>
      </w:r>
    </w:p>
    <w:p>
      <w:r>
        <w:rPr>
          <w:b/>
          <w:u w:val="single"/>
        </w:rPr>
        <w:t>202492</w:t>
      </w:r>
    </w:p>
    <w:p>
      <w:r>
        <w:t>Bajingan? iyak itu sebutan yg pantes buat orang kaya lu ! #AhSudaLah'</w:t>
      </w:r>
    </w:p>
    <w:p>
      <w:r>
        <w:rPr>
          <w:b/>
          <w:u w:val="single"/>
        </w:rPr>
        <w:t>202493</w:t>
      </w:r>
    </w:p>
    <w:p>
      <w:r>
        <w:t>USER USER Ya Allah sy mohon scptnya ganti presiden biar Indonesia selamat</w:t>
      </w:r>
    </w:p>
    <w:p>
      <w:r>
        <w:rPr>
          <w:b/>
          <w:u w:val="single"/>
        </w:rPr>
        <w:t>202494</w:t>
      </w:r>
    </w:p>
    <w:p>
      <w:r>
        <w:t>Jawapos: Saat Paul Pogba Selebrasi Gol, Terdengar Tiruan Suara Monyet URL</w:t>
      </w:r>
    </w:p>
    <w:p>
      <w:r>
        <w:rPr>
          <w:b/>
          <w:u w:val="single"/>
        </w:rPr>
        <w:t>202495</w:t>
      </w:r>
    </w:p>
    <w:p>
      <w:r>
        <w:t>pendukung Prabowo spt ARB SDA adl orang-orang BEJAD tabiatnya kasar termasuk org ini &amp;gt;&amp;gt; USER smoga dilaknat oleh ALLAH</w:t>
      </w:r>
    </w:p>
    <w:p>
      <w:r>
        <w:rPr>
          <w:b/>
          <w:u w:val="single"/>
        </w:rPr>
        <w:t>202496</w:t>
      </w:r>
    </w:p>
    <w:p>
      <w:r>
        <w:t>Iya, TNI AD emang nafsu banget pengen ikutan di pemerintahan, doktrin kekaryaan. Makanya dia dukung Soekarno bubarkan Parlemen dgn Dekrit</w:t>
      </w:r>
    </w:p>
    <w:p>
      <w:r>
        <w:rPr>
          <w:b/>
          <w:u w:val="single"/>
        </w:rPr>
        <w:t>202497</w:t>
      </w:r>
    </w:p>
    <w:p>
      <w:r>
        <w:t>USER USER USER USER USER buat lo gak usah bahas ekonomi yg morat marit deh, gwe mau tahu lo tuh siapa pake akun tulisan nama kek gitu? lo antek aseng bukan? gegara aseng kek congor lo negara gwe jd hina kek gini, nega</w:t>
      </w:r>
    </w:p>
    <w:p>
      <w:r>
        <w:rPr>
          <w:b/>
          <w:u w:val="single"/>
        </w:rPr>
        <w:t>202498</w:t>
      </w:r>
    </w:p>
    <w:p>
      <w:r>
        <w:t>Bloon bgt si yg jadi alucard'</w:t>
      </w:r>
    </w:p>
    <w:p>
      <w:r>
        <w:rPr>
          <w:b/>
          <w:u w:val="single"/>
        </w:rPr>
        <w:t>202499</w:t>
      </w:r>
    </w:p>
    <w:p>
      <w:r>
        <w:t>USER Soeharto Dalang Segala Bencong hehe'</w:t>
      </w:r>
    </w:p>
    <w:p>
      <w:r>
        <w:rPr>
          <w:b/>
          <w:u w:val="single"/>
        </w:rPr>
        <w:t>202500</w:t>
      </w:r>
    </w:p>
    <w:p>
      <w:r>
        <w:t>Bubarkan KPK perkuat lemabaga negara sistem politik</w:t>
      </w:r>
    </w:p>
    <w:p>
      <w:r>
        <w:rPr>
          <w:b/>
          <w:u w:val="single"/>
        </w:rPr>
        <w:t>202501</w:t>
      </w:r>
    </w:p>
    <w:p>
      <w:r>
        <w:t>USER aku gtu juga! bukan cuma nayeon tapi 9 member twice. suka ngepost di instastory tntg mereka dan suka di bilangin lesbi saya karena bucin bgt sama twice'</w:t>
      </w:r>
    </w:p>
    <w:p>
      <w:r>
        <w:rPr>
          <w:b/>
          <w:u w:val="single"/>
        </w:rPr>
        <w:t>202502</w:t>
      </w:r>
    </w:p>
    <w:p>
      <w:r>
        <w:t>\xe3\x85\xa4\n... dari tubuhku yang kurus ini. walau masih muda orang itu memiliki punggung yang sudah terlihat tegap dan lebar. matanya sipit dengan dua tanda di kelopaknya dan garis wajahnya terlihat menggambarkan watak galak.\n\n(cont.)'</w:t>
      </w:r>
    </w:p>
    <w:p>
      <w:r>
        <w:rPr>
          <w:b/>
          <w:u w:val="single"/>
        </w:rPr>
        <w:t>202503</w:t>
      </w:r>
    </w:p>
    <w:p>
      <w:r>
        <w:t>USER Pokcoy ih bloon nya pacar kuuu'</w:t>
      </w:r>
    </w:p>
    <w:p>
      <w:r>
        <w:rPr>
          <w:b/>
          <w:u w:val="single"/>
        </w:rPr>
        <w:t>202504</w:t>
      </w:r>
    </w:p>
    <w:p>
      <w:r>
        <w:t>Indosiar (Emtek Group) selalu gembel kalo nyiarin bola.'</w:t>
      </w:r>
    </w:p>
    <w:p>
      <w:r>
        <w:rPr>
          <w:b/>
          <w:u w:val="single"/>
        </w:rPr>
        <w:t>202505</w:t>
      </w:r>
    </w:p>
    <w:p>
      <w:r>
        <w:t>USER Penampilan serasa paling suci sedunia. Tp kelakuan kyk setan. Ga punya empati ama keluarga korban bom kmrn'</w:t>
      </w:r>
    </w:p>
    <w:p>
      <w:r>
        <w:rPr>
          <w:b/>
          <w:u w:val="single"/>
        </w:rPr>
        <w:t>202506</w:t>
      </w:r>
    </w:p>
    <w:p>
      <w:r>
        <w:t>USER Sebenernya cebong, eh berudu, seolah ter-fait accompli...anies nyapres atau tetap gubernur, hidup mrk tetap ga tenang. Nikmat bgt gw dah klo lg begini buat mainin cebong.'</w:t>
      </w:r>
    </w:p>
    <w:p>
      <w:r>
        <w:rPr>
          <w:b/>
          <w:u w:val="single"/>
        </w:rPr>
        <w:t>202507</w:t>
      </w:r>
    </w:p>
    <w:p>
      <w:r>
        <w:t>USER Udh tau kok ,pasukan nasi bungkus,yg kasihan itu mereka yg merasakan dki skrg,buat yg dki ,harap bersabar,ini cobaan wkwkwk'</w:t>
      </w:r>
    </w:p>
    <w:p>
      <w:r>
        <w:rPr>
          <w:b/>
          <w:u w:val="single"/>
        </w:rPr>
        <w:t>202508</w:t>
      </w:r>
    </w:p>
    <w:p>
      <w:r>
        <w:t>USER USER USER USER USER Duh lebay nya..\nAnk didik soeharto katanya. Bahwa benar bob hasan itu pernah jdi mentri dlm kbinet pembangunan. Masa jbatan cm 3 bln. 16 Maret 1998 \xe2\x80\x93 21 Mei 1998. Bob hasan aka Mohammad h</w:t>
      </w:r>
    </w:p>
    <w:p>
      <w:r>
        <w:rPr>
          <w:b/>
          <w:u w:val="single"/>
        </w:rPr>
        <w:t>202509</w:t>
      </w:r>
    </w:p>
    <w:p>
      <w:r>
        <w:t>Kecuali manusia dan monyet, semua mamalia buta warna.'</w:t>
      </w:r>
    </w:p>
    <w:p>
      <w:r>
        <w:rPr>
          <w:b/>
          <w:u w:val="single"/>
        </w:rPr>
        <w:t>202510</w:t>
      </w:r>
    </w:p>
    <w:p>
      <w:r>
        <w:t>Betapa biadabnya teroris Budha myanmar ini URL</w:t>
      </w:r>
    </w:p>
    <w:p>
      <w:r>
        <w:rPr>
          <w:b/>
          <w:u w:val="single"/>
        </w:rPr>
        <w:t>202511</w:t>
      </w:r>
    </w:p>
    <w:p>
      <w:r>
        <w:t>rp haneul doyan nyepong kontol.yang on retweet'</w:t>
      </w:r>
    </w:p>
    <w:p>
      <w:r>
        <w:rPr>
          <w:b/>
          <w:u w:val="single"/>
        </w:rPr>
        <w:t>202512</w:t>
      </w:r>
    </w:p>
    <w:p>
      <w:r>
        <w:t>USER Kebaca onta masa :)\n\nMoga debaynya cowok ya nan, mau aku modusin hahaha'</w:t>
      </w:r>
    </w:p>
    <w:p>
      <w:r>
        <w:rPr>
          <w:b/>
          <w:u w:val="single"/>
        </w:rPr>
        <w:t>202513</w:t>
      </w:r>
    </w:p>
    <w:p>
      <w:r>
        <w:t>Mampuuss ! Di tembak dalem banget silvyy .. lo urusin tuh dapurr ! Gak punya program demennya nyerang terus !!! #gue2 #DebatFinalPilkadaJKT</w:t>
      </w:r>
    </w:p>
    <w:p>
      <w:r>
        <w:rPr>
          <w:b/>
          <w:u w:val="single"/>
        </w:rPr>
        <w:t>202514</w:t>
      </w:r>
    </w:p>
    <w:p>
      <w:r>
        <w:t>RT USER: Ngentot Dengan Sekertaris Yang Sexy\nURL #ceritadewasa #memekmerah #MEMEKBASAH #memekjanda\xe2\x80\xa6'</w:t>
      </w:r>
    </w:p>
    <w:p>
      <w:r>
        <w:rPr>
          <w:b/>
          <w:u w:val="single"/>
        </w:rPr>
        <w:t>202515</w:t>
      </w:r>
    </w:p>
    <w:p>
      <w:r>
        <w:t>USER Guwe anjing penasaran iya iya lah bisa ngomong, maju lu sini garuda kuping budek'</w:t>
      </w:r>
    </w:p>
    <w:p>
      <w:r>
        <w:rPr>
          <w:b/>
          <w:u w:val="single"/>
        </w:rPr>
        <w:t>202516</w:t>
      </w:r>
    </w:p>
    <w:p>
      <w:r>
        <w:t>Bro USER, ente sebut 'Kitab Suci' fiksi berarti semua agama bkn dari wahyu. Pernyataan spt ini mutlak scr harfiah dan filosofis melanggar keyakinan umat beragama, konstitusi dan norma agama, ente ini penista semua agama yg paling kotor! #AtheisDete</w:t>
      </w:r>
    </w:p>
    <w:p>
      <w:r>
        <w:rPr>
          <w:b/>
          <w:u w:val="single"/>
        </w:rPr>
        <w:t>202517</w:t>
      </w:r>
    </w:p>
    <w:p>
      <w:r>
        <w:t>USER USER USER Sontoloyo dan sok paling bener... mungkin dia iparan sama allah swt \xf0\x9f\x98\x82\xf0\x9f\x98\x82\xf0\x9f\x98\x82'</w:t>
      </w:r>
    </w:p>
    <w:p>
      <w:r>
        <w:rPr>
          <w:b/>
          <w:u w:val="single"/>
        </w:rPr>
        <w:t>202518</w:t>
      </w:r>
    </w:p>
    <w:p>
      <w:r>
        <w:t>RT USER: Akibat putus cinta, sahabat sendiri diewe juga yg penting sama2 lubang toh lebih rapet bool drpd memek USER USER\xe2\x80\xa6'</w:t>
      </w:r>
    </w:p>
    <w:p>
      <w:r>
        <w:rPr>
          <w:b/>
          <w:u w:val="single"/>
        </w:rPr>
        <w:t>202519</w:t>
      </w:r>
    </w:p>
    <w:p>
      <w:r>
        <w:t>deklarasi pilkada 2018 aman dan anti hoax paguyuban budidaya lele jabon</w:t>
      </w:r>
    </w:p>
    <w:p>
      <w:r>
        <w:rPr>
          <w:b/>
          <w:u w:val="single"/>
        </w:rPr>
        <w:t>202520</w:t>
      </w:r>
    </w:p>
    <w:p>
      <w:r>
        <w:t>Ahok di lantik gubernur.... bukan anis, anis ga pantes jadi gubernur</w:t>
      </w:r>
    </w:p>
    <w:p>
      <w:r>
        <w:rPr>
          <w:b/>
          <w:u w:val="single"/>
        </w:rPr>
        <w:t>202521</w:t>
      </w:r>
    </w:p>
    <w:p>
      <w:r>
        <w:t>USER Pd thn 780, agama Buddha sdh cukup kokoh dalam peradaban masyarakat pd masa itu, hingga mampu membangun candi yg amat luas, Candi Sewu. (prambanan?)\nPd waktu yg bersamaan penganut agama Hindu di Utara jg membangun candi yh tak kalah besarnya,</w:t>
      </w:r>
    </w:p>
    <w:p>
      <w:r>
        <w:rPr>
          <w:b/>
          <w:u w:val="single"/>
        </w:rPr>
        <w:t>202522</w:t>
      </w:r>
    </w:p>
    <w:p>
      <w:r>
        <w:t>Selain ntu, saya hendak berkata begini :\nTidak kudu keras dilawan dgn keras seperti Kung Fu. Kadang kita perlu pake Tai Chi, kelembutan dgn mempergunakan kekuatan lawan.'</w:t>
      </w:r>
    </w:p>
    <w:p>
      <w:r>
        <w:rPr>
          <w:b/>
          <w:u w:val="single"/>
        </w:rPr>
        <w:t>202523</w:t>
      </w:r>
    </w:p>
    <w:p>
      <w:r>
        <w:t>USER USER USER Mulut buaya dia mah'</w:t>
      </w:r>
    </w:p>
    <w:p>
      <w:r>
        <w:rPr>
          <w:b/>
          <w:u w:val="single"/>
        </w:rPr>
        <w:t>202524</w:t>
      </w:r>
    </w:p>
    <w:p>
      <w:r>
        <w:t>USER Kalo mau buat hoax yg pinter dikit dong...udah dungu jgn bego...kasian ntar pengikut nya ikutan dungu dan tolol\xf0\x9f\x98\x82\xf0\x9f\x98\x82\xf0\x9f\x98\x89\xf0\x9f\x98\x89\xf0\x9f\x98\x89\xf0\x9f\x98\x82\xf0\x9f\x98\x82\xf0\x9f\x98\x82\xf0\x9f\x98\x82\xf0\x</w:t>
      </w:r>
    </w:p>
    <w:p>
      <w:r>
        <w:rPr>
          <w:b/>
          <w:u w:val="single"/>
        </w:rPr>
        <w:t>202525</w:t>
      </w:r>
    </w:p>
    <w:p>
      <w:r>
        <w:t>Urusannya duit. Siapa dapat apa. Kalau nanti itungan bisnisnya pemerintah Indonesia untung ya kita tepuk tangan. Kalau buntung ya resiko punya rezim model gini. Tapi itu nanti. Setelah ketauan harganya. Janjinya harga wajar. Wajar buat siapa?'</w:t>
      </w:r>
    </w:p>
    <w:p>
      <w:r>
        <w:rPr>
          <w:b/>
          <w:u w:val="single"/>
        </w:rPr>
        <w:t>202526</w:t>
      </w:r>
    </w:p>
    <w:p>
      <w:r>
        <w:t>USER USER Jadi ini ada plakat gitu isinya kerjasama antara polisi indonesia sama polisi tionghoa. Tapi menurut penjelasan polisinya itu mereka tolak karena harus ke mabes. Tapi liat fotonya malah udah kaya selametan gitu'</w:t>
      </w:r>
    </w:p>
    <w:p>
      <w:r>
        <w:rPr>
          <w:b/>
          <w:u w:val="single"/>
        </w:rPr>
        <w:t>202527</w:t>
      </w:r>
    </w:p>
    <w:p>
      <w:r>
        <w:t>BELA IBU ASMA DEWI SEBAGAI BENTUK SOLIDARITAS ATAS KEKEJAMAN REZIM ANTI ISLAM . URL</w:t>
      </w:r>
    </w:p>
    <w:p>
      <w:r>
        <w:rPr>
          <w:b/>
          <w:u w:val="single"/>
        </w:rPr>
        <w:t>202528</w:t>
      </w:r>
    </w:p>
    <w:p>
      <w:r>
        <w:t>RT USER: USER tolol itu banyak yg bela penista agama walau sudah tersangka</w:t>
      </w:r>
    </w:p>
    <w:p>
      <w:r>
        <w:rPr>
          <w:b/>
          <w:u w:val="single"/>
        </w:rPr>
        <w:t>202529</w:t>
      </w:r>
    </w:p>
    <w:p>
      <w:r>
        <w:t>USER Waini kurang minum kopi luwak biar gak deg2an alias kocak si pak bolotnya pas depan congor \xf0\x9f\x98\xb9\xf0\x9f\x98\x82'</w:t>
      </w:r>
    </w:p>
    <w:p>
      <w:r>
        <w:rPr>
          <w:b/>
          <w:u w:val="single"/>
        </w:rPr>
        <w:t>202530</w:t>
      </w:r>
    </w:p>
    <w:p>
      <w:r>
        <w:t>Hasil Akhir, Menyatakan USER Melindungi Ahok TERDAKWA PENISTA AGAMA !!!</w:t>
      </w:r>
    </w:p>
    <w:p>
      <w:r>
        <w:rPr>
          <w:b/>
          <w:u w:val="single"/>
        </w:rPr>
        <w:t>202531</w:t>
      </w:r>
    </w:p>
    <w:p>
      <w:r>
        <w:t>Cie..ada mau yang narik-narik Gatot Nurmantyo bersaing dgn Jokowi nih...gak pas lah TNI aktif loh..Kalau buat 2019 Prabowo mau ditinggalin?</w:t>
      </w:r>
    </w:p>
    <w:p>
      <w:r>
        <w:rPr>
          <w:b/>
          <w:u w:val="single"/>
        </w:rPr>
        <w:t>202532</w:t>
      </w:r>
    </w:p>
    <w:p>
      <w:r>
        <w:t>USER Nga usah debat sama para kampret kerena otaknya sudah d rendam kencink onta'</w:t>
      </w:r>
    </w:p>
    <w:p>
      <w:r>
        <w:rPr>
          <w:b/>
          <w:u w:val="single"/>
        </w:rPr>
        <w:t>202533</w:t>
      </w:r>
    </w:p>
    <w:p>
      <w:r>
        <w:t>Khofifah merupakan Srikandi NU yang pantas menduduki kursi Gubernur Jatim 2018 dengan didampingi Emil Dardak sebagai Wakil BaGusS #KhofifahEmilJatimSatu</w:t>
      </w:r>
    </w:p>
    <w:p>
      <w:r>
        <w:rPr>
          <w:b/>
          <w:u w:val="single"/>
        </w:rPr>
        <w:t>202534</w:t>
      </w:r>
    </w:p>
    <w:p>
      <w:r>
        <w:t>berawal dari mikir nyeleneh kenapa Tuhan ku ciptain anjing dan babi yg jelas di kitab Ia mengharamkan kedua nya, bahkan untuk babi, menyentuh kulit nya yg basah saja sudah termasuk haram. Akal ku belum sampai kesana, mungkin aku kurang baca.'</w:t>
      </w:r>
    </w:p>
    <w:p>
      <w:r>
        <w:rPr>
          <w:b/>
          <w:u w:val="single"/>
        </w:rPr>
        <w:t>202535</w:t>
      </w:r>
    </w:p>
    <w:p>
      <w:r>
        <w:t>USER USER Itu semalem di USER juga ada banyak PCK , pekerja cocot komersial.'</w:t>
      </w:r>
    </w:p>
    <w:p>
      <w:r>
        <w:rPr>
          <w:b/>
          <w:u w:val="single"/>
        </w:rPr>
        <w:t>202536</w:t>
      </w:r>
    </w:p>
    <w:p>
      <w:r>
        <w:t>{mu} ngapa gue ngikutin beritanya bencong-bencong itu yaelah'</w:t>
      </w:r>
    </w:p>
    <w:p>
      <w:r>
        <w:rPr>
          <w:b/>
          <w:u w:val="single"/>
        </w:rPr>
        <w:t>202537</w:t>
      </w:r>
    </w:p>
    <w:p>
      <w:r>
        <w:t>Tomohon juga merupakan pusat pembelajaran agama Kristen dan Katolik. Ada tempat khusus untuk berdoa dan meditasi yang disebut Bukit Kasih, sebuah tempat suci yang indah dan tenang. #TomohonInternationalFlowerFestival\n\nNor'</w:t>
      </w:r>
    </w:p>
    <w:p>
      <w:r>
        <w:rPr>
          <w:b/>
          <w:u w:val="single"/>
        </w:rPr>
        <w:t>202538</w:t>
      </w:r>
    </w:p>
    <w:p>
      <w:r>
        <w:t>Kalau cuma soal melokalisasi agama, NU sudah kalah kreatif dengan Kristen (Protestan) di Indonesia. Ada Kristen Jawa, Batak dsb. :-p'</w:t>
      </w:r>
    </w:p>
    <w:p>
      <w:r>
        <w:rPr>
          <w:b/>
          <w:u w:val="single"/>
        </w:rPr>
        <w:t>202539</w:t>
      </w:r>
    </w:p>
    <w:p>
      <w:r>
        <w:t>RT USER: #IklanAhokJahat bikin darah mendidih. bangsat penuh dengan propaganda. emang lo kira islam radikal ?Kalau kami mau</w:t>
      </w:r>
    </w:p>
    <w:p>
      <w:r>
        <w:rPr>
          <w:b/>
          <w:u w:val="single"/>
        </w:rPr>
        <w:t>202540</w:t>
      </w:r>
    </w:p>
    <w:p>
      <w:r>
        <w:t>PBB pandangan saya naik secara signifikan , paling bagus pasangan presiden incumben melawan Gatot Nurmantyo &amp;amp; Yusril</w:t>
      </w:r>
    </w:p>
    <w:p>
      <w:r>
        <w:rPr>
          <w:b/>
          <w:u w:val="single"/>
        </w:rPr>
        <w:t>202541</w:t>
      </w:r>
    </w:p>
    <w:p>
      <w:r>
        <w:t>Gaes; Hanya Presiden USER yang blusuk an dihampir seluruh pelosok Negri ini.; ; Jokowi mendengar langsung Keluhan dan Keinginan warganya serta mengecek sendiri Program Pemerintah; ; Nih video; Pemimpin yg Duduk sama Rendah, Berdiri sama tinggi bersama R</w:t>
      </w:r>
    </w:p>
    <w:p>
      <w:r>
        <w:rPr>
          <w:b/>
          <w:u w:val="single"/>
        </w:rPr>
        <w:t>202542</w:t>
      </w:r>
    </w:p>
    <w:p>
      <w:r>
        <w:t>__-__; Warga Baduy setelah selesai memperingati tradisi Seba di Pendopo Pemkab Lebak akan dilanjutkan kembali bertemu dengan Gubernur Banten Wahidin Halim hari ini, Sabtu (21/4) #SebaBaduy2018</w:t>
      </w:r>
    </w:p>
    <w:p>
      <w:r>
        <w:rPr>
          <w:b/>
          <w:u w:val="single"/>
        </w:rPr>
        <w:t>202543</w:t>
      </w:r>
    </w:p>
    <w:p>
      <w:r>
        <w:t>USER Setan si lu ya'</w:t>
      </w:r>
    </w:p>
    <w:p>
      <w:r>
        <w:rPr>
          <w:b/>
          <w:u w:val="single"/>
        </w:rPr>
        <w:t>202544</w:t>
      </w:r>
    </w:p>
    <w:p>
      <w:r>
        <w:t>USER USER Gwe lagi celeng gak bikin synNa esmosi. Jangan mancing dong'</w:t>
      </w:r>
    </w:p>
    <w:p>
      <w:r>
        <w:rPr>
          <w:b/>
          <w:u w:val="single"/>
        </w:rPr>
        <w:t>202545</w:t>
      </w:r>
    </w:p>
    <w:p>
      <w:r>
        <w:t>USER Kenapa cebong kelojotan dengan takjil #2019GantiPresiden ..\nKalo kalian waras buatlah takjil yang sama bukannya ngamuk ngamuk ngga karuan.\nGiliran presiden di hina kalian mingkem..\n#2019GantiPresiden \n#2019GantiPresidenKacung'</w:t>
      </w:r>
    </w:p>
    <w:p>
      <w:r>
        <w:rPr>
          <w:b/>
          <w:u w:val="single"/>
        </w:rPr>
        <w:t>202546</w:t>
      </w:r>
    </w:p>
    <w:p>
      <w:r>
        <w:t>USER Kampang memang'</w:t>
      </w:r>
    </w:p>
    <w:p>
      <w:r>
        <w:rPr>
          <w:b/>
          <w:u w:val="single"/>
        </w:rPr>
        <w:t>202547</w:t>
      </w:r>
    </w:p>
    <w:p>
      <w:r>
        <w:t>USER rezim tukang nipu. hoax . anti kritik'</w:t>
      </w:r>
    </w:p>
    <w:p>
      <w:r>
        <w:rPr>
          <w:b/>
          <w:u w:val="single"/>
        </w:rPr>
        <w:t>202548</w:t>
      </w:r>
    </w:p>
    <w:p>
      <w:r>
        <w:t>USER USER Cebong kurang kopi eta mah...\xf0\x9f\x98\x81\nHarga harga naik, ngakunya masih bisa beli.. padahal mah ngutang \xf0\x9f\x98\x82'</w:t>
      </w:r>
    </w:p>
    <w:p>
      <w:r>
        <w:rPr>
          <w:b/>
          <w:u w:val="single"/>
        </w:rPr>
        <w:t>202549</w:t>
      </w:r>
    </w:p>
    <w:p>
      <w:r>
        <w:t>Para tokoh politik yang bersebrangan sama pemerintah smkin brani bicara kasar jauh dari etika si parabowo brani bilang elit goblog siapa yg dia maksud.anda sekolah dimana wo sampai kapan pun anda tdk akan jadi presiden.anggota dewan sudah brani bilang kementrian agama bangsat.'</w:t>
      </w:r>
    </w:p>
    <w:p>
      <w:r>
        <w:rPr>
          <w:b/>
          <w:u w:val="single"/>
        </w:rPr>
        <w:t>202550</w:t>
      </w:r>
    </w:p>
    <w:p>
      <w:r>
        <w:t>USER USER Cara berpikir bayi tabung perpaduan sperma KAMPRET dan ONTA.., jangan pernah diragukan lagi.'</w:t>
      </w:r>
    </w:p>
    <w:p>
      <w:r>
        <w:rPr>
          <w:b/>
          <w:u w:val="single"/>
        </w:rPr>
        <w:t>202551</w:t>
      </w:r>
    </w:p>
    <w:p>
      <w:r>
        <w:t>USER USER monyet yang di sumber juga masih pada idup tuh\xf0\x9f\x99\x8a'</w:t>
      </w:r>
    </w:p>
    <w:p>
      <w:r>
        <w:rPr>
          <w:b/>
          <w:u w:val="single"/>
        </w:rPr>
        <w:t>202552</w:t>
      </w:r>
    </w:p>
    <w:p>
      <w:r>
        <w:t>USER Kata cebong; \nAh.. telur naik cuma 3000an aja berisik, dasar kampret miskin... \xf0\x9f\x98\x8f\xf0\x9f\x98\x8f\xf0\x9f\x98\x8f'</w:t>
      </w:r>
    </w:p>
    <w:p>
      <w:r>
        <w:rPr>
          <w:b/>
          <w:u w:val="single"/>
        </w:rPr>
        <w:t>202553</w:t>
      </w:r>
    </w:p>
    <w:p>
      <w:r>
        <w:t>Selamat sore tweeps. Hari ini (18/4), Presiden Jokowi memimpin Rapat Terbatas #ratas di Istana Kepresidenan Bogor, Rabu (18/4) membahas mengenai Percepatan Pelaksanaan Berusaha (Online Single Submission/OSS). Berikut beberapa poin arahannya. Simak ya USER</w:t>
      </w:r>
    </w:p>
    <w:p>
      <w:r>
        <w:rPr>
          <w:b/>
          <w:u w:val="single"/>
        </w:rPr>
        <w:t>202554</w:t>
      </w:r>
    </w:p>
    <w:p>
      <w:r>
        <w:t>Gimana menyelesaikan kasus impor alutsista brimob ini pak USER ? Kl gk mampu mending mundur ajalah pak URL</w:t>
      </w:r>
    </w:p>
    <w:p>
      <w:r>
        <w:rPr>
          <w:b/>
          <w:u w:val="single"/>
        </w:rPr>
        <w:t>202555</w:t>
      </w:r>
    </w:p>
    <w:p>
      <w:r>
        <w:t>USER USER Aww good luck, aku suka pusing kalau bahas budaya populer :')</w:t>
      </w:r>
    </w:p>
    <w:p>
      <w:r>
        <w:rPr>
          <w:b/>
          <w:u w:val="single"/>
        </w:rPr>
        <w:t>202556</w:t>
      </w:r>
    </w:p>
    <w:p>
      <w:r>
        <w:t>Nama: Gatot Saptono a.l Al Khaththath Status: Tersangka Kasus: Pemufakatan Makar (dugaan) Pendukung Anies Sandi</w:t>
      </w:r>
    </w:p>
    <w:p>
      <w:r>
        <w:rPr>
          <w:b/>
          <w:u w:val="single"/>
        </w:rPr>
        <w:t>202557</w:t>
      </w:r>
    </w:p>
    <w:p>
      <w:r>
        <w:t>Jelang Pilkada, Pemkab Garut Kebut Cetak 116 Ribu e-KTP</w:t>
      </w:r>
    </w:p>
    <w:p>
      <w:r>
        <w:rPr>
          <w:b/>
          <w:u w:val="single"/>
        </w:rPr>
        <w:t>202558</w:t>
      </w:r>
    </w:p>
    <w:p>
      <w:r>
        <w:t>Yeeee...; Indonesia hebat.; Indonesia dibanjiri Tenaga Kerja Asing.; ; Pk Jokowi Kren deh. Top banget. Kalau bisa Presiden Seumur Hidup.???; Ayo dukung Jokowi Balik Ke Solo; #2019GantiPresiden</w:t>
      </w:r>
    </w:p>
    <w:p>
      <w:r>
        <w:rPr>
          <w:b/>
          <w:u w:val="single"/>
        </w:rPr>
        <w:t>202559</w:t>
      </w:r>
    </w:p>
    <w:p>
      <w:r>
        <w:t>anjing-anjing Orde Baru kayak USER emang tukang NGIBUL.kgk malu mengaku Ustadz?</w:t>
      </w:r>
    </w:p>
    <w:p>
      <w:r>
        <w:rPr>
          <w:b/>
          <w:u w:val="single"/>
        </w:rPr>
        <w:t>202560</w:t>
      </w:r>
    </w:p>
    <w:p>
      <w:r>
        <w:t>Indosat eek'</w:t>
      </w:r>
    </w:p>
    <w:p>
      <w:r>
        <w:rPr>
          <w:b/>
          <w:u w:val="single"/>
        </w:rPr>
        <w:t>202561</w:t>
      </w:r>
    </w:p>
    <w:p>
      <w:r>
        <w:t>Di Maiyah tidak ada keamanan tapi selalu aman, karena masing-masing setiap diri yang hadir di Maiyah adalah prajurit keamanan. Kita selalu belajar saling mengamankan, menyamankan dan membahagiakan. ; ; #MSApril</w:t>
      </w:r>
    </w:p>
    <w:p>
      <w:r>
        <w:rPr>
          <w:b/>
          <w:u w:val="single"/>
        </w:rPr>
        <w:t>202562</w:t>
      </w:r>
    </w:p>
    <w:p>
      <w:r>
        <w:t>USER nggak, terlalu berlebihan, cukup butuh presiden yang gak takut miskin harta,hilang kuasa dan tahta!</w:t>
      </w:r>
    </w:p>
    <w:p>
      <w:r>
        <w:rPr>
          <w:b/>
          <w:u w:val="single"/>
        </w:rPr>
        <w:t>202563</w:t>
      </w:r>
    </w:p>
    <w:p>
      <w:r>
        <w:t>Ayat apa yang dingajikan? Perintah perangi, bunuh, dan penggal kafir?</w:t>
      </w:r>
    </w:p>
    <w:p>
      <w:r>
        <w:rPr>
          <w:b/>
          <w:u w:val="single"/>
        </w:rPr>
        <w:t>202564</w:t>
      </w:r>
    </w:p>
    <w:p>
      <w:r>
        <w:t>USER USER USER yang komunis itu siapa'</w:t>
      </w:r>
    </w:p>
    <w:p>
      <w:r>
        <w:rPr>
          <w:b/>
          <w:u w:val="single"/>
        </w:rPr>
        <w:t>202565</w:t>
      </w:r>
    </w:p>
    <w:p>
      <w:r>
        <w:t>USER USER USER USER USER USER USER USER USER USER USER USER USER USER USER USER USER USER USER USER USER</w:t>
      </w:r>
    </w:p>
    <w:p>
      <w:r>
        <w:rPr>
          <w:b/>
          <w:u w:val="single"/>
        </w:rPr>
        <w:t>202566</w:t>
      </w:r>
    </w:p>
    <w:p>
      <w:r>
        <w:t>USER USER USER USER USER USER USER USER Melalui Sedulur Ngaji semoga ALLAH ijinkan Gus Ipul,Mbak Puti jadi Gubernur dan Wagub Jatim</w:t>
      </w:r>
    </w:p>
    <w:p>
      <w:r>
        <w:rPr>
          <w:b/>
          <w:u w:val="single"/>
        </w:rPr>
        <w:t>202567</w:t>
      </w:r>
    </w:p>
    <w:p>
      <w:r>
        <w:t>USER Puisi Sukmawati puisi sang iblis'</w:t>
      </w:r>
    </w:p>
    <w:p>
      <w:r>
        <w:rPr>
          <w:b/>
          <w:u w:val="single"/>
        </w:rPr>
        <w:t>202568</w:t>
      </w:r>
    </w:p>
    <w:p>
      <w:r>
        <w:t>USER Yeuh kunyuk'</w:t>
      </w:r>
    </w:p>
    <w:p>
      <w:r>
        <w:rPr>
          <w:b/>
          <w:u w:val="single"/>
        </w:rPr>
        <w:t>202569</w:t>
      </w:r>
    </w:p>
    <w:p>
      <w:r>
        <w:t>USER Yang ada di otaknya tentang kesetaraan gender cuma telanjang. Dasar mesum cacad.'</w:t>
      </w:r>
    </w:p>
    <w:p>
      <w:r>
        <w:rPr>
          <w:b/>
          <w:u w:val="single"/>
        </w:rPr>
        <w:t>202570</w:t>
      </w:r>
    </w:p>
    <w:p>
      <w:r>
        <w:t>USER USER USER USER USER USER USER USER USER USER USER USER PADA JAMILAH? IH AISYAH NYA LESBI\xf0\x9f\x98\x83 #IOIXONEMAKRAB'</w:t>
      </w:r>
    </w:p>
    <w:p>
      <w:r>
        <w:rPr>
          <w:b/>
          <w:u w:val="single"/>
        </w:rPr>
        <w:t>202571</w:t>
      </w:r>
    </w:p>
    <w:p>
      <w:r>
        <w:t>Bismillah,; superiorPRINTING;; Harga; Ecer :LGNpolos135k,Print 145k; Lusin:LGNpolos 120k,Print130k; ; Bahan : Serena ,Drifit, PE sp; Info order:; Pin. 5FD97626; Wa. 081210090063; IG . sriyonoyn; #bolanet #pilkada #Jersey4Sale; #Jersey; #GoesToFestivalTamb</w:t>
      </w:r>
    </w:p>
    <w:p>
      <w:r>
        <w:rPr>
          <w:b/>
          <w:u w:val="single"/>
        </w:rPr>
        <w:t>202572</w:t>
      </w:r>
    </w:p>
    <w:p>
      <w:r>
        <w:t>USER udik bener kasian. mau ditidurin?'</w:t>
      </w:r>
    </w:p>
    <w:p>
      <w:r>
        <w:rPr>
          <w:b/>
          <w:u w:val="single"/>
        </w:rPr>
        <w:t>202573</w:t>
      </w:r>
    </w:p>
    <w:p>
      <w:r>
        <w:t>"Saya hari ini menyaksikan, mulai dari petani, masyarakat, ulama, dan pemerintah mendukung program #KapalKemanusiaan untuk Suriah berupa 1.000 ton beras." - Ahyudin, Presiden ACT.; ; Yuk, simak penjelasan lebih lengkapnya dalam video berikut! :); ; #LetsHe</w:t>
      </w:r>
    </w:p>
    <w:p>
      <w:r>
        <w:rPr>
          <w:b/>
          <w:u w:val="single"/>
        </w:rPr>
        <w:t>202574</w:t>
      </w:r>
    </w:p>
    <w:p>
      <w:r>
        <w:t>kenapa mesti diproyekkan ke asing?? katanya nasionalis, pancasilais....koq pilih asing. jangan-jangan antek asing nih.....</w:t>
      </w:r>
    </w:p>
    <w:p>
      <w:r>
        <w:rPr>
          <w:b/>
          <w:u w:val="single"/>
        </w:rPr>
        <w:t>202575</w:t>
      </w:r>
    </w:p>
    <w:p>
      <w:r>
        <w:t>USER Itu artinya bacot lo'</w:t>
      </w:r>
    </w:p>
    <w:p>
      <w:r>
        <w:rPr>
          <w:b/>
          <w:u w:val="single"/>
        </w:rPr>
        <w:t>202576</w:t>
      </w:r>
    </w:p>
    <w:p>
      <w:r>
        <w:t>ternyata Tol ngutang ke Jepang... lewat 3% jokowi layak di makzulkan.. Turunkan Jokowi...</w:t>
      </w:r>
    </w:p>
    <w:p>
      <w:r>
        <w:rPr>
          <w:b/>
          <w:u w:val="single"/>
        </w:rPr>
        <w:t>202577</w:t>
      </w:r>
    </w:p>
    <w:p>
      <w:r>
        <w:t>USER USER Akulturasi suatu agama di suatu daerah adalah keniscayaan, seperti juga Kristen di Jawa yg berjalan berbarengan dengan tradisi Jawa. Tapi kenapa tidak ada istilah Kristen nusantara? Kristen adlh Kristen, Islam adlh Islam, penyebutan Isl</w:t>
      </w:r>
    </w:p>
    <w:p>
      <w:r>
        <w:rPr>
          <w:b/>
          <w:u w:val="single"/>
        </w:rPr>
        <w:t>202578</w:t>
      </w:r>
    </w:p>
    <w:p>
      <w:r>
        <w:t>Anda mengajarkan ngaji ayat cocok2 penis dan penggal kafir dapat pahala? Anda membiadabkan</w:t>
      </w:r>
    </w:p>
    <w:p>
      <w:r>
        <w:rPr>
          <w:b/>
          <w:u w:val="single"/>
        </w:rPr>
        <w:t>202579</w:t>
      </w:r>
    </w:p>
    <w:p>
      <w:r>
        <w:t>RT USER: Kirim foto kontol kalian yg full.\n.... kalo tertarik kita vc'</w:t>
      </w:r>
    </w:p>
    <w:p>
      <w:r>
        <w:rPr>
          <w:b/>
          <w:u w:val="single"/>
        </w:rPr>
        <w:t>202580</w:t>
      </w:r>
    </w:p>
    <w:p>
      <w:r>
        <w:t>jangan sombong tau hey.. manusia itu sumber bau diantaranya : bau kaki, bau itu, bau udel, bau ketek, congean, korong, cileuh, bau kepala dan (bau mulut : bau karbit, jengkoleun, comberan, dan bangke)'</w:t>
      </w:r>
    </w:p>
    <w:p>
      <w:r>
        <w:rPr>
          <w:b/>
          <w:u w:val="single"/>
        </w:rPr>
        <w:t>202581</w:t>
      </w:r>
    </w:p>
    <w:p>
      <w:r>
        <w:t>RT USER: melayani 2 kontol security di meeting room... RT for the video.. URL</w:t>
      </w:r>
    </w:p>
    <w:p>
      <w:r>
        <w:rPr>
          <w:b/>
          <w:u w:val="single"/>
        </w:rPr>
        <w:t>202582</w:t>
      </w:r>
    </w:p>
    <w:p>
      <w:r>
        <w:t>USER Anjing tai goblok idiot bangsat monyet babi fucc, kont, ngents, goblok. \n\nIya tau kasar bgt maaf'</w:t>
      </w:r>
    </w:p>
    <w:p>
      <w:r>
        <w:rPr>
          <w:b/>
          <w:u w:val="single"/>
        </w:rPr>
        <w:t>202583</w:t>
      </w:r>
    </w:p>
    <w:p>
      <w:r>
        <w:t>KNP MENANG YA ANIES,SANDI? USER Hrs USUT KPU DKI,WALAU TELAT!DR AWAL SDH banyak YG G WAJAR!KAMPANYE,INTIMIDASI2!DLL</w:t>
      </w:r>
    </w:p>
    <w:p>
      <w:r>
        <w:rPr>
          <w:b/>
          <w:u w:val="single"/>
        </w:rPr>
        <w:t>202584</w:t>
      </w:r>
    </w:p>
    <w:p>
      <w:r>
        <w:t>udah gue tinggal beli batagor sampe balik lagi blm mulai anjir ngaret amat'</w:t>
      </w:r>
    </w:p>
    <w:p>
      <w:r>
        <w:rPr>
          <w:b/>
          <w:u w:val="single"/>
        </w:rPr>
        <w:t>202585</w:t>
      </w:r>
    </w:p>
    <w:p>
      <w:r>
        <w:t>USER E N G G A K. dah tuh pengen gue mute anjir'</w:t>
      </w:r>
    </w:p>
    <w:p>
      <w:r>
        <w:rPr>
          <w:b/>
          <w:u w:val="single"/>
        </w:rPr>
        <w:t>202586</w:t>
      </w:r>
    </w:p>
    <w:p>
      <w:r>
        <w:t>USER USER Wah bawang nya aseng nih gan'</w:t>
      </w:r>
    </w:p>
    <w:p>
      <w:r>
        <w:rPr>
          <w:b/>
          <w:u w:val="single"/>
        </w:rPr>
        <w:t>202587</w:t>
      </w:r>
    </w:p>
    <w:p>
      <w:r>
        <w:t>USER Mampus lu anaknya langsung nongol'</w:t>
      </w:r>
    </w:p>
    <w:p>
      <w:r>
        <w:rPr>
          <w:b/>
          <w:u w:val="single"/>
        </w:rPr>
        <w:t>202588</w:t>
      </w:r>
    </w:p>
    <w:p>
      <w:r>
        <w:t>RT USER: "Bisa kagak oum, buat dapetin jodoh.?"\n\nNtu mah pake pelet Jepang ajah dek. Lebih effektif.\n\nHonda beat dgn Honda Jazz ntu b\xe2\x80\xa6'</w:t>
      </w:r>
    </w:p>
    <w:p>
      <w:r>
        <w:rPr>
          <w:b/>
          <w:u w:val="single"/>
        </w:rPr>
        <w:t>202589</w:t>
      </w:r>
    </w:p>
    <w:p>
      <w:r>
        <w:t>Anda berpeluang menjadi tokoh perubahan Pak Lukman, jelaskan Hidup untuk Allah SWT sesat.</w:t>
      </w:r>
    </w:p>
    <w:p>
      <w:r>
        <w:rPr>
          <w:b/>
          <w:u w:val="single"/>
        </w:rPr>
        <w:t>202590</w:t>
      </w:r>
    </w:p>
    <w:p>
      <w:r>
        <w:t>USER sini. Om jilatin memek nya. Mau nggak'</w:t>
      </w:r>
    </w:p>
    <w:p>
      <w:r>
        <w:rPr>
          <w:b/>
          <w:u w:val="single"/>
        </w:rPr>
        <w:t>202591</w:t>
      </w:r>
    </w:p>
    <w:p>
      <w:r>
        <w:t>USER anjir.....\n\ngue ngecek berkali kali buat mastiin itu cewe beneran apa cowo, siapa tau tipuan kaya video yg lain, ternyata asli cewe \xf0\x9f\x98\xad\n\nterlepas dari gender, tetep gabener sih astaga \xf0\x9f\x98\xad\xf0\x9f\x98\xad\xf0\x9f\x98\xad\xf0\x9f\x98\xad\xf0\x9f\x98\xad\xf0\x9f\x98\xad\xf0\x9f\x98\xad\xf0\x9f\x98\xad\xf0\x9f\x98\xad\xf0\x9f\x98\xad\xf0\x9f\x98\xad\xf0\x9f\x98\xad\xf0\x9f\x98\xad\xf0\x9f\x98\xad\xf0\x9f\x98\xad\xf0\x9f\x98\xad\xf0\x9f\x98\xad\xf0\x9f\x98\xad\xf0\x9f\x98\xad\xf0\x9f\x98\xad semoga ade gue ga begini, aamiin.'</w:t>
      </w:r>
    </w:p>
    <w:p>
      <w:r>
        <w:rPr>
          <w:b/>
          <w:u w:val="single"/>
        </w:rPr>
        <w:t>202592</w:t>
      </w:r>
    </w:p>
    <w:p>
      <w:r>
        <w:t>RT USER: USER USER\n\niklan BEGO buatan partai BEGO untuk pemilih BEGO'</w:t>
      </w:r>
    </w:p>
    <w:p>
      <w:r>
        <w:rPr>
          <w:b/>
          <w:u w:val="single"/>
        </w:rPr>
        <w:t>202593</w:t>
      </w:r>
    </w:p>
    <w:p>
      <w:r>
        <w:t>USER , tambah acak acakan . Ntar lagi ada pahlawan kesiangan. Yg gagalkan kudeta PKI aja gak pakai gelar pahlawan.'</w:t>
      </w:r>
    </w:p>
    <w:p>
      <w:r>
        <w:rPr>
          <w:b/>
          <w:u w:val="single"/>
        </w:rPr>
        <w:t>202594</w:t>
      </w:r>
    </w:p>
    <w:p>
      <w:r>
        <w:t>Kubu Prabowo Selalu Menilai Negatif Kebijakan Jokowi pemilihan presiden2019 URL</w:t>
      </w:r>
    </w:p>
    <w:p>
      <w:r>
        <w:rPr>
          <w:b/>
          <w:u w:val="single"/>
        </w:rPr>
        <w:t>202595</w:t>
      </w:r>
    </w:p>
    <w:p>
      <w:r>
        <w:t>USER USER mau dong ngewe kaya gitu'</w:t>
      </w:r>
    </w:p>
    <w:p>
      <w:r>
        <w:rPr>
          <w:b/>
          <w:u w:val="single"/>
        </w:rPr>
        <w:t>202596</w:t>
      </w:r>
    </w:p>
    <w:p>
      <w:r>
        <w:t>USER kampang lo anj'</w:t>
      </w:r>
    </w:p>
    <w:p>
      <w:r>
        <w:rPr>
          <w:b/>
          <w:u w:val="single"/>
        </w:rPr>
        <w:t>202597</w:t>
      </w:r>
    </w:p>
    <w:p>
      <w:r>
        <w:t>\xe2\x80\x9cMbak gak ikut meeting?\xe2\x80\x9d\n\n\xe2\x80\x9cKatanya gapapa tadi\xe2\x80\x9d\n\nLha berarti tadi diajak meeting? Disuruh? Tapi si bloon diam aja kayak patung.\n\nMiskom. Somplak. \xf0\x9f\x98\x94'</w:t>
      </w:r>
    </w:p>
    <w:p>
      <w:r>
        <w:rPr>
          <w:b/>
          <w:u w:val="single"/>
        </w:rPr>
        <w:t>202598</w:t>
      </w:r>
    </w:p>
    <w:p>
      <w:r>
        <w:t>USER Biaya ambil alih mayoritas saham (51%) PT FI ~US$5 miliar minimum, dr utang kpd perbankan asing. Itu blm lagi sbgi pemegang saham mayoritas hrs taro duit utk bangun smelter pemurnian + pembangkit listrik, blm lg biaya \xe2\x80\x9cDeep Cave Mini</w:t>
      </w:r>
    </w:p>
    <w:p>
      <w:r>
        <w:rPr>
          <w:b/>
          <w:u w:val="single"/>
        </w:rPr>
        <w:t>202599</w:t>
      </w:r>
    </w:p>
    <w:p>
      <w:r>
        <w:t>RT USER: Anies: Ombudsman Perwakilan itu TIDAK SAMA dengan Ombudsman Republik Indonesia. Ingat2 itu ya!\n\nOmbudsman RI: Ombudsman Perwaki\xe2\x80\xa6'</w:t>
      </w:r>
    </w:p>
    <w:p>
      <w:r>
        <w:rPr>
          <w:b/>
          <w:u w:val="single"/>
        </w:rPr>
        <w:t>202600</w:t>
      </w:r>
    </w:p>
    <w:p>
      <w:r>
        <w:t>USER USER Lebay bener duda ini ya?</w:t>
      </w:r>
    </w:p>
    <w:p>
      <w:r>
        <w:rPr>
          <w:b/>
          <w:u w:val="single"/>
        </w:rPr>
        <w:t>202601</w:t>
      </w:r>
    </w:p>
    <w:p>
      <w:r>
        <w:t>Presiden USER Keluhkan Minimnya Publikasi Asian Games XVIII #AsianGames2018</w:t>
      </w:r>
    </w:p>
    <w:p>
      <w:r>
        <w:rPr>
          <w:b/>
          <w:u w:val="single"/>
        </w:rPr>
        <w:t>202602</w:t>
      </w:r>
    </w:p>
    <w:p>
      <w:r>
        <w:t>Angkat Tradisi dan Budaya, Rakyat Banyuwangi Kunci Kesuksesan BEC 2017</w:t>
      </w:r>
    </w:p>
    <w:p>
      <w:r>
        <w:rPr>
          <w:b/>
          <w:u w:val="single"/>
        </w:rPr>
        <w:t>202603</w:t>
      </w:r>
    </w:p>
    <w:p>
      <w:r>
        <w:t>Ohh iya yekan dulu pas ada acara di Tempo yang ngewakilin tim sukses Anies-Sandi kan si Indra J Piliang wkwkwk. Tukang narkoba</w:t>
      </w:r>
    </w:p>
    <w:p>
      <w:r>
        <w:rPr>
          <w:b/>
          <w:u w:val="single"/>
        </w:rPr>
        <w:t>202604</w:t>
      </w:r>
    </w:p>
    <w:p>
      <w:r>
        <w:t>Cowo yg hobi selfie itu ga ada beda ny sama lekong &amp;amp; banci kaleng'</w:t>
      </w:r>
    </w:p>
    <w:p>
      <w:r>
        <w:rPr>
          <w:b/>
          <w:u w:val="single"/>
        </w:rPr>
        <w:t>202605</w:t>
      </w:r>
    </w:p>
    <w:p>
      <w:r>
        <w:t>Anda salah menyebut keberserahdirian, Bapak Menteri Agama, itu ekspresi Tuhan Datang MELAYANI bukan minta di-sembah2</w:t>
      </w:r>
    </w:p>
    <w:p>
      <w:r>
        <w:rPr>
          <w:b/>
          <w:u w:val="single"/>
        </w:rPr>
        <w:t>202606</w:t>
      </w:r>
    </w:p>
    <w:p>
      <w:r>
        <w:t>Sudah tak bisa dipungkiri lagi rezim jokowi adalah rezim anti islam.</w:t>
      </w:r>
    </w:p>
    <w:p>
      <w:r>
        <w:rPr>
          <w:b/>
          <w:u w:val="single"/>
        </w:rPr>
        <w:t>202607</w:t>
      </w:r>
    </w:p>
    <w:p>
      <w:r>
        <w:t>USER cebong kampretos bilang yg penting infrastruktur jalan truz, g apa" yg lain mahal dan naik\xf0\x9f\x90\xb8\xf0\x9f\x91\x89\xf0\x9f\x9a\xbd'</w:t>
      </w:r>
    </w:p>
    <w:p>
      <w:r>
        <w:rPr>
          <w:b/>
          <w:u w:val="single"/>
        </w:rPr>
        <w:t>202608</w:t>
      </w:r>
    </w:p>
    <w:p>
      <w:r>
        <w:t>Di Amerika, diketahui sekitar 200.000 orang setiap tahunnya pindah dari agama Kristen ke agama Islam.</w:t>
      </w:r>
    </w:p>
    <w:p>
      <w:r>
        <w:rPr>
          <w:b/>
          <w:u w:val="single"/>
        </w:rPr>
        <w:t>202609</w:t>
      </w:r>
    </w:p>
    <w:p>
      <w:r>
        <w:t>RT USER USER namanya juga sandirawa para pecundang. Bubarkan ajah USER klo cma urus kasus ecek2 g brani urus BLBI RSSW dll</w:t>
      </w:r>
    </w:p>
    <w:p>
      <w:r>
        <w:rPr>
          <w:b/>
          <w:u w:val="single"/>
        </w:rPr>
        <w:t>202610</w:t>
      </w:r>
    </w:p>
    <w:p>
      <w:r>
        <w:t>Giat Bhabinkamtibmas Aiptu Martin Sembiring menyambangi tomas dan masyarakat desa Labuhan Labo, memberi pesan kamtibmas, anti berita hoax, isu sara dan ujaran kebencian serta jaga persatuan, kebersamaan situasi aman tka demikian dilaporkan URL</w:t>
      </w:r>
    </w:p>
    <w:p>
      <w:r>
        <w:rPr>
          <w:b/>
          <w:u w:val="single"/>
        </w:rPr>
        <w:t>202611</w:t>
      </w:r>
    </w:p>
    <w:p>
      <w:r>
        <w:t>kenapa orang orang sumbu pendek nggak protes ke Prabowo yang menolak adanya pemberian sumbangan terhadap orang-orang Rohingya ya</w:t>
      </w:r>
    </w:p>
    <w:p>
      <w:r>
        <w:rPr>
          <w:b/>
          <w:u w:val="single"/>
        </w:rPr>
        <w:t>202612</w:t>
      </w:r>
    </w:p>
    <w:p>
      <w:r>
        <w:t>TOLAK PERPPU TOLAK REZIM OTORITER, PERPPU PINTU MASUK LENGSERKAN JOKOWI</w:t>
      </w:r>
    </w:p>
    <w:p>
      <w:r>
        <w:rPr>
          <w:b/>
          <w:u w:val="single"/>
        </w:rPr>
        <w:t>202613</w:t>
      </w:r>
    </w:p>
    <w:p>
      <w:r>
        <w:t>USER USER USER USER USER USER jadi anda masih sama. gagal paham mengenai kegagalan merangkul.; saya dari tadi cuap2 percuma. anda gagal paham.; contoh kelompok yg mana? 212 kemarin presiden aman2 saja tidak disa</w:t>
      </w:r>
    </w:p>
    <w:p>
      <w:r>
        <w:rPr>
          <w:b/>
          <w:u w:val="single"/>
        </w:rPr>
        <w:t>202614</w:t>
      </w:r>
    </w:p>
    <w:p>
      <w:r>
        <w:t>USER wkwk mampus lo jung, ruby'</w:t>
      </w:r>
    </w:p>
    <w:p>
      <w:r>
        <w:rPr>
          <w:b/>
          <w:u w:val="single"/>
        </w:rPr>
        <w:t>202615</w:t>
      </w:r>
    </w:p>
    <w:p>
      <w:r>
        <w:t>USER USER Tong kemana waktu pak presiden dihina'</w:t>
      </w:r>
    </w:p>
    <w:p>
      <w:r>
        <w:rPr>
          <w:b/>
          <w:u w:val="single"/>
        </w:rPr>
        <w:t>202616</w:t>
      </w:r>
    </w:p>
    <w:p>
      <w:r>
        <w:t>USER kalau boleh saya ngomong ingin saya katakan ahmad dhani monyet babi anjing. tapi itu tidak boleh</w:t>
      </w:r>
    </w:p>
    <w:p>
      <w:r>
        <w:rPr>
          <w:b/>
          <w:u w:val="single"/>
        </w:rPr>
        <w:t>202617</w:t>
      </w:r>
    </w:p>
    <w:p>
      <w:r>
        <w:t>USER Cinta buta itu cinta yg tak mendengar dan melihat fakta yg ada seperti kotoran kucing rasa coklat. Sependapat gak prof?'</w:t>
      </w:r>
    </w:p>
    <w:p>
      <w:r>
        <w:rPr>
          <w:b/>
          <w:u w:val="single"/>
        </w:rPr>
        <w:t>202618</w:t>
      </w:r>
    </w:p>
    <w:p>
      <w:r>
        <w:t>USER mampus lu. kalah kan lawan gua'</w:t>
      </w:r>
    </w:p>
    <w:p>
      <w:r>
        <w:rPr>
          <w:b/>
          <w:u w:val="single"/>
        </w:rPr>
        <w:t>202619</w:t>
      </w:r>
    </w:p>
    <w:p>
      <w:r>
        <w:t>USER ya anjir salah tag wkwkwk apaan lu gue jennie zuyle lisa wkwkwk'</w:t>
      </w:r>
    </w:p>
    <w:p>
      <w:r>
        <w:rPr>
          <w:b/>
          <w:u w:val="single"/>
        </w:rPr>
        <w:t>202620</w:t>
      </w:r>
    </w:p>
    <w:p>
      <w:r>
        <w:t>Apes beneeeer... dapet jadwal shift pagi cuma 4 hari. Besok off, lusa shift malam sampai Sabtu depan !! Badan makin cungkring, ampuuuun... Zzzzzz'</w:t>
      </w:r>
    </w:p>
    <w:p>
      <w:r>
        <w:rPr>
          <w:b/>
          <w:u w:val="single"/>
        </w:rPr>
        <w:t>202621</w:t>
      </w:r>
    </w:p>
    <w:p>
      <w:r>
        <w:t>USER Koruptor dan teroris pelanggar HAM berat....koruptor membunuh rakyat dgn pelan...membikin rakyat miskin...bodoh dan kehilangan haknya dgn struktur dan sistematis...rakyat msh bnyk yg kekurangan gizi dan kelaparan, DPR malah sibuk korupsi...</w:t>
      </w:r>
    </w:p>
    <w:p>
      <w:r>
        <w:rPr>
          <w:b/>
          <w:u w:val="single"/>
        </w:rPr>
        <w:t>202622</w:t>
      </w:r>
    </w:p>
    <w:p>
      <w:r>
        <w:t>USER Saya setuju siapapun yang dipasangkan dengan jokowi; Dan saya setuju untuk tidak mencoblos pasangan tersebut</w:t>
      </w:r>
    </w:p>
    <w:p>
      <w:r>
        <w:rPr>
          <w:b/>
          <w:u w:val="single"/>
        </w:rPr>
        <w:t>202623</w:t>
      </w:r>
    </w:p>
    <w:p>
      <w:r>
        <w:t>tiba-tiba membatalan keputusannya. Sikap Syahrir berubah setelah dicegah oleh Tokoh Partai Tionghoa Indonesia,\xe2\x80\x99\xe2\x80\x99 kata Teguh.'</w:t>
      </w:r>
    </w:p>
    <w:p>
      <w:r>
        <w:rPr>
          <w:b/>
          <w:u w:val="single"/>
        </w:rPr>
        <w:t>202624</w:t>
      </w:r>
    </w:p>
    <w:p>
      <w:r>
        <w:t>bunga melati dan bunga bangkai kalau bisa berkata, piye ya?'</w:t>
      </w:r>
    </w:p>
    <w:p>
      <w:r>
        <w:rPr>
          <w:b/>
          <w:u w:val="single"/>
        </w:rPr>
        <w:t>202625</w:t>
      </w:r>
    </w:p>
    <w:p>
      <w:r>
        <w:t>RT USER dibubarkan &amp;amp; USER diusir ke Yordania</w:t>
      </w:r>
    </w:p>
    <w:p>
      <w:r>
        <w:rPr>
          <w:b/>
          <w:u w:val="single"/>
        </w:rPr>
        <w:t>202626</w:t>
      </w:r>
    </w:p>
    <w:p>
      <w:r>
        <w:t>Presiden Minta Sistem Perizinan Berusaha Terintegrasi Segera Diterapkan #ratas USER �?��? �??Presiden Minta Perizinan Berusaha Terintegrasi Segera Diterapkan�??; ;</w:t>
      </w:r>
    </w:p>
    <w:p>
      <w:r>
        <w:rPr>
          <w:b/>
          <w:u w:val="single"/>
        </w:rPr>
        <w:t>202627</w:t>
      </w:r>
    </w:p>
    <w:p>
      <w:r>
        <w:t>USER emang ahok siapa?? Orang penting?? Dia hanya penista agama!!</w:t>
      </w:r>
    </w:p>
    <w:p>
      <w:r>
        <w:rPr>
          <w:b/>
          <w:u w:val="single"/>
        </w:rPr>
        <w:t>202628</w:t>
      </w:r>
    </w:p>
    <w:p>
      <w:r>
        <w:t>Ga ngerti gua nikmatnya dimana orang orang yang sengaja ikut desak desakan diangkutan umum demi nyenggol bokong doang.'</w:t>
      </w:r>
    </w:p>
    <w:p>
      <w:r>
        <w:rPr>
          <w:b/>
          <w:u w:val="single"/>
        </w:rPr>
        <w:t>202629</w:t>
      </w:r>
    </w:p>
    <w:p>
      <w:r>
        <w:t>USER Bacot reza, urusin saja anak istrimu itu! Etapi garagara reply anda saya jadi galau lagi\xf0\x9f\x98\xad'</w:t>
      </w:r>
    </w:p>
    <w:p>
      <w:r>
        <w:rPr>
          <w:b/>
          <w:u w:val="single"/>
        </w:rPr>
        <w:t>202630</w:t>
      </w:r>
    </w:p>
    <w:p>
      <w:r>
        <w:t>USER lah udah gua sipit sipitin mata barangkali warnanya beda'</w:t>
      </w:r>
    </w:p>
    <w:p>
      <w:r>
        <w:rPr>
          <w:b/>
          <w:u w:val="single"/>
        </w:rPr>
        <w:t>202631</w:t>
      </w:r>
    </w:p>
    <w:p>
      <w:r>
        <w:t>Sebelum memasang jepretan atau racun tikus, coba perhatikan, apakah di dalam rumah banyak sisa makanan berserakan atau sampah berceceran? Bila ya, jangan heran kalau tikus-tikus berkeliaran. Tikus masuk ke rumah karena tertarik bau makanan, bukan mau non</w:t>
      </w:r>
    </w:p>
    <w:p>
      <w:r>
        <w:rPr>
          <w:b/>
          <w:u w:val="single"/>
        </w:rPr>
        <w:t>202632</w:t>
      </w:r>
    </w:p>
    <w:p>
      <w:r>
        <w:t>USER Tuh kan dungu, klo km make gelang itu dan ada di TKP ikut intimidasi secara lgsg km terlibat. Gelang itu baru dugaan sbg bentuk konspirasi.'</w:t>
      </w:r>
    </w:p>
    <w:p>
      <w:r>
        <w:rPr>
          <w:b/>
          <w:u w:val="single"/>
        </w:rPr>
        <w:t>202633</w:t>
      </w:r>
    </w:p>
    <w:p>
      <w:r>
        <w:t>Disebut Kampungan Oleh Nagita Slavina, Begini Reaksi Ayu Ting Ting URL</w:t>
      </w:r>
    </w:p>
    <w:p>
      <w:r>
        <w:rPr>
          <w:b/>
          <w:u w:val="single"/>
        </w:rPr>
        <w:t>202634</w:t>
      </w:r>
    </w:p>
    <w:p>
      <w:r>
        <w:t>USER Aku pacaran gapernah sama yg se agama malah sama yg muslim, hindu, budha \xf0\x9f\x98\x82 lucu yaa'</w:t>
      </w:r>
    </w:p>
    <w:p>
      <w:r>
        <w:rPr>
          <w:b/>
          <w:u w:val="single"/>
        </w:rPr>
        <w:t>202635</w:t>
      </w:r>
    </w:p>
    <w:p>
      <w:r>
        <w:t>Tragedi 98 ternyata juga salahbsatu upaya komunis oleh prabowo</w:t>
      </w:r>
    </w:p>
    <w:p>
      <w:r>
        <w:rPr>
          <w:b/>
          <w:u w:val="single"/>
        </w:rPr>
        <w:t>202636</w:t>
      </w:r>
    </w:p>
    <w:p>
      <w:r>
        <w:t>Nah u tau sendiri jaman megawatu korupsi nya dikit jaman sby byk URL</w:t>
      </w:r>
    </w:p>
    <w:p>
      <w:r>
        <w:rPr>
          <w:b/>
          <w:u w:val="single"/>
        </w:rPr>
        <w:t>202637</w:t>
      </w:r>
    </w:p>
    <w:p>
      <w:r>
        <w:t>Siapa paslon Gubernur dan Wakil Gubernur yang unggul dalam #iNewsDebatKandidat #JawaTengah malam ini? USER-USER atau USER-USER?</w:t>
      </w:r>
    </w:p>
    <w:p>
      <w:r>
        <w:rPr>
          <w:b/>
          <w:u w:val="single"/>
        </w:rPr>
        <w:t>202638</w:t>
      </w:r>
    </w:p>
    <w:p>
      <w:r>
        <w:t>Bapak Prabowo yang "TERHORMAT" Haruskah anda tampil seperti orang yang cemburu dan kalah ?</w:t>
      </w:r>
    </w:p>
    <w:p>
      <w:r>
        <w:rPr>
          <w:b/>
          <w:u w:val="single"/>
        </w:rPr>
        <w:t>202639</w:t>
      </w:r>
    </w:p>
    <w:p>
      <w:r>
        <w:t>RT USER kalau jokowi ga bs diingatkan... mundur aja jendral.. bantai doi th 2019 lewat pemilihan presiden</w:t>
      </w:r>
    </w:p>
    <w:p>
      <w:r>
        <w:rPr>
          <w:b/>
          <w:u w:val="single"/>
        </w:rPr>
        <w:t>202640</w:t>
      </w:r>
    </w:p>
    <w:p>
      <w:r>
        <w:t>USER USER pea kesayangan kecintaan bolot sok pinter pdhl lbh lemot dr gua'</w:t>
      </w:r>
    </w:p>
    <w:p>
      <w:r>
        <w:rPr>
          <w:b/>
          <w:u w:val="single"/>
        </w:rPr>
        <w:t>202641</w:t>
      </w:r>
    </w:p>
    <w:p>
      <w:r>
        <w:t>USER Sarap bro'</w:t>
      </w:r>
    </w:p>
    <w:p>
      <w:r>
        <w:rPr>
          <w:b/>
          <w:u w:val="single"/>
        </w:rPr>
        <w:t>202642</w:t>
      </w:r>
    </w:p>
    <w:p>
      <w:r>
        <w:t>USER Terlihat salah satu pendukung mafia koruptor dan penista agama, para gerombolan BANCI TITOT lakukan bidikan ke arah</w:t>
      </w:r>
    </w:p>
    <w:p>
      <w:r>
        <w:rPr>
          <w:b/>
          <w:u w:val="single"/>
        </w:rPr>
        <w:t>202643</w:t>
      </w:r>
    </w:p>
    <w:p>
      <w:r>
        <w:t>USER Makin ngawur aja nih rezim..... Nanti jadi indochina dah nih negara'</w:t>
      </w:r>
    </w:p>
    <w:p>
      <w:r>
        <w:rPr>
          <w:b/>
          <w:u w:val="single"/>
        </w:rPr>
        <w:t>202644</w:t>
      </w:r>
    </w:p>
    <w:p>
      <w:r>
        <w:t>Retweeted UUS RUSDIANA #CiamisAsyik (USER):; ; Saya dari #Ciamis salah 1 kabupaten d Jawa Barat mndukung Gubernur kami Kang USER mnjadi presiden/wakil presiden RI.; ; Bila trnyata kputusan MS yg PKS sbagai...</w:t>
      </w:r>
    </w:p>
    <w:p>
      <w:r>
        <w:rPr>
          <w:b/>
          <w:u w:val="single"/>
        </w:rPr>
        <w:t>202645</w:t>
      </w:r>
    </w:p>
    <w:p>
      <w:r>
        <w:t>Perbedaan banget sama Adi.\n\nKalo Adi mah,\n\n"TUH KAK, LIAT! GUE BILANG JUGA APA DIA BRENGSEK!"\n\nYha. URL</w:t>
      </w:r>
    </w:p>
    <w:p>
      <w:r>
        <w:rPr>
          <w:b/>
          <w:u w:val="single"/>
        </w:rPr>
        <w:t>202646</w:t>
      </w:r>
    </w:p>
    <w:p>
      <w:r>
        <w:t>USER USER Pantesan parpol si anu berusaha keras menjegal pengesahan UU ini yaa. Tapi takut juga presiden ngeluarin Perpu. Menarik melihat cara presiden ksh ancaman. Lgsg mingkem dan ketok paluu tok tok tok'</w:t>
      </w:r>
    </w:p>
    <w:p>
      <w:r>
        <w:rPr>
          <w:b/>
          <w:u w:val="single"/>
        </w:rPr>
        <w:t>202647</w:t>
      </w:r>
    </w:p>
    <w:p>
      <w:r>
        <w:t>USER USER USER USER USER USER USER USER USER USER USER USER Ah bacot, dasar sok alim lu. Manusia itu gak ada yg sempurna. Jangan sok alim jadi orang.'</w:t>
      </w:r>
    </w:p>
    <w:p>
      <w:r>
        <w:rPr>
          <w:b/>
          <w:u w:val="single"/>
        </w:rPr>
        <w:t>202648</w:t>
      </w:r>
    </w:p>
    <w:p>
      <w:r>
        <w:t>USER USER Gembok akun aja udah..gak usah tebar data..berkali kali main data,lo gak bisa jawab data gembok akun..\xf0\x9f\x98\x82\nSehari 2 kali gembok akun...\nPayah cebong cupu..'</w:t>
      </w:r>
    </w:p>
    <w:p>
      <w:r>
        <w:rPr>
          <w:b/>
          <w:u w:val="single"/>
        </w:rPr>
        <w:t>202649</w:t>
      </w:r>
    </w:p>
    <w:p>
      <w:r>
        <w:t>USER Nyo,lu sipit ga? Klo iya bikin grooup ber3'</w:t>
      </w:r>
    </w:p>
    <w:p>
      <w:r>
        <w:rPr>
          <w:b/>
          <w:u w:val="single"/>
        </w:rPr>
        <w:t>202650</w:t>
      </w:r>
    </w:p>
    <w:p>
      <w:r>
        <w:t>USER intinya pas kampanye koar2 akan mnghentikan tp skarang melanjutkan dgn mnrbitkan pergub baru...munafik km pnts dblg KAMPRETOS'</w:t>
      </w:r>
    </w:p>
    <w:p>
      <w:r>
        <w:rPr>
          <w:b/>
          <w:u w:val="single"/>
        </w:rPr>
        <w:t>202651</w:t>
      </w:r>
    </w:p>
    <w:p>
      <w:r>
        <w:t>kadang yg kemarin udh follow, hari ini jadi followers baru. kan ketara ya di unfoll, tp follow lagi. geblek apa gimana dah tuh manusia'</w:t>
      </w:r>
    </w:p>
    <w:p>
      <w:r>
        <w:rPr>
          <w:b/>
          <w:u w:val="single"/>
        </w:rPr>
        <w:t>202652</w:t>
      </w:r>
    </w:p>
    <w:p>
      <w:r>
        <w:t>11.42 SItuasi lalu lintas Jl Gatot Subroto di depan Gedung MPR/DPR arah Slipi terpantau ramai lancar.'</w:t>
      </w:r>
    </w:p>
    <w:p>
      <w:r>
        <w:rPr>
          <w:b/>
          <w:u w:val="single"/>
        </w:rPr>
        <w:t>202653</w:t>
      </w:r>
    </w:p>
    <w:p>
      <w:r>
        <w:t>Ini makan siang mi ayam lagi deket kampus sambil bapak yg jual ngelayanin nobar jojo\nHalah kesalip\nHalah\nHalah\n\xf0\x9f\x98\x82\xf0\x9f\x98\x82\xf0\x9f\x98\x82\xf0\x9f\x98\x82\xf0\x9f\x98\x82\xf0\x9f\x98\x82\xf0\x9f\x98\x82'</w:t>
      </w:r>
    </w:p>
    <w:p>
      <w:r>
        <w:rPr>
          <w:b/>
          <w:u w:val="single"/>
        </w:rPr>
        <w:t>202654</w:t>
      </w:r>
    </w:p>
    <w:p>
      <w:r>
        <w:t>USER USER Ternyata Yg katanya....katanya "hafizh" (gak tau bener apa nggak) bisa jadi CEBONG JUGA.'</w:t>
      </w:r>
    </w:p>
    <w:p>
      <w:r>
        <w:rPr>
          <w:b/>
          <w:u w:val="single"/>
        </w:rPr>
        <w:t>202655</w:t>
      </w:r>
    </w:p>
    <w:p>
      <w:r>
        <w:t>ngentot yu yg rl nya sangean'</w:t>
      </w:r>
    </w:p>
    <w:p>
      <w:r>
        <w:rPr>
          <w:b/>
          <w:u w:val="single"/>
        </w:rPr>
        <w:t>202656</w:t>
      </w:r>
    </w:p>
    <w:p>
      <w:r>
        <w:t>jam segini sudah ganti baju gembel rumahan, tandanya sudah tida ingin kemana-mana lagi'</w:t>
      </w:r>
    </w:p>
    <w:p>
      <w:r>
        <w:rPr>
          <w:b/>
          <w:u w:val="single"/>
        </w:rPr>
        <w:t>202657</w:t>
      </w:r>
    </w:p>
    <w:p>
      <w:r>
        <w:t>RT USER: USER Apa yg km lakukan itu tdklah patut km lakukan , krn itu urusan pribadi masing2 , jika ada masalah di sel\xe2\x80\xa6'</w:t>
      </w:r>
    </w:p>
    <w:p>
      <w:r>
        <w:rPr>
          <w:b/>
          <w:u w:val="single"/>
        </w:rPr>
        <w:t>202658</w:t>
      </w:r>
    </w:p>
    <w:p>
      <w:r>
        <w:t>Betul. Ayo penjarakan koruptor sumber waras.</w:t>
      </w:r>
    </w:p>
    <w:p>
      <w:r>
        <w:rPr>
          <w:b/>
          <w:u w:val="single"/>
        </w:rPr>
        <w:t>202659</w:t>
      </w:r>
    </w:p>
    <w:p>
      <w:r>
        <w:t>semua sok peduli ROHINGYA</w:t>
      </w:r>
    </w:p>
    <w:p>
      <w:r>
        <w:rPr>
          <w:b/>
          <w:u w:val="single"/>
        </w:rPr>
        <w:t>202660</w:t>
      </w:r>
    </w:p>
    <w:p>
      <w:r>
        <w:t>USER blur kampret'</w:t>
      </w:r>
    </w:p>
    <w:p>
      <w:r>
        <w:rPr>
          <w:b/>
          <w:u w:val="single"/>
        </w:rPr>
        <w:t>202661</w:t>
      </w:r>
    </w:p>
    <w:p>
      <w:r>
        <w:t>Kata cewek "Semua Lelaki itu\nbrengsek" Nah guys kalo lo brengsek\nberbanggalah, Brarti lo laki.'</w:t>
      </w:r>
    </w:p>
    <w:p>
      <w:r>
        <w:rPr>
          <w:b/>
          <w:u w:val="single"/>
        </w:rPr>
        <w:t>202662</w:t>
      </w:r>
    </w:p>
    <w:p>
      <w:r>
        <w:t>USER Rupiah anjlok krn ulah kalian2 selama hidup tdk bisa menerima kebaikan,selalu buat issu negatif , contoh issu PKI pada saat tax amnesti,wslm'</w:t>
      </w:r>
    </w:p>
    <w:p>
      <w:r>
        <w:rPr>
          <w:b/>
          <w:u w:val="single"/>
        </w:rPr>
        <w:t>202663</w:t>
      </w:r>
    </w:p>
    <w:p>
      <w:r>
        <w:t>USER Diam kau kampang saya sedang sakit kepala'</w:t>
      </w:r>
    </w:p>
    <w:p>
      <w:r>
        <w:rPr>
          <w:b/>
          <w:u w:val="single"/>
        </w:rPr>
        <w:t>202664</w:t>
      </w:r>
    </w:p>
    <w:p>
      <w:r>
        <w:t>USER USER USER USER USER USER USER Berarti gk sala cebong pintar2..\nNa klo si KAMPREET gimna..\nDari dulu gk maju2cuma otak udang di pake gede badan doank.. wajarla klo petinggi2 kampret pinda haluan</w:t>
      </w:r>
    </w:p>
    <w:p>
      <w:r>
        <w:rPr>
          <w:b/>
          <w:u w:val="single"/>
        </w:rPr>
        <w:t>202665</w:t>
      </w:r>
    </w:p>
    <w:p>
      <w:r>
        <w:t>RT USER USER PDIP dan mega mau bangkitkan komunis lagi itu</w:t>
      </w:r>
    </w:p>
    <w:p>
      <w:r>
        <w:rPr>
          <w:b/>
          <w:u w:val="single"/>
        </w:rPr>
        <w:t>202666</w:t>
      </w:r>
    </w:p>
    <w:p>
      <w:r>
        <w:t>Ketika sadar bahwa ada cacat dari hasil kerja team dan besok adalah D-Day. It's time to sleep guys"</w:t>
      </w:r>
    </w:p>
    <w:p>
      <w:r>
        <w:rPr>
          <w:b/>
          <w:u w:val="single"/>
        </w:rPr>
        <w:t>202667</w:t>
      </w:r>
    </w:p>
    <w:p>
      <w:r>
        <w:t>babi apaa sialll'</w:t>
      </w:r>
    </w:p>
    <w:p>
      <w:r>
        <w:rPr>
          <w:b/>
          <w:u w:val="single"/>
        </w:rPr>
        <w:t>202668</w:t>
      </w:r>
    </w:p>
    <w:p>
      <w:r>
        <w:t>Kalau income negara dari berbagai sektor bagus, artinya negara punya uang, tentu Jokowi tidak akan berhutang untuk membangkitkan ekonomi bangsa. ; ; Kalau sampai terpaksa berhutang, tentu incomenya tidak bagus. ; ; Simple kan? �???</w:t>
      </w:r>
    </w:p>
    <w:p>
      <w:r>
        <w:rPr>
          <w:b/>
          <w:u w:val="single"/>
        </w:rPr>
        <w:t>202669</w:t>
      </w:r>
    </w:p>
    <w:p>
      <w:r>
        <w:t>USER Siapa bilang di kristen gak ada wudhu?'</w:t>
      </w:r>
    </w:p>
    <w:p>
      <w:r>
        <w:rPr>
          <w:b/>
          <w:u w:val="single"/>
        </w:rPr>
        <w:t>202670</w:t>
      </w:r>
    </w:p>
    <w:p>
      <w:r>
        <w:t>USER \xe2\x80\x9cNyetir apaan. Orang mobil di depan aja ga bergerak, idiot.\xe2\x80\x9d\n\nWindy semakin kesal karna Yoga yang sangat tidak peka akan kondisi perutnya saat ini. Ia lalu diam dan menatap ke depan.'</w:t>
      </w:r>
    </w:p>
    <w:p>
      <w:r>
        <w:rPr>
          <w:b/>
          <w:u w:val="single"/>
        </w:rPr>
        <w:t>202671</w:t>
      </w:r>
    </w:p>
    <w:p>
      <w:r>
        <w:t>USER USER USER USER USER USER USER USER USER USER USER Congornya persis congor onta.\xf0\x9f\x90\xab\xf0\x9f\x98\x82\xf0\x9f\x98\x82\xf0\x9f\x98\x82'</w:t>
      </w:r>
    </w:p>
    <w:p>
      <w:r>
        <w:rPr>
          <w:b/>
          <w:u w:val="single"/>
        </w:rPr>
        <w:t>202672</w:t>
      </w:r>
    </w:p>
    <w:p>
      <w:r>
        <w:t>USER LO TUH BABI ANJING. Mampus kalah jatuh miskin deh bekasisah</w:t>
      </w:r>
    </w:p>
    <w:p>
      <w:r>
        <w:rPr>
          <w:b/>
          <w:u w:val="single"/>
        </w:rPr>
        <w:t>202673</w:t>
      </w:r>
    </w:p>
    <w:p>
      <w:r>
        <w:t>Presiden UEFA Beri Dukungan terhadap Pengusiran Gianluigi Buffon oleh Michael Oliver</w:t>
      </w:r>
    </w:p>
    <w:p>
      <w:r>
        <w:rPr>
          <w:b/>
          <w:u w:val="single"/>
        </w:rPr>
        <w:t>202674</w:t>
      </w:r>
    </w:p>
    <w:p>
      <w:r>
        <w:t>DPR as a Service'</w:t>
      </w:r>
    </w:p>
    <w:p>
      <w:r>
        <w:rPr>
          <w:b/>
          <w:u w:val="single"/>
        </w:rPr>
        <w:t>202675</w:t>
      </w:r>
    </w:p>
    <w:p>
      <w:r>
        <w:t>Wahai Warga Jateng, janganlah kalian lupakan ini.; ; #2018GantiGubernur ; ; #SudirmanIda �???</w:t>
      </w:r>
    </w:p>
    <w:p>
      <w:r>
        <w:rPr>
          <w:b/>
          <w:u w:val="single"/>
        </w:rPr>
        <w:t>202676</w:t>
      </w:r>
    </w:p>
    <w:p>
      <w:r>
        <w:t>USER USER Anda saja yang hampir lupa, Saya masih ingat ! \n Gereja saya yang di Bom ! \nsudah 2 minggu ini masih takut dan memilih tidak beribadah.'</w:t>
      </w:r>
    </w:p>
    <w:p>
      <w:r>
        <w:rPr>
          <w:b/>
          <w:u w:val="single"/>
        </w:rPr>
        <w:t>202677</w:t>
      </w:r>
    </w:p>
    <w:p>
      <w:r>
        <w:t>USER Tapi coach lu ribet kang, bacot mulu kerjaannya \xf0\x9f\x98\x8</w:t>
      </w:r>
    </w:p>
    <w:p>
      <w:r>
        <w:rPr>
          <w:b/>
          <w:u w:val="single"/>
        </w:rPr>
        <w:t>202678</w:t>
      </w:r>
    </w:p>
    <w:p>
      <w:r>
        <w:t>USER Setahu saya karena Moestopo itu dulunya kuliah di Rusia dan waktu pulang ada huru-hara PKI sehingga ia menambahkan kata beragama di belakang nama. Ingatkan jika salah.'</w:t>
      </w:r>
    </w:p>
    <w:p>
      <w:r>
        <w:rPr>
          <w:b/>
          <w:u w:val="single"/>
        </w:rPr>
        <w:t>202679</w:t>
      </w:r>
    </w:p>
    <w:p>
      <w:r>
        <w:t>USER Salam ustaz...nak tanya...apakah hukum Kalau dalam bab jual beli seharian kita... Pembeli dan penjual tak sebut akad seperti "saya jual" dan "saya beli"....</w:t>
      </w:r>
    </w:p>
    <w:p>
      <w:r>
        <w:rPr>
          <w:b/>
          <w:u w:val="single"/>
        </w:rPr>
        <w:t>202680</w:t>
      </w:r>
    </w:p>
    <w:p>
      <w:r>
        <w:t>Mending jokowi yg mundur URL</w:t>
      </w:r>
    </w:p>
    <w:p>
      <w:r>
        <w:rPr>
          <w:b/>
          <w:u w:val="single"/>
        </w:rPr>
        <w:t>202681</w:t>
      </w:r>
    </w:p>
    <w:p>
      <w:r>
        <w:t>#ThomasUberCup2018 ada si rexy eek'</w:t>
      </w:r>
    </w:p>
    <w:p>
      <w:r>
        <w:rPr>
          <w:b/>
          <w:u w:val="single"/>
        </w:rPr>
        <w:t>202682</w:t>
      </w:r>
    </w:p>
    <w:p>
      <w:r>
        <w:t>Kata-kata 'bodoh' 'dungu' dan 'idiot' semua secara teknis mengacu pada seseorang dengan nilai IQ di bawah 70. #Psikologi"</w:t>
      </w:r>
    </w:p>
    <w:p>
      <w:r>
        <w:rPr>
          <w:b/>
          <w:u w:val="single"/>
        </w:rPr>
        <w:t>202683</w:t>
      </w:r>
    </w:p>
    <w:p>
      <w:r>
        <w:t>USER Mengenai beking ini sangat menarik, Apakah itu benar ibu USER. dan adakah solusinya untuk memberantasnya ??.\nPercuma menurut sya, nelayan asing di tenggelamkan, Sedangkan Nelayan kecil kita kalah dan tersingkir dengan pengusaha</w:t>
      </w:r>
    </w:p>
    <w:p>
      <w:r>
        <w:rPr>
          <w:b/>
          <w:u w:val="single"/>
        </w:rPr>
        <w:t>202684</w:t>
      </w:r>
    </w:p>
    <w:p>
      <w:r>
        <w:t>USER Woey jangan. Maho nih'</w:t>
      </w:r>
    </w:p>
    <w:p>
      <w:r>
        <w:rPr>
          <w:b/>
          <w:u w:val="single"/>
        </w:rPr>
        <w:t>202685</w:t>
      </w:r>
    </w:p>
    <w:p>
      <w:r>
        <w:t>USER Gembel aja bisa kalau cuma fatwa bigitu. (Tabi')"</w:t>
      </w:r>
    </w:p>
    <w:p>
      <w:r>
        <w:rPr>
          <w:b/>
          <w:u w:val="single"/>
        </w:rPr>
        <w:t>202686</w:t>
      </w:r>
    </w:p>
    <w:p>
      <w:r>
        <w:t>RT USER: ABG SMA Sange telanjang Masturbasi \xf0\x9f\x92\xa6 \n\n#bokepindo #cumtribute #engas #memekbecek #bugil #ahok #bokepbarat #CewekSeksi #pasu\xe2\x80\xa6'</w:t>
      </w:r>
    </w:p>
    <w:p>
      <w:r>
        <w:rPr>
          <w:b/>
          <w:u w:val="single"/>
        </w:rPr>
        <w:t>202687</w:t>
      </w:r>
    </w:p>
    <w:p>
      <w:r>
        <w:t>USER \xe3\x85\xa4Matanya terpejam, menunggu tamparan yang akan ia terima. Namun, bukan tamparan, melainkan sebuah suara asing seorang laki-laki masuk dalam pendengarannya.\n\xe3\x85\xa4\xe3\x85\xa4"Eeeeeh mau ngapain?"\n\n\xe3\x85\xa4Arra membuka</w:t>
      </w:r>
    </w:p>
    <w:p>
      <w:r>
        <w:rPr>
          <w:b/>
          <w:u w:val="single"/>
        </w:rPr>
        <w:t>202688</w:t>
      </w:r>
    </w:p>
    <w:p>
      <w:r>
        <w:t>USER USER harusnya yg mundur jokowi</w:t>
      </w:r>
    </w:p>
    <w:p>
      <w:r>
        <w:rPr>
          <w:b/>
          <w:u w:val="single"/>
        </w:rPr>
        <w:t>202689</w:t>
      </w:r>
    </w:p>
    <w:p>
      <w:r>
        <w:t>USER USER Partai sompret ini bakal bubar sendiri. Siapa yg mau pilih?'</w:t>
      </w:r>
    </w:p>
    <w:p>
      <w:r>
        <w:rPr>
          <w:b/>
          <w:u w:val="single"/>
        </w:rPr>
        <w:t>202690</w:t>
      </w:r>
    </w:p>
    <w:p>
      <w:r>
        <w:t>USER Sini queen ak coba memek kamu'</w:t>
      </w:r>
    </w:p>
    <w:p>
      <w:r>
        <w:rPr>
          <w:b/>
          <w:u w:val="single"/>
        </w:rPr>
        <w:t>202691</w:t>
      </w:r>
    </w:p>
    <w:p>
      <w:r>
        <w:t>PREDIKSI POLAND\nKAMIS, 29/03/2018\nAS5 6 3 2\nKOP1 4 7 9\nKEPALA8 2 0 5\nEKOR6 3 1 4\n2D86 23 01 54 83 21 04\n3D965 &amp;amp; 451\nCB\n8 &amp;amp; 4\nCM31 62 45\nSHIOAYAM &amp;amp; MONYET\nTWIN11 33 88\nBBFS7 4 1 9 5 URL</w:t>
      </w:r>
    </w:p>
    <w:p>
      <w:r>
        <w:rPr>
          <w:b/>
          <w:u w:val="single"/>
        </w:rPr>
        <w:t>202692</w:t>
      </w:r>
    </w:p>
    <w:p>
      <w:r>
        <w:t>USER USER Jgn salah itu janji jokowi yg di tuntut. Lu ajh yg gx paham cebong'</w:t>
      </w:r>
    </w:p>
    <w:p>
      <w:r>
        <w:rPr>
          <w:b/>
          <w:u w:val="single"/>
        </w:rPr>
        <w:t>202693</w:t>
      </w:r>
    </w:p>
    <w:p>
      <w:r>
        <w:t>USER #kom3 menkumham : mengenai md3, memang benar hak imunitas itu ada. Pernah ada perdebatan uu pilkada, sdh ketok palu, namun pendekatannya presiden sdh mengeluarkan perpu. Namun md3 ini presiden tdk mengeluarkan perlu tp tdk mau tandatangan. Sy kira</w:t>
      </w:r>
    </w:p>
    <w:p>
      <w:r>
        <w:rPr>
          <w:b/>
          <w:u w:val="single"/>
        </w:rPr>
        <w:t>202694</w:t>
      </w:r>
    </w:p>
    <w:p>
      <w:r>
        <w:t>USER USER Beberapa brand itu bukan punya yahudi/israel/US. Kalaupun punya saham biasanya owner ttp punya saham terbesar. Kalau istilahnya support ke pihak tertentu ya ga tahu sih.'</w:t>
      </w:r>
    </w:p>
    <w:p>
      <w:r>
        <w:rPr>
          <w:b/>
          <w:u w:val="single"/>
        </w:rPr>
        <w:t>202695</w:t>
      </w:r>
    </w:p>
    <w:p>
      <w:r>
        <w:t>USER USER Ajarannya harusnya sama. Sama2 bersumber dari kitab Weda. Bisa jadi juga beda tafsir. Tapi secara umum 5 dasar kepercayaan sama : percaya brahman, atman, karma, reinkarnasi dan moksa. \nKl ritual, hari raya, cara sembahyang kebany</w:t>
      </w:r>
    </w:p>
    <w:p>
      <w:r>
        <w:rPr>
          <w:b/>
          <w:u w:val="single"/>
        </w:rPr>
        <w:t>202696</w:t>
      </w:r>
    </w:p>
    <w:p>
      <w:r>
        <w:t>USER Bilangnya ga penting tp lo baca dan lo bilang seru juga. Halah sendernya kampang'</w:t>
      </w:r>
    </w:p>
    <w:p>
      <w:r>
        <w:rPr>
          <w:b/>
          <w:u w:val="single"/>
        </w:rPr>
        <w:t>202697</w:t>
      </w:r>
    </w:p>
    <w:p>
      <w:r>
        <w:t>USER USER USER Apakah suatu negara terus akan ada perang jika didalamnya ada orang orang munafiq, syiah, komunis yg ingin berkuasa?'</w:t>
      </w:r>
    </w:p>
    <w:p>
      <w:r>
        <w:rPr>
          <w:b/>
          <w:u w:val="single"/>
        </w:rPr>
        <w:t>202698</w:t>
      </w:r>
    </w:p>
    <w:p>
      <w:r>
        <w:t>USER Bom aja di peluk..masa kamu kagak \xf0\x9f\x98\x9d\xf0\x9f\x98\x9d\xf0\x9f\x98\x9d\xf0\x9f\x98\x9d\xf0\x9f\x98\x9d'</w:t>
      </w:r>
    </w:p>
    <w:p>
      <w:r>
        <w:rPr>
          <w:b/>
          <w:u w:val="single"/>
        </w:rPr>
        <w:t>202699</w:t>
      </w:r>
    </w:p>
    <w:p>
      <w:r>
        <w:t>Cowo brengsek semua ya'</w:t>
      </w:r>
    </w:p>
    <w:p>
      <w:r>
        <w:rPr>
          <w:b/>
          <w:u w:val="single"/>
        </w:rPr>
        <w:t>202700</w:t>
      </w:r>
    </w:p>
    <w:p>
      <w:r>
        <w:t>turunkan Jokowi. Rezim ini sudah mengorbankan Ahok</w:t>
      </w:r>
    </w:p>
    <w:p>
      <w:r>
        <w:rPr>
          <w:b/>
          <w:u w:val="single"/>
        </w:rPr>
        <w:t>202701</w:t>
      </w:r>
    </w:p>
    <w:p>
      <w:r>
        <w:t>USER USER USER DRIVER OJEK KLO NEMUIN KELUARGA INI ORANG PESEN OJEK -&amp;gt; USER LANGSUNG TABRAK AJA. BACOTNYA SEOLAH2 TUKANG OJEK ITU HINA BANGET.'</w:t>
      </w:r>
    </w:p>
    <w:p>
      <w:r>
        <w:rPr>
          <w:b/>
          <w:u w:val="single"/>
        </w:rPr>
        <w:t>202702</w:t>
      </w:r>
    </w:p>
    <w:p>
      <w:r>
        <w:t>USER USER Gw kira gw doang yang diginiin. Tahunya ada yang laen juga. Bangke emang mereka ini sinyalnya. Mau ganti telkomsel tp saya orang miskin.'</w:t>
      </w:r>
    </w:p>
    <w:p>
      <w:r>
        <w:rPr>
          <w:b/>
          <w:u w:val="single"/>
        </w:rPr>
        <w:t>202703</w:t>
      </w:r>
    </w:p>
    <w:p>
      <w:r>
        <w:t>USER USER Kami sejak pertama rezim ini mengeluarkan kebijakan itu sudah memprotes nya hanya saja penguasa yg pura pura tidak mendengar atau memang tidak paham kami sudah mengkritisi sejak tiga tahun lalu sampai saat ini berbagai macam cara a</w:t>
      </w:r>
    </w:p>
    <w:p>
      <w:r>
        <w:rPr>
          <w:b/>
          <w:u w:val="single"/>
        </w:rPr>
        <w:t>202704</w:t>
      </w:r>
    </w:p>
    <w:p>
      <w:r>
        <w:t>USER USER USER USER USER Wkwk najis gua milih uke juga liat2 dlu kali'</w:t>
      </w:r>
    </w:p>
    <w:p>
      <w:r>
        <w:rPr>
          <w:b/>
          <w:u w:val="single"/>
        </w:rPr>
        <w:t>202705</w:t>
      </w:r>
    </w:p>
    <w:p>
      <w:r>
        <w:t>Memang Jabar terbaik. Mudah2an meningkatkan ekonomi masyarakat disekitarnya #CongratulationsGeoparkCiletuh #Congrats</w:t>
      </w:r>
    </w:p>
    <w:p>
      <w:r>
        <w:rPr>
          <w:b/>
          <w:u w:val="single"/>
        </w:rPr>
        <w:t>202706</w:t>
      </w:r>
    </w:p>
    <w:p>
      <w:r>
        <w:t>Pnh kerja d aseng bermanfaat juga diterapkan d sekola yg dominan aras2en.'</w:t>
      </w:r>
    </w:p>
    <w:p>
      <w:r>
        <w:rPr>
          <w:b/>
          <w:u w:val="single"/>
        </w:rPr>
        <w:t>202707</w:t>
      </w:r>
    </w:p>
    <w:p>
      <w:r>
        <w:t>Hari ini USER resmi mendapat izin prodi S3 Islam Nusantara. Satu-satunya prodi S3 dengan konsentrasi Islam Nusantara di Indonesia.</w:t>
      </w:r>
    </w:p>
    <w:p>
      <w:r>
        <w:rPr>
          <w:b/>
          <w:u w:val="single"/>
        </w:rPr>
        <w:t>202708</w:t>
      </w:r>
    </w:p>
    <w:p>
      <w:r>
        <w:t>USER USER USER USER gak kepilih lagi nich kalau nyapres</w:t>
      </w:r>
    </w:p>
    <w:p>
      <w:r>
        <w:rPr>
          <w:b/>
          <w:u w:val="single"/>
        </w:rPr>
        <w:t>202709</w:t>
      </w:r>
    </w:p>
    <w:p>
      <w:r>
        <w:t>USER USER Negara ekonomi besar spt RRC, US, Jepang aja masih utang kok kita sewot klu RI ngutang. Klu ada yg berani beri utang berarti negara kita dipercaya mampu mengelolanya.</w:t>
      </w:r>
    </w:p>
    <w:p>
      <w:r>
        <w:rPr>
          <w:b/>
          <w:u w:val="single"/>
        </w:rPr>
        <w:t>202710</w:t>
      </w:r>
    </w:p>
    <w:p>
      <w:r>
        <w:t>yg beda paham harus di kuliti/Tangkap, itu si cina</w:t>
      </w:r>
    </w:p>
    <w:p>
      <w:r>
        <w:rPr>
          <w:b/>
          <w:u w:val="single"/>
        </w:rPr>
        <w:t>202711</w:t>
      </w:r>
    </w:p>
    <w:p>
      <w:r>
        <w:t>USER USER USER berarti beneran Cebong dong yak... Wkwkwkakak... Dasar iq200sekolem..!'</w:t>
      </w:r>
    </w:p>
    <w:p>
      <w:r>
        <w:rPr>
          <w:b/>
          <w:u w:val="single"/>
        </w:rPr>
        <w:t>202712</w:t>
      </w:r>
    </w:p>
    <w:p>
      <w:r>
        <w:t>USER Ente aja ga suksreb bajingan.'</w:t>
      </w:r>
    </w:p>
    <w:p>
      <w:r>
        <w:rPr>
          <w:b/>
          <w:u w:val="single"/>
        </w:rPr>
        <w:t>202713</w:t>
      </w:r>
    </w:p>
    <w:p>
      <w:r>
        <w:t>Berbeda dengan institutionalized religion atau agama yg sudah diarusutamakan, kultus ini semacam nggak punya kontrol tertentu utk memastikan mereka baik2 saja. Untuk agama arus utama, islam misalnya, ada MUI yg menjaga supaya mereka nggak jadi sesat.</w:t>
      </w:r>
    </w:p>
    <w:p>
      <w:r>
        <w:rPr>
          <w:b/>
          <w:u w:val="single"/>
        </w:rPr>
        <w:t>202714</w:t>
      </w:r>
    </w:p>
    <w:p>
      <w:r>
        <w:t>Pak USER sehat? Jalan-jalan Pak... Yang aktif gitu lho menebar kebaikan seperti Presiden RI. Jangan manggung di kandang terus. Ngga bosen ketemunya Fadli Zon aja?</w:t>
      </w:r>
    </w:p>
    <w:p>
      <w:r>
        <w:rPr>
          <w:b/>
          <w:u w:val="single"/>
        </w:rPr>
        <w:t>202715</w:t>
      </w:r>
    </w:p>
    <w:p>
      <w:r>
        <w:t>USER Bagi Jokowi yg penting membuat pencitraan dulu krn pilpres sudah dekat, perkara harga saham kemahalan dan ada point2 prinsip yg blm disepakati dll, itu urusan nanti setelah pilpres. Metode kerja rezim Jokowi kan seperti itu.'</w:t>
      </w:r>
    </w:p>
    <w:p>
      <w:r>
        <w:rPr>
          <w:b/>
          <w:u w:val="single"/>
        </w:rPr>
        <w:t>202716</w:t>
      </w:r>
    </w:p>
    <w:p>
      <w:r>
        <w:t>#ArahBaruIndonesia adalah menjadikan Indonesia menjadikan kekuatan ke-5 dunia di bidang: Ekonomi, Teknologi, dan Militer. Dari ketiga bidang tersebut, minimal Indonesia menempati peringkat ke-5 dunia. Mari dukung USER menjadi Presiden RI 2019-2024.</w:t>
      </w:r>
    </w:p>
    <w:p>
      <w:r>
        <w:rPr>
          <w:b/>
          <w:u w:val="single"/>
        </w:rPr>
        <w:t>202717</w:t>
      </w:r>
    </w:p>
    <w:p>
      <w:r>
        <w:t>Ewean cuman banterin desahan doank? Ngewe aja sama knalpot kendaraan.'</w:t>
      </w:r>
    </w:p>
    <w:p>
      <w:r>
        <w:rPr>
          <w:b/>
          <w:u w:val="single"/>
        </w:rPr>
        <w:t>202718</w:t>
      </w:r>
    </w:p>
    <w:p>
      <w:r>
        <w:t>USER USER USER USER USER USER USER nasib cebong baik2 saja krn semua itu mimpi buat org2 otak berak kaya lu'</w:t>
      </w:r>
    </w:p>
    <w:p>
      <w:r>
        <w:rPr>
          <w:b/>
          <w:u w:val="single"/>
        </w:rPr>
        <w:t>202719</w:t>
      </w:r>
    </w:p>
    <w:p>
      <w:r>
        <w:t>USER Dasar cebong.. hih!\n\xf0\x9f\x98\xab\xf0\x9f\x98\xa</w:t>
      </w:r>
    </w:p>
    <w:p>
      <w:r>
        <w:rPr>
          <w:b/>
          <w:u w:val="single"/>
        </w:rPr>
        <w:t>202720</w:t>
      </w:r>
    </w:p>
    <w:p>
      <w:r>
        <w:t>#Freeport51 Indonesia itu kaya raya. Jangan sampai dimanfaatkan pihak asing kekayaan kita'</w:t>
      </w:r>
    </w:p>
    <w:p>
      <w:r>
        <w:rPr>
          <w:b/>
          <w:u w:val="single"/>
        </w:rPr>
        <w:t>202721</w:t>
      </w:r>
    </w:p>
    <w:p>
      <w:r>
        <w:t>USER Celakalah SukmakuMati tiada aku mengerti Syariah hdpku ssat\nCelakalah SukmakuMati auratku yg terurai mnampakkan buruknya wajahku\nCelakalah SukmakuMati nyanyian genjer2 yg aku suka mdatangkan Iblis disukmaku\nCelakalah SukmakuMati adzan tdk bs mngusir Iblis disukmaku.\nSukmakuMati'</w:t>
      </w:r>
    </w:p>
    <w:p>
      <w:r>
        <w:rPr>
          <w:b/>
          <w:u w:val="single"/>
        </w:rPr>
        <w:t>202722</w:t>
      </w:r>
    </w:p>
    <w:p>
      <w:r>
        <w:t>USER CCD ANJIR NAMA GUE YG DULU KEPANJANGAN KEK RAMBUT LIMBAD'</w:t>
      </w:r>
    </w:p>
    <w:p>
      <w:r>
        <w:rPr>
          <w:b/>
          <w:u w:val="single"/>
        </w:rPr>
        <w:t>202723</w:t>
      </w:r>
    </w:p>
    <w:p>
      <w:r>
        <w:t>USER USER USER USER USER ooh cuma" gara" beda pendapat langsung di pecat ya, kalau gtu rejim skarang anti kritik dong ,tdk mau ada masukan dari luar parlemen'</w:t>
      </w:r>
    </w:p>
    <w:p>
      <w:r>
        <w:rPr>
          <w:b/>
          <w:u w:val="single"/>
        </w:rPr>
        <w:t>202724</w:t>
      </w:r>
    </w:p>
    <w:p>
      <w:r>
        <w:t>USER Emang mereka yg pengen nikah muntah depan congor lu? Pake acara Jijay jijay.\n\nMampus disalty-in'</w:t>
      </w:r>
    </w:p>
    <w:p>
      <w:r>
        <w:rPr>
          <w:b/>
          <w:u w:val="single"/>
        </w:rPr>
        <w:t>202725</w:t>
      </w:r>
    </w:p>
    <w:p>
      <w:r>
        <w:t>USER USER USER tolol! Die gaada sangku pautnya! Ngapain lu blg pengecut?dasar tolol'</w:t>
      </w:r>
    </w:p>
    <w:p>
      <w:r>
        <w:rPr>
          <w:b/>
          <w:u w:val="single"/>
        </w:rPr>
        <w:t>202726</w:t>
      </w:r>
    </w:p>
    <w:p>
      <w:r>
        <w:t>Ini mah budek si gendut USER'</w:t>
      </w:r>
    </w:p>
    <w:p>
      <w:r>
        <w:rPr>
          <w:b/>
          <w:u w:val="single"/>
        </w:rPr>
        <w:t>202727</w:t>
      </w:r>
    </w:p>
    <w:p>
      <w:r>
        <w:t>Melokalkan Brand global itu bukan sesuatu yg baru, terjadi sejak lama dan di berbagai bidang.\nDalam hal agama, Indonesia punya Hindu nusantara yg cukup berbeda dr Hindu dunia,\nApakah Hindu nusantara membuat Hindu dunia lemah?\nTidak, Hindu dunia berkem</w:t>
      </w:r>
    </w:p>
    <w:p>
      <w:r>
        <w:rPr>
          <w:b/>
          <w:u w:val="single"/>
        </w:rPr>
        <w:t>202728</w:t>
      </w:r>
    </w:p>
    <w:p>
      <w:r>
        <w:t>China Janji Kebut Proyek KA Cepat Jakarta-Bandung - ekonomi</w:t>
      </w:r>
    </w:p>
    <w:p>
      <w:r>
        <w:rPr>
          <w:b/>
          <w:u w:val="single"/>
        </w:rPr>
        <w:t>202729</w:t>
      </w:r>
    </w:p>
    <w:p>
      <w:r>
        <w:t>RT USER USER USER kalo menurutku mending jokowi mundur saja deh kaya negara ini hanya diatur sama satu orang Mentri Anjing</w:t>
      </w:r>
    </w:p>
    <w:p>
      <w:r>
        <w:rPr>
          <w:b/>
          <w:u w:val="single"/>
        </w:rPr>
        <w:t>202730</w:t>
      </w:r>
    </w:p>
    <w:p>
      <w:r>
        <w:t>Rachmawati: Soekarno Tak Pernah Lempar Sembako untuk Rakyat; ; "Hati saya teriris, dianggap apa rakyat dilempar-lempar (sembako/souvenir) itu. Saya berkaca kepemimpinan ayah saya, beliau tidak pernah melakukan itu,"</w:t>
      </w:r>
    </w:p>
    <w:p>
      <w:r>
        <w:rPr>
          <w:b/>
          <w:u w:val="single"/>
        </w:rPr>
        <w:t>202731</w:t>
      </w:r>
    </w:p>
    <w:p>
      <w:r>
        <w:t>USER Jd kesimpulannya lu kenapa bego v?'</w:t>
      </w:r>
    </w:p>
    <w:p>
      <w:r>
        <w:rPr>
          <w:b/>
          <w:u w:val="single"/>
        </w:rPr>
        <w:t>202732</w:t>
      </w:r>
    </w:p>
    <w:p>
      <w:r>
        <w:t>USER jadi gak nih mencalonkan cawapres nya ....mud udah tua bangke masih cuwat cuwit juga...nih.'</w:t>
      </w:r>
    </w:p>
    <w:p>
      <w:r>
        <w:rPr>
          <w:b/>
          <w:u w:val="single"/>
        </w:rPr>
        <w:t>202733</w:t>
      </w:r>
    </w:p>
    <w:p>
      <w:r>
        <w:t>USER iya anda d serang karena pandangan BEDA UNTUK BUBARKAN KPK BUKAN BENAHI KPK DAN SELAMATKAN KETUA ANDA DR KASUSNYA</w:t>
      </w:r>
    </w:p>
    <w:p>
      <w:r>
        <w:rPr>
          <w:b/>
          <w:u w:val="single"/>
        </w:rPr>
        <w:t>202734</w:t>
      </w:r>
    </w:p>
    <w:p>
      <w:r>
        <w:t>USER Meteor Garden cina udah mulai noh ...'</w:t>
      </w:r>
    </w:p>
    <w:p>
      <w:r>
        <w:rPr>
          <w:b/>
          <w:u w:val="single"/>
        </w:rPr>
        <w:t>202735</w:t>
      </w:r>
    </w:p>
    <w:p>
      <w:r>
        <w:t>2 nomer dua2nya indosat dan ada pulsanya, barusan ngeh kalo pulsa udah Rp 0,- padahal ga pernah dipake\nUSER bangke nih emang ~'</w:t>
      </w:r>
    </w:p>
    <w:p>
      <w:r>
        <w:rPr>
          <w:b/>
          <w:u w:val="single"/>
        </w:rPr>
        <w:t>202736</w:t>
      </w:r>
    </w:p>
    <w:p>
      <w:r>
        <w:t>USER Ngga berani ngentot lobang pantatnya pantat lobang perem'</w:t>
      </w:r>
    </w:p>
    <w:p>
      <w:r>
        <w:rPr>
          <w:b/>
          <w:u w:val="single"/>
        </w:rPr>
        <w:t>202737</w:t>
      </w:r>
    </w:p>
    <w:p>
      <w:r>
        <w:t>USER USER Sampah visual sudah waktunya dikondisikan :/'</w:t>
      </w:r>
    </w:p>
    <w:p>
      <w:r>
        <w:rPr>
          <w:b/>
          <w:u w:val="single"/>
        </w:rPr>
        <w:t>202738</w:t>
      </w:r>
    </w:p>
    <w:p>
      <w:r>
        <w:t>USER USER Pki bangkit??'</w:t>
      </w:r>
    </w:p>
    <w:p>
      <w:r>
        <w:rPr>
          <w:b/>
          <w:u w:val="single"/>
        </w:rPr>
        <w:t>202739</w:t>
      </w:r>
    </w:p>
    <w:p>
      <w:r>
        <w:t>Allah SWT benci kafir, mengajarkan cocok2 penis dengan banyak istri, gemar mengazab, dan menjanjikan rampasan</w:t>
      </w:r>
    </w:p>
    <w:p>
      <w:r>
        <w:rPr>
          <w:b/>
          <w:u w:val="single"/>
        </w:rPr>
        <w:t>202740</w:t>
      </w:r>
    </w:p>
    <w:p>
      <w:r>
        <w:t>BERLIN (IQNA) - Karya seni Muraqqa (album) sejak era Mongol dari Iran dan #India akan dipamerkan di Departemen Seni #Islam di #Museum_Pergamon, #Berlin.;</w:t>
      </w:r>
    </w:p>
    <w:p>
      <w:r>
        <w:rPr>
          <w:b/>
          <w:u w:val="single"/>
        </w:rPr>
        <w:t>202741</w:t>
      </w:r>
    </w:p>
    <w:p>
      <w:r>
        <w:t>USER USER ANJING KOMUNIS TOLOL kau'</w:t>
      </w:r>
    </w:p>
    <w:p>
      <w:r>
        <w:rPr>
          <w:b/>
          <w:u w:val="single"/>
        </w:rPr>
        <w:t>202742</w:t>
      </w:r>
    </w:p>
    <w:p>
      <w:r>
        <w:t>USER USER USER USER Hanya org bodoh yg masih percaya bahwa prabowo benar2 dalang 98,pdahal dalang2nya disekitar org jokowi,makanya saat ditanya masalah ham 98 jokowi cma jawab "lagi diproses" you know lah pasti bohong lg. jd o</w:t>
      </w:r>
    </w:p>
    <w:p>
      <w:r>
        <w:rPr>
          <w:b/>
          <w:u w:val="single"/>
        </w:rPr>
        <w:t>202743</w:t>
      </w:r>
    </w:p>
    <w:p>
      <w:r>
        <w:t>USER Monyet kecil yg pas diupi masi hidup yi wkwk'</w:t>
      </w:r>
    </w:p>
    <w:p>
      <w:r>
        <w:rPr>
          <w:b/>
          <w:u w:val="single"/>
        </w:rPr>
        <w:t>202744</w:t>
      </w:r>
    </w:p>
    <w:p>
      <w:r>
        <w:t>Adopsi Kecerdasan Buatan, Potensi Ekonomi Digital Bisa Mencapai 23 Triliun Dollar AS</w:t>
      </w:r>
    </w:p>
    <w:p>
      <w:r>
        <w:rPr>
          <w:b/>
          <w:u w:val="single"/>
        </w:rPr>
        <w:t>202745</w:t>
      </w:r>
    </w:p>
    <w:p>
      <w:r>
        <w:t>USER USER Jangan mau sama dia. Burik'</w:t>
      </w:r>
    </w:p>
    <w:p>
      <w:r>
        <w:rPr>
          <w:b/>
          <w:u w:val="single"/>
        </w:rPr>
        <w:t>202746</w:t>
      </w:r>
    </w:p>
    <w:p>
      <w:r>
        <w:t>Gini ya w kasi tau ke loe. Pd bang lo itu kasarnya ya, bisa wae jd kesetnya jeyepe.\n\nJangan sombong lu tai onta'</w:t>
      </w:r>
    </w:p>
    <w:p>
      <w:r>
        <w:rPr>
          <w:b/>
          <w:u w:val="single"/>
        </w:rPr>
        <w:t>202747</w:t>
      </w:r>
    </w:p>
    <w:p>
      <w:r>
        <w:t>USER USER Btw sy sdh melewati fase pertanyaan2 atheis.. yg dg itu justru memmboost iman sy ke tkt ihsan inshaalaah tak tergoyahkan kl menghadapi bani atheis liberal.'</w:t>
      </w:r>
    </w:p>
    <w:p>
      <w:r>
        <w:rPr>
          <w:b/>
          <w:u w:val="single"/>
        </w:rPr>
        <w:t>202748</w:t>
      </w:r>
    </w:p>
    <w:p>
      <w:r>
        <w:t>USER Gak cucok antara antara langit dan bumi kampret cebong..tapi lebih adem cebong'</w:t>
      </w:r>
    </w:p>
    <w:p>
      <w:r>
        <w:rPr>
          <w:b/>
          <w:u w:val="single"/>
        </w:rPr>
        <w:t>202749</w:t>
      </w:r>
    </w:p>
    <w:p>
      <w:r>
        <w:t>PERNYATAAN SIKAP PILKADA DAMAI DAN ANTI HOAX WARGA DESA LAE LUHUNG KABUPATEN DAIRI.</w:t>
      </w:r>
    </w:p>
    <w:p>
      <w:r>
        <w:rPr>
          <w:b/>
          <w:u w:val="single"/>
        </w:rPr>
        <w:t>202750</w:t>
      </w:r>
    </w:p>
    <w:p>
      <w:r>
        <w:t>Jadi Orang Minang Tidak Salah pilih, walaupun Kalah tapi tidak Ikut memenangkan Rezim penyengsara rakyat dan berpihak pada Komunis.</w:t>
      </w:r>
    </w:p>
    <w:p>
      <w:r>
        <w:rPr>
          <w:b/>
          <w:u w:val="single"/>
        </w:rPr>
        <w:t>202751</w:t>
      </w:r>
    </w:p>
    <w:p>
      <w:r>
        <w:t>USER USER Briziek lu,.. Salah tempat lu pada tokai onta bani cabul..'</w:t>
      </w:r>
    </w:p>
    <w:p>
      <w:r>
        <w:rPr>
          <w:b/>
          <w:u w:val="single"/>
        </w:rPr>
        <w:t>202752</w:t>
      </w:r>
    </w:p>
    <w:p>
      <w:r>
        <w:t>gua emang menel\ngua emang suka modus sana sini\ngua emang brengsek\ngua emang bukan anak baik-baik\n\ntapi \n\nsekali gua sayang tolong jgn anggap itu semua palsu\nsekali gua serius tolong jgn permainin hati gua'</w:t>
      </w:r>
    </w:p>
    <w:p>
      <w:r>
        <w:rPr>
          <w:b/>
          <w:u w:val="single"/>
        </w:rPr>
        <w:t>202753</w:t>
      </w:r>
    </w:p>
    <w:p>
      <w:r>
        <w:t>PPP: Jangan Buru-buru Tolak Wacana Pilkada Lewat DPRD</w:t>
      </w:r>
    </w:p>
    <w:p>
      <w:r>
        <w:rPr>
          <w:b/>
          <w:u w:val="single"/>
        </w:rPr>
        <w:t>202754</w:t>
      </w:r>
    </w:p>
    <w:p>
      <w:r>
        <w:t>Dan jangan munafik kita butuh visual yg wow untuk menarik yg non-fans. Maka dari itu we need Yireon Sakura Wonyoung Yoonjin lagipula mereka gak cuma jual tampang doang Terbukti mereka sukses jadi center dan suaranya juga oke'</w:t>
      </w:r>
    </w:p>
    <w:p>
      <w:r>
        <w:rPr>
          <w:b/>
          <w:u w:val="single"/>
        </w:rPr>
        <w:t>202755</w:t>
      </w:r>
    </w:p>
    <w:p>
      <w:r>
        <w:t>Qaumi ekjayati conference jamiat ul ulama e hind....Janab Mohd Ali Shabb...</w:t>
      </w:r>
    </w:p>
    <w:p>
      <w:r>
        <w:rPr>
          <w:b/>
          <w:u w:val="single"/>
        </w:rPr>
        <w:t>202756</w:t>
      </w:r>
    </w:p>
    <w:p>
      <w:r>
        <w:t>USER najis ya Allah serem'</w:t>
      </w:r>
    </w:p>
    <w:p>
      <w:r>
        <w:rPr>
          <w:b/>
          <w:u w:val="single"/>
        </w:rPr>
        <w:t>202757</w:t>
      </w:r>
    </w:p>
    <w:p>
      <w:r>
        <w:t>Lain betul mood ngantuk tapi kena bljr sbb bsk exam ni. Mouse nda function kena ampas, pen putus2 kena kasi patah terus. \xf0\x9f\x98\xa9'</w:t>
      </w:r>
    </w:p>
    <w:p>
      <w:r>
        <w:rPr>
          <w:b/>
          <w:u w:val="single"/>
        </w:rPr>
        <w:t>202758</w:t>
      </w:r>
    </w:p>
    <w:p>
      <w:r>
        <w:t>USER najis gamau ngebelai jablay'</w:t>
      </w:r>
    </w:p>
    <w:p>
      <w:r>
        <w:rPr>
          <w:b/>
          <w:u w:val="single"/>
        </w:rPr>
        <w:t>202759</w:t>
      </w:r>
    </w:p>
    <w:p>
      <w:r>
        <w:t>KPK banyak semrawut juga goblok...bubarkan saja c USER toh banyak kasus mengambang begitu saja..hahh haram URL</w:t>
      </w:r>
    </w:p>
    <w:p>
      <w:r>
        <w:rPr>
          <w:b/>
          <w:u w:val="single"/>
        </w:rPr>
        <w:t>202760</w:t>
      </w:r>
    </w:p>
    <w:p>
      <w:r>
        <w:t>USER Bangkai apa om?'</w:t>
      </w:r>
    </w:p>
    <w:p>
      <w:r>
        <w:rPr>
          <w:b/>
          <w:u w:val="single"/>
        </w:rPr>
        <w:t>202761</w:t>
      </w:r>
    </w:p>
    <w:p>
      <w:r>
        <w:t>Jalan Salib di Kota Ambon Potensial jadi Objek Wisata Religius</w:t>
      </w:r>
    </w:p>
    <w:p>
      <w:r>
        <w:rPr>
          <w:b/>
          <w:u w:val="single"/>
        </w:rPr>
        <w:t>202762</w:t>
      </w:r>
    </w:p>
    <w:p>
      <w:r>
        <w:t>RT USER Jgan di suru mundur nanti pk jokowi di bilang menzalimi gatot</w:t>
      </w:r>
    </w:p>
    <w:p>
      <w:r>
        <w:rPr>
          <w:b/>
          <w:u w:val="single"/>
        </w:rPr>
        <w:t>202763</w:t>
      </w:r>
    </w:p>
    <w:p>
      <w:r>
        <w:t>USER USER Bom WTC untuk minyak di Irak. Apa kabar?'</w:t>
      </w:r>
    </w:p>
    <w:p>
      <w:r>
        <w:rPr>
          <w:b/>
          <w:u w:val="single"/>
        </w:rPr>
        <w:t>202764</w:t>
      </w:r>
    </w:p>
    <w:p>
      <w:r>
        <w:t>Memang tidak semua orang kiri (Komunis, Sosialis, Marxis) itu bermental penghianat , ajaran anti agama mereka buang. \n\nTapi perbandingan nya 1 : 99'</w:t>
      </w:r>
    </w:p>
    <w:p>
      <w:r>
        <w:rPr>
          <w:b/>
          <w:u w:val="single"/>
        </w:rPr>
        <w:t>202765</w:t>
      </w:r>
    </w:p>
    <w:p>
      <w:r>
        <w:t>mereka itu gerindra antek ORBA yang deket dgn KKN</w:t>
      </w:r>
    </w:p>
    <w:p>
      <w:r>
        <w:rPr>
          <w:b/>
          <w:u w:val="single"/>
        </w:rPr>
        <w:t>202766</w:t>
      </w:r>
    </w:p>
    <w:p>
      <w:r>
        <w:t>USER ahmad dhani yang terhormat paling babi paling anjing aing kontol paling lonte tungu saat nya karier mu akan habis!!!!</w:t>
      </w:r>
    </w:p>
    <w:p>
      <w:r>
        <w:rPr>
          <w:b/>
          <w:u w:val="single"/>
        </w:rPr>
        <w:t>202767</w:t>
      </w:r>
    </w:p>
    <w:p>
      <w:r>
        <w:t>USER USER USER USER USER USER USER USER USER USER USER USER USER USER USER USER USER USER USER USER USER Kalo nete 5 menit sekali anak lulove pingsan'</w:t>
      </w:r>
    </w:p>
    <w:p>
      <w:r>
        <w:rPr>
          <w:b/>
          <w:u w:val="single"/>
        </w:rPr>
        <w:t>202768</w:t>
      </w:r>
    </w:p>
    <w:p>
      <w:r>
        <w:t>8. setengah dari mereka adalah anak-anak.\nAktivis dan pejabat #Palestina mengatakan bahwa rencana pengusiran warga Palestina di area tersebut, untuk memeperluas pemukiman ilegal Yahudi yaitu Kefar Adumim, Yerusalem, Tepi Barat.'</w:t>
      </w:r>
    </w:p>
    <w:p>
      <w:r>
        <w:rPr>
          <w:b/>
          <w:u w:val="single"/>
        </w:rPr>
        <w:t>202769</w:t>
      </w:r>
    </w:p>
    <w:p>
      <w:r>
        <w:t>Kalau mau bini senantiasa kurus, putih, nurut, lu nikah aja ama bihun, taplak. Heran sama laki model gitu.\n\n9 bulan kita nahan macem2 sakit, penderitaan, belom nyinyiran orang laen, belom ngurusin rumah, ngurusin suami. Lu kata lahirin anak dilepeh?'</w:t>
      </w:r>
    </w:p>
    <w:p>
      <w:r>
        <w:rPr>
          <w:b/>
          <w:u w:val="single"/>
        </w:rPr>
        <w:t>202770</w:t>
      </w:r>
    </w:p>
    <w:p>
      <w:r>
        <w:t>RT USER: Cowok ganteng six pack pamer kontol besar beurat di kamar URL</w:t>
      </w:r>
    </w:p>
    <w:p>
      <w:r>
        <w:rPr>
          <w:b/>
          <w:u w:val="single"/>
        </w:rPr>
        <w:t>202771</w:t>
      </w:r>
    </w:p>
    <w:p>
      <w:r>
        <w:t>Sebelumnya, Presiden Joko Widodo mengetahui ada 34 proyek pembangkit listrik yang mangkrak.</w:t>
      </w:r>
    </w:p>
    <w:p>
      <w:r>
        <w:rPr>
          <w:b/>
          <w:u w:val="single"/>
        </w:rPr>
        <w:t>202772</w:t>
      </w:r>
    </w:p>
    <w:p>
      <w:r>
        <w:t>USER USER Hei kampret goblok,idiot bin pekok...,kau baca ini.\nPekok dipiara peet kampret...\nmasih msu tanya lagi sehak kapan Turki dan Israel pny hubungan Diplomatik? URL</w:t>
      </w:r>
    </w:p>
    <w:p>
      <w:r>
        <w:rPr>
          <w:b/>
          <w:u w:val="single"/>
        </w:rPr>
        <w:t>202773</w:t>
      </w:r>
    </w:p>
    <w:p>
      <w:r>
        <w:t>USER USER Goblok sia kunyuk'</w:t>
      </w:r>
    </w:p>
    <w:p>
      <w:r>
        <w:rPr>
          <w:b/>
          <w:u w:val="single"/>
        </w:rPr>
        <w:t>202774</w:t>
      </w:r>
    </w:p>
    <w:p>
      <w:r>
        <w:t>*Jembatan fenomenal dengan pemandangan fenomenal pula.Bravoo Presiden Jokowi �???*Pembangunan Jembatan�?� #RakyatB3rsamaJKW</w:t>
      </w:r>
    </w:p>
    <w:p>
      <w:r>
        <w:rPr>
          <w:b/>
          <w:u w:val="single"/>
        </w:rPr>
        <w:t>202775</w:t>
      </w:r>
    </w:p>
    <w:p>
      <w:r>
        <w:t>"Terlalu Sulitkah Bangsa Indonesia untuk Mengetahui Informasi Benar Tentang Jatidiri Presiden Jokowi?" USER - Chirpstory</w:t>
      </w:r>
    </w:p>
    <w:p>
      <w:r>
        <w:rPr>
          <w:b/>
          <w:u w:val="single"/>
        </w:rPr>
        <w:t>202776</w:t>
      </w:r>
    </w:p>
    <w:p>
      <w:r>
        <w:t>USER KPK di berhentikan? Yang paling bagus itu DPR yang di bubarkan bosUSER</w:t>
      </w:r>
    </w:p>
    <w:p>
      <w:r>
        <w:rPr>
          <w:b/>
          <w:u w:val="single"/>
        </w:rPr>
        <w:t>202777</w:t>
      </w:r>
    </w:p>
    <w:p>
      <w:r>
        <w:t>Aseng lah ni forever young. Aku dengar ulang ulang sial dgn music video sekali'</w:t>
      </w:r>
    </w:p>
    <w:p>
      <w:r>
        <w:rPr>
          <w:b/>
          <w:u w:val="single"/>
        </w:rPr>
        <w:t>202778</w:t>
      </w:r>
    </w:p>
    <w:p>
      <w:r>
        <w:t>Pak USER MenAg tak boleh membiarkan penipuan ini trs terjadi, harus ada penjelasan Muhammad sesuai Quran</w:t>
      </w:r>
    </w:p>
    <w:p>
      <w:r>
        <w:rPr>
          <w:b/>
          <w:u w:val="single"/>
        </w:rPr>
        <w:t>202779</w:t>
      </w:r>
    </w:p>
    <w:p>
      <w:r>
        <w:t>Biasakan mencari sumber berita yang jelas. Ini saya bantu kasih link, website resmi yang membangun bandaranya. Perencanaan memang udah lama, tapi groundbreaking dimulai 2016 oleh Jokowi.</w:t>
      </w:r>
    </w:p>
    <w:p>
      <w:r>
        <w:rPr>
          <w:b/>
          <w:u w:val="single"/>
        </w:rPr>
        <w:t>202780</w:t>
      </w:r>
    </w:p>
    <w:p>
      <w:r>
        <w:t>USER Hanya ateis yg tidak mengenal Tuhan,....'</w:t>
      </w:r>
    </w:p>
    <w:p>
      <w:r>
        <w:rPr>
          <w:b/>
          <w:u w:val="single"/>
        </w:rPr>
        <w:t>202781</w:t>
      </w:r>
    </w:p>
    <w:p>
      <w:r>
        <w:t>Demi apa di barel ada bom???? Sekarang wilayah kampus udah kena...'</w:t>
      </w:r>
    </w:p>
    <w:p>
      <w:r>
        <w:rPr>
          <w:b/>
          <w:u w:val="single"/>
        </w:rPr>
        <w:t>202782</w:t>
      </w:r>
    </w:p>
    <w:p>
      <w:r>
        <w:t>Tangkap Ahok Sekarang Juga, Share Jika Setuju !!!</w:t>
      </w:r>
    </w:p>
    <w:p>
      <w:r>
        <w:rPr>
          <w:b/>
          <w:u w:val="single"/>
        </w:rPr>
        <w:t>202783</w:t>
      </w:r>
    </w:p>
    <w:p>
      <w:r>
        <w:t>Ketika prof USER bahas fiksi yg tidak menyinggung agama tertentu tetiba ramai seolah2 penistaan, tp Bu Suk yg jelas2 merendahkan azan, hijab, syariat islam gk berkoar, SITU SEHAT??? #ILCJokowiPrabowoBerbalasPantun</w:t>
      </w:r>
    </w:p>
    <w:p>
      <w:r>
        <w:rPr>
          <w:b/>
          <w:u w:val="single"/>
        </w:rPr>
        <w:t>202784</w:t>
      </w:r>
    </w:p>
    <w:p>
      <w:r>
        <w:t>USER USER USER USER Aku bantu jawab deh selebihnya cari sendiri\n\nISLAM (qurban) : Sapi, kambing, Onta \n\nINUS (qurban) : Ayam, burung\n\nNAH LHO masih mau inus..sedangkan burung lu aja mau di korbanin\xf0\x9f\x98\x81'</w:t>
      </w:r>
    </w:p>
    <w:p>
      <w:r>
        <w:rPr>
          <w:b/>
          <w:u w:val="single"/>
        </w:rPr>
        <w:t>202785</w:t>
      </w:r>
    </w:p>
    <w:p>
      <w:r>
        <w:t>Lau Kaanal Bainanal Habib ; -; Ulama�?? sepakat bahwa shalawat pasti diterima, karena dalam rangka memuliakan Rasulullah SAW. Ada penyair yang berkata.; ; أ�?د�?�?�? ا�?ص�?�?�?ا�?ة�? ع�?�?�?�? �?�?ح�?�?�?�?د�? �?�?�?�?ب�?�?�?�?�?�?�?ا ح�?ت�?�?�?ا...</w:t>
      </w:r>
    </w:p>
    <w:p>
      <w:r>
        <w:rPr>
          <w:b/>
          <w:u w:val="single"/>
        </w:rPr>
        <w:t>202786</w:t>
      </w:r>
    </w:p>
    <w:p>
      <w:r>
        <w:t>Warga Baduy setelah selesai memperingati tradisi Seba di Pendopo Pemkab Lebak akan dilanjutkan kembali bertemu dengan Gubernur Banten Wahidin Halim hari ini, Sabtu (21/4) #SebaBaduy2018</w:t>
      </w:r>
    </w:p>
    <w:p>
      <w:r>
        <w:rPr>
          <w:b/>
          <w:u w:val="single"/>
        </w:rPr>
        <w:t>202787</w:t>
      </w:r>
    </w:p>
    <w:p>
      <w:r>
        <w:t>USER USER Foto: Mengintip Penampakan Jamban Jadul Koleksi Museum di Jepang -=- BANGSA pertama yang menggunakan JAMBAN adalah ................'</w:t>
      </w:r>
    </w:p>
    <w:p>
      <w:r>
        <w:rPr>
          <w:b/>
          <w:u w:val="single"/>
        </w:rPr>
        <w:t>202788</w:t>
      </w:r>
    </w:p>
    <w:p>
      <w:r>
        <w:t>Lagi ribut soal Islam Nusantara, lah saya dulu sekolah di Islam Terpadu, auto kafir ga ya?\n\n#IslamNusantara'</w:t>
      </w:r>
    </w:p>
    <w:p>
      <w:r>
        <w:rPr>
          <w:b/>
          <w:u w:val="single"/>
        </w:rPr>
        <w:t>202789</w:t>
      </w:r>
    </w:p>
    <w:p>
      <w:r>
        <w:t>USER USER Tokoh islam = prabowo\nPartai islam = gerindra\n\nKntl'</w:t>
      </w:r>
    </w:p>
    <w:p>
      <w:r>
        <w:rPr>
          <w:b/>
          <w:u w:val="single"/>
        </w:rPr>
        <w:t>202790</w:t>
      </w:r>
    </w:p>
    <w:p>
      <w:r>
        <w:t>USER Digempur isu SARA , isu PKI dan berbagai fitnah lainnya, tapi Jokowi masih tetap kokoh berdiri, cinta dan dukungan rakyat yg tulus yg membuat beliau kuat..\xf0\x9f\x98\x8d'</w:t>
      </w:r>
    </w:p>
    <w:p>
      <w:r>
        <w:rPr>
          <w:b/>
          <w:u w:val="single"/>
        </w:rPr>
        <w:t>202791</w:t>
      </w:r>
    </w:p>
    <w:p>
      <w:r>
        <w:t>RT USER: Semua lelaki yang udah pd ngentotin mami gak pernah bosen dengan jepitan pepek mami... mereka blg lbh puas dengan mami\xe2\x80\xa6'</w:t>
      </w:r>
    </w:p>
    <w:p>
      <w:r>
        <w:rPr>
          <w:b/>
          <w:u w:val="single"/>
        </w:rPr>
        <w:t>202792</w:t>
      </w:r>
    </w:p>
    <w:p>
      <w:r>
        <w:t>Di sekolah negeri yg ada cm Islam dan Kristen, itu tok. Udah gitu ruang kelas agamanya dikasi yg gudang, bocor dan bolong2. Yagitu deh'</w:t>
      </w:r>
    </w:p>
    <w:p>
      <w:r>
        <w:rPr>
          <w:b/>
          <w:u w:val="single"/>
        </w:rPr>
        <w:t>202793</w:t>
      </w:r>
    </w:p>
    <w:p>
      <w:r>
        <w:t>Astaga. Coba segera kasih foto before-afternya kalo ada, Min USER.</w:t>
      </w:r>
    </w:p>
    <w:p>
      <w:r>
        <w:rPr>
          <w:b/>
          <w:u w:val="single"/>
        </w:rPr>
        <w:t>202794</w:t>
      </w:r>
    </w:p>
    <w:p>
      <w:r>
        <w:t>RT USER USER 70 jt pendukung jokowi siap menangkan pemilihan presiden 2019...biar kaum sumbu pendek makin kejang kejang</w:t>
      </w:r>
    </w:p>
    <w:p>
      <w:r>
        <w:rPr>
          <w:b/>
          <w:u w:val="single"/>
        </w:rPr>
        <w:t>202795</w:t>
      </w:r>
    </w:p>
    <w:p>
      <w:r>
        <w:t>[Foto] #PDIPerjuangan Silaturahmi ke Imam Besar Masjid Istiqlal.</w:t>
      </w:r>
    </w:p>
    <w:p>
      <w:r>
        <w:rPr>
          <w:b/>
          <w:u w:val="single"/>
        </w:rPr>
        <w:t>202796</w:t>
      </w:r>
    </w:p>
    <w:p>
      <w:r>
        <w:t>itu pas gue baru aja ditampol si edi eh tyo, jd bibir gue menyon. barbar emang tuh si kunyuk\n\n- chandra URL</w:t>
      </w:r>
    </w:p>
    <w:p>
      <w:r>
        <w:rPr>
          <w:b/>
          <w:u w:val="single"/>
        </w:rPr>
        <w:t>202797</w:t>
      </w:r>
    </w:p>
    <w:p>
      <w:r>
        <w:t>USER iyaa di aku masih ngomongin Kristen bell masa'</w:t>
      </w:r>
    </w:p>
    <w:p>
      <w:r>
        <w:rPr>
          <w:b/>
          <w:u w:val="single"/>
        </w:rPr>
        <w:t>202798</w:t>
      </w:r>
    </w:p>
    <w:p>
      <w:r>
        <w:t>USER USER Kalau kristen nusantara ada ga ya? Budha nusantara ada ga? Mungkin nanti ada mengikuti aliran ini'</w:t>
      </w:r>
    </w:p>
    <w:p>
      <w:r>
        <w:rPr>
          <w:b/>
          <w:u w:val="single"/>
        </w:rPr>
        <w:t>202799</w:t>
      </w:r>
    </w:p>
    <w:p>
      <w:r>
        <w:t>USER USER Pdhal yg bikin ambang batas rezim Prihatin.. eh semua salah jokowi \xf0\x9f\x98\xb5'</w:t>
      </w:r>
    </w:p>
    <w:p>
      <w:r>
        <w:rPr>
          <w:b/>
          <w:u w:val="single"/>
        </w:rPr>
        <w:t>202800</w:t>
      </w:r>
    </w:p>
    <w:p>
      <w:r>
        <w:t>RT USER: Ahok Taik. \MENFITNAH\. Emang lu tukang caci maki perempuannn!! Asuuu #AhokPastiTumbang #DebatFinalPilkadaJKT"""</w:t>
      </w:r>
    </w:p>
    <w:p>
      <w:r>
        <w:rPr>
          <w:b/>
          <w:u w:val="single"/>
        </w:rPr>
        <w:t>202801</w:t>
      </w:r>
    </w:p>
    <w:p>
      <w:r>
        <w:t>People yg teriak teriak ganyang PKI ini pasti jaman nonton layar tancep film G30SPKI duduk depan ndiri</w:t>
      </w:r>
    </w:p>
    <w:p>
      <w:r>
        <w:rPr>
          <w:b/>
          <w:u w:val="single"/>
        </w:rPr>
        <w:t>202802</w:t>
      </w:r>
    </w:p>
    <w:p>
      <w:r>
        <w:t>Oh ternyata ga butuh waktu lama tuk si monyet masuk kandang lagi URL</w:t>
      </w:r>
    </w:p>
    <w:p>
      <w:r>
        <w:rPr>
          <w:b/>
          <w:u w:val="single"/>
        </w:rPr>
        <w:t>202803</w:t>
      </w:r>
    </w:p>
    <w:p>
      <w:r>
        <w:t>Daya tarik utama mengkonsumsi Buah Iblis adalah kemampuan khusus yang akan diperoleh setelahnya'</w:t>
      </w:r>
    </w:p>
    <w:p>
      <w:r>
        <w:rPr>
          <w:b/>
          <w:u w:val="single"/>
        </w:rPr>
        <w:t>202804</w:t>
      </w:r>
    </w:p>
    <w:p>
      <w:r>
        <w:t>USER USER Tai lah,, kalo rakyat jelata sewenang- wenang kalian menderek,, giliran anggota DPRD eeemelawan,, mana buktinya kalo di mata hukum kita sama?..'</w:t>
      </w:r>
    </w:p>
    <w:p>
      <w:r>
        <w:rPr>
          <w:b/>
          <w:u w:val="single"/>
        </w:rPr>
        <w:t>202805</w:t>
      </w:r>
    </w:p>
    <w:p>
      <w:r>
        <w:t>USER tae emg luh'</w:t>
      </w:r>
    </w:p>
    <w:p>
      <w:r>
        <w:rPr>
          <w:b/>
          <w:u w:val="single"/>
        </w:rPr>
        <w:t>202806</w:t>
      </w:r>
    </w:p>
    <w:p>
      <w:r>
        <w:t>USER kalau ahok msih mnjbat gubernur di labrak tuh rumah sakit</w:t>
      </w:r>
    </w:p>
    <w:p>
      <w:r>
        <w:rPr>
          <w:b/>
          <w:u w:val="single"/>
        </w:rPr>
        <w:t>202807</w:t>
      </w:r>
    </w:p>
    <w:p>
      <w:r>
        <w:t>Anda sudah tahu Kebajikan Khonghucu Pak Lukman? Tidak ada ajaran cocok2 penis dengan 4 istri dan penggal kafir kan?</w:t>
      </w:r>
    </w:p>
    <w:p>
      <w:r>
        <w:rPr>
          <w:b/>
          <w:u w:val="single"/>
        </w:rPr>
        <w:t>202808</w:t>
      </w:r>
    </w:p>
    <w:p>
      <w:r>
        <w:t>Knp yg ada prabowo dlm nama nya..selalu ada sesuatu gitu??? Gajelas, bisanya Cuma memecah bangsa URL</w:t>
      </w:r>
    </w:p>
    <w:p>
      <w:r>
        <w:rPr>
          <w:b/>
          <w:u w:val="single"/>
        </w:rPr>
        <w:t>202809</w:t>
      </w:r>
    </w:p>
    <w:p>
      <w:r>
        <w:t>USER USER USER Dalam kristenpun juga ada kristen jawa, kristen batak, kristen toraja, kristen timur, dll. Kristen batak pun diperkecil lagi ke batak karo, batak simalungun, dll. Kami tidak permasalahkan hal itu, selama baik dan ga nyelew</w:t>
      </w:r>
    </w:p>
    <w:p>
      <w:r>
        <w:rPr>
          <w:b/>
          <w:u w:val="single"/>
        </w:rPr>
        <w:t>202810</w:t>
      </w:r>
    </w:p>
    <w:p>
      <w:r>
        <w:t>Ku akui kau memang manis\nTapi kau iblis\nKau pikir kaulah segalanya.....'</w:t>
      </w:r>
    </w:p>
    <w:p>
      <w:r>
        <w:rPr>
          <w:b/>
          <w:u w:val="single"/>
        </w:rPr>
        <w:t>202811</w:t>
      </w:r>
    </w:p>
    <w:p>
      <w:r>
        <w:t>Mantap Pak Presiden...�???�???�???; Horas...; ; JOKOWI2PRIODE</w:t>
      </w:r>
    </w:p>
    <w:p>
      <w:r>
        <w:rPr>
          <w:b/>
          <w:u w:val="single"/>
        </w:rPr>
        <w:t>202812</w:t>
      </w:r>
    </w:p>
    <w:p>
      <w:r>
        <w:t>Abu Janda USER melaporkan Pak USER ke Polda Metro Jaya. Padahal koleganya si gun USER duluan mengatakan "Kitab suci: Fiksi yg di yakini". alamak.. Ayo, Abu Janda laporkan sekalian si gun ya. ??</w:t>
      </w:r>
    </w:p>
    <w:p>
      <w:r>
        <w:rPr>
          <w:b/>
          <w:u w:val="single"/>
        </w:rPr>
        <w:t>202813</w:t>
      </w:r>
    </w:p>
    <w:p>
      <w:r>
        <w:t>USER Iya, beliau warga Katolik di sana. Cek DM nggih.'</w:t>
      </w:r>
    </w:p>
    <w:p>
      <w:r>
        <w:rPr>
          <w:b/>
          <w:u w:val="single"/>
        </w:rPr>
        <w:t>202814</w:t>
      </w:r>
    </w:p>
    <w:p>
      <w:r>
        <w:t>KRISTEN membunuh di Afghanistan.</w:t>
      </w:r>
    </w:p>
    <w:p>
      <w:r>
        <w:rPr>
          <w:b/>
          <w:u w:val="single"/>
        </w:rPr>
        <w:t>202815</w:t>
      </w:r>
    </w:p>
    <w:p>
      <w:r>
        <w:t>USER USER USER Gppalah... USER sdh sadar dan insyaf ternyata capres yg dia dukung dipilpres 2014 kemarin ternyata sontoloyo \xf0\x9f\x98\x81\xf0\x9f\x98\x81\xf0\x9f\x98\x81'</w:t>
      </w:r>
    </w:p>
    <w:p>
      <w:r>
        <w:rPr>
          <w:b/>
          <w:u w:val="single"/>
        </w:rPr>
        <w:t>202816</w:t>
      </w:r>
    </w:p>
    <w:p>
      <w:r>
        <w:t>USER wkwkw bodo zof'</w:t>
      </w:r>
    </w:p>
    <w:p>
      <w:r>
        <w:rPr>
          <w:b/>
          <w:u w:val="single"/>
        </w:rPr>
        <w:t>202817</w:t>
      </w:r>
    </w:p>
    <w:p>
      <w:r>
        <w:t>RT USER: Asli punya USER \nMw mnta video/foto kontol gua lgi? Ini\nnmor WA gua +6289637850869\nTonton bgian terakhirnya b\xe2\x80\xa6'</w:t>
      </w:r>
    </w:p>
    <w:p>
      <w:r>
        <w:rPr>
          <w:b/>
          <w:u w:val="single"/>
        </w:rPr>
        <w:t>202818</w:t>
      </w:r>
    </w:p>
    <w:p>
      <w:r>
        <w:t>USER USER elu sompret kn ada unem lu.'</w:t>
      </w:r>
    </w:p>
    <w:p>
      <w:r>
        <w:rPr>
          <w:b/>
          <w:u w:val="single"/>
        </w:rPr>
        <w:t>202819</w:t>
      </w:r>
    </w:p>
    <w:p>
      <w:r>
        <w:t>USER Dia bukan lucu lagi tapi udah sarap, bawa dia pulang gratis tanpa garansi mbar. USER'</w:t>
      </w:r>
    </w:p>
    <w:p>
      <w:r>
        <w:rPr>
          <w:b/>
          <w:u w:val="single"/>
        </w:rPr>
        <w:t>202820</w:t>
      </w:r>
    </w:p>
    <w:p>
      <w:r>
        <w:t>Udah lihat ig story' mahasiswa kampang ngeluh dengan tugasnya belum hari ini?"</w:t>
      </w:r>
    </w:p>
    <w:p>
      <w:r>
        <w:rPr>
          <w:b/>
          <w:u w:val="single"/>
        </w:rPr>
        <w:t>202821</w:t>
      </w:r>
    </w:p>
    <w:p>
      <w:r>
        <w:t>USER banyak cocot'</w:t>
      </w:r>
    </w:p>
    <w:p>
      <w:r>
        <w:rPr>
          <w:b/>
          <w:u w:val="single"/>
        </w:rPr>
        <w:t>202822</w:t>
      </w:r>
    </w:p>
    <w:p>
      <w:r>
        <w:t>USER Jinyoung lah paling cocok \xf0\x9f\x98\x82\n cyn banyak tulisan thai di komentar sama latin. Aku berasa bacain komentar di mv gatse. Malah ada yg war antek inces sama antek eonni. Inces kaya kantip loh apa apa diakuin credits ke dia.'</w:t>
      </w:r>
    </w:p>
    <w:p>
      <w:r>
        <w:rPr>
          <w:b/>
          <w:u w:val="single"/>
        </w:rPr>
        <w:t>202823</w:t>
      </w:r>
    </w:p>
    <w:p>
      <w:r>
        <w:t>USER USER ONTA SIAPA YANG DIBALIK. KASIAN IH :((((('</w:t>
      </w:r>
    </w:p>
    <w:p>
      <w:r>
        <w:rPr>
          <w:b/>
          <w:u w:val="single"/>
        </w:rPr>
        <w:t>202824</w:t>
      </w:r>
    </w:p>
    <w:p>
      <w:r>
        <w:t>USER "Sampai dengan 1998, kita bisa memenuhi hampir 80 persen kebutuhan bawang putih nasional. Kita dulu jaya sekali untuk hasil pertanian bawang putih. Tapi sekarang kita impor bawang putih sudah 97 persen,"</w:t>
      </w:r>
    </w:p>
    <w:p>
      <w:r>
        <w:rPr>
          <w:b/>
          <w:u w:val="single"/>
        </w:rPr>
        <w:t>202825</w:t>
      </w:r>
    </w:p>
    <w:p>
      <w:r>
        <w:t>USER Bro..lu pikir asing sama aseng kasih hutang gak ada maksud terselubung..gk ada makan siang yg gratis..asal lu tau cebong macam lu bakal musnah klo gk ada yg kasih makan...faham lu lae'</w:t>
      </w:r>
    </w:p>
    <w:p>
      <w:r>
        <w:rPr>
          <w:b/>
          <w:u w:val="single"/>
        </w:rPr>
        <w:t>202826</w:t>
      </w:r>
    </w:p>
    <w:p>
      <w:r>
        <w:t>Ada Kesamaan dalam diri Mantan Presiden Sukarno dan Calon Presiden Rizal Ramli</w:t>
      </w:r>
    </w:p>
    <w:p>
      <w:r>
        <w:rPr>
          <w:b/>
          <w:u w:val="single"/>
        </w:rPr>
        <w:t>202827</w:t>
      </w:r>
    </w:p>
    <w:p>
      <w:r>
        <w:t>(43) Program18: Melindungi sepenuhnya seluruh produk warisan budaya / ekspresi budaya tradisional dan hak cipta para seniman. USER #Asyikm3nang #Asyikm3nang</w:t>
      </w:r>
    </w:p>
    <w:p>
      <w:r>
        <w:rPr>
          <w:b/>
          <w:u w:val="single"/>
        </w:rPr>
        <w:t>202828</w:t>
      </w:r>
    </w:p>
    <w:p>
      <w:r>
        <w:t>Bodo ah, males buat pacaran. Gue yg jomblo napa lu yg repot.'</w:t>
      </w:r>
    </w:p>
    <w:p>
      <w:r>
        <w:rPr>
          <w:b/>
          <w:u w:val="single"/>
        </w:rPr>
        <w:t>202829</w:t>
      </w:r>
    </w:p>
    <w:p>
      <w:r>
        <w:t>USER USER USER USER Blangko lg dipake TKA China.'</w:t>
      </w:r>
    </w:p>
    <w:p>
      <w:r>
        <w:rPr>
          <w:b/>
          <w:u w:val="single"/>
        </w:rPr>
        <w:t>202830</w:t>
      </w:r>
    </w:p>
    <w:p>
      <w:r>
        <w:t>USER saya suka kalimat seperti ini ustadz,halus tp menghujam ke sanubari ?; #2019GantiPresiden</w:t>
      </w:r>
    </w:p>
    <w:p>
      <w:r>
        <w:rPr>
          <w:b/>
          <w:u w:val="single"/>
        </w:rPr>
        <w:t>202831</w:t>
      </w:r>
    </w:p>
    <w:p>
      <w:r>
        <w:t>Arsul Sani: Jangan Sampai Ada Guantanamo di Indonesia &gt; DPR cepat gelar RDPU, klarifikasi siapa Muhammad &amp; Allah SWT</w:t>
      </w:r>
    </w:p>
    <w:p>
      <w:r>
        <w:rPr>
          <w:b/>
          <w:u w:val="single"/>
        </w:rPr>
        <w:t>202832</w:t>
      </w:r>
    </w:p>
    <w:p>
      <w:r>
        <w:t>USER USER USER USER USER Siapa yg sembah batu?siapa yg sembah pohon?ayo jawab,Hindu?Budha?ayo kita cari tahu siapa yg baca dan belajar.'</w:t>
      </w:r>
    </w:p>
    <w:p>
      <w:r>
        <w:rPr>
          <w:b/>
          <w:u w:val="single"/>
        </w:rPr>
        <w:t>202833</w:t>
      </w:r>
    </w:p>
    <w:p>
      <w:r>
        <w:t>GAPERNAH MENDALAMI AL-QURAN YA BANG??? PANTESAN MULUTNYA KAYA ORANG KAFIR BEJAT HINA USER'</w:t>
      </w:r>
    </w:p>
    <w:p>
      <w:r>
        <w:rPr>
          <w:b/>
          <w:u w:val="single"/>
        </w:rPr>
        <w:t>202834</w:t>
      </w:r>
    </w:p>
    <w:p>
      <w:r>
        <w:t>RT USER: Himpunan\nTai\nIblis'</w:t>
      </w:r>
    </w:p>
    <w:p>
      <w:r>
        <w:rPr>
          <w:b/>
          <w:u w:val="single"/>
        </w:rPr>
        <w:t>202835</w:t>
      </w:r>
    </w:p>
    <w:p>
      <w:r>
        <w:t>USER Tak perlu berkecil hati\nOrang Yg modelnya kaya gitu\nUdah ga punya akal sehat.\nGa beda jauh sama orang gila\nMasih banyak yg akalnya waras dan normal.\nDgn dia menghinanya\nTidak akan mengurangi\nKeimanan seseorang yg di hina.'</w:t>
      </w:r>
    </w:p>
    <w:p>
      <w:r>
        <w:rPr>
          <w:b/>
          <w:u w:val="single"/>
        </w:rPr>
        <w:t>202836</w:t>
      </w:r>
    </w:p>
    <w:p>
      <w:r>
        <w:t>USER USER Kitab adalah Wahyu, bukan fiksi. Bahkan rukum iman salah satunya adalah percaya kitab Allah. Jadi USER 100% menista agama. Merendahkan kitab suci. Tidak perlu di bahas lagi.</w:t>
      </w:r>
    </w:p>
    <w:p>
      <w:r>
        <w:rPr>
          <w:b/>
          <w:u w:val="single"/>
        </w:rPr>
        <w:t>202837</w:t>
      </w:r>
    </w:p>
    <w:p>
      <w:r>
        <w:t>Bagaimana mungkin Kementerian Agama menghapus Teroris Islam di Indonesia? USER Lukman Hakim S. tidak paham Islam</w:t>
      </w:r>
    </w:p>
    <w:p>
      <w:r>
        <w:rPr>
          <w:b/>
          <w:u w:val="single"/>
        </w:rPr>
        <w:t>202838</w:t>
      </w:r>
    </w:p>
    <w:p>
      <w:r>
        <w:t>RT USER: baru pertama kalo kulum kontol nih kayaknya URL</w:t>
      </w:r>
    </w:p>
    <w:p>
      <w:r>
        <w:rPr>
          <w:b/>
          <w:u w:val="single"/>
        </w:rPr>
        <w:t>202839</w:t>
      </w:r>
    </w:p>
    <w:p>
      <w:r>
        <w:t>USER Alah bangkai lah kau dh balik sendirii padan muka kau jejauh sana hahahaa'</w:t>
      </w:r>
    </w:p>
    <w:p>
      <w:r>
        <w:rPr>
          <w:b/>
          <w:u w:val="single"/>
        </w:rPr>
        <w:t>202840</w:t>
      </w:r>
    </w:p>
    <w:p>
      <w:r>
        <w:t>Ayo jujur.. Kalian lebih suka pemimpin duduk bareng Ulama atau pemimpin naik chopper??; ; Jangan lupa nyalakan hastagnya #2019GantiPesinden</w:t>
      </w:r>
    </w:p>
    <w:p>
      <w:r>
        <w:rPr>
          <w:b/>
          <w:u w:val="single"/>
        </w:rPr>
        <w:t>202841</w:t>
      </w:r>
    </w:p>
    <w:p>
      <w:r>
        <w:t>3723: AKBP Frido Situmorang, S.H., S.I.K. Tingkatkan Ukwah Islam Gelar Perlombaan: NUSANTARAEXPRESS, RANTAUPRAPAT �??� Dalam rangka memperingati Isra�?? Mi�??raj Nabi besar Muhammad SAW dan menyambut bulan suci Ramadhan Polres Labuhanbatu gelar perlombaan�?�</w:t>
      </w:r>
    </w:p>
    <w:p>
      <w:r>
        <w:rPr>
          <w:b/>
          <w:u w:val="single"/>
        </w:rPr>
        <w:t>202842</w:t>
      </w:r>
    </w:p>
    <w:p>
      <w:r>
        <w:t>Shame on you silvy !! Ga malu fitnah?? Tuh rasain pak ahok panas, skak mat DebatFinalPilkadaJKT</w:t>
      </w:r>
    </w:p>
    <w:p>
      <w:r>
        <w:rPr>
          <w:b/>
          <w:u w:val="single"/>
        </w:rPr>
        <w:t>202843</w:t>
      </w:r>
    </w:p>
    <w:p>
      <w:r>
        <w:t>RT USER: Memek kalo udah basah gini enak banget keluar masuk pake jari jadi licin.'</w:t>
      </w:r>
    </w:p>
    <w:p>
      <w:r>
        <w:rPr>
          <w:b/>
          <w:u w:val="single"/>
        </w:rPr>
        <w:t>202844</w:t>
      </w:r>
    </w:p>
    <w:p>
      <w:r>
        <w:t>Tempe Penyet di bumbuin\nhalo monyet ge pain??\ntempe penyet ge murah\nada monyet ge marah,,.\ntempe penyet sayur buncis\nayo,,monyet senyum donk\xe2\x80\xa6.. plisssssssss\xe2\x80\xa6\xe2\x80\xa6\xe2\x80\xa6\xe2\x80\xa6\xe2\x80\xa6\xe2\x80\xa6'</w:t>
      </w:r>
    </w:p>
    <w:p>
      <w:r>
        <w:rPr>
          <w:b/>
          <w:u w:val="single"/>
        </w:rPr>
        <w:t>202845</w:t>
      </w:r>
    </w:p>
    <w:p>
      <w:r>
        <w:t>Sebanyak 1,8 juta orang tenaga kerja asal Indonesia bermasalah di luar negeri. Terutama di 32 negara tempat mereka bekerja,dengan yang paling banyak bekerja di negeri Jiran Malaysia.\n URL USER USER'</w:t>
      </w:r>
    </w:p>
    <w:p>
      <w:r>
        <w:rPr>
          <w:b/>
          <w:u w:val="single"/>
        </w:rPr>
        <w:t>202846</w:t>
      </w:r>
    </w:p>
    <w:p>
      <w:r>
        <w:t>Main ke pos ronda ngarepin temen ngobrol, yg ada bocah maen mobel lejen bangsad'</w:t>
      </w:r>
    </w:p>
    <w:p>
      <w:r>
        <w:rPr>
          <w:b/>
          <w:u w:val="single"/>
        </w:rPr>
        <w:t>202847</w:t>
      </w:r>
    </w:p>
    <w:p>
      <w:r>
        <w:t>USER USER Itu Pabrik lokasi nya d Belanda, ToloL kok d piara.'</w:t>
      </w:r>
    </w:p>
    <w:p>
      <w:r>
        <w:rPr>
          <w:b/>
          <w:u w:val="single"/>
        </w:rPr>
        <w:t>202848</w:t>
      </w:r>
    </w:p>
    <w:p>
      <w:r>
        <w:t>Hadiri Lokakarya Kebudayaan Daerah, Bupati Rupinus Ajak Masyarakat Sekadau Rawat dan Manfaatkan Objek� Budaya</w:t>
      </w:r>
    </w:p>
    <w:p>
      <w:r>
        <w:rPr>
          <w:b/>
          <w:u w:val="single"/>
        </w:rPr>
        <w:t>202849</w:t>
      </w:r>
    </w:p>
    <w:p>
      <w:r>
        <w:t>lengserkan jokowi sj kok report ! jika punya plesiden dan pembantunya tdk sanggup sejahterakan rakyatnya !</w:t>
      </w:r>
    </w:p>
    <w:p>
      <w:r>
        <w:rPr>
          <w:b/>
          <w:u w:val="single"/>
        </w:rPr>
        <w:t>202850</w:t>
      </w:r>
    </w:p>
    <w:p>
      <w:r>
        <w:t>Mau sampe budek di deact kaya gimana pun akunnya jinkiw kalo emang ada kebijakan baru, itu akun kaga bakalan masuk mentab gue rasa .g'</w:t>
      </w:r>
    </w:p>
    <w:p>
      <w:r>
        <w:rPr>
          <w:b/>
          <w:u w:val="single"/>
        </w:rPr>
        <w:t>202851</w:t>
      </w:r>
    </w:p>
    <w:p>
      <w:r>
        <w:t>USER Mau pilkada/pemilu yg jelas</w:t>
      </w:r>
    </w:p>
    <w:p>
      <w:r>
        <w:rPr>
          <w:b/>
          <w:u w:val="single"/>
        </w:rPr>
        <w:t>202852</w:t>
      </w:r>
    </w:p>
    <w:p>
      <w:r>
        <w:t>USER Politisi TAI BABI pagi2 dah berkoar,,, ucapan lo gk dibutuhkan untuk NKRI,, karna lo adalah PENJILAT BANGSA. Kutu Loncat URL</w:t>
      </w:r>
    </w:p>
    <w:p>
      <w:r>
        <w:rPr>
          <w:b/>
          <w:u w:val="single"/>
        </w:rPr>
        <w:t>202853</w:t>
      </w:r>
    </w:p>
    <w:p>
      <w:r>
        <w:t>Bandara Internasional Kertajati saya harapkan bisa diuji coba pada bulan Mei 2018.Bandara ini bisa menampung sekitar 5,6 juta penumpang (tahap I), terbesar kedua setelah Soekarno-Hatta.Semoga bandara ini secara konkrit bisa menggerakkan perekonomian di sel</w:t>
      </w:r>
    </w:p>
    <w:p>
      <w:r>
        <w:rPr>
          <w:b/>
          <w:u w:val="single"/>
        </w:rPr>
        <w:t>202854</w:t>
      </w:r>
    </w:p>
    <w:p>
      <w:r>
        <w:t>USER iyaaa klo buka langsung sipit banget kata temen tp keknya biasa aja'</w:t>
      </w:r>
    </w:p>
    <w:p>
      <w:r>
        <w:rPr>
          <w:b/>
          <w:u w:val="single"/>
        </w:rPr>
        <w:t>202855</w:t>
      </w:r>
    </w:p>
    <w:p>
      <w:r>
        <w:t>USER USER Setuju. Kalo susah ke morowali, bisa di cek di ngurah rai bali. Pintu asing dibuka selebar-lebarnya.'</w:t>
      </w:r>
    </w:p>
    <w:p>
      <w:r>
        <w:rPr>
          <w:b/>
          <w:u w:val="single"/>
        </w:rPr>
        <w:t>202856</w:t>
      </w:r>
    </w:p>
    <w:p>
      <w:r>
        <w:t>Lesbian tu dimana mana. Sampe teman sendiri aja lesbi'</w:t>
      </w:r>
    </w:p>
    <w:p>
      <w:r>
        <w:rPr>
          <w:b/>
          <w:u w:val="single"/>
        </w:rPr>
        <w:t>202857</w:t>
      </w:r>
    </w:p>
    <w:p>
      <w:r>
        <w:t>#MaleTrip Pantai Pahawang Lampung, Jumat-Minggu, 20-22 April 2018, khusus cowok, kuota terbatas. Rp550.000/orang. Mepo Pelabuhan Merak. Info lengkap langsung Whatsapp 081905356969 ; ; �??��??�?��?�??�???�??�??� #Gayvid #Lokalhangat</w:t>
      </w:r>
    </w:p>
    <w:p>
      <w:r>
        <w:rPr>
          <w:b/>
          <w:u w:val="single"/>
        </w:rPr>
        <w:t>202858</w:t>
      </w:r>
    </w:p>
    <w:p>
      <w:r>
        <w:t>RT USER: Setiap memek cewek itu beda.\nmemek USER beda juga.bulu nya juga gak begitu.gak ada yang tau gimana.yg tau cuman paca\xe2\x80\xa6'</w:t>
      </w:r>
    </w:p>
    <w:p>
      <w:r>
        <w:rPr>
          <w:b/>
          <w:u w:val="single"/>
        </w:rPr>
        <w:t>202859</w:t>
      </w:r>
    </w:p>
    <w:p>
      <w:r>
        <w:t>Bergelar Profesor Doktor ditololkan atau menampakkan diri jadi orang tolol karena mengutip Quran, sangat disayangkan</w:t>
      </w:r>
    </w:p>
    <w:p>
      <w:r>
        <w:rPr>
          <w:b/>
          <w:u w:val="single"/>
        </w:rPr>
        <w:t>202860</w:t>
      </w:r>
    </w:p>
    <w:p>
      <w:r>
        <w:t>Lo kalo ada masalah sama gue langsung aja bilang ke gue .. Jangan cuma bisanya bacot lo doang yang koar2 dibelakang gue !! Fak pengecut lo'</w:t>
      </w:r>
    </w:p>
    <w:p>
      <w:r>
        <w:rPr>
          <w:b/>
          <w:u w:val="single"/>
        </w:rPr>
        <w:t>202861</w:t>
      </w:r>
    </w:p>
    <w:p>
      <w:r>
        <w:t>Semua agama itu baik. Saya tidak percaya kalau seseorang itu harus memeluk agama A agar bisa masuk Surga. Mau islam, Kristen, Hindu, Buddha, semua mengajarkan kasih dan kebaikan. Agama ada karena Tuhan mau kita punya hidup yang lurus dan baik. Masuk surg</w:t>
      </w:r>
    </w:p>
    <w:p>
      <w:r>
        <w:rPr>
          <w:b/>
          <w:u w:val="single"/>
        </w:rPr>
        <w:t>202862</w:t>
      </w:r>
    </w:p>
    <w:p>
      <w:r>
        <w:t>Mendukung rezim yg merampas tanah termasuk yg destrukrif ngga? *eh'</w:t>
      </w:r>
    </w:p>
    <w:p>
      <w:r>
        <w:rPr>
          <w:b/>
          <w:u w:val="single"/>
        </w:rPr>
        <w:t>202863</w:t>
      </w:r>
    </w:p>
    <w:p>
      <w:r>
        <w:t>pembangunan yg mangkrak sampek bertahun2 dikebut dan diselesaikan dgn baik dan cepat oleh jokowi mulai dari jalanan, tol dan masih banyak lagi. skrg udah mulai masa pemilihan presiden semua orang lagi mencari kesalahan satu sama lain. harus tetap berhati2</w:t>
      </w:r>
    </w:p>
    <w:p>
      <w:r>
        <w:rPr>
          <w:b/>
          <w:u w:val="single"/>
        </w:rPr>
        <w:t>202864</w:t>
      </w:r>
    </w:p>
    <w:p>
      <w:r>
        <w:t>"teko o rek!"\n\nmksdnya bukan arek, tapi perek'</w:t>
      </w:r>
    </w:p>
    <w:p>
      <w:r>
        <w:rPr>
          <w:b/>
          <w:u w:val="single"/>
        </w:rPr>
        <w:t>202865</w:t>
      </w:r>
    </w:p>
    <w:p>
      <w:r>
        <w:t>USER USER Bangkai ah, awas lu mitnah gua ye boker'</w:t>
      </w:r>
    </w:p>
    <w:p>
      <w:r>
        <w:rPr>
          <w:b/>
          <w:u w:val="single"/>
        </w:rPr>
        <w:t>202866</w:t>
      </w:r>
    </w:p>
    <w:p>
      <w:r>
        <w:t>USER Mentri sontoloyo, profesor sontoloyo, fans sontoloyo, ayo siapa lagi mau jadi sontoloyer .. !?!?'</w:t>
      </w:r>
    </w:p>
    <w:p>
      <w:r>
        <w:rPr>
          <w:b/>
          <w:u w:val="single"/>
        </w:rPr>
        <w:t>202867</w:t>
      </w:r>
    </w:p>
    <w:p>
      <w:r>
        <w:t>Lengserkan Jokowi sekarang juga..</w:t>
      </w:r>
    </w:p>
    <w:p>
      <w:r>
        <w:rPr>
          <w:b/>
          <w:u w:val="single"/>
        </w:rPr>
        <w:t>202868</w:t>
      </w:r>
    </w:p>
    <w:p>
      <w:r>
        <w:t>USER Giliran diperingatin sama pelayan jogernya, baru mau mundur. Mana bikin barisan sendiri banyak banget lagi. Tolol.'</w:t>
      </w:r>
    </w:p>
    <w:p>
      <w:r>
        <w:rPr>
          <w:b/>
          <w:u w:val="single"/>
        </w:rPr>
        <w:t>202869</w:t>
      </w:r>
    </w:p>
    <w:p>
      <w:r>
        <w:t>pastinya kan temen baik lebih paham kondisi keuangan kita dibanding ahli ekonomi, jadi bisa kasih saran yang lebih obyektif pastinya...; #LPSSahabatNasabah; #YukNabung</w:t>
      </w:r>
    </w:p>
    <w:p>
      <w:r>
        <w:rPr>
          <w:b/>
          <w:u w:val="single"/>
        </w:rPr>
        <w:t>202870</w:t>
      </w:r>
    </w:p>
    <w:p>
      <w:r>
        <w:t>USER Ciee orang kafir mau masuk surganya orang islam, tapi gak bisa, dan gak bakal bisa, silahkan cari surga lain, kalo ada \xf0\x9f\x98\x82'</w:t>
      </w:r>
    </w:p>
    <w:p>
      <w:r>
        <w:rPr>
          <w:b/>
          <w:u w:val="single"/>
        </w:rPr>
        <w:t>202871</w:t>
      </w:r>
    </w:p>
    <w:p>
      <w:r>
        <w:t>USER USER Duduk di jamban.'</w:t>
      </w:r>
    </w:p>
    <w:p>
      <w:r>
        <w:rPr>
          <w:b/>
          <w:u w:val="single"/>
        </w:rPr>
        <w:t>202872</w:t>
      </w:r>
    </w:p>
    <w:p>
      <w:r>
        <w:t>USER USER USER Sy lbh suka spiritual dr pada agama mas.. Saya cinta hindu islam katolik budha'</w:t>
      </w:r>
    </w:p>
    <w:p>
      <w:r>
        <w:rPr>
          <w:b/>
          <w:u w:val="single"/>
        </w:rPr>
        <w:t>202873</w:t>
      </w:r>
    </w:p>
    <w:p>
      <w:r>
        <w:t>??? buruk sekali perilaku anda, Djan Faridz sy tak kenal dan tak pernah ketemu selama pilpres. ; ; Sutiyoso sy tau dan sy dukung dulu jd Ka BIN. ; ; Anda ngawur dlm hal ini. Tolong ganti dulu ava mu, kasian Almarhum Lopa km pake wajahnya sementara km tukan</w:t>
      </w:r>
    </w:p>
    <w:p>
      <w:r>
        <w:rPr>
          <w:b/>
          <w:u w:val="single"/>
        </w:rPr>
        <w:t>202874</w:t>
      </w:r>
    </w:p>
    <w:p>
      <w:r>
        <w:t>RT USER USER USER USER USER USER Bangga jadi anak PKI GebukPKI wakwaww</w:t>
      </w:r>
    </w:p>
    <w:p>
      <w:r>
        <w:rPr>
          <w:b/>
          <w:u w:val="single"/>
        </w:rPr>
        <w:t>202875</w:t>
      </w:r>
    </w:p>
    <w:p>
      <w:r>
        <w:t>USER USER USER USER USER USER USER USER Yg gubernur lama kebanyakan direcokin di demo demo orang Bodoh yg pake surban!!!!lah gubernur yg sekarang 8 bulan ngapain aja????cuma ongkang2 di kantor ka</w:t>
      </w:r>
    </w:p>
    <w:p>
      <w:r>
        <w:rPr>
          <w:b/>
          <w:u w:val="single"/>
        </w:rPr>
        <w:t>202876</w:t>
      </w:r>
    </w:p>
    <w:p>
      <w:r>
        <w:t>USER USER Iya lah, kafir mana pantas sih, darahnya aja halal kok buat bani koplak kayak situ.'</w:t>
      </w:r>
    </w:p>
    <w:p>
      <w:r>
        <w:rPr>
          <w:b/>
          <w:u w:val="single"/>
        </w:rPr>
        <w:t>202877</w:t>
      </w:r>
    </w:p>
    <w:p>
      <w:r>
        <w:t>Langka adalah homo sapiens yang lebih sering berlalu lalang di sini daripada di sosmed sebelah =D'</w:t>
      </w:r>
    </w:p>
    <w:p>
      <w:r>
        <w:rPr>
          <w:b/>
          <w:u w:val="single"/>
        </w:rPr>
        <w:t>202878</w:t>
      </w:r>
    </w:p>
    <w:p>
      <w:r>
        <w:t>USER adanya ngentod'</w:t>
      </w:r>
    </w:p>
    <w:p>
      <w:r>
        <w:rPr>
          <w:b/>
          <w:u w:val="single"/>
        </w:rPr>
        <w:t>202879</w:t>
      </w:r>
    </w:p>
    <w:p>
      <w:r>
        <w:t>USER Lu jan bls sendiri kampang'</w:t>
      </w:r>
    </w:p>
    <w:p>
      <w:r>
        <w:rPr>
          <w:b/>
          <w:u w:val="single"/>
        </w:rPr>
        <w:t>202880</w:t>
      </w:r>
    </w:p>
    <w:p>
      <w:r>
        <w:t>USER Namanya juga KACUNG ASENG'</w:t>
      </w:r>
    </w:p>
    <w:p>
      <w:r>
        <w:rPr>
          <w:b/>
          <w:u w:val="single"/>
        </w:rPr>
        <w:t>202881</w:t>
      </w:r>
    </w:p>
    <w:p>
      <w:r>
        <w:t>aku ingin menjadi bagian dari dirimu, walaupun itu hanya setitik tai lalat di tubuhmu.'</w:t>
      </w:r>
    </w:p>
    <w:p>
      <w:r>
        <w:rPr>
          <w:b/>
          <w:u w:val="single"/>
        </w:rPr>
        <w:t>202882</w:t>
      </w:r>
    </w:p>
    <w:p>
      <w:r>
        <w:t>RT USER iya jg dukung yg dukung penista agama ahok seperti partai golkar nasdem hanura ppp pkb pdip</w:t>
      </w:r>
    </w:p>
    <w:p>
      <w:r>
        <w:rPr>
          <w:b/>
          <w:u w:val="single"/>
        </w:rPr>
        <w:t>202883</w:t>
      </w:r>
    </w:p>
    <w:p>
      <w:r>
        <w:t>USER Udah diamanin polisi sih updateannya, isinya kabel sama alumunium gt gatau beneran bom apa ngga cuma serem aja huhu thank youu \xf0\x9f\x98\xa2'</w:t>
      </w:r>
    </w:p>
    <w:p>
      <w:r>
        <w:rPr>
          <w:b/>
          <w:u w:val="single"/>
        </w:rPr>
        <w:t>202884</w:t>
      </w:r>
    </w:p>
    <w:p>
      <w:r>
        <w:t>Pandangan mengenai apakah wanita berambut lurus lebih menarik daripada yang berambut keriting, misalnya, bukanlah termasuk realitas sejati, melainkan itu dibentuk oleh konstruksi sosial, pengaruh budaya dan agama yang telah dialami seseorang.;</w:t>
      </w:r>
    </w:p>
    <w:p>
      <w:r>
        <w:rPr>
          <w:b/>
          <w:u w:val="single"/>
        </w:rPr>
        <w:t>202885</w:t>
      </w:r>
    </w:p>
    <w:p>
      <w:r>
        <w:t>Pemeluk agama Katolik, Islam, Kristen Protestan, Hindu, semuanya bersaudara. Terikat dengan darah dan silsilah keluarga.</w:t>
      </w:r>
    </w:p>
    <w:p>
      <w:r>
        <w:rPr>
          <w:b/>
          <w:u w:val="single"/>
        </w:rPr>
        <w:t>202886</w:t>
      </w:r>
    </w:p>
    <w:p>
      <w:r>
        <w:t>Apa layak mempercayai kepengurusan negara kepada pemerintah yg bahkan tak mampu menemukan dokumen penting negara? URL</w:t>
      </w:r>
    </w:p>
    <w:p>
      <w:r>
        <w:rPr>
          <w:b/>
          <w:u w:val="single"/>
        </w:rPr>
        <w:t>202887</w:t>
      </w:r>
    </w:p>
    <w:p>
      <w:r>
        <w:t>USER Bener2 POLITIKUS BUSUK luh ZONK !!!\nPak USER , Mending disuruh DIAM dulu nih congor jongosnya bapak karena semakin banyak ngomong saya semakin yakin elektabilitas bapak semakin nyungsep dan orang makin gak simpati sama bapak...'</w:t>
      </w:r>
    </w:p>
    <w:p>
      <w:r>
        <w:rPr>
          <w:b/>
          <w:u w:val="single"/>
        </w:rPr>
        <w:t>202888</w:t>
      </w:r>
    </w:p>
    <w:p>
      <w:r>
        <w:t>Dia hanya Teman Mainku Sewaktu Kecil dan Cinta Demikian Tidak Masuk Kedalam Hati, Kata Orang Cinta Seperti ini adalah Cinta Monyet.'</w:t>
      </w:r>
    </w:p>
    <w:p>
      <w:r>
        <w:rPr>
          <w:b/>
          <w:u w:val="single"/>
        </w:rPr>
        <w:t>202889</w:t>
      </w:r>
    </w:p>
    <w:p>
      <w:r>
        <w:t>USER USER Yer aku maw ikutan nanya ah, kenapa kucing kalau eek dikubur?'</w:t>
      </w:r>
    </w:p>
    <w:p>
      <w:r>
        <w:rPr>
          <w:b/>
          <w:u w:val="single"/>
        </w:rPr>
        <w:t>202890</w:t>
      </w:r>
    </w:p>
    <w:p>
      <w:r>
        <w:t>RT USER: Milea: Kamu senang mikirin aku? \nDilan: Senang dan bingung. Bingung cara mahu berhentinya.\nMilea: Kamu mahu berhenti mikiri\xe2\x80\xa6'</w:t>
      </w:r>
    </w:p>
    <w:p>
      <w:r>
        <w:rPr>
          <w:b/>
          <w:u w:val="single"/>
        </w:rPr>
        <w:t>202891</w:t>
      </w:r>
    </w:p>
    <w:p>
      <w:r>
        <w:t>"Soalnya la ni bukannya racist. Tapi soalnya, apa kita nak jawab kalau Allah tanya nanti apa kita dah buat utk agama Dia? Pening kepala oo kita nanti Tuan-tuan, kalau tak perati dulu benda yg first ni."</w:t>
      </w:r>
    </w:p>
    <w:p>
      <w:r>
        <w:rPr>
          <w:b/>
          <w:u w:val="single"/>
        </w:rPr>
        <w:t>202892</w:t>
      </w:r>
    </w:p>
    <w:p>
      <w:r>
        <w:t>Gimana lae USER ? tapi ah bentar lagi aja kok kan #2019GantiPresiden</w:t>
      </w:r>
    </w:p>
    <w:p>
      <w:r>
        <w:rPr>
          <w:b/>
          <w:u w:val="single"/>
        </w:rPr>
        <w:t>202893</w:t>
      </w:r>
    </w:p>
    <w:p>
      <w:r>
        <w:t>kuliner arabpun menjadi bagian dari akulturasi budaya Arab-Indonesia yang terjadi sejak ratusan tahun lalu.</w:t>
      </w:r>
    </w:p>
    <w:p>
      <w:r>
        <w:rPr>
          <w:b/>
          <w:u w:val="single"/>
        </w:rPr>
        <w:t>202894</w:t>
      </w:r>
    </w:p>
    <w:p>
      <w:r>
        <w:t>Jihad bukan melulu soal perang, terorisme, dan bom bunuh diri. Jihad paling besar adalah jihad melawan hawa nafsu dalam diri.'</w:t>
      </w:r>
    </w:p>
    <w:p>
      <w:r>
        <w:rPr>
          <w:b/>
          <w:u w:val="single"/>
        </w:rPr>
        <w:t>202895</w:t>
      </w:r>
    </w:p>
    <w:p>
      <w:r>
        <w:t>Rama biasa bngt ngetweet sendiri bales sendiri, kampang.'</w:t>
      </w:r>
    </w:p>
    <w:p>
      <w:r>
        <w:rPr>
          <w:b/>
          <w:u w:val="single"/>
        </w:rPr>
        <w:t>202896</w:t>
      </w:r>
    </w:p>
    <w:p>
      <w:r>
        <w:t>USER Udah anjir :( udah kerja :( sedih karna inget masa kuliah(?)'</w:t>
      </w:r>
    </w:p>
    <w:p>
      <w:r>
        <w:rPr>
          <w:b/>
          <w:u w:val="single"/>
        </w:rPr>
        <w:t>202897</w:t>
      </w:r>
    </w:p>
    <w:p>
      <w:r>
        <w:t>USER Kamu bau monyet .g'</w:t>
      </w:r>
    </w:p>
    <w:p>
      <w:r>
        <w:rPr>
          <w:b/>
          <w:u w:val="single"/>
        </w:rPr>
        <w:t>202898</w:t>
      </w:r>
    </w:p>
    <w:p>
      <w:r>
        <w:t>USER Ekonomi meroket, orang miskin berkurang, tp msh jg bagi2 sembako....</w:t>
      </w:r>
    </w:p>
    <w:p>
      <w:r>
        <w:rPr>
          <w:b/>
          <w:u w:val="single"/>
        </w:rPr>
        <w:t>202899</w:t>
      </w:r>
    </w:p>
    <w:p>
      <w:r>
        <w:t>RT USER: USER Kenapa pada jadi IDIOT semua ya???\nApakah ini azab dari Allah. ???'</w:t>
      </w:r>
    </w:p>
    <w:p>
      <w:r>
        <w:rPr>
          <w:b/>
          <w:u w:val="single"/>
        </w:rPr>
        <w:t>202900</w:t>
      </w:r>
    </w:p>
    <w:p>
      <w:r>
        <w:t>RT USER Daripada menghentikan KPK lebih baik bubarkan DPR rakus yg tdk berguna untuk rakyat</w:t>
      </w:r>
    </w:p>
    <w:p>
      <w:r>
        <w:rPr>
          <w:b/>
          <w:u w:val="single"/>
        </w:rPr>
        <w:t>202901</w:t>
      </w:r>
    </w:p>
    <w:p>
      <w:r>
        <w:t>JATIM ANTI HOAX. PILKADA DAMAI; .; .; DEKLARASI ANTI HOAX GURU SMAK ST. YUSUP</w:t>
      </w:r>
    </w:p>
    <w:p>
      <w:r>
        <w:rPr>
          <w:b/>
          <w:u w:val="single"/>
        </w:rPr>
        <w:t>202902</w:t>
      </w:r>
    </w:p>
    <w:p>
      <w:r>
        <w:t>sebelum memulai, lebih baik kita baca surat yasin 3x dan membaca alfatihah agar dijauhkan dari among yang terkutuk. bismillah.'</w:t>
      </w:r>
    </w:p>
    <w:p>
      <w:r>
        <w:rPr>
          <w:b/>
          <w:u w:val="single"/>
        </w:rPr>
        <w:t>202903</w:t>
      </w:r>
    </w:p>
    <w:p>
      <w:r>
        <w:t>USER Wakakak.. enggaklah. Muka ganteng kok dibuat taplak meja \xf0\x9f\xa4\xa3'</w:t>
      </w:r>
    </w:p>
    <w:p>
      <w:r>
        <w:rPr>
          <w:b/>
          <w:u w:val="single"/>
        </w:rPr>
        <w:t>202904</w:t>
      </w:r>
    </w:p>
    <w:p>
      <w:r>
        <w:t>USER Biar cepat mati cucumu sontoloyo'</w:t>
      </w:r>
    </w:p>
    <w:p>
      <w:r>
        <w:rPr>
          <w:b/>
          <w:u w:val="single"/>
        </w:rPr>
        <w:t>202905</w:t>
      </w:r>
    </w:p>
    <w:p>
      <w:r>
        <w:t>Heran gw mah, orang berhijrah pake jilbab masih ada dinyinyirin yang gak cocok lah, aura gak keluar lah, gak cantik lah. Mon maap, lu kira pake jilbab kontes kecantikan? Pake ngomong aura gak keluar segala hhhh cebong mana ngerti.'</w:t>
      </w:r>
    </w:p>
    <w:p>
      <w:r>
        <w:rPr>
          <w:b/>
          <w:u w:val="single"/>
        </w:rPr>
        <w:t>202906</w:t>
      </w:r>
    </w:p>
    <w:p>
      <w:r>
        <w:t>John Mayer ini suka sarap-sarap ngegemesin. \xf0\x9f\x98\x82\xf0\x9f\x98\x8d'</w:t>
      </w:r>
    </w:p>
    <w:p>
      <w:r>
        <w:rPr>
          <w:b/>
          <w:u w:val="single"/>
        </w:rPr>
        <w:t>202907</w:t>
      </w:r>
    </w:p>
    <w:p>
      <w:r>
        <w:t>USER berarti sekarang lu lagi nyindir dong? bangsad kau'</w:t>
      </w:r>
    </w:p>
    <w:p>
      <w:r>
        <w:rPr>
          <w:b/>
          <w:u w:val="single"/>
        </w:rPr>
        <w:t>202908</w:t>
      </w:r>
    </w:p>
    <w:p>
      <w:r>
        <w:t>Nama: Rizieq Shihab Status: Tersangka Kasus: Konten Pornografi (diduga) Mendukung Anies-Sandi</w:t>
      </w:r>
    </w:p>
    <w:p>
      <w:r>
        <w:rPr>
          <w:b/>
          <w:u w:val="single"/>
        </w:rPr>
        <w:t>202909</w:t>
      </w:r>
    </w:p>
    <w:p>
      <w:r>
        <w:t>dekalarasi pilkada 2018 aman dan anti hoax perangkat desa balongtani jabon</w:t>
      </w:r>
    </w:p>
    <w:p>
      <w:r>
        <w:rPr>
          <w:b/>
          <w:u w:val="single"/>
        </w:rPr>
        <w:t>202910</w:t>
      </w:r>
    </w:p>
    <w:p>
      <w:r>
        <w:t>RT USER Wah ini bener? foto2 Asma Dewi yg kata polisi mentransfer 75jt ke Grup Saracen ya ? Yg main busuk anies sandi di KaPolri</w:t>
      </w:r>
    </w:p>
    <w:p>
      <w:r>
        <w:rPr>
          <w:b/>
          <w:u w:val="single"/>
        </w:rPr>
        <w:t>202911</w:t>
      </w:r>
    </w:p>
    <w:p>
      <w:r>
        <w:t>USER Banyak org kebacut gawe agamanya.. sing koyok ngene kok bu neno ga muncul sih belain yg ditipu.. kuduuu ikhlass sabarrr pasrahhh krn sing nipu sesama muslim.. bego dipelihara.. cpd'</w:t>
      </w:r>
    </w:p>
    <w:p>
      <w:r>
        <w:rPr>
          <w:b/>
          <w:u w:val="single"/>
        </w:rPr>
        <w:t>202912</w:t>
      </w:r>
    </w:p>
    <w:p>
      <w:r>
        <w:t>RT USER Belajar la dari negara tetangga vietnam terbukti korupsi hukuman mati pasti mikir tu tikus2 rakus nya, Indonesia sby aja ga berani ditumpas</w:t>
      </w:r>
    </w:p>
    <w:p>
      <w:r>
        <w:rPr>
          <w:b/>
          <w:u w:val="single"/>
        </w:rPr>
        <w:t>202913</w:t>
      </w:r>
    </w:p>
    <w:p>
      <w:r>
        <w:t>USER USER Yeee siapa juga yg bercita2 jd gadun kak Ben sompret \xf0\x9f\x98\x91\n\nYa minimal bawa alat v***l lah rank mosok gitu aja nanya...'</w:t>
      </w:r>
    </w:p>
    <w:p>
      <w:r>
        <w:rPr>
          <w:b/>
          <w:u w:val="single"/>
        </w:rPr>
        <w:t>202914</w:t>
      </w:r>
    </w:p>
    <w:p>
      <w:r>
        <w:t>RT USER bukan raisa pak de tapi freeport jatuh ketangan asing jahh</w:t>
      </w:r>
    </w:p>
    <w:p>
      <w:r>
        <w:rPr>
          <w:b/>
          <w:u w:val="single"/>
        </w:rPr>
        <w:t>202915</w:t>
      </w:r>
    </w:p>
    <w:p>
      <w:r>
        <w:t>Ahok :memilih pemimpin Berdasarkan agama melanggar konstitusi. Sebaiknya BABI INI DI BUNGKUS aja, CONGORNYAPECAH BELAH UMAT BERAGAMA.</w:t>
      </w:r>
    </w:p>
    <w:p>
      <w:r>
        <w:rPr>
          <w:b/>
          <w:u w:val="single"/>
        </w:rPr>
        <w:t>202916</w:t>
      </w:r>
    </w:p>
    <w:p>
      <w:r>
        <w:t>Sekali setahun selama ratusan tahun Masyarakat Adat Baduy menyerahkan hasil panen (Seba atau Seserahan) ke "Bapa Gede", yakni Bupati Lebak dan Gubernur Banten. #SebaBaduy2018</w:t>
      </w:r>
    </w:p>
    <w:p>
      <w:r>
        <w:rPr>
          <w:b/>
          <w:u w:val="single"/>
        </w:rPr>
        <w:t>202917</w:t>
      </w:r>
    </w:p>
    <w:p>
      <w:r>
        <w:t>Even dah setiap hari tengok pon, still tersenyum. You're so cute. \xf0\x9f\x98\x8d"</w:t>
      </w:r>
    </w:p>
    <w:p>
      <w:r>
        <w:rPr>
          <w:b/>
          <w:u w:val="single"/>
        </w:rPr>
        <w:t>202918</w:t>
      </w:r>
    </w:p>
    <w:p>
      <w:r>
        <w:t>USER Klo smua pengurus partainya di penjara siapa yg jdi DPR mbak? Ganti sya aja ya :p'</w:t>
      </w:r>
    </w:p>
    <w:p>
      <w:r>
        <w:rPr>
          <w:b/>
          <w:u w:val="single"/>
        </w:rPr>
        <w:t>202919</w:t>
      </w:r>
    </w:p>
    <w:p>
      <w:r>
        <w:t>USER PINTER YA OTAKNYA ONTA GUE\xf0\x9f\x98\x83'</w:t>
      </w:r>
    </w:p>
    <w:p>
      <w:r>
        <w:rPr>
          <w:b/>
          <w:u w:val="single"/>
        </w:rPr>
        <w:t>202920</w:t>
      </w:r>
    </w:p>
    <w:p>
      <w:r>
        <w:t>USER Hahahaha..cinta itu buta say\xf0\x9f\x98\xab\xf0\x9f\x98\xa</w:t>
      </w:r>
    </w:p>
    <w:p>
      <w:r>
        <w:rPr>
          <w:b/>
          <w:u w:val="single"/>
        </w:rPr>
        <w:t>202921</w:t>
      </w:r>
    </w:p>
    <w:p>
      <w:r>
        <w:t>USER Intine gak usah lah buka2 kolom komentar. Isine manusia2 bloon seng gak isok ngempet atine.'</w:t>
      </w:r>
    </w:p>
    <w:p>
      <w:r>
        <w:rPr>
          <w:b/>
          <w:u w:val="single"/>
        </w:rPr>
        <w:t>202922</w:t>
      </w:r>
    </w:p>
    <w:p>
      <w:r>
        <w:t>Ak family islamic... Yg kau tu family kapir laknat ke bodoh! Kau dh laaa hidup menipu! Kesian mak bapak kau...dah didik dengan ADAB ADAB yg kau agungkan... Sekali kau membesar dengan perangai xguna kau, menipu sana sini, bohong sana sini... Matilanak....</w:t>
      </w:r>
    </w:p>
    <w:p>
      <w:r>
        <w:rPr>
          <w:b/>
          <w:u w:val="single"/>
        </w:rPr>
        <w:t>202923</w:t>
      </w:r>
    </w:p>
    <w:p>
      <w:r>
        <w:t>USER Itulah ciri-ciri kaum bahlul sumbu pendek alias jahiliah dan blegug alias guoblog bin bloon sister biasa orang2 nya extrimis dan anarkis yg model seperti itu'</w:t>
      </w:r>
    </w:p>
    <w:p>
      <w:r>
        <w:rPr>
          <w:b/>
          <w:u w:val="single"/>
        </w:rPr>
        <w:t>202924</w:t>
      </w:r>
    </w:p>
    <w:p>
      <w:r>
        <w:t>USER Ih asli lah tmn2 gue mah banyak yg gt, sdh tak asing lagi malah \xf0\x9f\x98\xa3'</w:t>
      </w:r>
    </w:p>
    <w:p>
      <w:r>
        <w:rPr>
          <w:b/>
          <w:u w:val="single"/>
        </w:rPr>
        <w:t>202925</w:t>
      </w:r>
    </w:p>
    <w:p>
      <w:r>
        <w:t>Tapi aku sekarang bersyukur banget sih mereka berdua udah debut bareng npc juga debut bareng anak" yuehua china di nex7. Harus banyak" makasih nih sama zhengting sama justin, karena mereka berdua aku jadi suka idol producer dan berakhir jadi bucinnya koh</w:t>
      </w:r>
    </w:p>
    <w:p>
      <w:r>
        <w:rPr>
          <w:b/>
          <w:u w:val="single"/>
        </w:rPr>
        <w:t>202926</w:t>
      </w:r>
    </w:p>
    <w:p>
      <w:r>
        <w:t>USER ya trs knp ? kok jdi lo ngatur2 instastory rangorang? bawel amat jadi CEBONG \xf0\x9f\x98\x82\xf0\x9f\x98\x82\xf0\x9f\x98\x82'</w:t>
      </w:r>
    </w:p>
    <w:p>
      <w:r>
        <w:rPr>
          <w:b/>
          <w:u w:val="single"/>
        </w:rPr>
        <w:t>202927</w:t>
      </w:r>
    </w:p>
    <w:p>
      <w:r>
        <w:t>Di Rezim ini sekjen parai Komunis Vietnam digelar karpet merah di istana</w:t>
      </w:r>
    </w:p>
    <w:p>
      <w:r>
        <w:rPr>
          <w:b/>
          <w:u w:val="single"/>
        </w:rPr>
        <w:t>202928</w:t>
      </w:r>
    </w:p>
    <w:p>
      <w:r>
        <w:t>USER Eh banci. Teriak kofar kafir!! Lo aja masih suka coli muncrat kemana mana teriak itu mulu, berisik cong!! Dasar mulut banci yahhhh'</w:t>
      </w:r>
    </w:p>
    <w:p>
      <w:r>
        <w:rPr>
          <w:b/>
          <w:u w:val="single"/>
        </w:rPr>
        <w:t>202929</w:t>
      </w:r>
    </w:p>
    <w:p>
      <w:r>
        <w:t>USER Yg salah cuma kaum cebong...lah situ kaum cebong bukan'</w:t>
      </w:r>
    </w:p>
    <w:p>
      <w:r>
        <w:rPr>
          <w:b/>
          <w:u w:val="single"/>
        </w:rPr>
        <w:t>202930</w:t>
      </w:r>
    </w:p>
    <w:p>
      <w:r>
        <w:t>USER paling jg itu2 lagi yg bikin hoax,gak jauh bani kampret'</w:t>
      </w:r>
    </w:p>
    <w:p>
      <w:r>
        <w:rPr>
          <w:b/>
          <w:u w:val="single"/>
        </w:rPr>
        <w:t>202931</w:t>
      </w:r>
    </w:p>
    <w:p>
      <w:r>
        <w:t>Menakutkan: pembicaraan mengenai calon presiden RI hanya seputar bagaimana cara menang pemilihan presiden, bukan mengenai siapa yang memiliki program pembangunan terbaik. #Pilpres2019</w:t>
      </w:r>
    </w:p>
    <w:p>
      <w:r>
        <w:rPr>
          <w:b/>
          <w:u w:val="single"/>
        </w:rPr>
        <w:t>202932</w:t>
      </w:r>
    </w:p>
    <w:p>
      <w:r>
        <w:t>orang autis itu biasanya punya kemampuan yang lebih daripada orang normal -bot'</w:t>
      </w:r>
    </w:p>
    <w:p>
      <w:r>
        <w:rPr>
          <w:b/>
          <w:u w:val="single"/>
        </w:rPr>
        <w:t>202933</w:t>
      </w:r>
    </w:p>
    <w:p>
      <w:r>
        <w:t>RT USER: Jokowi terkenal hanya di kawasan kolam kodok URL</w:t>
      </w:r>
    </w:p>
    <w:p>
      <w:r>
        <w:rPr>
          <w:b/>
          <w:u w:val="single"/>
        </w:rPr>
        <w:t>202934</w:t>
      </w:r>
    </w:p>
    <w:p>
      <w:r>
        <w:t>USER USER Ceramah ustad tae onta.'</w:t>
      </w:r>
    </w:p>
    <w:p>
      <w:r>
        <w:rPr>
          <w:b/>
          <w:u w:val="single"/>
        </w:rPr>
        <w:t>202935</w:t>
      </w:r>
    </w:p>
    <w:p>
      <w:r>
        <w:t>RT USER: Yeyy hari ini dpat cogan d azar \xf0\x9f\x98\x98\xf0\x9f\x98\x98 #brondonglokal #kontollokal #kontol #kontolbrondong #prank URL</w:t>
      </w:r>
    </w:p>
    <w:p>
      <w:r>
        <w:rPr>
          <w:b/>
          <w:u w:val="single"/>
        </w:rPr>
        <w:t>202936</w:t>
      </w:r>
    </w:p>
    <w:p>
      <w:r>
        <w:t>USER Tai wkwkw nyesel kan lu'</w:t>
      </w:r>
    </w:p>
    <w:p>
      <w:r>
        <w:rPr>
          <w:b/>
          <w:u w:val="single"/>
        </w:rPr>
        <w:t>202937</w:t>
      </w:r>
    </w:p>
    <w:p>
      <w:r>
        <w:t>USER Sama ak asing g.'</w:t>
      </w:r>
    </w:p>
    <w:p>
      <w:r>
        <w:rPr>
          <w:b/>
          <w:u w:val="single"/>
        </w:rPr>
        <w:t>202938</w:t>
      </w:r>
    </w:p>
    <w:p>
      <w:r>
        <w:t>USER terimakasih Ustadz sudah bersuara tentang Radikal radikal ini. Entah apa yang ada dalam pikiran rejim. Mesjid radikal...kampus radikal....dosen radikal....padahal tempat tersebut pijakan peradaban. Memangnya mau menghancurkan Indonesia ?</w:t>
      </w:r>
    </w:p>
    <w:p>
      <w:r>
        <w:rPr>
          <w:b/>
          <w:u w:val="single"/>
        </w:rPr>
        <w:t>202939</w:t>
      </w:r>
    </w:p>
    <w:p>
      <w:r>
        <w:t>ini mark yg milih sireena,matanya lagi picek sebelah apa?'</w:t>
      </w:r>
    </w:p>
    <w:p>
      <w:r>
        <w:rPr>
          <w:b/>
          <w:u w:val="single"/>
        </w:rPr>
        <w:t>202940</w:t>
      </w:r>
    </w:p>
    <w:p>
      <w:r>
        <w:t>USER Bentar yaa kuinget\xc2\xb2 lagi. Dia agak sipit gt yas, trs rambutnya cepak hampir gundul gt. Wajahnya oval. Udah gt yg ak inget. Wajahnya blur di ingetanku'</w:t>
      </w:r>
    </w:p>
    <w:p>
      <w:r>
        <w:rPr>
          <w:b/>
          <w:u w:val="single"/>
        </w:rPr>
        <w:t>202941</w:t>
      </w:r>
    </w:p>
    <w:p>
      <w:r>
        <w:t>Ingat gak dengan demo teroris botak Myanmar arah nya mau turunkan jokowi</w:t>
      </w:r>
    </w:p>
    <w:p>
      <w:r>
        <w:rPr>
          <w:b/>
          <w:u w:val="single"/>
        </w:rPr>
        <w:t>202942</w:t>
      </w:r>
    </w:p>
    <w:p>
      <w:r>
        <w:t>USER Kau memang cacat'</w:t>
      </w:r>
    </w:p>
    <w:p>
      <w:r>
        <w:rPr>
          <w:b/>
          <w:u w:val="single"/>
        </w:rPr>
        <w:t>202943</w:t>
      </w:r>
    </w:p>
    <w:p>
      <w:r>
        <w:t>RT USER: ada yang mau kirim foto kontol gak nich ##sange #CHATSEX'</w:t>
      </w:r>
    </w:p>
    <w:p>
      <w:r>
        <w:rPr>
          <w:b/>
          <w:u w:val="single"/>
        </w:rPr>
        <w:t>202944</w:t>
      </w:r>
    </w:p>
    <w:p>
      <w:r>
        <w:t>USER Kn udh d kirimn kontol aq,, fto memek km mna'</w:t>
      </w:r>
    </w:p>
    <w:p>
      <w:r>
        <w:rPr>
          <w:b/>
          <w:u w:val="single"/>
        </w:rPr>
        <w:t>202945</w:t>
      </w:r>
    </w:p>
    <w:p>
      <w:r>
        <w:t>pemerintahan Jokowi yg diktaktor dan otoriter ini terbukti telah memakai tangan KPK untuk mengkriminilisisi lawan-lawan politik</w:t>
      </w:r>
    </w:p>
    <w:p>
      <w:r>
        <w:rPr>
          <w:b/>
          <w:u w:val="single"/>
        </w:rPr>
        <w:t>202946</w:t>
      </w:r>
    </w:p>
    <w:p>
      <w:r>
        <w:t>USER Jadi memang cara2 pilkada DKI digunakan di Jawa Tengah</w:t>
      </w:r>
    </w:p>
    <w:p>
      <w:r>
        <w:rPr>
          <w:b/>
          <w:u w:val="single"/>
        </w:rPr>
        <w:t>202947</w:t>
      </w:r>
    </w:p>
    <w:p>
      <w:r>
        <w:t>Ayat-ayat yang dingajikan:rampasan halal, perangi, bunuh, penggal kafir, cocok2 penis, semuanya merusak bangsa</w:t>
      </w:r>
    </w:p>
    <w:p>
      <w:r>
        <w:rPr>
          <w:b/>
          <w:u w:val="single"/>
        </w:rPr>
        <w:t>202948</w:t>
      </w:r>
    </w:p>
    <w:p>
      <w:r>
        <w:t>USER USER takut gendut y?.. dan ga ada co yg lirik?... ya begitu lah cowo.. kalau punya pasangan pun belom tentu bisa ngegodain cwe lain... ya beda kalau artis sama artis psanganya.. kalau artis sama pasangan biasa ya... beda lagi gayanya</w:t>
      </w:r>
    </w:p>
    <w:p>
      <w:r>
        <w:rPr>
          <w:b/>
          <w:u w:val="single"/>
        </w:rPr>
        <w:t>202949</w:t>
      </w:r>
    </w:p>
    <w:p>
      <w:r>
        <w:t>USER Cebong sana sini cari simpatisan.dan popularitas'</w:t>
      </w:r>
    </w:p>
    <w:p>
      <w:r>
        <w:rPr>
          <w:b/>
          <w:u w:val="single"/>
        </w:rPr>
        <w:t>202950</w:t>
      </w:r>
    </w:p>
    <w:p>
      <w:r>
        <w:t>PILKADA 2018 ; ; #Indonesia; #KamoanyeBeradap; #TanpaCaciMakiDanFitnah; #Viralkan; #Viral</w:t>
      </w:r>
    </w:p>
    <w:p>
      <w:r>
        <w:rPr>
          <w:b/>
          <w:u w:val="single"/>
        </w:rPr>
        <w:t>202951</w:t>
      </w:r>
    </w:p>
    <w:p>
      <w:r>
        <w:t>Bacalah, Muhammad mencatut nama Tuhan untuk perbuatan Setan, Bung Fahri</w:t>
      </w:r>
    </w:p>
    <w:p>
      <w:r>
        <w:rPr>
          <w:b/>
          <w:u w:val="single"/>
        </w:rPr>
        <w:t>202952</w:t>
      </w:r>
    </w:p>
    <w:p>
      <w:r>
        <w:t>Ternyata setelah dipikir dan disaring sama sari wangi teh kantong bundar. Kamu kaya ampas teh bisanya cuma nyisain gatel di tenggorokan dan gabisa bikin adem tenggorokan!'</w:t>
      </w:r>
    </w:p>
    <w:p>
      <w:r>
        <w:rPr>
          <w:b/>
          <w:u w:val="single"/>
        </w:rPr>
        <w:t>202953</w:t>
      </w:r>
    </w:p>
    <w:p>
      <w:r>
        <w:t>USER 11 GB raib dicuri oleh providernya sendiri USER kan kampret'</w:t>
      </w:r>
    </w:p>
    <w:p>
      <w:r>
        <w:rPr>
          <w:b/>
          <w:u w:val="single"/>
        </w:rPr>
        <w:t>202954</w:t>
      </w:r>
    </w:p>
    <w:p>
      <w:r>
        <w:t>Percayalah pada Setan yang terkutuk,\nkarena benarlah kami Jahat dan tugas kami\nmemang begitu, tapi jangan selalu\nmenyalahkan kami jika kalian berbuat salah.'</w:t>
      </w:r>
    </w:p>
    <w:p>
      <w:r>
        <w:rPr>
          <w:b/>
          <w:u w:val="single"/>
        </w:rPr>
        <w:t>202955</w:t>
      </w:r>
    </w:p>
    <w:p>
      <w:r>
        <w:t>USER USER USER Tidak bisa itu kata siapa mas?? Macam tra pernah lihat bule saja di Papua...\n\nCuma ya ada prosedur lah yabg harus dipatuhi... Kalau itu ditaati boleh boleh aja. Beberapa haei lalu saja sa liat asing di J</w:t>
      </w:r>
    </w:p>
    <w:p>
      <w:r>
        <w:rPr>
          <w:b/>
          <w:u w:val="single"/>
        </w:rPr>
        <w:t>202956</w:t>
      </w:r>
    </w:p>
    <w:p>
      <w:r>
        <w:t>Galau? | Iya nih. Abis diputusin pacar | Gw donk ga pernah diputusin | Hebat!! Apa rahasianya? | Ga pernah pacaran, gmana diputusin | ASU!'</w:t>
      </w:r>
    </w:p>
    <w:p>
      <w:r>
        <w:rPr>
          <w:b/>
          <w:u w:val="single"/>
        </w:rPr>
        <w:t>202957</w:t>
      </w:r>
    </w:p>
    <w:p>
      <w:r>
        <w:t>USER antek antek umak nya ?? biar apa gituh kikituan teh'</w:t>
      </w:r>
    </w:p>
    <w:p>
      <w:r>
        <w:rPr>
          <w:b/>
          <w:u w:val="single"/>
        </w:rPr>
        <w:t>202958</w:t>
      </w:r>
    </w:p>
    <w:p>
      <w:r>
        <w:t>USER Dan bibirmu masih bilang negara dijual ke asing?\n\nSegera ambil wudhu dik, nanti bisa gila.'</w:t>
      </w:r>
    </w:p>
    <w:p>
      <w:r>
        <w:rPr>
          <w:b/>
          <w:u w:val="single"/>
        </w:rPr>
        <w:t>202959</w:t>
      </w:r>
    </w:p>
    <w:p>
      <w:r>
        <w:t>Muhammad Fahmi kok di friend list antum ada orang goblok &amp;amp; fanatik buta?\nTydack barokah ya akhi, klo ana nemu orang kayak gitu auto removed \xf0\x9f\x90\x97'</w:t>
      </w:r>
    </w:p>
    <w:p>
      <w:r>
        <w:rPr>
          <w:b/>
          <w:u w:val="single"/>
        </w:rPr>
        <w:t>202960</w:t>
      </w:r>
    </w:p>
    <w:p>
      <w:r>
        <w:t>USER Skip aja ya bikin mata gua makin sipit'</w:t>
      </w:r>
    </w:p>
    <w:p>
      <w:r>
        <w:rPr>
          <w:b/>
          <w:u w:val="single"/>
        </w:rPr>
        <w:t>202961</w:t>
      </w:r>
    </w:p>
    <w:p>
      <w:r>
        <w:t>USER Jam segini waktunya banci mangkal taukk'</w:t>
      </w:r>
    </w:p>
    <w:p>
      <w:r>
        <w:rPr>
          <w:b/>
          <w:u w:val="single"/>
        </w:rPr>
        <w:t>202962</w:t>
      </w:r>
    </w:p>
    <w:p>
      <w:r>
        <w:t>edan gini mainnya USER \npengaruh lord atep dimainkan ? melendot gini \xf0\x9f\x99\x84'</w:t>
      </w:r>
    </w:p>
    <w:p>
      <w:r>
        <w:rPr>
          <w:b/>
          <w:u w:val="single"/>
        </w:rPr>
        <w:t>202963</w:t>
      </w:r>
    </w:p>
    <w:p>
      <w:r>
        <w:t>Indonesia Skrang lg menterjemahkan KEINGINAN CINA???</w:t>
      </w:r>
    </w:p>
    <w:p>
      <w:r>
        <w:rPr>
          <w:b/>
          <w:u w:val="single"/>
        </w:rPr>
        <w:t>202964</w:t>
      </w:r>
    </w:p>
    <w:p>
      <w:r>
        <w:t>USER lagi nyari tuyul unn, unnie lagi apa?'</w:t>
      </w:r>
    </w:p>
    <w:p>
      <w:r>
        <w:rPr>
          <w:b/>
          <w:u w:val="single"/>
        </w:rPr>
        <w:t>202965</w:t>
      </w:r>
    </w:p>
    <w:p>
      <w:r>
        <w:t>USER POTONG ONTA SEPULUH CUKUP TYDACK'</w:t>
      </w:r>
    </w:p>
    <w:p>
      <w:r>
        <w:rPr>
          <w:b/>
          <w:u w:val="single"/>
        </w:rPr>
        <w:t>202966</w:t>
      </w:r>
    </w:p>
    <w:p>
      <w:r>
        <w:t>edan sih markli, ku jadi senyum2 sendiri ngeliatin hp'</w:t>
      </w:r>
    </w:p>
    <w:p>
      <w:r>
        <w:rPr>
          <w:b/>
          <w:u w:val="single"/>
        </w:rPr>
        <w:t>202967</w:t>
      </w:r>
    </w:p>
    <w:p>
      <w:r>
        <w:t>Tetangga kiri rumah meninggal, malam ini kebaktian. Teras rumah dipake, pasang tenda jg di depan. Yang pasang tenda jg pak haji mushola. Yg \xe2\x80\x9cribet\xe2\x80\x9d malah tetangga sebelah kanan, eh itu kan kristen \xf0\x9f\x99\x84\xf0\x9f\x99\x84\xf</w:t>
      </w:r>
    </w:p>
    <w:p>
      <w:r>
        <w:rPr>
          <w:b/>
          <w:u w:val="single"/>
        </w:rPr>
        <w:t>202968</w:t>
      </w:r>
    </w:p>
    <w:p>
      <w:r>
        <w:t>USER USER Golongan muda yg tak merasa zaman rejim mahathir lebih 15 tahun dahulu'</w:t>
      </w:r>
    </w:p>
    <w:p>
      <w:r>
        <w:rPr>
          <w:b/>
          <w:u w:val="single"/>
        </w:rPr>
        <w:t>202969</w:t>
      </w:r>
    </w:p>
    <w:p>
      <w:r>
        <w:t>Modal cocot doang juga bisa saya mas'</w:t>
      </w:r>
    </w:p>
    <w:p>
      <w:r>
        <w:rPr>
          <w:b/>
          <w:u w:val="single"/>
        </w:rPr>
        <w:t>202970</w:t>
      </w:r>
    </w:p>
    <w:p>
      <w:r>
        <w:t>USER Prabowo yang memaksakan diri, sama pendukung ultrasnya. DIkirain opsi presiden cuma prabowo doang kali</w:t>
      </w:r>
    </w:p>
    <w:p>
      <w:r>
        <w:rPr>
          <w:b/>
          <w:u w:val="single"/>
        </w:rPr>
        <w:t>202971</w:t>
      </w:r>
    </w:p>
    <w:p>
      <w:r>
        <w:t>/rlt/ saran dong. aku dpt tugas dr dosen ttg toleransi beragama dalam pilkada menurut kitab suci. bantuin guys?:(...</w:t>
      </w:r>
    </w:p>
    <w:p>
      <w:r>
        <w:rPr>
          <w:b/>
          <w:u w:val="single"/>
        </w:rPr>
        <w:t>202972</w:t>
      </w:r>
    </w:p>
    <w:p>
      <w:r>
        <w:t>ini emot apaan kunyuk URL</w:t>
      </w:r>
    </w:p>
    <w:p>
      <w:r>
        <w:rPr>
          <w:b/>
          <w:u w:val="single"/>
        </w:rPr>
        <w:t>202973</w:t>
      </w:r>
    </w:p>
    <w:p>
      <w:r>
        <w:t>Mau dikatain anjing ya?:" URL</w:t>
      </w:r>
    </w:p>
    <w:p>
      <w:r>
        <w:rPr>
          <w:b/>
          <w:u w:val="single"/>
        </w:rPr>
        <w:t>202974</w:t>
      </w:r>
    </w:p>
    <w:p>
      <w:r>
        <w:t>Demi saksi bisu diantara kita dulu, aku tak pernah mau menjadikannya abu.'</w:t>
      </w:r>
    </w:p>
    <w:p>
      <w:r>
        <w:rPr>
          <w:b/>
          <w:u w:val="single"/>
        </w:rPr>
        <w:t>202975</w:t>
      </w:r>
    </w:p>
    <w:p>
      <w:r>
        <w:t>USER baru baca sarap kali'</w:t>
      </w:r>
    </w:p>
    <w:p>
      <w:r>
        <w:rPr>
          <w:b/>
          <w:u w:val="single"/>
        </w:rPr>
        <w:t>202976</w:t>
      </w:r>
    </w:p>
    <w:p>
      <w:r>
        <w:t>USER typingnya ganteng ga banci. jago dikit dong'</w:t>
      </w:r>
    </w:p>
    <w:p>
      <w:r>
        <w:rPr>
          <w:b/>
          <w:u w:val="single"/>
        </w:rPr>
        <w:t>202977</w:t>
      </w:r>
    </w:p>
    <w:p>
      <w:r>
        <w:t>USER Kakya slow udik nya kelak. Tunggu hau hahahahaa'</w:t>
      </w:r>
    </w:p>
    <w:p>
      <w:r>
        <w:rPr>
          <w:b/>
          <w:u w:val="single"/>
        </w:rPr>
        <w:t>202978</w:t>
      </w:r>
    </w:p>
    <w:p>
      <w:r>
        <w:t>URL &amp;lt;-pacar lesbi #bokep #teen #porn #xxx'</w:t>
      </w:r>
    </w:p>
    <w:p>
      <w:r>
        <w:rPr>
          <w:b/>
          <w:u w:val="single"/>
        </w:rPr>
        <w:t>202979</w:t>
      </w:r>
    </w:p>
    <w:p>
      <w:r>
        <w:t>jika USER tidak bisa membangun kabinet yang mampu meningkatkan daya beli maka LENGSERKAN USER</w:t>
      </w:r>
    </w:p>
    <w:p>
      <w:r>
        <w:rPr>
          <w:b/>
          <w:u w:val="single"/>
        </w:rPr>
        <w:t>202980</w:t>
      </w:r>
    </w:p>
    <w:p>
      <w:r>
        <w:t>Keren ini wakil Gubernur yg Pro difabel colek</w:t>
      </w:r>
    </w:p>
    <w:p>
      <w:r>
        <w:rPr>
          <w:b/>
          <w:u w:val="single"/>
        </w:rPr>
        <w:t>202981</w:t>
      </w:r>
    </w:p>
    <w:p>
      <w:r>
        <w:t>USER USER USER Baca deh QS Al Maidah ; 48....Al Qur'an adalah kitab suci trakhir dr smua kitab2 suci yg prnh Allah trunkn..yg mna Al Qur'an mnjdi kiblat semua kitab2 suci sblumnya...jdi scara logika, RG sdh menistakan agama Islam.</w:t>
      </w:r>
    </w:p>
    <w:p>
      <w:r>
        <w:rPr>
          <w:b/>
          <w:u w:val="single"/>
        </w:rPr>
        <w:t>202982</w:t>
      </w:r>
    </w:p>
    <w:p>
      <w:r>
        <w:t>Alhamdulillah,semenjak pak jokowi jadi presiden,sudah banyak jln tol yg dibangun,contohnya jln tol trans Kalimantan dan jln tol di Sulawesi Tengah.Jln tol dikedua daerah ini pintu gerbangnya sengaja dibuat sama bahwa itu hasil karya jokowi, tapi kok mirip</w:t>
      </w:r>
    </w:p>
    <w:p>
      <w:r>
        <w:rPr>
          <w:b/>
          <w:u w:val="single"/>
        </w:rPr>
        <w:t>202983</w:t>
      </w:r>
    </w:p>
    <w:p>
      <w:r>
        <w:t>USER Berantem lagi nih? Apalah gue yang multifandom, tapi benci sama fans yang terlalu membangga-banggakan idolnya lol. Bahkan gua juga benci sama beberapa carat yang notabenenya selalu pamer, "eh ini loh seventeen blablabla." eek kucink.\n\nSo, kalo emang dimute ya</w:t>
      </w:r>
    </w:p>
    <w:p>
      <w:r>
        <w:rPr>
          <w:b/>
          <w:u w:val="single"/>
        </w:rPr>
        <w:t>202984</w:t>
      </w:r>
    </w:p>
    <w:p>
      <w:r>
        <w:t>Ketua Umum PAN USER, menyatakan dirinya siap maju sebagai Calon Presiden Republik Indonesia pada Pilpres 2019.;</w:t>
      </w:r>
    </w:p>
    <w:p>
      <w:r>
        <w:rPr>
          <w:b/>
          <w:u w:val="single"/>
        </w:rPr>
        <w:t>202985</w:t>
      </w:r>
    </w:p>
    <w:p>
      <w:r>
        <w:t>USER Knapa ga sekalian aja, ada Islam Nusantara, Kristen Katolik Nusantara, Kristen Protestan Nusantara, Hindu Nusantara, Budha Nusantara dan agama lain di Indonesia ada Nusantara nya, jadi kan NKRI banget gt loh...'</w:t>
      </w:r>
    </w:p>
    <w:p>
      <w:r>
        <w:rPr>
          <w:b/>
          <w:u w:val="single"/>
        </w:rPr>
        <w:t>202986</w:t>
      </w:r>
    </w:p>
    <w:p>
      <w:r>
        <w:t>Tadi I confused gila bila instructor tibe2 bbual in chinese to me aku step mne nya phm uh cing cong ling long ding dong'</w:t>
      </w:r>
    </w:p>
    <w:p>
      <w:r>
        <w:rPr>
          <w:b/>
          <w:u w:val="single"/>
        </w:rPr>
        <w:t>202987</w:t>
      </w:r>
    </w:p>
    <w:p>
      <w:r>
        <w:t>USER USER USER Protestan dr Amerika? Katolik dr Roma? Begitukah?? Ada yg bs jawab? Krn setau saya tdk seperti itu...'</w:t>
      </w:r>
    </w:p>
    <w:p>
      <w:r>
        <w:rPr>
          <w:b/>
          <w:u w:val="single"/>
        </w:rPr>
        <w:t>202988</w:t>
      </w:r>
    </w:p>
    <w:p>
      <w:r>
        <w:t>USER USER Betul yang Nggak suka Agama dalam politik itu nggak salah Suka Makan Babi, Minum minuman keras dan memilih pemimpin Nasrani dan Yahudi jadi pemimpin. Dan Sp3 Keluar karena Tidak terbukti zina nya, yang ditinggal zina 7 Tahun terbukti</w:t>
      </w:r>
    </w:p>
    <w:p>
      <w:r>
        <w:rPr>
          <w:b/>
          <w:u w:val="single"/>
        </w:rPr>
        <w:t>202989</w:t>
      </w:r>
    </w:p>
    <w:p>
      <w:r>
        <w:t>Yg paling mirisnya, mereka tuh cowo bertiga anj anj anj anj anj! COWO LOH! Sanggup ya mulutnya ngerumpi terus gbisa diam kaya congor bebek. Sampe film nya habis anjiiirr! Kesal ke ubun ubun dah ketahan dlm hati karena pasti ga enak jg ikutan emosi apalag</w:t>
      </w:r>
    </w:p>
    <w:p>
      <w:r>
        <w:rPr>
          <w:b/>
          <w:u w:val="single"/>
        </w:rPr>
        <w:t>202990</w:t>
      </w:r>
    </w:p>
    <w:p>
      <w:r>
        <w:t>USER USER Amit amit.. Udah doer burik kriput diposting.. Anjing juga ogah ngliatnya jijik'</w:t>
      </w:r>
    </w:p>
    <w:p>
      <w:r>
        <w:rPr>
          <w:b/>
          <w:u w:val="single"/>
        </w:rPr>
        <w:t>202991</w:t>
      </w:r>
    </w:p>
    <w:p>
      <w:r>
        <w:t>USER USER USER USER USER USER USER USER USER USER USER USER USER USER USER USER USER USER USER</w:t>
      </w:r>
    </w:p>
    <w:p>
      <w:r>
        <w:rPr>
          <w:b/>
          <w:u w:val="single"/>
        </w:rPr>
        <w:t>202992</w:t>
      </w:r>
    </w:p>
    <w:p>
      <w:r>
        <w:t>USER USER ini masih cacad bgt ngeditnya loh\xf0\x9f\x98\xad tapi makaih yaaa huhuu\xf0\x9f\x98\xad\xf0\x9f\x98\xad\xf0\x9f\x98\x98\xf0\x9f\x98\x98\xf0\x9f\x92\x9a\xf0\x9f\x92\x9a'</w:t>
      </w:r>
    </w:p>
    <w:p>
      <w:r>
        <w:rPr>
          <w:b/>
          <w:u w:val="single"/>
        </w:rPr>
        <w:t>202993</w:t>
      </w:r>
    </w:p>
    <w:p>
      <w:r>
        <w:t>USER tiada rotan akarpun jadi. Tiada pergantian presiden pergantian capres pun jadi.</w:t>
      </w:r>
    </w:p>
    <w:p>
      <w:r>
        <w:rPr>
          <w:b/>
          <w:u w:val="single"/>
        </w:rPr>
        <w:t>202994</w:t>
      </w:r>
    </w:p>
    <w:p>
      <w:r>
        <w:t>bom djia'</w:t>
      </w:r>
    </w:p>
    <w:p>
      <w:r>
        <w:rPr>
          <w:b/>
          <w:u w:val="single"/>
        </w:rPr>
        <w:t>202995</w:t>
      </w:r>
    </w:p>
    <w:p>
      <w:r>
        <w:t>USER USER Bwahahahhahha.....antek asing...lo pikir lo bisa kaya dengan memisahkan diri dr Indonesia....jd antek pengeruk bumi iya...lo mah palibg dianggap jongos\nDasar mental penjilat lo pada!'</w:t>
      </w:r>
    </w:p>
    <w:p>
      <w:r>
        <w:rPr>
          <w:b/>
          <w:u w:val="single"/>
        </w:rPr>
        <w:t>202996</w:t>
      </w:r>
    </w:p>
    <w:p>
      <w:r>
        <w:t>Status Dukung "Gerakan Matikan Lilin untuk Ahok" Gubernur Sebut Akun Facebook Di-"hack" URL</w:t>
      </w:r>
    </w:p>
    <w:p>
      <w:r>
        <w:rPr>
          <w:b/>
          <w:u w:val="single"/>
        </w:rPr>
        <w:t>202997</w:t>
      </w:r>
    </w:p>
    <w:p>
      <w:r>
        <w:t>RT USER Satu persatu antek orba muncul kepermukaan. Pedih memang gk bisa lagi korupsi berjemaah spt jaman suharto dan sby.</w:t>
      </w:r>
    </w:p>
    <w:p>
      <w:r>
        <w:rPr>
          <w:b/>
          <w:u w:val="single"/>
        </w:rPr>
        <w:t>202998</w:t>
      </w:r>
    </w:p>
    <w:p>
      <w:r>
        <w:t>USER Kedua alis terangkat, samar. Ia tampak asing atas bahasa yang kau gunakan. \n\n"... Okay?" Ia membalas, berganti dengan bahasa inggris; yang dikata merupakan bahasa universal.'</w:t>
      </w:r>
    </w:p>
    <w:p>
      <w:r>
        <w:rPr>
          <w:b/>
          <w:u w:val="single"/>
        </w:rPr>
        <w:t>202999</w:t>
      </w:r>
    </w:p>
    <w:p>
      <w:r>
        <w:t>USER Chinese pasrahan, becek, suka teriak, doyan ngewe, sering jg dpt yg squirt...'</w:t>
      </w:r>
    </w:p>
    <w:p>
      <w:r>
        <w:rPr>
          <w:b/>
          <w:u w:val="single"/>
        </w:rPr>
        <w:t>203000</w:t>
      </w:r>
    </w:p>
    <w:p>
      <w:r>
        <w:t>Aku akan kembali ke regim diet ala ala komunis aku.'</w:t>
      </w:r>
    </w:p>
    <w:p>
      <w:r>
        <w:rPr>
          <w:b/>
          <w:u w:val="single"/>
        </w:rPr>
        <w:t>203001</w:t>
      </w:r>
    </w:p>
    <w:p>
      <w:r>
        <w:t>USER Lebih tidak percaya lagi kpd keislaman presiden fiksi</w:t>
      </w:r>
    </w:p>
    <w:p>
      <w:r>
        <w:rPr>
          <w:b/>
          <w:u w:val="single"/>
        </w:rPr>
        <w:t>203002</w:t>
      </w:r>
    </w:p>
    <w:p>
      <w:r>
        <w:t>USER USER USER Banteng lebih ngeri lagi bung,sarangnya komunis'</w:t>
      </w:r>
    </w:p>
    <w:p>
      <w:r>
        <w:rPr>
          <w:b/>
          <w:u w:val="single"/>
        </w:rPr>
        <w:t>203003</w:t>
      </w:r>
    </w:p>
    <w:p>
      <w:r>
        <w:t>USER USER USER USER USER USER USER Bagi sembako dan bagi sertifikat aja sudah diambil alih sama pak joko, masa dikasih kerjaan yang lebih penting malah mau lempar lg ke Gubernur</w:t>
      </w:r>
    </w:p>
    <w:p>
      <w:r>
        <w:rPr>
          <w:b/>
          <w:u w:val="single"/>
        </w:rPr>
        <w:t>203004</w:t>
      </w:r>
    </w:p>
    <w:p>
      <w:r>
        <w:t>USER Akhirnya kena bacot lg :(('</w:t>
      </w:r>
    </w:p>
    <w:p>
      <w:r>
        <w:rPr>
          <w:b/>
          <w:u w:val="single"/>
        </w:rPr>
        <w:t>203005</w:t>
      </w:r>
    </w:p>
    <w:p>
      <w:r>
        <w:t>Usir cina dri nkri Wni keturunan cina diskrening dulu</w:t>
      </w:r>
    </w:p>
    <w:p>
      <w:r>
        <w:rPr>
          <w:b/>
          <w:u w:val="single"/>
        </w:rPr>
        <w:t>203006</w:t>
      </w:r>
    </w:p>
    <w:p>
      <w:r>
        <w:t>USER Banyakin bersyukur aja. Syukuran ga dikasih cacat yg terlalu..\nAku insecure tapi hasilnya minder malah liat yg lebih cantik, kok kamu malah kesel \xf0\x9f\x98\x85\xf0\x9f\x98\x85\xf0\x9f\x98\x85'</w:t>
      </w:r>
    </w:p>
    <w:p>
      <w:r>
        <w:rPr>
          <w:b/>
          <w:u w:val="single"/>
        </w:rPr>
        <w:t>203007</w:t>
      </w:r>
    </w:p>
    <w:p>
      <w:r>
        <w:t>Makin tua makin tidak berjiwa.\nMiskin kata miskin kalimat, sampai2 melukai perasaan para alim.\nMenarilah diatas puisimu yg dibisikkan oleh iblis laktatullah yg sdh melekat pd jiwamu.\nJika jiwa tk lagi berfungsi hati tak lagi tersentuh maka bersiaplah untuk menerima azab ALLAH.SWT'</w:t>
      </w:r>
    </w:p>
    <w:p>
      <w:r>
        <w:rPr>
          <w:b/>
          <w:u w:val="single"/>
        </w:rPr>
        <w:t>203008</w:t>
      </w:r>
    </w:p>
    <w:p>
      <w:r>
        <w:t>USER Kristen nusantara? wohh malah bisa disebut kristen provinsi HKBP, GBKP, GKPS contoh dari sumut. GKJ, GKP dari jawa. masih banyak lagi malah haha. pake doa bahasa masing masing. sama unsur budaya masing masing bisa di masukkan haha'</w:t>
      </w:r>
    </w:p>
    <w:p>
      <w:r>
        <w:rPr>
          <w:b/>
          <w:u w:val="single"/>
        </w:rPr>
        <w:t>203009</w:t>
      </w:r>
    </w:p>
    <w:p>
      <w:r>
        <w:t>#CNNIndonesia; Presiden Jokowi mencoret 14 proyek dari daftar setelah memutuskan ingin lebih realistis mengejar pembangunan Proyek Strategis Nasional. Proyek apa saja yang dihilangkan?</w:t>
      </w:r>
    </w:p>
    <w:p>
      <w:r>
        <w:rPr>
          <w:b/>
          <w:u w:val="single"/>
        </w:rPr>
        <w:t>203010</w:t>
      </w:r>
    </w:p>
    <w:p>
      <w:r>
        <w:t>Berita lokal untuk yang tinggal di margonda dan sekitarnya.\n\nDitemukan tas mencurigakan di barel, diduga berisi bom. Jalan ditutup.\n\nKomentar temen gue, "ngapain ngebom barel. Isinya juga anak kosan yang makan mie instan semua."\n\nFyi, doi kesel soa</w:t>
      </w:r>
    </w:p>
    <w:p>
      <w:r>
        <w:rPr>
          <w:b/>
          <w:u w:val="single"/>
        </w:rPr>
        <w:t>203011</w:t>
      </w:r>
    </w:p>
    <w:p>
      <w:r>
        <w:t>USER yeuh mentalita sunda sib...g club g pendukung kunyuk kabeh...\xf0\x9f\x98\x82\xf0\x9f\x98\x82\xf0\x9f\x98\x82 URL</w:t>
      </w:r>
    </w:p>
    <w:p>
      <w:r>
        <w:rPr>
          <w:b/>
          <w:u w:val="single"/>
        </w:rPr>
        <w:t>203012</w:t>
      </w:r>
    </w:p>
    <w:p>
      <w:r>
        <w:t>USER USER myanmar kafir budha teroris</w:t>
      </w:r>
    </w:p>
    <w:p>
      <w:r>
        <w:rPr>
          <w:b/>
          <w:u w:val="single"/>
        </w:rPr>
        <w:t>203013</w:t>
      </w:r>
    </w:p>
    <w:p>
      <w:r>
        <w:t>USER apa? vin? gimana gimana? mata gue budek gabisa baca'</w:t>
      </w:r>
    </w:p>
    <w:p>
      <w:r>
        <w:rPr>
          <w:b/>
          <w:u w:val="single"/>
        </w:rPr>
        <w:t>203014</w:t>
      </w:r>
    </w:p>
    <w:p>
      <w:r>
        <w:t>RT USER: USER ganyang PKI</w:t>
      </w:r>
    </w:p>
    <w:p>
      <w:r>
        <w:rPr>
          <w:b/>
          <w:u w:val="single"/>
        </w:rPr>
        <w:t>203015</w:t>
      </w:r>
    </w:p>
    <w:p>
      <w:r>
        <w:t>Ini Media milik Cina itu ya. Usir aja, Biang Perpecahan!</w:t>
      </w:r>
    </w:p>
    <w:p>
      <w:r>
        <w:rPr>
          <w:b/>
          <w:u w:val="single"/>
        </w:rPr>
        <w:t>203016</w:t>
      </w:r>
    </w:p>
    <w:p>
      <w:r>
        <w:t>3. Ya. Aku seorang katolik sejak kecil. Tidak ada alasannya. Mungkin karena orangtua.'</w:t>
      </w:r>
    </w:p>
    <w:p>
      <w:r>
        <w:rPr>
          <w:b/>
          <w:u w:val="single"/>
        </w:rPr>
        <w:t>203017</w:t>
      </w:r>
    </w:p>
    <w:p>
      <w:r>
        <w:t>Video Mujahidin Menyerang Pasukan Teroris Budha di Myanmar URL</w:t>
      </w:r>
    </w:p>
    <w:p>
      <w:r>
        <w:rPr>
          <w:b/>
          <w:u w:val="single"/>
        </w:rPr>
        <w:t>203018</w:t>
      </w:r>
    </w:p>
    <w:p>
      <w:r>
        <w:t>USER USER USER Kristen woles aja prof.. Dri timur sampe barat namanya beda2, menyesuaikan tiap daerah termasuk tata cara beribadah nya.. Tetapi masalah keyakinan semua sama.. Kristen nusantara.. \xf0\x9f\x98\x8a'</w:t>
      </w:r>
    </w:p>
    <w:p>
      <w:r>
        <w:rPr>
          <w:b/>
          <w:u w:val="single"/>
        </w:rPr>
        <w:t>203019</w:t>
      </w:r>
    </w:p>
    <w:p>
      <w:r>
        <w:t>Jadi penasaran proses dia menulis. Teknik dia menulis itu seperti apa. Kenapa dia bisa begitu mudahnya bikin narasi-deskripsi yang bajingan. Metode dia riset itu yang bagaimana. Duh weslah pokoknya.'</w:t>
      </w:r>
    </w:p>
    <w:p>
      <w:r>
        <w:rPr>
          <w:b/>
          <w:u w:val="single"/>
        </w:rPr>
        <w:t>203020</w:t>
      </w:r>
    </w:p>
    <w:p>
      <w:r>
        <w:t>Bodoh dasar noob lah ramos ni. Jijik'</w:t>
      </w:r>
    </w:p>
    <w:p>
      <w:r>
        <w:rPr>
          <w:b/>
          <w:u w:val="single"/>
        </w:rPr>
        <w:t>203021</w:t>
      </w:r>
    </w:p>
    <w:p>
      <w:r>
        <w:t>sekarang kalian lihat sendiri, bagaimana rezim ini ingin menjual semua aset bangsa. lengserkan jokowi Garuda Bangkrut</w:t>
      </w:r>
    </w:p>
    <w:p>
      <w:r>
        <w:rPr>
          <w:b/>
          <w:u w:val="single"/>
        </w:rPr>
        <w:t>203022</w:t>
      </w:r>
    </w:p>
    <w:p>
      <w:r>
        <w:t>USER USER Bagaimana dengan Hadits yang mengatakan bahwasanya Rasulullah pernah membeli sebagian Makanan dari orang Yahudi dengan cara Hutang (ditunda) dan menggadaikan Perisai nya.'</w:t>
      </w:r>
    </w:p>
    <w:p>
      <w:r>
        <w:rPr>
          <w:b/>
          <w:u w:val="single"/>
        </w:rPr>
        <w:t>203023</w:t>
      </w:r>
    </w:p>
    <w:p>
      <w:r>
        <w:t>USER mari diborong diborong dihabiskan...; untuk mbantu fakir dan umat yg dimiskinkan pengetahuannya oleh (yg ngakunya) ulama; diborong diborong diborong...</w:t>
      </w:r>
    </w:p>
    <w:p>
      <w:r>
        <w:rPr>
          <w:b/>
          <w:u w:val="single"/>
        </w:rPr>
        <w:t>203024</w:t>
      </w:r>
    </w:p>
    <w:p>
      <w:r>
        <w:t>USER Kalo dari ktp kita tahu ada mayat agamanya kepercayaan :; 1. Jgn diurusin, biarin yg se-kepercayaan yg urus.; 2. Kalo agamanya jelas beri penghormatan; 3. Biar diurus negara krn negara punya catatan kepercayaan di indonesia, mgk ratusan ribu �???�???�???;</w:t>
      </w:r>
    </w:p>
    <w:p>
      <w:r>
        <w:rPr>
          <w:b/>
          <w:u w:val="single"/>
        </w:rPr>
        <w:t>203025</w:t>
      </w:r>
    </w:p>
    <w:p>
      <w:r>
        <w:t>Kalo wanita2 Jawa sdh mau membuang tradisi sanggul dan kebaya, ntar malah yg melestarikannya adalah wanita2 tionghoa dari Singapura dan Malaysia. Pakaian kebaya disono pakaian yg dianggap penting dan anggun.</w:t>
      </w:r>
    </w:p>
    <w:p>
      <w:r>
        <w:rPr>
          <w:b/>
          <w:u w:val="single"/>
        </w:rPr>
        <w:t>203026</w:t>
      </w:r>
    </w:p>
    <w:p>
      <w:r>
        <w:t>USER Yg memblow up jokowi itu adalah media media tv dan koran milik orang2 china yg notabene kafir semua.. coba aja cek dilapangan'</w:t>
      </w:r>
    </w:p>
    <w:p>
      <w:r>
        <w:rPr>
          <w:b/>
          <w:u w:val="single"/>
        </w:rPr>
        <w:t>203027</w:t>
      </w:r>
    </w:p>
    <w:p>
      <w:r>
        <w:t>USER USER USER USER USER USER USER USER Bibit LGBT sudah tumbuh sejak SMA URL</w:t>
      </w:r>
    </w:p>
    <w:p>
      <w:r>
        <w:rPr>
          <w:b/>
          <w:u w:val="single"/>
        </w:rPr>
        <w:t>203028</w:t>
      </w:r>
    </w:p>
    <w:p>
      <w:r>
        <w:t>Calon Gubernur Sumatera Utara Nomor Urut 2 Djarot Saiful Hidayat tegaskan tidak akan membagi-bagikan uang pada pemilihan Gubernur dan Wakil Gubernur Sumatera Utara Tahun 2018.; ; #Sumutbersih #GubernurZamanNow #DjarotSihar2 ; #SumutPilih2Djoss ; PDI_Perjua</w:t>
      </w:r>
    </w:p>
    <w:p>
      <w:r>
        <w:rPr>
          <w:b/>
          <w:u w:val="single"/>
        </w:rPr>
        <w:t>203029</w:t>
      </w:r>
    </w:p>
    <w:p>
      <w:r>
        <w:t>Jadikan aku antek-antek mu:))\nUSER \n\n#Gabut #EXO'</w:t>
      </w:r>
    </w:p>
    <w:p>
      <w:r>
        <w:rPr>
          <w:b/>
          <w:u w:val="single"/>
        </w:rPr>
        <w:t>203030</w:t>
      </w:r>
    </w:p>
    <w:p>
      <w:r>
        <w:t>USER USER Tolol jijik'</w:t>
      </w:r>
    </w:p>
    <w:p>
      <w:r>
        <w:rPr>
          <w:b/>
          <w:u w:val="single"/>
        </w:rPr>
        <w:t>203031</w:t>
      </w:r>
    </w:p>
    <w:p>
      <w:r>
        <w:t>USER USER Strategi kotor PKS...\nCebong manapun udh apal, njing...'</w:t>
      </w:r>
    </w:p>
    <w:p>
      <w:r>
        <w:rPr>
          <w:b/>
          <w:u w:val="single"/>
        </w:rPr>
        <w:t>203032</w:t>
      </w:r>
    </w:p>
    <w:p>
      <w:r>
        <w:t>Mahasiswa FKM UMI Diwajibkan Budaya Literasi -</w:t>
      </w:r>
    </w:p>
    <w:p>
      <w:r>
        <w:rPr>
          <w:b/>
          <w:u w:val="single"/>
        </w:rPr>
        <w:t>203033</w:t>
      </w:r>
    </w:p>
    <w:p>
      <w:r>
        <w:t>USER Saya dukung 200 % pernyataan Najwa soal KPK. Lebih baik DPR kita bubarkan</w:t>
      </w:r>
    </w:p>
    <w:p>
      <w:r>
        <w:rPr>
          <w:b/>
          <w:u w:val="single"/>
        </w:rPr>
        <w:t>203034</w:t>
      </w:r>
    </w:p>
    <w:p>
      <w:r>
        <w:t>USER USER USER USER Ekspor cebong ajalah'</w:t>
      </w:r>
    </w:p>
    <w:p>
      <w:r>
        <w:rPr>
          <w:b/>
          <w:u w:val="single"/>
        </w:rPr>
        <w:t>203035</w:t>
      </w:r>
    </w:p>
    <w:p>
      <w:r>
        <w:t>USER Harus baliiik!!!!! Kalo ngga titit kamu ntar malem ilang!!!!!! \xf0\x9f\x98\xa0\xf0\x9f\x98\xa0\xf0\x9f\x98\xa0\xf0\x9f\x98\xa4\xf0\x9f\x98\xa4\xe2\x98\xba\xef\xb8\x8f\xe2\x98\xba\xef\xb8\x8f\xe2\x98\xba\xef\xb8\x8f\xf0\x9f\x97\xa1'</w:t>
      </w:r>
    </w:p>
    <w:p>
      <w:r>
        <w:rPr>
          <w:b/>
          <w:u w:val="single"/>
        </w:rPr>
        <w:t>203036</w:t>
      </w:r>
    </w:p>
    <w:p>
      <w:r>
        <w:t>USER Ada maksudnya mungkin. Yang orang katolik malah kursus dulu sebelum nikah. Klo tujuannya positif gw dukung'</w:t>
      </w:r>
    </w:p>
    <w:p>
      <w:r>
        <w:rPr>
          <w:b/>
          <w:u w:val="single"/>
        </w:rPr>
        <w:t>203037</w:t>
      </w:r>
    </w:p>
    <w:p>
      <w:r>
        <w:t>USER USER lu kampang'</w:t>
      </w:r>
    </w:p>
    <w:p>
      <w:r>
        <w:rPr>
          <w:b/>
          <w:u w:val="single"/>
        </w:rPr>
        <w:t>203038</w:t>
      </w:r>
    </w:p>
    <w:p>
      <w:r>
        <w:t>6. Presiden USER juga menginginkan laporan dari jajaran terkait mengenai detail lain seperti persiapan infrastru #RakyatB3rsamaJKW</w:t>
      </w:r>
    </w:p>
    <w:p>
      <w:r>
        <w:rPr>
          <w:b/>
          <w:u w:val="single"/>
        </w:rPr>
        <w:t>203039</w:t>
      </w:r>
    </w:p>
    <w:p>
      <w:r>
        <w:t>USER Iya monyet2 juga sedih, kandang orang utan yg ada air disekelilingnya jg parah sih, kotoe bgt. Orang utan nya gakliatan ntah kmana kaya film RISE THE PLANET OF THE APES :(\n\nIya yg danau dkt kandang buaya pun kaya rawa2 gt. Kalo dulu kan ada w</w:t>
      </w:r>
    </w:p>
    <w:p>
      <w:r>
        <w:rPr>
          <w:b/>
          <w:u w:val="single"/>
        </w:rPr>
        <w:t>203040</w:t>
      </w:r>
    </w:p>
    <w:p>
      <w:r>
        <w:t>Kelamaan baangg jika 2109?; #2019GantiPresiden</w:t>
      </w:r>
    </w:p>
    <w:p>
      <w:r>
        <w:rPr>
          <w:b/>
          <w:u w:val="single"/>
        </w:rPr>
        <w:t>203041</w:t>
      </w:r>
    </w:p>
    <w:p>
      <w:r>
        <w:t>Sekarang banyak sekali orang yang membuat #catatan di #jurnal #penelitian #agama #sosial #budaya mereka mengenai #nabinabiafrika yang bahkan saya sebagai pembawa jurnal belumlah sampai sejauh itu perjalanan penelitian saya sebagai orang yang di anggap seb</w:t>
      </w:r>
    </w:p>
    <w:p>
      <w:r>
        <w:rPr>
          <w:b/>
          <w:u w:val="single"/>
        </w:rPr>
        <w:t>203042</w:t>
      </w:r>
    </w:p>
    <w:p>
      <w:r>
        <w:t>USER Emot nete? Yang bener aja lo'</w:t>
      </w:r>
    </w:p>
    <w:p>
      <w:r>
        <w:rPr>
          <w:b/>
          <w:u w:val="single"/>
        </w:rPr>
        <w:t>203043</w:t>
      </w:r>
    </w:p>
    <w:p>
      <w:r>
        <w:t>Apakah sambil Jambore mereka mengaji ayat penggal kafir Bung Ketua Umum ICMI?</w:t>
      </w:r>
    </w:p>
    <w:p>
      <w:r>
        <w:rPr>
          <w:b/>
          <w:u w:val="single"/>
        </w:rPr>
        <w:t>203044</w:t>
      </w:r>
    </w:p>
    <w:p>
      <w:r>
        <w:t>USER Ga apa2 pak kok USER ... \nSy sih yakin kalo yg minta impor adalah bpk atau pak USER itu sah2 aja. Dan kalian tetep bukan antek aseng. Tetap semangat ya pak.. \n\nYg lain jgn ikut2an minta impor deh.. krn yg lain belum dpt</w:t>
      </w:r>
    </w:p>
    <w:p>
      <w:r>
        <w:rPr>
          <w:b/>
          <w:u w:val="single"/>
        </w:rPr>
        <w:t>203045</w:t>
      </w:r>
    </w:p>
    <w:p>
      <w:r>
        <w:t>RT USER: Hanya Orang Islam Yang Bodoh dan Goblok Yang Memilik Ahok! #DebatFinalPilkadaJKT</w:t>
      </w:r>
    </w:p>
    <w:p>
      <w:r>
        <w:rPr>
          <w:b/>
          <w:u w:val="single"/>
        </w:rPr>
        <w:t>203046</w:t>
      </w:r>
    </w:p>
    <w:p>
      <w:r>
        <w:t>orang yang gaung gaungin kampanye "pribumi berkuasa" itu sama kayak white-nationalist di poland yang kampanyein supremasi kulit putih. sama sama relijius-fasis. bedanya judul aja, disana temanya "katolik kulit putih" disini "islam pribumi".'</w:t>
      </w:r>
    </w:p>
    <w:p>
      <w:r>
        <w:rPr>
          <w:b/>
          <w:u w:val="single"/>
        </w:rPr>
        <w:t>203047</w:t>
      </w:r>
    </w:p>
    <w:p>
      <w:r>
        <w:t>RT USER Wah kemunduran! 6 thn lalu kesimpulannya udah bubarkan KPK URL</w:t>
      </w:r>
    </w:p>
    <w:p>
      <w:r>
        <w:rPr>
          <w:b/>
          <w:u w:val="single"/>
        </w:rPr>
        <w:t>203048</w:t>
      </w:r>
    </w:p>
    <w:p>
      <w:r>
        <w:t>USER Pak USER pernyataan Din Syamsuddin harus jadi pintu masuk mencabut ijin semua pendidikan Islam</w:t>
      </w:r>
    </w:p>
    <w:p>
      <w:r>
        <w:rPr>
          <w:b/>
          <w:u w:val="single"/>
        </w:rPr>
        <w:t>203049</w:t>
      </w:r>
    </w:p>
    <w:p>
      <w:r>
        <w:t>RT USER: aliansi dajjal freemason membuat gaduh disekte indonesia- meluncurkan tokoh" perpartaian untuk berteriak menghina islam,\xe2\x80\xa6'</w:t>
      </w:r>
    </w:p>
    <w:p>
      <w:r>
        <w:rPr>
          <w:b/>
          <w:u w:val="single"/>
        </w:rPr>
        <w:t>203050</w:t>
      </w:r>
    </w:p>
    <w:p>
      <w:r>
        <w:t>gila yah ini rezim jongos Cina</w:t>
      </w:r>
    </w:p>
    <w:p>
      <w:r>
        <w:rPr>
          <w:b/>
          <w:u w:val="single"/>
        </w:rPr>
        <w:t>203051</w:t>
      </w:r>
    </w:p>
    <w:p>
      <w:r>
        <w:t>USER USER USER USER Apanya yang kebuka kemunaqikannya</w:t>
      </w:r>
    </w:p>
    <w:p>
      <w:r>
        <w:rPr>
          <w:b/>
          <w:u w:val="single"/>
        </w:rPr>
        <w:t>203052</w:t>
      </w:r>
    </w:p>
    <w:p>
      <w:r>
        <w:t>USER saya beli barang, dan dikirim barang yg cacat. Bagaimana cara tukar barang ya? Saya sudah komplain sih lewat ulasan tetapi belum direspon'</w:t>
      </w:r>
    </w:p>
    <w:p>
      <w:r>
        <w:rPr>
          <w:b/>
          <w:u w:val="single"/>
        </w:rPr>
        <w:t>203053</w:t>
      </w:r>
    </w:p>
    <w:p>
      <w:r>
        <w:t>Bukan basa basi .. itu keluar dari hati.; ; #2019GantiPresiden;</w:t>
      </w:r>
    </w:p>
    <w:p>
      <w:r>
        <w:rPr>
          <w:b/>
          <w:u w:val="single"/>
        </w:rPr>
        <w:t>203054</w:t>
      </w:r>
    </w:p>
    <w:p>
      <w:r>
        <w:t>USER USER USER USER bani selangkangan,cabol...'</w:t>
      </w:r>
    </w:p>
    <w:p>
      <w:r>
        <w:rPr>
          <w:b/>
          <w:u w:val="single"/>
        </w:rPr>
        <w:t>203055</w:t>
      </w:r>
    </w:p>
    <w:p>
      <w:r>
        <w:t>Terdapat satu kajian di mana Bani Jawi atau pun bangsa Melayu itu berasal daripada keturunan Nabi Ibrahim AS dari isteri ke 3 yang bernama Siti Qaturah atau Katurah di mana banyak tertulis di kitab kitab kuno yahudi. KATURAH bermaksud kemenyan atau wangi</w:t>
      </w:r>
    </w:p>
    <w:p>
      <w:r>
        <w:rPr>
          <w:b/>
          <w:u w:val="single"/>
        </w:rPr>
        <w:t>203056</w:t>
      </w:r>
    </w:p>
    <w:p>
      <w:r>
        <w:t>Resiko Terkena Pneumonia Tinggi Akibat Vape, Ini Penjelasannya - Kedaulatan Rakyat #budaya #penelitian #berita</w:t>
      </w:r>
    </w:p>
    <w:p>
      <w:r>
        <w:rPr>
          <w:b/>
          <w:u w:val="single"/>
        </w:rPr>
        <w:t>203057</w:t>
      </w:r>
    </w:p>
    <w:p>
      <w:r>
        <w:t>Block aja lah si bencong asu \xf0\x9f\x98\x82\nKalo cuma main upload screenshot mah gue juga bisa bencong tolol! :v\nLaki itu ketemu dan adu jotos,, bukannya malah nyinyir dan upload screenshotan! :v\nDasar bencong kontol! \xf0\x9f\x98\x82\xf0\x9f\x98\x82\xf0\x9f\x98\x82'</w:t>
      </w:r>
    </w:p>
    <w:p>
      <w:r>
        <w:rPr>
          <w:b/>
          <w:u w:val="single"/>
        </w:rPr>
        <w:t>203058</w:t>
      </w:r>
    </w:p>
    <w:p>
      <w:r>
        <w:t>Teman2 SD gw yg SMPnya di katolik terbagus itu cerita soal olimpiade ini itu. Gw di SMPN terbagus masuk kelas terbaik malah ga tau'</w:t>
      </w:r>
    </w:p>
    <w:p>
      <w:r>
        <w:rPr>
          <w:b/>
          <w:u w:val="single"/>
        </w:rPr>
        <w:t>203059</w:t>
      </w:r>
    </w:p>
    <w:p>
      <w:r>
        <w:t>RT USER: USER Puisi Sukmawati puisi sang iblis'</w:t>
      </w:r>
    </w:p>
    <w:p>
      <w:r>
        <w:rPr>
          <w:b/>
          <w:u w:val="single"/>
        </w:rPr>
        <w:t>203060</w:t>
      </w:r>
    </w:p>
    <w:p>
      <w:r>
        <w:t>USER USER USER USER Di Alquran tertulis, orang kafir kyak lu wajar gak tau sih, silahkan dibaca, itu diturunkan juga untuk lo kok, agar lo mendapat petunjuk'</w:t>
      </w:r>
    </w:p>
    <w:p>
      <w:r>
        <w:rPr>
          <w:b/>
          <w:u w:val="single"/>
        </w:rPr>
        <w:t>203061</w:t>
      </w:r>
    </w:p>
    <w:p>
      <w:r>
        <w:t>USER USER Agenda Yahudi. Hati2 semua'</w:t>
      </w:r>
    </w:p>
    <w:p>
      <w:r>
        <w:rPr>
          <w:b/>
          <w:u w:val="single"/>
        </w:rPr>
        <w:t>203062</w:t>
      </w:r>
    </w:p>
    <w:p>
      <w:r>
        <w:t>Selamat Hari Kartini; "Majulah Perempuan Indonesia" #HariKartini #harikartini2018</w:t>
      </w:r>
    </w:p>
    <w:p>
      <w:r>
        <w:rPr>
          <w:b/>
          <w:u w:val="single"/>
        </w:rPr>
        <w:t>203063</w:t>
      </w:r>
    </w:p>
    <w:p>
      <w:r>
        <w:t>USER Gaya pengumpylan masa PKI'</w:t>
      </w:r>
    </w:p>
    <w:p>
      <w:r>
        <w:rPr>
          <w:b/>
          <w:u w:val="single"/>
        </w:rPr>
        <w:t>203064</w:t>
      </w:r>
    </w:p>
    <w:p>
      <w:r>
        <w:t>USER USER Nggak kok kakak sayang. Sekolah aku juga sekolah katolik. tapi ada 5 agama kok terus tiap minggu ada acara per agama masing masing kak. Goodluck kak\xf0\x9f\x92\x9c'</w:t>
      </w:r>
    </w:p>
    <w:p>
      <w:r>
        <w:rPr>
          <w:b/>
          <w:u w:val="single"/>
        </w:rPr>
        <w:t>203065</w:t>
      </w:r>
    </w:p>
    <w:p>
      <w:r>
        <w:t>SBY+PRABOWO; #2019GantiPresiden menang mutlak ? Chopper balik ke solo; USER Om USER</w:t>
      </w:r>
    </w:p>
    <w:p>
      <w:r>
        <w:rPr>
          <w:b/>
          <w:u w:val="single"/>
        </w:rPr>
        <w:t>203066</w:t>
      </w:r>
    </w:p>
    <w:p>
      <w:r>
        <w:t>USER USER Ko jokowi"prabowo lah"sekarang rayat kecil susah"listrik aja tambah mahal</w:t>
      </w:r>
    </w:p>
    <w:p>
      <w:r>
        <w:rPr>
          <w:b/>
          <w:u w:val="single"/>
        </w:rPr>
        <w:t>203067</w:t>
      </w:r>
    </w:p>
    <w:p>
      <w:r>
        <w:t>#kom3 Menkumham: pernah kita debat UU Pilkada dulu, diketok, pendekatan waktu itu presiden mengeluarkan Perppu, tapi skrg ini presiden tdk menandatanganinya.</w:t>
      </w:r>
    </w:p>
    <w:p>
      <w:r>
        <w:rPr>
          <w:b/>
          <w:u w:val="single"/>
        </w:rPr>
        <w:t>203068</w:t>
      </w:r>
    </w:p>
    <w:p>
      <w:r>
        <w:t>Kenapa setelah peristiwa 98 Prabowo diberhentikan dari TNI? Dan kabur ke Jordania? Ada yg bisa kasih penjelasan?</w:t>
      </w:r>
    </w:p>
    <w:p>
      <w:r>
        <w:rPr>
          <w:b/>
          <w:u w:val="single"/>
        </w:rPr>
        <w:t>203069</w:t>
      </w:r>
    </w:p>
    <w:p>
      <w:r>
        <w:t>Universitas Islam Rohingya di Maungdaw dibakar Teroris Budha (12/9).</w:t>
      </w:r>
    </w:p>
    <w:p>
      <w:r>
        <w:rPr>
          <w:b/>
          <w:u w:val="single"/>
        </w:rPr>
        <w:t>203070</w:t>
      </w:r>
    </w:p>
    <w:p>
      <w:r>
        <w:t>Apakah kita menuntut si penista ini diadili krn dia orang kristen? sama sekali tidak!! krn Islam tdk pernah membenci krn beda #TahanPenista'</w:t>
      </w:r>
    </w:p>
    <w:p>
      <w:r>
        <w:rPr>
          <w:b/>
          <w:u w:val="single"/>
        </w:rPr>
        <w:t>203071</w:t>
      </w:r>
    </w:p>
    <w:p>
      <w:r>
        <w:t>.Harmonisnya tata krama pergaulan masyakat kampungku meskipun berbagai budaya yg melatar belakangi kami.Nyanyian serta canda canda temanku.Nikmatnya sajaian hidangan masakan dan minuman yg kembali harus tak lagi ku rasakan.</w:t>
      </w:r>
    </w:p>
    <w:p>
      <w:r>
        <w:rPr>
          <w:b/>
          <w:u w:val="single"/>
        </w:rPr>
        <w:t>203072</w:t>
      </w:r>
    </w:p>
    <w:p>
      <w:r>
        <w:t>RT USER: Mengenal LAIKA Anjing Pertama yang Mengorbit Bumi URL</w:t>
      </w:r>
    </w:p>
    <w:p>
      <w:r>
        <w:rPr>
          <w:b/>
          <w:u w:val="single"/>
        </w:rPr>
        <w:t>203073</w:t>
      </w:r>
    </w:p>
    <w:p>
      <w:r>
        <w:t>"Sekarang bulan Juli ya, berarti ulangtahun ku 5 bulan lagi (Bulan Desember) tanggal 25 Desember 2018. ulangtahun ku pas Hari Natal Berarti, ulangtahun ku di rayakan orang Kristen sedunia ???" \xf0\x9f\x98\x80\xf0\x9f\x98\x80\xf0\x9f\x98\x80'</w:t>
      </w:r>
    </w:p>
    <w:p>
      <w:r>
        <w:rPr>
          <w:b/>
          <w:u w:val="single"/>
        </w:rPr>
        <w:t>203074</w:t>
      </w:r>
    </w:p>
    <w:p>
      <w:r>
        <w:t>Dengerin cerita ttg exodus etnis Tionghoa 1959, dampak PP 10. Keluarganya salah satunya. Tp dia msh merasa sgt Indonesia. Meski besar di Cina, dia lbh nyaman dg sesama Tionghoa yg dr Indonesia.'</w:t>
      </w:r>
    </w:p>
    <w:p>
      <w:r>
        <w:rPr>
          <w:b/>
          <w:u w:val="single"/>
        </w:rPr>
        <w:t>203075</w:t>
      </w:r>
    </w:p>
    <w:p>
      <w:r>
        <w:t>RT USER: Masalahnya 80% rakyat indonesia udah tau bahwa jokowi ga mampu pimpin RI :)) URL</w:t>
      </w:r>
    </w:p>
    <w:p>
      <w:r>
        <w:rPr>
          <w:b/>
          <w:u w:val="single"/>
        </w:rPr>
        <w:t>203076</w:t>
      </w:r>
    </w:p>
    <w:p>
      <w:r>
        <w:t>USER USER Human rights ni agenda yahudi utk mhalalkan yg haram dlm Islam..kita patut tau Allah rights(Hak Allah)..jaga hak Allah, insyaAllah semua terpelihara..'</w:t>
      </w:r>
    </w:p>
    <w:p>
      <w:r>
        <w:rPr>
          <w:b/>
          <w:u w:val="single"/>
        </w:rPr>
        <w:t>203077</w:t>
      </w:r>
    </w:p>
    <w:p>
      <w:r>
        <w:t>USER USER USER Sarap nih orang! Udh Salah, Bego Bukanya malu'</w:t>
      </w:r>
    </w:p>
    <w:p>
      <w:r>
        <w:rPr>
          <w:b/>
          <w:u w:val="single"/>
        </w:rPr>
        <w:t>203078</w:t>
      </w:r>
    </w:p>
    <w:p>
      <w:r>
        <w:t>USER USER USER USER USER Anjing polisi polisi anjing keparat'</w:t>
      </w:r>
    </w:p>
    <w:p>
      <w:r>
        <w:rPr>
          <w:b/>
          <w:u w:val="single"/>
        </w:rPr>
        <w:t>203079</w:t>
      </w:r>
    </w:p>
    <w:p>
      <w:r>
        <w:t>Anies-Sandi Gunakan Produk Saracen untuk kampanye URL</w:t>
      </w:r>
    </w:p>
    <w:p>
      <w:r>
        <w:rPr>
          <w:b/>
          <w:u w:val="single"/>
        </w:rPr>
        <w:t>203080</w:t>
      </w:r>
    </w:p>
    <w:p>
      <w:r>
        <w:t>5KataUntukHariIni ahoker goblok Tuntut lengserkan jokowi ! URL</w:t>
      </w:r>
    </w:p>
    <w:p>
      <w:r>
        <w:rPr>
          <w:b/>
          <w:u w:val="single"/>
        </w:rPr>
        <w:t>203081</w:t>
      </w:r>
    </w:p>
    <w:p>
      <w:r>
        <w:t>Kalau aparat itu dibayar dg uang rakyat dan kerja utk rakyat; kalau KEPARAT dibayar dg uang rakyat, kerjanya NGEBACOT provokasi rakyat.'</w:t>
      </w:r>
    </w:p>
    <w:p>
      <w:r>
        <w:rPr>
          <w:b/>
          <w:u w:val="single"/>
        </w:rPr>
        <w:t>203082</w:t>
      </w:r>
    </w:p>
    <w:p>
      <w:r>
        <w:t>Sampai detik ini si USER masih tetap bertahan dengan pernyataan nya tsb yg mengatakan kalau " kitab suci adalah fiksi dan fiktif" ini betul2 baru D.N AIDIT malah dia tantang umat islam 240 juta orang di negeri ini ,lalu mau kita apakan ini orang</w:t>
      </w:r>
    </w:p>
    <w:p>
      <w:r>
        <w:rPr>
          <w:b/>
          <w:u w:val="single"/>
        </w:rPr>
        <w:t>203083</w:t>
      </w:r>
    </w:p>
    <w:p>
      <w:r>
        <w:t>RT USER USER Bubarkan aja KPK ternyata lemah . Harusnya di perkuat di PTUN ini malah batal artinya bohong OTT</w:t>
      </w:r>
    </w:p>
    <w:p>
      <w:r>
        <w:rPr>
          <w:b/>
          <w:u w:val="single"/>
        </w:rPr>
        <w:t>203084</w:t>
      </w:r>
    </w:p>
    <w:p>
      <w:r>
        <w:t>USER haha memaki untuk melawan mah harus, drpd ditindas pemimpin munafik melindungi penista agama, dll. Agama no 1 (islam), taubat rot</w:t>
      </w:r>
    </w:p>
    <w:p>
      <w:r>
        <w:rPr>
          <w:b/>
          <w:u w:val="single"/>
        </w:rPr>
        <w:t>203085</w:t>
      </w:r>
    </w:p>
    <w:p>
      <w:r>
        <w:t>Masih yakin ini president? #2019GantiPresiden WAJIB!! USER USER gimana pendapat USER mohon pencerahannya prof</w:t>
      </w:r>
    </w:p>
    <w:p>
      <w:r>
        <w:rPr>
          <w:b/>
          <w:u w:val="single"/>
        </w:rPr>
        <w:t>203086</w:t>
      </w:r>
    </w:p>
    <w:p>
      <w:r>
        <w:t>4 agama, yaitu Islam Katolik Kristen dan Budha. di desa juga terdapat masjid, greja untuk umat katolik, greja untuk umat kristen dan wihara'</w:t>
      </w:r>
    </w:p>
    <w:p>
      <w:r>
        <w:rPr>
          <w:b/>
          <w:u w:val="single"/>
        </w:rPr>
        <w:t>203087</w:t>
      </w:r>
    </w:p>
    <w:p>
      <w:r>
        <w:t>Agama jalan hidup benar, bukan nyembah2 Allah SWT dikira Tuhan benar, padahal dungu &amp; biadab</w:t>
      </w:r>
    </w:p>
    <w:p>
      <w:r>
        <w:rPr>
          <w:b/>
          <w:u w:val="single"/>
        </w:rPr>
        <w:t>203088</w:t>
      </w:r>
    </w:p>
    <w:p>
      <w:r>
        <w:t>bersyukur dalam keadaan apapun apa yang sudah tuhan berikan harus diterima dan harus menayukuri segala _</w:t>
      </w:r>
    </w:p>
    <w:p>
      <w:r>
        <w:rPr>
          <w:b/>
          <w:u w:val="single"/>
        </w:rPr>
        <w:t>203089</w:t>
      </w:r>
    </w:p>
    <w:p>
      <w:r>
        <w:t>RT USER Apalagi kekayaan SBY, hasil korupsi semua</w:t>
      </w:r>
    </w:p>
    <w:p>
      <w:r>
        <w:rPr>
          <w:b/>
          <w:u w:val="single"/>
        </w:rPr>
        <w:t>203090</w:t>
      </w:r>
    </w:p>
    <w:p>
      <w:r>
        <w:t>USER USER USER USER USER USER USER USER Masih ada yg berani bilang Pk Jokowi pro Aseng - Asing.?? \nSmoga sllu sehat,Pak Jokowi..'</w:t>
      </w:r>
    </w:p>
    <w:p>
      <w:r>
        <w:rPr>
          <w:b/>
          <w:u w:val="single"/>
        </w:rPr>
        <w:t>203091</w:t>
      </w:r>
    </w:p>
    <w:p>
      <w:r>
        <w:t>USER Kopar kapir....preet pret...buktinya junjungan loe si uno ngilmu nya ke negeri kapir....'</w:t>
      </w:r>
    </w:p>
    <w:p>
      <w:r>
        <w:rPr>
          <w:b/>
          <w:u w:val="single"/>
        </w:rPr>
        <w:t>203092</w:t>
      </w:r>
    </w:p>
    <w:p>
      <w:r>
        <w:t>USER IYAAA SAS KEBETULAN BGT KEMAREN MASIH DI KOSAN\xf0\x9f\x98\xad\xf0\x9f\x98\xad\xf0\x9f\x98\xad aamiin moga bodong2an alias bukan bom\xf0\x9f\x98\x82'</w:t>
      </w:r>
    </w:p>
    <w:p>
      <w:r>
        <w:rPr>
          <w:b/>
          <w:u w:val="single"/>
        </w:rPr>
        <w:t>203093</w:t>
      </w:r>
    </w:p>
    <w:p>
      <w:r>
        <w:t>Ahok. : Itu Pa Rocky kok ga dianggap menistakan agama?; Tora : mungkin karena pa Rocky orang baik, pa dan dia sudah minta maaf ngapain diperpanjang"; .; .; Netizen : maaf anda telah kami terima tapi proses hukum harus tetap berjalan ; .; .; Also netizen :</w:t>
      </w:r>
    </w:p>
    <w:p>
      <w:r>
        <w:rPr>
          <w:b/>
          <w:u w:val="single"/>
        </w:rPr>
        <w:t>203094</w:t>
      </w:r>
    </w:p>
    <w:p>
      <w:r>
        <w:t>USER USER USER Kenapa bukan jokowi yang lo suruh mundur?</w:t>
      </w:r>
    </w:p>
    <w:p>
      <w:r>
        <w:rPr>
          <w:b/>
          <w:u w:val="single"/>
        </w:rPr>
        <w:t>203095</w:t>
      </w:r>
    </w:p>
    <w:p>
      <w:r>
        <w:t>USER USER Otak, mulut dan jari tidak sinkron, ternyata sangat lucu sekali \xf0\x9f\x98\x82\xf0\x9f\x98\x82\xf0\x9f\x98\x82\xf0\x9f\x98\x82\xf0\x9f\x98\x82\xf0\x9f\x98\x82\xf0\x9f\x98\x82\xf0\x9f\x98\x82\xf0\x9f\x98\x82\xf0\x9f\x98\x82 Kalau say</w:t>
      </w:r>
    </w:p>
    <w:p>
      <w:r>
        <w:rPr>
          <w:b/>
          <w:u w:val="single"/>
        </w:rPr>
        <w:t>203096</w:t>
      </w:r>
    </w:p>
    <w:p>
      <w:r>
        <w:t>Lebih baik mundur pak USER URL</w:t>
      </w:r>
    </w:p>
    <w:p>
      <w:r>
        <w:rPr>
          <w:b/>
          <w:u w:val="single"/>
        </w:rPr>
        <w:t>203097</w:t>
      </w:r>
    </w:p>
    <w:p>
      <w:r>
        <w:t>Tahukah Anda apa persamaan antara malin kundang dengan Ahok? mereka berdua sama-sam DURHAKA!!!!!!! #ASBAK #iklanahokjahat #kampanyeahokjahat</w:t>
      </w:r>
    </w:p>
    <w:p>
      <w:r>
        <w:rPr>
          <w:b/>
          <w:u w:val="single"/>
        </w:rPr>
        <w:t>203098</w:t>
      </w:r>
    </w:p>
    <w:p>
      <w:r>
        <w:t>Belum ada jawaban dari Ketum ICMI apa para intelektual Muslim mampu dan berani bahas terbuka Muhammad Nabi Gadungan</w:t>
      </w:r>
    </w:p>
    <w:p>
      <w:r>
        <w:rPr>
          <w:b/>
          <w:u w:val="single"/>
        </w:rPr>
        <w:t>203099</w:t>
      </w:r>
    </w:p>
    <w:p>
      <w:r>
        <w:t>USER gampang. banget. edan'</w:t>
      </w:r>
    </w:p>
    <w:p>
      <w:r>
        <w:rPr>
          <w:b/>
          <w:u w:val="single"/>
        </w:rPr>
        <w:t>203100</w:t>
      </w:r>
    </w:p>
    <w:p>
      <w:r>
        <w:t>Jika Anda mencari sahabat yang tanpa cacat, Anda tidak akan pernah punya sahabat.'</w:t>
      </w:r>
    </w:p>
    <w:p>
      <w:r>
        <w:rPr>
          <w:b/>
          <w:u w:val="single"/>
        </w:rPr>
        <w:t>203101</w:t>
      </w:r>
    </w:p>
    <w:p>
      <w:r>
        <w:t>Asuog wasite picek jingan'</w:t>
      </w:r>
    </w:p>
    <w:p>
      <w:r>
        <w:rPr>
          <w:b/>
          <w:u w:val="single"/>
        </w:rPr>
        <w:t>203102</w:t>
      </w:r>
    </w:p>
    <w:p>
      <w:r>
        <w:t>USER ah dasar jablay murah'</w:t>
      </w:r>
    </w:p>
    <w:p>
      <w:r>
        <w:rPr>
          <w:b/>
          <w:u w:val="single"/>
        </w:rPr>
        <w:t>203103</w:t>
      </w:r>
    </w:p>
    <w:p>
      <w:r>
        <w:t>#DebatFinalPilkadaJKT mati kau hok</w:t>
      </w:r>
    </w:p>
    <w:p>
      <w:r>
        <w:rPr>
          <w:b/>
          <w:u w:val="single"/>
        </w:rPr>
        <w:t>203104</w:t>
      </w:r>
    </w:p>
    <w:p>
      <w:r>
        <w:t>USER USER Mohon pencerahan USER USER USER, USER secara etika politik internasional, sbg gubernur melakukan hub bilateral dg negara lain..serta relevansi dg tugas &amp;amp; kewajiban utk dki, terimakasih... USER</w:t>
      </w:r>
    </w:p>
    <w:p>
      <w:r>
        <w:rPr>
          <w:b/>
          <w:u w:val="single"/>
        </w:rPr>
        <w:t>203105</w:t>
      </w:r>
    </w:p>
    <w:p>
      <w:r>
        <w:t>USER USER USER salah cung gw bukan bani kacung dungu spt lu itu....siapapun yg memerintah klo ngawur kebijakannya spt yg skrg ini bakal gw tentang'</w:t>
      </w:r>
    </w:p>
    <w:p>
      <w:r>
        <w:rPr>
          <w:b/>
          <w:u w:val="single"/>
        </w:rPr>
        <w:t>203106</w:t>
      </w:r>
    </w:p>
    <w:p>
      <w:r>
        <w:t>USER Sejak awal banget kayaknya masih ratusan atau malah puluhan. Waktu itu belum rame orang kirim tubir. Jadi adminnya yang mancing. Inget dulu saya dulu debat LGBT kan, nah saya pura pura jadi cons. Eh dikira homophobic beneran dan dihujat. Sekar</w:t>
      </w:r>
    </w:p>
    <w:p>
      <w:r>
        <w:rPr>
          <w:b/>
          <w:u w:val="single"/>
        </w:rPr>
        <w:t>203107</w:t>
      </w:r>
    </w:p>
    <w:p>
      <w:r>
        <w:t>SDM yang kuat dan berdaya saing tinggi dalam berbagai aspek akan mendukung peningkatan pembangunan, baik di bidang ekonomi maupun di bidang sosial dan budaya.</w:t>
      </w:r>
    </w:p>
    <w:p>
      <w:r>
        <w:rPr>
          <w:b/>
          <w:u w:val="single"/>
        </w:rPr>
        <w:t>203108</w:t>
      </w:r>
    </w:p>
    <w:p>
      <w:r>
        <w:t>98. Sebenernya gw ogah temenan ama lu di rl rp \n\nGa anjing gw bercanda jan nangis lagi wkwk. Gatau, lu orangnya bikin gw banyak bacot. Udah si itu ae wkwk'</w:t>
      </w:r>
    </w:p>
    <w:p>
      <w:r>
        <w:rPr>
          <w:b/>
          <w:u w:val="single"/>
        </w:rPr>
        <w:t>203109</w:t>
      </w:r>
    </w:p>
    <w:p>
      <w:r>
        <w:t>USER USER setan itu semoga mencret 3 minggu berturut2, terus terlindas truk suhu'</w:t>
      </w:r>
    </w:p>
    <w:p>
      <w:r>
        <w:rPr>
          <w:b/>
          <w:u w:val="single"/>
        </w:rPr>
        <w:t>203110</w:t>
      </w:r>
    </w:p>
    <w:p>
      <w:r>
        <w:t>DR ISB: Sklgs jg #testcase. Kalau kt bs berjamaah beli saham BRIS,kt jg bs berjamaah u/beli2 yg lain �???; #BRIS jg nanti akan mikir resiko reputasi kalau #pemegangsaham mayoritas "macam2" &amp;amp; brniat mngerdilkan pmgang saham minoritas yg dimiliki Kopindo yg</w:t>
      </w:r>
    </w:p>
    <w:p>
      <w:r>
        <w:rPr>
          <w:b/>
          <w:u w:val="single"/>
        </w:rPr>
        <w:t>203111</w:t>
      </w:r>
    </w:p>
    <w:p>
      <w:r>
        <w:t>USER Insyaalloh....diindonesia nantinya setelah ganti presiden, rakyat negri ini juga akan bahu membahu menyelesaikan masalah2nya.'</w:t>
      </w:r>
    </w:p>
    <w:p>
      <w:r>
        <w:rPr>
          <w:b/>
          <w:u w:val="single"/>
        </w:rPr>
        <w:t>203112</w:t>
      </w:r>
    </w:p>
    <w:p>
      <w:r>
        <w:t>Tomohon juga merupakan pusat pembelajaran agama Kristen dan Katolik. Ada tempat khusus untuk berdoa dan meditasi yang disebut Bukit Kasih, sebuah tempat suci yang indah dan tenang. #TomohonInternationalFlowerFestival\n\nIm'</w:t>
      </w:r>
    </w:p>
    <w:p>
      <w:r>
        <w:rPr>
          <w:b/>
          <w:u w:val="single"/>
        </w:rPr>
        <w:t>203113</w:t>
      </w:r>
    </w:p>
    <w:p>
      <w:r>
        <w:t>\xe3\x85\xa4\n\xe3\x85\xa4\nNamanya Zefanya Caenliana Angeline Winata. \n\nLahir di Solo, tanggal 23 Juli 2001.\nMempunyai mata yang sipit dan suara yang cempreng.\n\n Dilahirkan dari keluarga yang\n sangat perfeksionis. \n Sehingga membuat anak ini\n tu</w:t>
      </w:r>
    </w:p>
    <w:p>
      <w:r>
        <w:rPr>
          <w:b/>
          <w:u w:val="single"/>
        </w:rPr>
        <w:t>203114</w:t>
      </w:r>
    </w:p>
    <w:p>
      <w:r>
        <w:t>USER Sedih ustad lihat nasib anak negeri. Punya pemimpin kacung dan aparat keparat.'</w:t>
      </w:r>
    </w:p>
    <w:p>
      <w:r>
        <w:rPr>
          <w:b/>
          <w:u w:val="single"/>
        </w:rPr>
        <w:t>203115</w:t>
      </w:r>
    </w:p>
    <w:p>
      <w:r>
        <w:t>serius leluhur2 gw yg dari dayak ni kalo gak dukun ya bandar togel makanya gw kaya gini separo pandai membaca orang lain separo bejad'</w:t>
      </w:r>
    </w:p>
    <w:p>
      <w:r>
        <w:rPr>
          <w:b/>
          <w:u w:val="single"/>
        </w:rPr>
        <w:t>203116</w:t>
      </w:r>
    </w:p>
    <w:p>
      <w:r>
        <w:t>USER USER truskan kedunguanmu bong, sampe bangsa ini tercabik2...tinggal saya pungutin saja sampah kaya' elo satu2...dasar mata sipit!"</w:t>
      </w:r>
    </w:p>
    <w:p>
      <w:r>
        <w:rPr>
          <w:b/>
          <w:u w:val="single"/>
        </w:rPr>
        <w:t>203117</w:t>
      </w:r>
    </w:p>
    <w:p>
      <w:r>
        <w:t>Terlalu suuzon nih rezim URL</w:t>
      </w:r>
    </w:p>
    <w:p>
      <w:r>
        <w:rPr>
          <w:b/>
          <w:u w:val="single"/>
        </w:rPr>
        <w:t>203118</w:t>
      </w:r>
    </w:p>
    <w:p>
      <w:r>
        <w:t>USER Para cebong kanan tetap ngotot cawapres untuk Pak Prabowo harus dari kalangan mereka. 11 12 kek cebong kiri. :)))'</w:t>
      </w:r>
    </w:p>
    <w:p>
      <w:r>
        <w:rPr>
          <w:b/>
          <w:u w:val="single"/>
        </w:rPr>
        <w:t>203119</w:t>
      </w:r>
    </w:p>
    <w:p>
      <w:r>
        <w:t>bertujuan memilih anggota DPR dan Konstituante, adapun yang menjadi 4 besar partai pemenang pemilu tersebut adalah: PNI \xe2\x80\x93 Masyumi \xe2\x80\x93 NU \xe2\x80\x93 PKI'</w:t>
      </w:r>
    </w:p>
    <w:p>
      <w:r>
        <w:rPr>
          <w:b/>
          <w:u w:val="single"/>
        </w:rPr>
        <w:t>203120</w:t>
      </w:r>
    </w:p>
    <w:p>
      <w:r>
        <w:t>USER Hah cuman buat orang kek lu pecun.. Dang , aduh gk bgt orang kaya lu di bacotin dikit aja udah sesek napas'</w:t>
      </w:r>
    </w:p>
    <w:p>
      <w:r>
        <w:rPr>
          <w:b/>
          <w:u w:val="single"/>
        </w:rPr>
        <w:t>203121</w:t>
      </w:r>
    </w:p>
    <w:p>
      <w:r>
        <w:t>USER ya emg lu bodo'</w:t>
      </w:r>
    </w:p>
    <w:p>
      <w:r>
        <w:rPr>
          <w:b/>
          <w:u w:val="single"/>
        </w:rPr>
        <w:t>203122</w:t>
      </w:r>
    </w:p>
    <w:p>
      <w:r>
        <w:t>Juga dilakukan pembuatan sarana sanitasi berupa 30 jamban untuk 30 Kepala Keluarga (KK) dengan anggaran Rp2 juta per unit.'</w:t>
      </w:r>
    </w:p>
    <w:p>
      <w:r>
        <w:rPr>
          <w:b/>
          <w:u w:val="single"/>
        </w:rPr>
        <w:t>203123</w:t>
      </w:r>
    </w:p>
    <w:p>
      <w:r>
        <w:t>Menerima kunjungan dari Duta Besar Palestina untuk Indonesia, Zuhair Saleh Muhammad Al-Shun dengan semangat persahabatan antara Ketua Umum PDI Perjuangan yang juga Presiden Indonesia kelima Megawati Sukarnoputri dengan Yasser Arafat. USER</w:t>
      </w:r>
    </w:p>
    <w:p>
      <w:r>
        <w:rPr>
          <w:b/>
          <w:u w:val="single"/>
        </w:rPr>
        <w:t>203124</w:t>
      </w:r>
    </w:p>
    <w:p>
      <w:r>
        <w:t>USER USER USER Otak kalian gak sampe sih makanya professor Aja kalian remehkan... udah pada minum kencing onta blom? Biar pintar'</w:t>
      </w:r>
    </w:p>
    <w:p>
      <w:r>
        <w:rPr>
          <w:b/>
          <w:u w:val="single"/>
        </w:rPr>
        <w:t>203125</w:t>
      </w:r>
    </w:p>
    <w:p>
      <w:r>
        <w:t>aaaa siap siap jadi Koorwil dpc Pondok Cina nih :)) #Smashblast #Bismaniac #SMASHISBACK'</w:t>
      </w:r>
    </w:p>
    <w:p>
      <w:r>
        <w:rPr>
          <w:b/>
          <w:u w:val="single"/>
        </w:rPr>
        <w:t>203126</w:t>
      </w:r>
    </w:p>
    <w:p>
      <w:r>
        <w:t>Batalkan pelantikan anies! Gw lbh rela jkt dipimpin PLT Gub drpd gub hasil pemilihan kepala daerah berlumur SARA</w:t>
      </w:r>
    </w:p>
    <w:p>
      <w:r>
        <w:rPr>
          <w:b/>
          <w:u w:val="single"/>
        </w:rPr>
        <w:t>203127</w:t>
      </w:r>
    </w:p>
    <w:p>
      <w:r>
        <w:t>USER Emg gembel'</w:t>
      </w:r>
    </w:p>
    <w:p>
      <w:r>
        <w:rPr>
          <w:b/>
          <w:u w:val="single"/>
        </w:rPr>
        <w:t>203128</w:t>
      </w:r>
    </w:p>
    <w:p>
      <w:r>
        <w:t>USER: ahoker siap bela penista agama https:\/\/t.co\/HxuU4rUDFX\</w:t>
      </w:r>
    </w:p>
    <w:p>
      <w:r>
        <w:rPr>
          <w:b/>
          <w:u w:val="single"/>
        </w:rPr>
        <w:t>203129</w:t>
      </w:r>
    </w:p>
    <w:p>
      <w:r>
        <w:t>6) Yang dimaksud dengan Angkatan Kelima yang disampaikan PKI pada masa Demokrasi Terpimpin adalah \xe2\x80\xa6\nA) Laskar-laskar perjuangan yang dibentuk oleh para pemuda diberbagai daerah\nB) Kekuatan pertahanan diluar empat angkatan yang sudah ada'</w:t>
      </w:r>
    </w:p>
    <w:p>
      <w:r>
        <w:rPr>
          <w:b/>
          <w:u w:val="single"/>
        </w:rPr>
        <w:t>203130</w:t>
      </w:r>
    </w:p>
    <w:p>
      <w:r>
        <w:t>Tomohon juga merupakan pusat pembelajaran agama Kristen dan Katolik. Ada tempat khusus untuk berdoa dan meditasi yang disebut Bukit Kasih, sebuah tempat suci yang indah dan tenang. #TomohonInternationalFlowerFestival\n\xf0\x9f\x98\x8a'</w:t>
      </w:r>
    </w:p>
    <w:p>
      <w:r>
        <w:rPr>
          <w:b/>
          <w:u w:val="single"/>
        </w:rPr>
        <w:t>203131</w:t>
      </w:r>
    </w:p>
    <w:p>
      <w:r>
        <w:t>Oh shit! gua yg kemaren lu bilang apatis ujungnya yg nyelesein semua. Makan tuh bacot lu!'</w:t>
      </w:r>
    </w:p>
    <w:p>
      <w:r>
        <w:rPr>
          <w:b/>
          <w:u w:val="single"/>
        </w:rPr>
        <w:t>203132</w:t>
      </w:r>
    </w:p>
    <w:p>
      <w:r>
        <w:t>Afgan Sukses Taklukan Bandung di 'SIDES Indonesia Tour 2016' via USER</w:t>
      </w:r>
    </w:p>
    <w:p>
      <w:r>
        <w:rPr>
          <w:b/>
          <w:u w:val="single"/>
        </w:rPr>
        <w:t>203133</w:t>
      </w:r>
    </w:p>
    <w:p>
      <w:r>
        <w:t>Itulah Kontrak Karya Pertama Freeport (KK-I). Kontrak karya tersebut merupakan bahan promosi yang dibawa Julius Tahija untuk memperkenalkan Indonesia ke luar negeri dan misi pertamanya adalah mempromosikan Kebijakan Penanaman Modal Asing ke Australia #Fr</w:t>
      </w:r>
    </w:p>
    <w:p>
      <w:r>
        <w:rPr>
          <w:b/>
          <w:u w:val="single"/>
        </w:rPr>
        <w:t>203134</w:t>
      </w:r>
    </w:p>
    <w:p>
      <w:r>
        <w:t>USER USER ASTAGA BOLOT BANGET DIA'</w:t>
      </w:r>
    </w:p>
    <w:p>
      <w:r>
        <w:rPr>
          <w:b/>
          <w:u w:val="single"/>
        </w:rPr>
        <w:t>203135</w:t>
      </w:r>
    </w:p>
    <w:p>
      <w:r>
        <w:t>USER USER Bos USER sama kacungnya USER sama otaknya pekok</w:t>
      </w:r>
    </w:p>
    <w:p>
      <w:r>
        <w:rPr>
          <w:b/>
          <w:u w:val="single"/>
        </w:rPr>
        <w:t>203136</w:t>
      </w:r>
    </w:p>
    <w:p>
      <w:r>
        <w:t>USER itu yg cewe pake kerudung ngapain ya? Setiap kali konfrensi pers ada aja.. Pencitraan Islami kaliiii... Bwahaha..!!</w:t>
      </w:r>
    </w:p>
    <w:p>
      <w:r>
        <w:rPr>
          <w:b/>
          <w:u w:val="single"/>
        </w:rPr>
        <w:t>203137</w:t>
      </w:r>
    </w:p>
    <w:p>
      <w:r>
        <w:t>�??Gubernur Super�?? Anies Baswedan memberikan Kuliah di Universitas Hassan II Casablanca,� Maroko</w:t>
      </w:r>
    </w:p>
    <w:p>
      <w:r>
        <w:rPr>
          <w:b/>
          <w:u w:val="single"/>
        </w:rPr>
        <w:t>203138</w:t>
      </w:r>
    </w:p>
    <w:p>
      <w:r>
        <w:t>RT USER: Part3 . ini baru namany ngentot Bo,oL org KL , pakai pelumas alami memg berasa legitt... RT realava URL</w:t>
      </w:r>
    </w:p>
    <w:p>
      <w:r>
        <w:rPr>
          <w:b/>
          <w:u w:val="single"/>
        </w:rPr>
        <w:t>203139</w:t>
      </w:r>
    </w:p>
    <w:p>
      <w:r>
        <w:t>USER USER Dan dia kek milih milihh nge-replay-nyeee.. Ke gue doang..\xf0\x9f\x99\x86 Klo ama kaum adam mah... Melipiirrrr doi.. Tp ntar lg jg akan gue blok ajah daghh.. Sama sekali GA ADA MNFAATNYA mbaca komen dr kaum bani kampret tsb.</w:t>
      </w:r>
    </w:p>
    <w:p>
      <w:r>
        <w:rPr>
          <w:b/>
          <w:u w:val="single"/>
        </w:rPr>
        <w:t>203140</w:t>
      </w:r>
    </w:p>
    <w:p>
      <w:r>
        <w:t>USER //Deokspatch\nAmigo tv\nRight now\nNimdle\nYg di KBS gue lupa judul..sma yg cina korea apa gtu..lucu pokoknya'</w:t>
      </w:r>
    </w:p>
    <w:p>
      <w:r>
        <w:rPr>
          <w:b/>
          <w:u w:val="single"/>
        </w:rPr>
        <w:t>203141</w:t>
      </w:r>
    </w:p>
    <w:p>
      <w:r>
        <w:t>[[ M : Bodoh banget, mun.\n\n\xf0\x9f\x91\xa7 : Kebanyakan anak ya begini \xf0\x9f\x98\x82\xf0\x9f\x98\x82\xf0\x9f\x98\x82\n\nE : Hina banget, sial.\n\nY : Untung saya udah modar -_- ]]'</w:t>
      </w:r>
    </w:p>
    <w:p>
      <w:r>
        <w:rPr>
          <w:b/>
          <w:u w:val="single"/>
        </w:rPr>
        <w:t>203142</w:t>
      </w:r>
    </w:p>
    <w:p>
      <w:r>
        <w:t>USER Udah ya... cukup aku meladeni kamu... silahkan ngobrol dng sesama kampret... maaf lho ya.. cebong itu sbnrnya org2 sibuk... perlu meluangkan waktu utk interaksi dng kampret2 pengangguran spt elo'</w:t>
      </w:r>
    </w:p>
    <w:p>
      <w:r>
        <w:rPr>
          <w:b/>
          <w:u w:val="single"/>
        </w:rPr>
        <w:t>203143</w:t>
      </w:r>
    </w:p>
    <w:p>
      <w:r>
        <w:t>RT USER: yg paling bahaya bukan tingkat marahnya org pemarah, tapi marahnya org yg capek sabar..\nbatas capeknya org sabar itu kapan\xe2\x80\xa6'</w:t>
      </w:r>
    </w:p>
    <w:p>
      <w:r>
        <w:rPr>
          <w:b/>
          <w:u w:val="single"/>
        </w:rPr>
        <w:t>203144</w:t>
      </w:r>
    </w:p>
    <w:p>
      <w:r>
        <w:t>Hak Asasi Manusia tidak hanya tentang hak sosial politik. tetapi juga hak ekonomi sosial budaya. -Pihri Buhaerah</w:t>
      </w:r>
    </w:p>
    <w:p>
      <w:r>
        <w:rPr>
          <w:b/>
          <w:u w:val="single"/>
        </w:rPr>
        <w:t>203145</w:t>
      </w:r>
    </w:p>
    <w:p>
      <w:r>
        <w:t>RT USER USER PARTAI PKI INDONESIA PERTAMA SIAPAKAH NAMANYA.AJARAN INI DATANG DARI CINA RUSIA.PKI PENGKHIANAT PANCASILA</w:t>
      </w:r>
    </w:p>
    <w:p>
      <w:r>
        <w:rPr>
          <w:b/>
          <w:u w:val="single"/>
        </w:rPr>
        <w:t>203146</w:t>
      </w:r>
    </w:p>
    <w:p>
      <w:r>
        <w:t>AKU HBS PULANG SKILLAB HBS PUYENG KRN AKU BUDEK GABISA BEDAIN SUARA REDUP JANTUNG PAS DIPALPASI ITU GMN SEMUA TERASA SAMA DIKUPINGKU TRS PAS PULANG LIAT TL W1 TERNYATA JADI KONSER AKU MAKIN POSENG.'</w:t>
      </w:r>
    </w:p>
    <w:p>
      <w:r>
        <w:rPr>
          <w:b/>
          <w:u w:val="single"/>
        </w:rPr>
        <w:t>203147</w:t>
      </w:r>
    </w:p>
    <w:p>
      <w:r>
        <w:t>Lapor apa? Dijelaskan Islam Sangat Hina, MUI, FPI dll tak mau dan mampu MEMBANTAH USER USER USER</w:t>
      </w:r>
    </w:p>
    <w:p>
      <w:r>
        <w:rPr>
          <w:b/>
          <w:u w:val="single"/>
        </w:rPr>
        <w:t>203148</w:t>
      </w:r>
    </w:p>
    <w:p>
      <w:r>
        <w:t>Asmara pujangga kere dg jablay asuransi. Garap sawah yukk!! Wkwk'</w:t>
      </w:r>
    </w:p>
    <w:p>
      <w:r>
        <w:rPr>
          <w:b/>
          <w:u w:val="single"/>
        </w:rPr>
        <w:t>203149</w:t>
      </w:r>
    </w:p>
    <w:p>
      <w:r>
        <w:t>USER USER USER Haha.. Si paltiwest gak paham sejarah..</w:t>
      </w:r>
    </w:p>
    <w:p>
      <w:r>
        <w:rPr>
          <w:b/>
          <w:u w:val="single"/>
        </w:rPr>
        <w:t>203150</w:t>
      </w:r>
    </w:p>
    <w:p>
      <w:r>
        <w:t>Bangga 800 t itu gede bilangnya bisa buat bayar utang,pas dibilangin itu untuk 23 tahun,jadinya kecil..malah nyerang "rezim kemarin ngapain aja,dapat berapa"...trus aku kudu piye Jum? \xf0\x9f\x98\xb7\xf0\x9f\x98\xb7'</w:t>
      </w:r>
    </w:p>
    <w:p>
      <w:r>
        <w:rPr>
          <w:b/>
          <w:u w:val="single"/>
        </w:rPr>
        <w:t>203151</w:t>
      </w:r>
    </w:p>
    <w:p>
      <w:r>
        <w:t>USER josss gandoskui memek nya'</w:t>
      </w:r>
    </w:p>
    <w:p>
      <w:r>
        <w:rPr>
          <w:b/>
          <w:u w:val="single"/>
        </w:rPr>
        <w:t>203152</w:t>
      </w:r>
    </w:p>
    <w:p>
      <w:r>
        <w:t>USER USER USER USER Klo Gue sich.. efek nya jadi jijik aja ngelihat Cewek murahan yg suka nawarin diri, atau nawarin teman nya ke Lelaki Hidung Zebra.. \xf0\x9f\x98\x81\xf0\x9f\x98\x81\xf0\x9f\x98\x81'</w:t>
      </w:r>
    </w:p>
    <w:p>
      <w:r>
        <w:rPr>
          <w:b/>
          <w:u w:val="single"/>
        </w:rPr>
        <w:t>203153</w:t>
      </w:r>
    </w:p>
    <w:p>
      <w:r>
        <w:t>Nk marah2 tk payah buat grab la woi, g duduk diam2 dalam rumah \nStupid idiot punya org, sbb bodoh dia tahap tk blh bwk bincang dh'</w:t>
      </w:r>
    </w:p>
    <w:p>
      <w:r>
        <w:rPr>
          <w:b/>
          <w:u w:val="single"/>
        </w:rPr>
        <w:t>203154</w:t>
      </w:r>
    </w:p>
    <w:p>
      <w:r>
        <w:t>USER Cebong pemuja ahok pada meratap di thread ini \xf0\x9f\x98\x86\xf0\x9f\x98\x86\xf0\x9f\x98\x86'</w:t>
      </w:r>
    </w:p>
    <w:p>
      <w:r>
        <w:rPr>
          <w:b/>
          <w:u w:val="single"/>
        </w:rPr>
        <w:t>203155</w:t>
      </w:r>
    </w:p>
    <w:p>
      <w:r>
        <w:t>Selamat Tengahari Semua..Seperti Biasa di Yik foong tak lari seperti hari2 biasa..Berbau bawang serta dipenuhi komunis'</w:t>
      </w:r>
    </w:p>
    <w:p>
      <w:r>
        <w:rPr>
          <w:b/>
          <w:u w:val="single"/>
        </w:rPr>
        <w:t>203156</w:t>
      </w:r>
    </w:p>
    <w:p>
      <w:r>
        <w:t>USER Intoleransi adalah mitos bagi komunis yg takut agama!!\nTeroris adalah mitos alat komunis memarginalkan agama!\nKorupsi adalah mitos bagi maling teriak dirampok!!'</w:t>
      </w:r>
    </w:p>
    <w:p>
      <w:r>
        <w:rPr>
          <w:b/>
          <w:u w:val="single"/>
        </w:rPr>
        <w:t>203157</w:t>
      </w:r>
    </w:p>
    <w:p>
      <w:r>
        <w:t>Di wikipedia, orde baru termasuk pemerintahan junta militer kayak pemerintahan myanmar sekarang? B aja. Yg diktator kan cuma jokowi.</w:t>
      </w:r>
    </w:p>
    <w:p>
      <w:r>
        <w:rPr>
          <w:b/>
          <w:u w:val="single"/>
        </w:rPr>
        <w:t>203158</w:t>
      </w:r>
    </w:p>
    <w:p>
      <w:r>
        <w:t>org yg dlm jail nak jadi islam. solat semua. kita yang islam ni. bila plk? kita dah tentu islam. angkat ganja, tak solat, badan tattoo, minum, gi club. tunggu masuk prison baru nak ubah ke??</w:t>
      </w:r>
    </w:p>
    <w:p>
      <w:r>
        <w:rPr>
          <w:b/>
          <w:u w:val="single"/>
        </w:rPr>
        <w:t>203159</w:t>
      </w:r>
    </w:p>
    <w:p>
      <w:r>
        <w:t>UGH MAMPUS AJA. MAKAN TUH GENGSI\n\nfr liedabin\nto liedabin'</w:t>
      </w:r>
    </w:p>
    <w:p>
      <w:r>
        <w:rPr>
          <w:b/>
          <w:u w:val="single"/>
        </w:rPr>
        <w:t>203160</w:t>
      </w:r>
    </w:p>
    <w:p>
      <w:r>
        <w:t>USER ya pantaslah disebut Rezim Anti Islam</w:t>
      </w:r>
    </w:p>
    <w:p>
      <w:r>
        <w:rPr>
          <w:b/>
          <w:u w:val="single"/>
        </w:rPr>
        <w:t>203161</w:t>
      </w:r>
    </w:p>
    <w:p>
      <w:r>
        <w:t>USER naik onta lucu deh kayanya'</w:t>
      </w:r>
    </w:p>
    <w:p>
      <w:r>
        <w:rPr>
          <w:b/>
          <w:u w:val="single"/>
        </w:rPr>
        <w:t>203162</w:t>
      </w:r>
    </w:p>
    <w:p>
      <w:r>
        <w:t>USER Bingung membedakan mana yang hasil bisikan jin, iblis atau malaikat bahkan hasil pemikiran orang lain yg pernah singgah. \nHanya Tuhan yang paham. \n\n\xf0\x9f\x98\x8c\xf0\x9f\x98\x8c\xf0\x9f\x98\x8c\xf0\x9f\x98\x82\xf0\x9f\x98\x82\xf0\x9f\x98\x82\xf0\x9f\x98\x82\xf0\x9f\x98\x82\xf0\x9f\x98\x82'</w:t>
      </w:r>
    </w:p>
    <w:p>
      <w:r>
        <w:rPr>
          <w:b/>
          <w:u w:val="single"/>
        </w:rPr>
        <w:t>203163</w:t>
      </w:r>
    </w:p>
    <w:p>
      <w:r>
        <w:t>gayanya jokowi pengen kyk orde baru tpi PKI nya malah dibiarin muncul itu mah bukan gaya orde baru reborn</w:t>
      </w:r>
    </w:p>
    <w:p>
      <w:r>
        <w:rPr>
          <w:b/>
          <w:u w:val="single"/>
        </w:rPr>
        <w:t>203164</w:t>
      </w:r>
    </w:p>
    <w:p>
      <w:r>
        <w:t>USER USER USER Anjir ngapa ke Devan" wkwkw maho dong gua'</w:t>
      </w:r>
    </w:p>
    <w:p>
      <w:r>
        <w:rPr>
          <w:b/>
          <w:u w:val="single"/>
        </w:rPr>
        <w:t>203165</w:t>
      </w:r>
    </w:p>
    <w:p>
      <w:r>
        <w:t>USER Mulut Banci.ngurus diri sendiri aja.belum tentu benar. DasaDasar iblis benar berujud manusia. Muncul jelang pilkada.syaraf USER'</w:t>
      </w:r>
    </w:p>
    <w:p>
      <w:r>
        <w:rPr>
          <w:b/>
          <w:u w:val="single"/>
        </w:rPr>
        <w:t>203166</w:t>
      </w:r>
    </w:p>
    <w:p>
      <w:r>
        <w:t>Indeks Pembangunan Manusia Indonesia 2017 Kembali Membaik</w:t>
      </w:r>
    </w:p>
    <w:p>
      <w:r>
        <w:rPr>
          <w:b/>
          <w:u w:val="single"/>
        </w:rPr>
        <w:t>203167</w:t>
      </w:r>
    </w:p>
    <w:p>
      <w:r>
        <w:t>USER USER USER Logisnya ya memang pesanan atau memang ahoker blm bs mup on lah. Emang warga dki bego'</w:t>
      </w:r>
    </w:p>
    <w:p>
      <w:r>
        <w:rPr>
          <w:b/>
          <w:u w:val="single"/>
        </w:rPr>
        <w:t>203168</w:t>
      </w:r>
    </w:p>
    <w:p>
      <w:r>
        <w:t>Koster Ingin Kembalikan Kejayaan Klungkung sebagai Pusat Seni Budaya Bali</w:t>
      </w:r>
    </w:p>
    <w:p>
      <w:r>
        <w:rPr>
          <w:b/>
          <w:u w:val="single"/>
        </w:rPr>
        <w:t>203169</w:t>
      </w:r>
    </w:p>
    <w:p>
      <w:r>
        <w:t>RT USER: Bos Korea gua itu awalnya ga percaya yg begituan, meskipun banyak kejadian di pabrik. \n\nOrang yg kesurupan dia bilangnya\xe2\x80\xa6'</w:t>
      </w:r>
    </w:p>
    <w:p>
      <w:r>
        <w:rPr>
          <w:b/>
          <w:u w:val="single"/>
        </w:rPr>
        <w:t>203170</w:t>
      </w:r>
    </w:p>
    <w:p>
      <w:r>
        <w:t>Seorang Ahok konsisten dengan memberangkatkan saudara kita umat muslim yg kurang mampu bisa pergi umroh secara gratis.; ; Tapi dilain sisi ada banyak penipu yang pakai embel2 agama untuk mengubur harapan saudara kita umat muslim yang kurang mampu untuk dap</w:t>
      </w:r>
    </w:p>
    <w:p>
      <w:r>
        <w:rPr>
          <w:b/>
          <w:u w:val="single"/>
        </w:rPr>
        <w:t>203171</w:t>
      </w:r>
    </w:p>
    <w:p>
      <w:r>
        <w:t>Demi apapun deket kampus gue ditemuin tas yg diduga isinya bom dong..'</w:t>
      </w:r>
    </w:p>
    <w:p>
      <w:r>
        <w:rPr>
          <w:b/>
          <w:u w:val="single"/>
        </w:rPr>
        <w:t>203172</w:t>
      </w:r>
    </w:p>
    <w:p>
      <w:r>
        <w:t>Ya kali ketemu Bobotoh Viking minta kaos The Jak?? #MIKIR</w:t>
      </w:r>
    </w:p>
    <w:p>
      <w:r>
        <w:rPr>
          <w:b/>
          <w:u w:val="single"/>
        </w:rPr>
        <w:t>203173</w:t>
      </w:r>
    </w:p>
    <w:p>
      <w:r>
        <w:t>Gubernur Pastika Hadiri Sertijab Ketua Umum APPSI</w:t>
      </w:r>
    </w:p>
    <w:p>
      <w:r>
        <w:rPr>
          <w:b/>
          <w:u w:val="single"/>
        </w:rPr>
        <w:t>203174</w:t>
      </w:r>
    </w:p>
    <w:p>
      <w:r>
        <w:t>Merapat dan bergurulah kepada Ulama yg Tegak Lurus dihadapan Rezim, selama ini kita melupakan Ulama sebagi sumber menggali ilmu.\n\nPengetahuan kita sering menggurui Ilmu, seakan pesona tokoh itu adalah kebenaran. Ternyata salah besar.\n\nMerapatlah kepa</w:t>
      </w:r>
    </w:p>
    <w:p>
      <w:r>
        <w:rPr>
          <w:b/>
          <w:u w:val="single"/>
        </w:rPr>
        <w:t>203175</w:t>
      </w:r>
    </w:p>
    <w:p>
      <w:r>
        <w:t>Jadi Ahok dipenjara hanya karena mengutip kisah fiksi ??</w:t>
      </w:r>
    </w:p>
    <w:p>
      <w:r>
        <w:rPr>
          <w:b/>
          <w:u w:val="single"/>
        </w:rPr>
        <w:t>203176</w:t>
      </w:r>
    </w:p>
    <w:p>
      <w:r>
        <w:t>USER USER kaget anjir mentab penuh kirain apa'</w:t>
      </w:r>
    </w:p>
    <w:p>
      <w:r>
        <w:rPr>
          <w:b/>
          <w:u w:val="single"/>
        </w:rPr>
        <w:t>203177</w:t>
      </w:r>
    </w:p>
    <w:p>
      <w:r>
        <w:t>USER Awas ya kalo gue udah jadi istrinya yg punya Ciputra Group, jangan panjat ke gue lo kampang'</w:t>
      </w:r>
    </w:p>
    <w:p>
      <w:r>
        <w:rPr>
          <w:b/>
          <w:u w:val="single"/>
        </w:rPr>
        <w:t>203178</w:t>
      </w:r>
    </w:p>
    <w:p>
      <w:r>
        <w:t>Aku kemarin kirim tuyul loh ke rumah kamu | Ih buat apaan ?| Tenang aja bukan buat ngambil uang kok, tapi buat nyuri hati kamu buat aku.'</w:t>
      </w:r>
    </w:p>
    <w:p>
      <w:r>
        <w:rPr>
          <w:b/>
          <w:u w:val="single"/>
        </w:rPr>
        <w:t>203179</w:t>
      </w:r>
    </w:p>
    <w:p>
      <w:r>
        <w:t>USER USER Ooooh ini toh maksud bom takjil. Kurang kerjaan dan nyeleneh'</w:t>
      </w:r>
    </w:p>
    <w:p>
      <w:r>
        <w:rPr>
          <w:b/>
          <w:u w:val="single"/>
        </w:rPr>
        <w:t>203180</w:t>
      </w:r>
    </w:p>
    <w:p>
      <w:r>
        <w:t>USER USER biarin,km yg mensen sy duluan. goblog'</w:t>
      </w:r>
    </w:p>
    <w:p>
      <w:r>
        <w:rPr>
          <w:b/>
          <w:u w:val="single"/>
        </w:rPr>
        <w:t>203181</w:t>
      </w:r>
    </w:p>
    <w:p>
      <w:r>
        <w:t>Emangnya nih partai klo ngeluarin statement ada yang percaya? Lah isinya jongos cina komunis semua.</w:t>
      </w:r>
    </w:p>
    <w:p>
      <w:r>
        <w:rPr>
          <w:b/>
          <w:u w:val="single"/>
        </w:rPr>
        <w:t>203182</w:t>
      </w:r>
    </w:p>
    <w:p>
      <w:r>
        <w:t>Pilihanku Partai Bulan Bintang</w:t>
      </w:r>
    </w:p>
    <w:p>
      <w:r>
        <w:rPr>
          <w:b/>
          <w:u w:val="single"/>
        </w:rPr>
        <w:t>203183</w:t>
      </w:r>
    </w:p>
    <w:p>
      <w:r>
        <w:t>USER Kok tambah dungu bang'</w:t>
      </w:r>
    </w:p>
    <w:p>
      <w:r>
        <w:rPr>
          <w:b/>
          <w:u w:val="single"/>
        </w:rPr>
        <w:t>203184</w:t>
      </w:r>
    </w:p>
    <w:p>
      <w:r>
        <w:t>Mana neh yang nyerang gw semalem, malah ended up ngeblok????? Cupu. Dia yang mulai, dia yang kicep. Ew.'</w:t>
      </w:r>
    </w:p>
    <w:p>
      <w:r>
        <w:rPr>
          <w:b/>
          <w:u w:val="single"/>
        </w:rPr>
        <w:t>203185</w:t>
      </w:r>
    </w:p>
    <w:p>
      <w:r>
        <w:t>Brengsek gue udah nanges liat dk jd goblen:( URL</w:t>
      </w:r>
    </w:p>
    <w:p>
      <w:r>
        <w:rPr>
          <w:b/>
          <w:u w:val="single"/>
        </w:rPr>
        <w:t>203186</w:t>
      </w:r>
    </w:p>
    <w:p>
      <w:r>
        <w:t>USER tai apa yg terakir'</w:t>
      </w:r>
    </w:p>
    <w:p>
      <w:r>
        <w:rPr>
          <w:b/>
          <w:u w:val="single"/>
        </w:rPr>
        <w:t>203187</w:t>
      </w:r>
    </w:p>
    <w:p>
      <w:r>
        <w:t>USER Udah kayak onta aja haha'</w:t>
      </w:r>
    </w:p>
    <w:p>
      <w:r>
        <w:rPr>
          <w:b/>
          <w:u w:val="single"/>
        </w:rPr>
        <w:t>203188</w:t>
      </w:r>
    </w:p>
    <w:p>
      <w:r>
        <w:t>USER Horee\xc3\xa8e...ASU ikutan doyan aseng asing...\ndasar munafik'</w:t>
      </w:r>
    </w:p>
    <w:p>
      <w:r>
        <w:rPr>
          <w:b/>
          <w:u w:val="single"/>
        </w:rPr>
        <w:t>203189</w:t>
      </w:r>
    </w:p>
    <w:p>
      <w:r>
        <w:t>Masak bikin Riwayat kturunan ga bs! ; Sy umumkan darah sy; ; Ibu sy; Eci Diaman Tuti binti K.H Ahmad Yasadipura; Istri kakek saya R.A Karlina; ; Bapak sy; Indra Wijaya bin S.R.M (Sutan Rangkayo Mulia) H. Zaenal Arifin ; Istri kakek saya Hj Nurdiana; ; Cate</w:t>
      </w:r>
    </w:p>
    <w:p>
      <w:r>
        <w:rPr>
          <w:b/>
          <w:u w:val="single"/>
        </w:rPr>
        <w:t>203190</w:t>
      </w:r>
    </w:p>
    <w:p>
      <w:r>
        <w:t>USER maklumlah, kita paham kok siapa yg dekat dgn zionis.. dan pernah gabung dgn komunis..'</w:t>
      </w:r>
    </w:p>
    <w:p>
      <w:r>
        <w:rPr>
          <w:b/>
          <w:u w:val="single"/>
        </w:rPr>
        <w:t>203191</w:t>
      </w:r>
    </w:p>
    <w:p>
      <w:r>
        <w:t>USER USER USER Babi sipit banci pake akun fake, lebih hina dari babi bahkan'</w:t>
      </w:r>
    </w:p>
    <w:p>
      <w:r>
        <w:rPr>
          <w:b/>
          <w:u w:val="single"/>
        </w:rPr>
        <w:t>203192</w:t>
      </w:r>
    </w:p>
    <w:p>
      <w:r>
        <w:t>USER USER USER USER Bhuakakakaka...\nTernyata pendukungnya kumpulan bani ONTA (Sumbu Pendek)..\xf0\x9f\x98\x82\xf0\x9f\x98\x82\xf0\x9f\x98\x82\n\nSelamat menikmati kepemimpinan presiden USER\n\nMantapkan untuk #2019PilihJokowi\n</w:t>
      </w:r>
    </w:p>
    <w:p>
      <w:r>
        <w:rPr>
          <w:b/>
          <w:u w:val="single"/>
        </w:rPr>
        <w:t>203193</w:t>
      </w:r>
    </w:p>
    <w:p>
      <w:r>
        <w:t>USER Politisasi Radikal ciri khas Komunis.'</w:t>
      </w:r>
    </w:p>
    <w:p>
      <w:r>
        <w:rPr>
          <w:b/>
          <w:u w:val="single"/>
        </w:rPr>
        <w:t>203194</w:t>
      </w:r>
    </w:p>
    <w:p>
      <w:r>
        <w:t>mungkin karena saya cacat,sehingga sampe sekarang belum ada wanita yang mau jadi pasanganku..'</w:t>
      </w:r>
    </w:p>
    <w:p>
      <w:r>
        <w:rPr>
          <w:b/>
          <w:u w:val="single"/>
        </w:rPr>
        <w:t>203195</w:t>
      </w:r>
    </w:p>
    <w:p>
      <w:r>
        <w:t>USER FARAH DUH AQ BOM LAMA LAMA QM DEK'</w:t>
      </w:r>
    </w:p>
    <w:p>
      <w:r>
        <w:rPr>
          <w:b/>
          <w:u w:val="single"/>
        </w:rPr>
        <w:t>203196</w:t>
      </w:r>
    </w:p>
    <w:p>
      <w:r>
        <w:t>Kristen ortodox agama yang sangat mengerikan.. Mereka sholat,pake jilbab hampir sama penampilannya dengan orang...</w:t>
      </w:r>
    </w:p>
    <w:p>
      <w:r>
        <w:rPr>
          <w:b/>
          <w:u w:val="single"/>
        </w:rPr>
        <w:t>203197</w:t>
      </w:r>
    </w:p>
    <w:p>
      <w:r>
        <w:t>Kalau Rakyat kecil seperti supir angkot seluruh Indonesia suda tidak mendukung rezim ini terutama capres nya apa lagi intelektual,karena kebijakan memaksan sepeda motor di jadikan sebagai angkutan umum ini usaha orang kecil saja di bangkrut kan apa lagi</w:t>
      </w:r>
    </w:p>
    <w:p>
      <w:r>
        <w:rPr>
          <w:b/>
          <w:u w:val="single"/>
        </w:rPr>
        <w:t>203198</w:t>
      </w:r>
    </w:p>
    <w:p>
      <w:r>
        <w:t>Sesungguhnya tiada berputus asa dari rahmat Allah, melainkan kaum yang kafir (QS.Yusuf: 87)'</w:t>
      </w:r>
    </w:p>
    <w:p>
      <w:r>
        <w:rPr>
          <w:b/>
          <w:u w:val="single"/>
        </w:rPr>
        <w:t>203199</w:t>
      </w:r>
    </w:p>
    <w:p>
      <w:r>
        <w:t>RT USER: \xf0\x9f\x90\xb7: mari kita gerakan anti bully, jadilah netizen cerdas!\n\xf0\x9f\x90\xb6: cuy, dah liat IG syahrini?\n\xf0\x9f\x90\xb7: wah, anjing! Gak bisa dibiarin! ma\xe2\x80\xa6'</w:t>
      </w:r>
    </w:p>
    <w:p>
      <w:r>
        <w:rPr>
          <w:b/>
          <w:u w:val="single"/>
        </w:rPr>
        <w:t>203200</w:t>
      </w:r>
    </w:p>
    <w:p>
      <w:r>
        <w:t>USER kaya monyet?'</w:t>
      </w:r>
    </w:p>
    <w:p>
      <w:r>
        <w:rPr>
          <w:b/>
          <w:u w:val="single"/>
        </w:rPr>
        <w:t>203201</w:t>
      </w:r>
    </w:p>
    <w:p>
      <w:r>
        <w:t>USER USER USER USER USER USER USER USER USER USER Teriakan2 mrk msih terngiang d telinga...\nSerasa dunia mlik mrka...\npdhl msih ada TUHAN penentu sglnya...\nSkrng saatnya...</w:t>
      </w:r>
    </w:p>
    <w:p>
      <w:r>
        <w:rPr>
          <w:b/>
          <w:u w:val="single"/>
        </w:rPr>
        <w:t>203202</w:t>
      </w:r>
    </w:p>
    <w:p>
      <w:r>
        <w:t>USER USER Mungkin hinaan yg kita dapatkan yg ada d Indonesia paling lewat media dan sosmed tp saya tidak bisa bayang nasib para TKI yg ada d sana krn hinaan ini didengarnya langsung. Mohon pak USER USER bisa memikirkan</w:t>
      </w:r>
    </w:p>
    <w:p>
      <w:r>
        <w:rPr>
          <w:b/>
          <w:u w:val="single"/>
        </w:rPr>
        <w:t>203203</w:t>
      </w:r>
    </w:p>
    <w:p>
      <w:r>
        <w:t>USER USER USER USER USER USER USER USER USER USER USER USER USER USER Semoga makin banyak sudara2 kita yang sadar akan pemerintahan sekarang... #2</w:t>
      </w:r>
    </w:p>
    <w:p>
      <w:r>
        <w:rPr>
          <w:b/>
          <w:u w:val="single"/>
        </w:rPr>
        <w:t>203204</w:t>
      </w:r>
    </w:p>
    <w:p>
      <w:r>
        <w:t>Bangke !! USER gue rajin bayar lu ga pernah bener. Tariff naik trs'</w:t>
      </w:r>
    </w:p>
    <w:p>
      <w:r>
        <w:rPr>
          <w:b/>
          <w:u w:val="single"/>
        </w:rPr>
        <w:t>203205</w:t>
      </w:r>
    </w:p>
    <w:p>
      <w:r>
        <w:t>USER Haha lancau semua ni babi betul dah la nak sambung kerja'</w:t>
      </w:r>
    </w:p>
    <w:p>
      <w:r>
        <w:rPr>
          <w:b/>
          <w:u w:val="single"/>
        </w:rPr>
        <w:t>203206</w:t>
      </w:r>
    </w:p>
    <w:p>
      <w:r>
        <w:t>DISEBUT 'KAMPUNGAN' OLEH NAGITA SLAVINA, BEGINI REAKSI AYU TING TING\n\nArtis peran Nagita Slavina secara terus terang menyebut aksi goyang dangdut yang dilakukan Ayu Ting Ting kampungan\n\n#NAGITASLAVINA #AYUTINGTING #RAFFIAHMAD #KAMPUNGAN URL</w:t>
      </w:r>
    </w:p>
    <w:p>
      <w:r>
        <w:rPr>
          <w:b/>
          <w:u w:val="single"/>
        </w:rPr>
        <w:t>203207</w:t>
      </w:r>
    </w:p>
    <w:p>
      <w:r>
        <w:t>USER Sian kalo eek jangan disini dong'</w:t>
      </w:r>
    </w:p>
    <w:p>
      <w:r>
        <w:rPr>
          <w:b/>
          <w:u w:val="single"/>
        </w:rPr>
        <w:t>203208</w:t>
      </w:r>
    </w:p>
    <w:p>
      <w:r>
        <w:t>USER USER USER USER USER USER USER USER USER USER USER USER Indah tai sapi matalu picek \xf0\x9f\x98\x84\xf0\x9f\x98\x84\xf0\x9f\x98\x84'</w:t>
      </w:r>
    </w:p>
    <w:p>
      <w:r>
        <w:rPr>
          <w:b/>
          <w:u w:val="single"/>
        </w:rPr>
        <w:t>203209</w:t>
      </w:r>
    </w:p>
    <w:p>
      <w:r>
        <w:t>Pengen ngrasain ngentod memek ABG...'</w:t>
      </w:r>
    </w:p>
    <w:p>
      <w:r>
        <w:rPr>
          <w:b/>
          <w:u w:val="single"/>
        </w:rPr>
        <w:t>203210</w:t>
      </w:r>
    </w:p>
    <w:p>
      <w:r>
        <w:t>Presiden akan 'paksakan' penerapan 'Online Single Submission' - ANTARA News Jambi</w:t>
      </w:r>
    </w:p>
    <w:p>
      <w:r>
        <w:rPr>
          <w:b/>
          <w:u w:val="single"/>
        </w:rPr>
        <w:t>203211</w:t>
      </w:r>
    </w:p>
    <w:p>
      <w:r>
        <w:t>Iya gue dipanggil bocil krn waktu itu gue kuntet banget, kalo upacara aja dipanggil "eh semampai" alias semeter tak sampai...\n\nYak lanjot \n\nSetelah tugimin diteriakin gitu kalian tau responnya apa???? Hahaha bangsad kau tugimin'</w:t>
      </w:r>
    </w:p>
    <w:p>
      <w:r>
        <w:rPr>
          <w:b/>
          <w:u w:val="single"/>
        </w:rPr>
        <w:t>203212</w:t>
      </w:r>
    </w:p>
    <w:p>
      <w:r>
        <w:t>USER ganggu aja nih onta'</w:t>
      </w:r>
    </w:p>
    <w:p>
      <w:r>
        <w:rPr>
          <w:b/>
          <w:u w:val="single"/>
        </w:rPr>
        <w:t>203213</w:t>
      </w:r>
    </w:p>
    <w:p>
      <w:r>
        <w:t>Tolak kebangkitan PKI, Tolak perpu anti Islam jokowi diktator lengserkan jokowi rakyat bersama tni URL</w:t>
      </w:r>
    </w:p>
    <w:p>
      <w:r>
        <w:rPr>
          <w:b/>
          <w:u w:val="single"/>
        </w:rPr>
        <w:t>203214</w:t>
      </w:r>
    </w:p>
    <w:p>
      <w:r>
        <w:t>sinyal 4G USER ini masih kacrut aja...'</w:t>
      </w:r>
    </w:p>
    <w:p>
      <w:r>
        <w:rPr>
          <w:b/>
          <w:u w:val="single"/>
        </w:rPr>
        <w:t>203215</w:t>
      </w:r>
    </w:p>
    <w:p>
      <w:r>
        <w:t>Ingat jika klean mengadakan Nobar Film G30S PKI ada yg bubarkan rekam dan simpan dalam ingatan klean. Mereka adalah PKI</w:t>
      </w:r>
    </w:p>
    <w:p>
      <w:r>
        <w:rPr>
          <w:b/>
          <w:u w:val="single"/>
        </w:rPr>
        <w:t>203216</w:t>
      </w:r>
    </w:p>
    <w:p>
      <w:r>
        <w:t>USER Menteri pak de klas otak tumpul bacot congor (kambiang gadang)'</w:t>
      </w:r>
    </w:p>
    <w:p>
      <w:r>
        <w:rPr>
          <w:b/>
          <w:u w:val="single"/>
        </w:rPr>
        <w:t>203217</w:t>
      </w:r>
    </w:p>
    <w:p>
      <w:r>
        <w:t>JATIM ANTI HOAX. PILKADA DAMAI; .; .; DEKLARASI ANTI HOAX PEGAWAI BENGKEL KLM KEDURUS.</w:t>
      </w:r>
    </w:p>
    <w:p>
      <w:r>
        <w:rPr>
          <w:b/>
          <w:u w:val="single"/>
        </w:rPr>
        <w:t>203218</w:t>
      </w:r>
    </w:p>
    <w:p>
      <w:r>
        <w:t>USER cocot?wkwk'</w:t>
      </w:r>
    </w:p>
    <w:p>
      <w:r>
        <w:rPr>
          <w:b/>
          <w:u w:val="single"/>
        </w:rPr>
        <w:t>203219</w:t>
      </w:r>
    </w:p>
    <w:p>
      <w:r>
        <w:t>USER Tol dibangun buat asing aseng yg punya duit, biar gampang transportasinya buat njarah sumber alam di daerah2 ts</w:t>
      </w:r>
    </w:p>
    <w:p>
      <w:r>
        <w:rPr>
          <w:b/>
          <w:u w:val="single"/>
        </w:rPr>
        <w:t>203220</w:t>
      </w:r>
    </w:p>
    <w:p>
      <w:r>
        <w:t>Presiden FIM Jelaskan Alasan Pecahnya Race Direction dan Steward pada MotoGP</w:t>
      </w:r>
    </w:p>
    <w:p>
      <w:r>
        <w:rPr>
          <w:b/>
          <w:u w:val="single"/>
        </w:rPr>
        <w:t>203221</w:t>
      </w:r>
    </w:p>
    <w:p>
      <w:r>
        <w:t>Jadi ceritanya lagi di Bali. Kenalan sama cewe , nanya nanya segala macem sampe akhirnya nanya kuliah. Ternyata dia kuliahnya di IKJ, eh fakultasnya FFTV, eh ternyata kating aing juga. Goblog dunia semakin little.'</w:t>
      </w:r>
    </w:p>
    <w:p>
      <w:r>
        <w:rPr>
          <w:b/>
          <w:u w:val="single"/>
        </w:rPr>
        <w:t>203222</w:t>
      </w:r>
    </w:p>
    <w:p>
      <w:r>
        <w:t>RT USER: ABG Toge Mendesah Ngentot Diatas\n\n#VIDEOBOKEP Full ==&amp;gt; URL URL</w:t>
      </w:r>
    </w:p>
    <w:p>
      <w:r>
        <w:rPr>
          <w:b/>
          <w:u w:val="single"/>
        </w:rPr>
        <w:t>203223</w:t>
      </w:r>
    </w:p>
    <w:p>
      <w:r>
        <w:t>jual Stiker Awas Arus Listrik Tegangan Tinggi -</w:t>
      </w:r>
    </w:p>
    <w:p>
      <w:r>
        <w:rPr>
          <w:b/>
          <w:u w:val="single"/>
        </w:rPr>
        <w:t>203224</w:t>
      </w:r>
    </w:p>
    <w:p>
      <w:r>
        <w:t>USER kemaren momoland sekarang wanna one. gasuka bgt liat orang sukses babi emg netijen'</w:t>
      </w:r>
    </w:p>
    <w:p>
      <w:r>
        <w:rPr>
          <w:b/>
          <w:u w:val="single"/>
        </w:rPr>
        <w:t>203225</w:t>
      </w:r>
    </w:p>
    <w:p>
      <w:r>
        <w:t>Saat Paul Pogba Selebrasi Gol, Terdengar Tiruan Suara Monyet #PaulPogba URL</w:t>
      </w:r>
    </w:p>
    <w:p>
      <w:r>
        <w:rPr>
          <w:b/>
          <w:u w:val="single"/>
        </w:rPr>
        <w:t>203226</w:t>
      </w:r>
    </w:p>
    <w:p>
      <w:r>
        <w:t>Harinibpuasa pastu beli nasi ayam berempah tapi lupa cakap kuah asing so saya dah boleh expect nasi dia macam mana nanti'</w:t>
      </w:r>
    </w:p>
    <w:p>
      <w:r>
        <w:rPr>
          <w:b/>
          <w:u w:val="single"/>
        </w:rPr>
        <w:t>203227</w:t>
      </w:r>
    </w:p>
    <w:p>
      <w:r>
        <w:t>Temukan pesona keindahan tentang Cirebon mulai dari: kuliner, bahasa, budaya, sejarah, kesenian, dan eksotisme dunia malamnya. Follow USER</w:t>
      </w:r>
    </w:p>
    <w:p>
      <w:r>
        <w:rPr>
          <w:b/>
          <w:u w:val="single"/>
        </w:rPr>
        <w:t>203228</w:t>
      </w:r>
    </w:p>
    <w:p>
      <w:r>
        <w:t>E-Commerce �??Nyawa Baru�?? Pertumbuhan Ekonomi RI</w:t>
      </w:r>
    </w:p>
    <w:p>
      <w:r>
        <w:rPr>
          <w:b/>
          <w:u w:val="single"/>
        </w:rPr>
        <w:t>203229</w:t>
      </w:r>
    </w:p>
    <w:p>
      <w:r>
        <w:t>Karaoke ke Taman Sari itu berangkatnya dengan kesadaran dan keinginan kalau diajak Anies Sandi dan Saracen itu baru jebakan..</w:t>
      </w:r>
    </w:p>
    <w:p>
      <w:r>
        <w:rPr>
          <w:b/>
          <w:u w:val="single"/>
        </w:rPr>
        <w:t>203230</w:t>
      </w:r>
    </w:p>
    <w:p>
      <w:r>
        <w:t>Dulu dia yang takut aku tinggalkan dia last last dia yang tinggalkan aku babi apa'</w:t>
      </w:r>
    </w:p>
    <w:p>
      <w:r>
        <w:rPr>
          <w:b/>
          <w:u w:val="single"/>
        </w:rPr>
        <w:t>203231</w:t>
      </w:r>
    </w:p>
    <w:p>
      <w:r>
        <w:t>RT USER: Dear Bapak USER \n\nSelamat malam\nKmi acungkan jempol tuk Bpk serta jajaran Kabinet yg terus sibuk kerja,kerja dan kerja dg\xe2\x80\xa6'</w:t>
      </w:r>
    </w:p>
    <w:p>
      <w:r>
        <w:rPr>
          <w:b/>
          <w:u w:val="single"/>
        </w:rPr>
        <w:t>203232</w:t>
      </w:r>
    </w:p>
    <w:p>
      <w:r>
        <w:t>RT USER USER Hari ini ngaku nggak kenal bsk mungkin bilang asma adalah ahoker yg menyusup di kubu anies sandi!!</w:t>
      </w:r>
    </w:p>
    <w:p>
      <w:r>
        <w:rPr>
          <w:b/>
          <w:u w:val="single"/>
        </w:rPr>
        <w:t>203233</w:t>
      </w:r>
    </w:p>
    <w:p>
      <w:r>
        <w:t>USER USER Dasar bajingan tengik \xf0\x9f\x98\xa1'</w:t>
      </w:r>
    </w:p>
    <w:p>
      <w:r>
        <w:rPr>
          <w:b/>
          <w:u w:val="single"/>
        </w:rPr>
        <w:t>203234</w:t>
      </w:r>
    </w:p>
    <w:p>
      <w:r>
        <w:t>USER USER USER Ditambah gaji yg fantastis. Bisa saja dia ke Liga Cina misalnya, cm apa artinya menaklukan liga cina buat dia? Serie A salah satu liga terbaik. Jadi pilihan cerdas mnrtku.'</w:t>
      </w:r>
    </w:p>
    <w:p>
      <w:r>
        <w:rPr>
          <w:b/>
          <w:u w:val="single"/>
        </w:rPr>
        <w:t>203235</w:t>
      </w:r>
    </w:p>
    <w:p>
      <w:r>
        <w:t>Yg gini mau presiden 2 priode?</w:t>
      </w:r>
    </w:p>
    <w:p>
      <w:r>
        <w:rPr>
          <w:b/>
          <w:u w:val="single"/>
        </w:rPr>
        <w:t>203236</w:t>
      </w:r>
    </w:p>
    <w:p>
      <w:r>
        <w:t>Janji jokowi soal 10 juta lapangan kerja ternyata benar adanya .\nBuat TKA china tapi'</w:t>
      </w:r>
    </w:p>
    <w:p>
      <w:r>
        <w:rPr>
          <w:b/>
          <w:u w:val="single"/>
        </w:rPr>
        <w:t>203237</w:t>
      </w:r>
    </w:p>
    <w:p>
      <w:r>
        <w:t>2. Presiden minta dengan menggunakan model registrasi yang lebih modern, cepat, sistem data yang terpadu dan terintegrasi sehingga tidak perlu lagi melewati banyak rantai birokrasi. #ratas</w:t>
      </w:r>
    </w:p>
    <w:p>
      <w:r>
        <w:rPr>
          <w:b/>
          <w:u w:val="single"/>
        </w:rPr>
        <w:t>203238</w:t>
      </w:r>
    </w:p>
    <w:p>
      <w:r>
        <w:t>USER Padahal ISIS mengklaim kejadian Mako Brimob adalah gerakan mereka, tp napiternya bawahan Aman. Berarti kejadian Mako sm Bom Sby ga ada kaitannya dong?'</w:t>
      </w:r>
    </w:p>
    <w:p>
      <w:r>
        <w:rPr>
          <w:b/>
          <w:u w:val="single"/>
        </w:rPr>
        <w:t>203239</w:t>
      </w:r>
    </w:p>
    <w:p>
      <w:r>
        <w:t>USER Yang ada ngentot.'</w:t>
      </w:r>
    </w:p>
    <w:p>
      <w:r>
        <w:rPr>
          <w:b/>
          <w:u w:val="single"/>
        </w:rPr>
        <w:t>203240</w:t>
      </w:r>
    </w:p>
    <w:p>
      <w:r>
        <w:t>�??Kelompok tani binaan kami akan menjadi kelompok tani pertama pemanfaat fasilitas sub-kontrak kawasan berikat Bea Cukai, dan fasilitas ini juga yang akan kami presentasikan kepada Presiden RI Joko Widodo pada Selasa (27/3),�?? KAta Welly</w:t>
      </w:r>
    </w:p>
    <w:p>
      <w:r>
        <w:rPr>
          <w:b/>
          <w:u w:val="single"/>
        </w:rPr>
        <w:t>203241</w:t>
      </w:r>
    </w:p>
    <w:p>
      <w:r>
        <w:t>Itulah salah satu propaganda kaum komunis gaya baru, jadi sudah jelas jokowi bagian dari gerombolan tsb. LENGSERKAN JOKOWI</w:t>
      </w:r>
    </w:p>
    <w:p>
      <w:r>
        <w:rPr>
          <w:b/>
          <w:u w:val="single"/>
        </w:rPr>
        <w:t>203242</w:t>
      </w:r>
    </w:p>
    <w:p>
      <w:r>
        <w:t>USER USER USER yg kaya gini layak di tangkap.</w:t>
      </w:r>
    </w:p>
    <w:p>
      <w:r>
        <w:rPr>
          <w:b/>
          <w:u w:val="single"/>
        </w:rPr>
        <w:t>203243</w:t>
      </w:r>
    </w:p>
    <w:p>
      <w:r>
        <w:t>USER Dulu masih bolot ya?'</w:t>
      </w:r>
    </w:p>
    <w:p>
      <w:r>
        <w:rPr>
          <w:b/>
          <w:u w:val="single"/>
        </w:rPr>
        <w:t>203244</w:t>
      </w:r>
    </w:p>
    <w:p>
      <w:r>
        <w:t>USER USER USER USER Dah mas USER gitutu orang dongo mah \nNgomongin finansial ketika mau tandang ke markas mereka pada ribut nyari stadion yang kosong kan dia nggak punya stadion\n\nLo yang harus memahami masalah persija</w:t>
      </w:r>
    </w:p>
    <w:p>
      <w:r>
        <w:rPr>
          <w:b/>
          <w:u w:val="single"/>
        </w:rPr>
        <w:t>203245</w:t>
      </w:r>
    </w:p>
    <w:p>
      <w:r>
        <w:t>Digusur, PKL Medan Estate Akan Coblos Kotak Kosong di Pilkada� Deliserdang</w:t>
      </w:r>
    </w:p>
    <w:p>
      <w:r>
        <w:rPr>
          <w:b/>
          <w:u w:val="single"/>
        </w:rPr>
        <w:t>203246</w:t>
      </w:r>
    </w:p>
    <w:p>
      <w:r>
        <w:t>Hijrah katanya, tapi hijrahnya kearah yg lebih parah lagi, karna ada sarananya DUIT, jadilah dia ahlikul MABOK dan penikmat selangkangan PECUN, sudah dasarnya isi otak cuma SEMPAK susah di robah,'</w:t>
      </w:r>
    </w:p>
    <w:p>
      <w:r>
        <w:rPr>
          <w:b/>
          <w:u w:val="single"/>
        </w:rPr>
        <w:t>203247</w:t>
      </w:r>
    </w:p>
    <w:p>
      <w:r>
        <w:t>Astaghfirullah Hal'adzim..; Benar2 terjadi PEMBODOHAN ..; ; Bagi yg pernah nonton , mungkin bisa tau berapa persen EDUKASI yg didapat dlm film2 ini ..; ; #2019GantiPresiden; ; USER; USER; USER; USER; USER; ;</w:t>
      </w:r>
    </w:p>
    <w:p>
      <w:r>
        <w:rPr>
          <w:b/>
          <w:u w:val="single"/>
        </w:rPr>
        <w:t>203248</w:t>
      </w:r>
    </w:p>
    <w:p>
      <w:r>
        <w:t>gak liat apa kemaren di story nya berderet gitu? jd htrz jangan goblok amat lah.. URL</w:t>
      </w:r>
    </w:p>
    <w:p>
      <w:r>
        <w:rPr>
          <w:b/>
          <w:u w:val="single"/>
        </w:rPr>
        <w:t>203249</w:t>
      </w:r>
    </w:p>
    <w:p>
      <w:r>
        <w:t>siapa Hepa? seperti Uzza dan saudarinya, hepa/heba/khepat ad dewi/ tuhan perempuan Mesopotamian, Hurrian. \n\nso, apakah orang ibrani-yahudi juga kasih nama anaknya dgn "abd - " ?'</w:t>
      </w:r>
    </w:p>
    <w:p>
      <w:r>
        <w:rPr>
          <w:b/>
          <w:u w:val="single"/>
        </w:rPr>
        <w:t>203250</w:t>
      </w:r>
    </w:p>
    <w:p>
      <w:r>
        <w:t>Saat #2019GantiPresiden &amp;amp; #2019TetapJokowi kedua kubu saling caci, perkataan gak enak pun di lontarkan seperti Goblok, Tolol, Dungu, bego apalah. Yailah udah menjadi budaya aje yakkkk.'</w:t>
      </w:r>
    </w:p>
    <w:p>
      <w:r>
        <w:rPr>
          <w:b/>
          <w:u w:val="single"/>
        </w:rPr>
        <w:t>203251</w:t>
      </w:r>
    </w:p>
    <w:p>
      <w:r>
        <w:t>Xl kunyuk balik ke as lah taikk'</w:t>
      </w:r>
    </w:p>
    <w:p>
      <w:r>
        <w:rPr>
          <w:b/>
          <w:u w:val="single"/>
        </w:rPr>
        <w:t>203252</w:t>
      </w:r>
    </w:p>
    <w:p>
      <w:r>
        <w:t>RT USER: Kelakuan homok jaman now, ngentot aja sambil live di Blued #gayvid #gvid #lokalhangat URL</w:t>
      </w:r>
    </w:p>
    <w:p>
      <w:r>
        <w:rPr>
          <w:b/>
          <w:u w:val="single"/>
        </w:rPr>
        <w:t>203253</w:t>
      </w:r>
    </w:p>
    <w:p>
      <w:r>
        <w:t>USER Browh. Anda punya wewenang di DPR utk bentuk pansus ato apalah.. Ambil action donk, cocot aja di twitter..'</w:t>
      </w:r>
    </w:p>
    <w:p>
      <w:r>
        <w:rPr>
          <w:b/>
          <w:u w:val="single"/>
        </w:rPr>
        <w:t>203254</w:t>
      </w:r>
    </w:p>
    <w:p>
      <w:r>
        <w:t>Org lain tdk prnh salah, hanya saja mungkin Saya yg belum bisa menerima prkataan buruk org lain pada saya.'</w:t>
      </w:r>
    </w:p>
    <w:p>
      <w:r>
        <w:rPr>
          <w:b/>
          <w:u w:val="single"/>
        </w:rPr>
        <w:t>203255</w:t>
      </w:r>
    </w:p>
    <w:p>
      <w:r>
        <w:t>USER Mereka, kaum sipit mau menguasai tambang Indonesia, kalian ketawa saja. Dasar tidak punya nasionalisme Indonesia. Lebih baik tidak usah ikut Pemilu bagi kalian yang dukung 2 periode. Dan hasilnya Tambang Indonesia dikuasai sipit dan kalian tidak</w:t>
      </w:r>
    </w:p>
    <w:p>
      <w:r>
        <w:rPr>
          <w:b/>
          <w:u w:val="single"/>
        </w:rPr>
        <w:t>203256</w:t>
      </w:r>
    </w:p>
    <w:p>
      <w:r>
        <w:t>Ciganjur rasa mesir, gak bisa tidur lanjut menghitung Onta.'</w:t>
      </w:r>
    </w:p>
    <w:p>
      <w:r>
        <w:rPr>
          <w:b/>
          <w:u w:val="single"/>
        </w:rPr>
        <w:t>203257</w:t>
      </w:r>
    </w:p>
    <w:p>
      <w:r>
        <w:t>USER Asu, aku ngakak :('</w:t>
      </w:r>
    </w:p>
    <w:p>
      <w:r>
        <w:rPr>
          <w:b/>
          <w:u w:val="single"/>
        </w:rPr>
        <w:t>203258</w:t>
      </w:r>
    </w:p>
    <w:p>
      <w:r>
        <w:t>USER Smkin glojotan para pendukung anies.sandi..</w:t>
      </w:r>
    </w:p>
    <w:p>
      <w:r>
        <w:rPr>
          <w:b/>
          <w:u w:val="single"/>
        </w:rPr>
        <w:t>203259</w:t>
      </w:r>
    </w:p>
    <w:p>
      <w:r>
        <w:t>USER USER USER USER USER USER USER USER USER USER USER USER USER USER USER USER USER USER USER Ya emang terserah lo</w:t>
      </w:r>
    </w:p>
    <w:p>
      <w:r>
        <w:rPr>
          <w:b/>
          <w:u w:val="single"/>
        </w:rPr>
        <w:t>203260</w:t>
      </w:r>
    </w:p>
    <w:p>
      <w:r>
        <w:t>Makna Puasa Menurut Pak Presiden ; �??��??�; ; Cc : USER USER USER USER</w:t>
      </w:r>
    </w:p>
    <w:p>
      <w:r>
        <w:rPr>
          <w:b/>
          <w:u w:val="single"/>
        </w:rPr>
        <w:t>203261</w:t>
      </w:r>
    </w:p>
    <w:p>
      <w:r>
        <w:t>SEREM BGT SETAN'</w:t>
      </w:r>
    </w:p>
    <w:p>
      <w:r>
        <w:rPr>
          <w:b/>
          <w:u w:val="single"/>
        </w:rPr>
        <w:t>203262</w:t>
      </w:r>
    </w:p>
    <w:p>
      <w:r>
        <w:t>Mendampingi Presiden Joko Widodo bertemu dengan Ulama dari beberapa wilayah di Jawa Barat,Selasa kemarin..Presiden mengajak para Ulama untuk ikut serta bersama pemerintah menyejukkan suasana menjelang pilkada serentak..#JokowiCintaUlama..#JokowiAjakUlamaSe</w:t>
      </w:r>
    </w:p>
    <w:p>
      <w:r>
        <w:rPr>
          <w:b/>
          <w:u w:val="single"/>
        </w:rPr>
        <w:t>203263</w:t>
      </w:r>
    </w:p>
    <w:p>
      <w:r>
        <w:t>Mari Awasi sekeliling kita masing-masing menjelang 30/S jika ada aktifitas antek komunis laporkan ke Ulama dan TNI...!! ganyang pki</w:t>
      </w:r>
    </w:p>
    <w:p>
      <w:r>
        <w:rPr>
          <w:b/>
          <w:u w:val="single"/>
        </w:rPr>
        <w:t>203264</w:t>
      </w:r>
    </w:p>
    <w:p>
      <w:r>
        <w:t>USER USER USER USER USER Dana lagi dialokasikan buat pilkada dan persiapan Pilpres; Lagian USER kan temen satu kubu, jubir di ILC, masa di demo �???</w:t>
      </w:r>
    </w:p>
    <w:p>
      <w:r>
        <w:rPr>
          <w:b/>
          <w:u w:val="single"/>
        </w:rPr>
        <w:t>203265</w:t>
      </w:r>
    </w:p>
    <w:p>
      <w:r>
        <w:t>Program18: Melindungi sepenuhnya seluruh produk warisan budaya / ekspresi budaya tradisional dan hak cipta para seniman. USER #Asyikm3nang #Asyikm3nang</w:t>
      </w:r>
    </w:p>
    <w:p>
      <w:r>
        <w:rPr>
          <w:b/>
          <w:u w:val="single"/>
        </w:rPr>
        <w:t>203266</w:t>
      </w:r>
    </w:p>
    <w:p>
      <w:r>
        <w:t>RT USER Hanya Orang Islam Yang Bodoh dan Goblok Yang Memilik Ahok! DebatFinalPilkadaJKT</w:t>
      </w:r>
    </w:p>
    <w:p>
      <w:r>
        <w:rPr>
          <w:b/>
          <w:u w:val="single"/>
        </w:rPr>
        <w:t>203267</w:t>
      </w:r>
    </w:p>
    <w:p>
      <w:r>
        <w:t>USER Saya berharap Gubernur baru (Bapak Sutarmidji) dapat segera mengambil tindakan, karena mmg di jaman Cornelis (dibantu Rezim) kelihatan sangat mempermudah Cina masuk di beberapa sektor termasuk pertambangan yang salah satunya ada di Ketapang</w:t>
      </w:r>
    </w:p>
    <w:p>
      <w:r>
        <w:rPr>
          <w:b/>
          <w:u w:val="single"/>
        </w:rPr>
        <w:t>203268</w:t>
      </w:r>
    </w:p>
    <w:p>
      <w:r>
        <w:t>#JakartaBanjir Pemimpinnya gak punya akhlak yg baik... PENISTA AGAMA. https:\/\/t.co\/PNEGDJMPCH</w:t>
      </w:r>
    </w:p>
    <w:p>
      <w:r>
        <w:rPr>
          <w:b/>
          <w:u w:val="single"/>
        </w:rPr>
        <w:t>203269</w:t>
      </w:r>
    </w:p>
    <w:p>
      <w:r>
        <w:t>USER USER USER menghormati kinerja pemerintah yg gimana??!!! negara hampir hancur lo bilang hrs menghargai kinerja pemerintah! bego boleh, DONGO JGN!!'</w:t>
      </w:r>
    </w:p>
    <w:p>
      <w:r>
        <w:rPr>
          <w:b/>
          <w:u w:val="single"/>
        </w:rPr>
        <w:t>203270</w:t>
      </w:r>
    </w:p>
    <w:p>
      <w:r>
        <w:t>James Dean\nJames Franco\nHeath Ledger\nCharlie Hunnam\n\njika Franco yahudi apaka yg lainnya juga?'</w:t>
      </w:r>
    </w:p>
    <w:p>
      <w:r>
        <w:rPr>
          <w:b/>
          <w:u w:val="single"/>
        </w:rPr>
        <w:t>203271</w:t>
      </w:r>
    </w:p>
    <w:p>
      <w:r>
        <w:t>Cinta sebenarnya tidak buta. Cinta adalah sesuatu yang murni, luhur dan diperlukan. Yang buta adalah bila cinta itu menguasai dirimu tanpa suatu pertimbangan.'</w:t>
      </w:r>
    </w:p>
    <w:p>
      <w:r>
        <w:rPr>
          <w:b/>
          <w:u w:val="single"/>
        </w:rPr>
        <w:t>203272</w:t>
      </w:r>
    </w:p>
    <w:p>
      <w:r>
        <w:t>Turunkan Jokowi Di Myanmar rohingya</w:t>
      </w:r>
    </w:p>
    <w:p>
      <w:r>
        <w:rPr>
          <w:b/>
          <w:u w:val="single"/>
        </w:rPr>
        <w:t>203273</w:t>
      </w:r>
    </w:p>
    <w:p>
      <w:r>
        <w:t>USER BENCONG TREAK BENCONG'</w:t>
      </w:r>
    </w:p>
    <w:p>
      <w:r>
        <w:rPr>
          <w:b/>
          <w:u w:val="single"/>
        </w:rPr>
        <w:t>203274</w:t>
      </w:r>
    </w:p>
    <w:p>
      <w:r>
        <w:t>Ada aki-aki.. Makan kue pancong.. Gw kira laki-laki.. Eh ternyata bencong!!'</w:t>
      </w:r>
    </w:p>
    <w:p>
      <w:r>
        <w:rPr>
          <w:b/>
          <w:u w:val="single"/>
        </w:rPr>
        <w:t>203275</w:t>
      </w:r>
    </w:p>
    <w:p>
      <w:r>
        <w:t>4 partai yg walkout adlh partai besar semua. Banteng nyungsep. Kunci ditangan Rakyat.Jgn nunggu smp2019 langsung lengserkan Jokowi. REVOLUSI</w:t>
      </w:r>
    </w:p>
    <w:p>
      <w:r>
        <w:rPr>
          <w:b/>
          <w:u w:val="single"/>
        </w:rPr>
        <w:t>203276</w:t>
      </w:r>
    </w:p>
    <w:p>
      <w:r>
        <w:t>USER USER USER USER USER USER USER USER Barusan ulama sejabar menyatakan dukung USER 2019 �???</w:t>
      </w:r>
    </w:p>
    <w:p>
      <w:r>
        <w:rPr>
          <w:b/>
          <w:u w:val="single"/>
        </w:rPr>
        <w:t>203277</w:t>
      </w:r>
    </w:p>
    <w:p>
      <w:r>
        <w:t>RT USER: USER Beuhhh...makin sehat dong kalo gitu...\nPantesan babi gemuk\xc2\xb2....\xf0\x9f\x90\xb7'</w:t>
      </w:r>
    </w:p>
    <w:p>
      <w:r>
        <w:rPr>
          <w:b/>
          <w:u w:val="single"/>
        </w:rPr>
        <w:t>203278</w:t>
      </w:r>
    </w:p>
    <w:p>
      <w:r>
        <w:t>Gw sedih liat di fesbuk banyak yg membully Yai Ma'ruf Amin...; .; .; Beliau selalu jd sasaran kedua kubu yg bertikai...; Wajar, Ulama yg lurus dan teguh memang spt itu</w:t>
      </w:r>
    </w:p>
    <w:p>
      <w:r>
        <w:rPr>
          <w:b/>
          <w:u w:val="single"/>
        </w:rPr>
        <w:t>203279</w:t>
      </w:r>
    </w:p>
    <w:p>
      <w:r>
        <w:t>USER dia tau tau ngechat gua beb ,gada angin gada tsunami wkwk ngasih tau kalo temen TA gua yg satu lg join rp jd yuta fak bat .. pas gua iseng on di jandro de'e nge unfol gua . wkwkwk cacat bat"</w:t>
      </w:r>
    </w:p>
    <w:p>
      <w:r>
        <w:rPr>
          <w:b/>
          <w:u w:val="single"/>
        </w:rPr>
        <w:t>203280</w:t>
      </w:r>
    </w:p>
    <w:p>
      <w:r>
        <w:t>Belajar memancing... ???; #fishing #rihlah #arisan #2019GantiPresiden @ Pondok Lawu Cisarua</w:t>
      </w:r>
    </w:p>
    <w:p>
      <w:r>
        <w:rPr>
          <w:b/>
          <w:u w:val="single"/>
        </w:rPr>
        <w:t>203281</w:t>
      </w:r>
    </w:p>
    <w:p>
      <w:r>
        <w:t>USER USER USER USER USER USER Lu yg ngebuang anak ayam jablay gua mey balikin lu udah 3 bulan dia ga pulang'</w:t>
      </w:r>
    </w:p>
    <w:p>
      <w:r>
        <w:rPr>
          <w:b/>
          <w:u w:val="single"/>
        </w:rPr>
        <w:t>203282</w:t>
      </w:r>
    </w:p>
    <w:p>
      <w:r>
        <w:t>tai lu semua yg bikin meme kayak gitu. lo tau gak rasanya exhausted kayak gitu karena kecapean? iya gua pernah rasain kayak orang mau mati. Bego dipelihara sampah'</w:t>
      </w:r>
    </w:p>
    <w:p>
      <w:r>
        <w:rPr>
          <w:b/>
          <w:u w:val="single"/>
        </w:rPr>
        <w:t>203283</w:t>
      </w:r>
    </w:p>
    <w:p>
      <w:r>
        <w:t>Brengsek ni orang tua #TAUBATEPS31'</w:t>
      </w:r>
    </w:p>
    <w:p>
      <w:r>
        <w:rPr>
          <w:b/>
          <w:u w:val="single"/>
        </w:rPr>
        <w:t>203284</w:t>
      </w:r>
    </w:p>
    <w:p>
      <w:r>
        <w:t>USER Maaf aku orang udik'</w:t>
      </w:r>
    </w:p>
    <w:p>
      <w:r>
        <w:rPr>
          <w:b/>
          <w:u w:val="single"/>
        </w:rPr>
        <w:t>203285</w:t>
      </w:r>
    </w:p>
    <w:p>
      <w:r>
        <w:t>USER Bener juga lu bangke'</w:t>
      </w:r>
    </w:p>
    <w:p>
      <w:r>
        <w:rPr>
          <w:b/>
          <w:u w:val="single"/>
        </w:rPr>
        <w:t>203286</w:t>
      </w:r>
    </w:p>
    <w:p>
      <w:r>
        <w:t>USER Aku dilempar bom. Untung aja nggak mati.'</w:t>
      </w:r>
    </w:p>
    <w:p>
      <w:r>
        <w:rPr>
          <w:b/>
          <w:u w:val="single"/>
        </w:rPr>
        <w:t>203287</w:t>
      </w:r>
    </w:p>
    <w:p>
      <w:r>
        <w:t>Bukan tak bagi lansung telan BRAND yahudi walaupun itu sebenarnya niatnya . Tapi jgn la SETIA telan klu boleh stop la terus . Kenapa ehh ??? \nYou are what you EAT .'</w:t>
      </w:r>
    </w:p>
    <w:p>
      <w:r>
        <w:rPr>
          <w:b/>
          <w:u w:val="single"/>
        </w:rPr>
        <w:t>203288</w:t>
      </w:r>
    </w:p>
    <w:p>
      <w:r>
        <w:t>USER Semiotika, Budaya Populer, Kebudayaan Barat, Estetika. Selalu bahas era yunani dan romawi kuno ya Allah pusing</w:t>
      </w:r>
    </w:p>
    <w:p>
      <w:r>
        <w:rPr>
          <w:b/>
          <w:u w:val="single"/>
        </w:rPr>
        <w:t>203289</w:t>
      </w:r>
    </w:p>
    <w:p>
      <w:r>
        <w:t>mulai sekarang aku akan memuji pak jokowi dan bu mega. aku takut dipenjara.</w:t>
      </w:r>
    </w:p>
    <w:p>
      <w:r>
        <w:rPr>
          <w:b/>
          <w:u w:val="single"/>
        </w:rPr>
        <w:t>203290</w:t>
      </w:r>
    </w:p>
    <w:p>
      <w:r>
        <w:t>Dan engaku malah party sana sini, tak berhenti seperti cinta ku kepadamu tak pernah berarti. Bajingan'</w:t>
      </w:r>
    </w:p>
    <w:p>
      <w:r>
        <w:rPr>
          <w:b/>
          <w:u w:val="single"/>
        </w:rPr>
        <w:t>203291</w:t>
      </w:r>
    </w:p>
    <w:p>
      <w:r>
        <w:t>Para pembajak agama ada di semua agama. Bahkan agama Yahudi yg eksklusif itu pun konon dibajak oleh bangsa Kazhar. Betapa mudahnya membajak agama yg bersifat inklusif, dimana siapapun berhak masuk agama tsb?</w:t>
      </w:r>
    </w:p>
    <w:p>
      <w:r>
        <w:rPr>
          <w:b/>
          <w:u w:val="single"/>
        </w:rPr>
        <w:t>203292</w:t>
      </w:r>
    </w:p>
    <w:p>
      <w:r>
        <w:t>RT USER: USER Keren dong Bapak Presidenku USER, Ayo, kita tularkan internet positif, jangan marah kalau ada postingan ny\xe2\x80\xa6'</w:t>
      </w:r>
    </w:p>
    <w:p>
      <w:r>
        <w:rPr>
          <w:b/>
          <w:u w:val="single"/>
        </w:rPr>
        <w:t>203293</w:t>
      </w:r>
    </w:p>
    <w:p>
      <w:r>
        <w:t>When tumblr, tiktok, telegram are blocked by the government.\n\n"Yang salah orangnya, yang di blokir aplikasinya. Menkominfo goblok!".\n\nWhen \'a Zionist\' kills one Palestinian.\n\n"Dasar Yahudi $&amp;amp;*+#$! Boikot Israel, jangan beli produk kafir!".\n\</w:t>
      </w:r>
    </w:p>
    <w:p>
      <w:r>
        <w:rPr>
          <w:b/>
          <w:u w:val="single"/>
        </w:rPr>
        <w:t>203294</w:t>
      </w:r>
    </w:p>
    <w:p>
      <w:r>
        <w:t>USER Ditanam kalau binatang bangkai pitnah coba tanam sendiri.'</w:t>
      </w:r>
    </w:p>
    <w:p>
      <w:r>
        <w:rPr>
          <w:b/>
          <w:u w:val="single"/>
        </w:rPr>
        <w:t>203295</w:t>
      </w:r>
    </w:p>
    <w:p>
      <w:r>
        <w:t>USER USER Yaa kalo daleman nya org bejat semua susah buat bangkit'</w:t>
      </w:r>
    </w:p>
    <w:p>
      <w:r>
        <w:rPr>
          <w:b/>
          <w:u w:val="single"/>
        </w:rPr>
        <w:t>203296</w:t>
      </w:r>
    </w:p>
    <w:p>
      <w:r>
        <w:t>aku recommended along untuk tengok cerita the danish girl pasal the first transgender in history yang berjaya ubah diri dia jadi perempuan with professional helps. \n\nalong: dia tu khunsa la.\nme: tengoklah! good movie tu.'</w:t>
      </w:r>
    </w:p>
    <w:p>
      <w:r>
        <w:rPr>
          <w:b/>
          <w:u w:val="single"/>
        </w:rPr>
        <w:t>203297</w:t>
      </w:r>
    </w:p>
    <w:p>
      <w:r>
        <w:t>Focus Group Discussion Kegiatan Model Integrasi Ekonomi dalam Mendukung Percepatan Industrialisasi Perikanan di Kabupaten Nunukan; USER USER ; ; #Kerja3ersama #RisetdanSDMKP #BRSDMBermitra</w:t>
      </w:r>
    </w:p>
    <w:p>
      <w:r>
        <w:rPr>
          <w:b/>
          <w:u w:val="single"/>
        </w:rPr>
        <w:t>203298</w:t>
      </w:r>
    </w:p>
    <w:p>
      <w:r>
        <w:t>Pengadilan Agama Taliwang Eksekusi �??Harta Warisan�?? di Bank BNI</w:t>
      </w:r>
    </w:p>
    <w:p>
      <w:r>
        <w:rPr>
          <w:b/>
          <w:u w:val="single"/>
        </w:rPr>
        <w:t>203299</w:t>
      </w:r>
    </w:p>
    <w:p>
      <w:r>
        <w:t>Kepala USER, Dadang Sunendar, beserta jajarannya beraudiensi ke Kantor Staf Presiden untuk membahas Kongres Bahasa Indonesia XI bersama Kepala Staf Presiden, Moeldoko Rabu (18-4-2018) .</w:t>
      </w:r>
    </w:p>
    <w:p>
      <w:r>
        <w:rPr>
          <w:b/>
          <w:u w:val="single"/>
        </w:rPr>
        <w:t>203300</w:t>
      </w:r>
    </w:p>
    <w:p>
      <w:r>
        <w:t>Trend kambek ini jangan sampai menjadi budaya disepakbola</w:t>
      </w:r>
    </w:p>
    <w:p>
      <w:r>
        <w:rPr>
          <w:b/>
          <w:u w:val="single"/>
        </w:rPr>
        <w:t>203301</w:t>
      </w:r>
    </w:p>
    <w:p>
      <w:r>
        <w:t>USER USER apa kabar UU MD3'</w:t>
      </w:r>
    </w:p>
    <w:p>
      <w:r>
        <w:rPr>
          <w:b/>
          <w:u w:val="single"/>
        </w:rPr>
        <w:t>203302</w:t>
      </w:r>
    </w:p>
    <w:p>
      <w:r>
        <w:t>Ganja bukan narkoba dan kiri belum tentu komunis'</w:t>
      </w:r>
    </w:p>
    <w:p>
      <w:r>
        <w:rPr>
          <w:b/>
          <w:u w:val="single"/>
        </w:rPr>
        <w:t>203303</w:t>
      </w:r>
    </w:p>
    <w:p>
      <w:r>
        <w:t>MAMPUS MAU SNAIL BEE INI ERROR'</w:t>
      </w:r>
    </w:p>
    <w:p>
      <w:r>
        <w:rPr>
          <w:b/>
          <w:u w:val="single"/>
        </w:rPr>
        <w:t>203304</w:t>
      </w:r>
    </w:p>
    <w:p>
      <w:r>
        <w:t>mukamu ke arahnya. Dan sesungguhnya orang-orang (Yahudi dan Nasrani) yang diberi Al Kitab (Taurat dan Injil)'</w:t>
      </w:r>
    </w:p>
    <w:p>
      <w:r>
        <w:rPr>
          <w:b/>
          <w:u w:val="single"/>
        </w:rPr>
        <w:t>203305</w:t>
      </w:r>
    </w:p>
    <w:p>
      <w:r>
        <w:t>Ia kembali mencatat.; ; �??? Ketahui kapan Exorcism diperlukan.; ; 1. Hubungi ahlinya.; ada dua point disini pannel ini :; ; �?� �??Point pertama, tentunya bicaralah dengan para pemimpin agama atau seorang exorcist yang bisa melakukan exorcism.; ; #EHR124 ;</w:t>
      </w:r>
    </w:p>
    <w:p>
      <w:r>
        <w:rPr>
          <w:b/>
          <w:u w:val="single"/>
        </w:rPr>
        <w:t>203306</w:t>
      </w:r>
    </w:p>
    <w:p>
      <w:r>
        <w:t>#syukur malaysia masih negara yg aman blh sambut raya tanpa org main bom'</w:t>
      </w:r>
    </w:p>
    <w:p>
      <w:r>
        <w:rPr>
          <w:b/>
          <w:u w:val="single"/>
        </w:rPr>
        <w:t>203307</w:t>
      </w:r>
    </w:p>
    <w:p>
      <w:r>
        <w:t>USER USER USER Napi ya napi..gak beda ya...jangan tolol sok bela penista agama...statusnya sama dengan napi lain bong..!!hehe'</w:t>
      </w:r>
    </w:p>
    <w:p>
      <w:r>
        <w:rPr>
          <w:b/>
          <w:u w:val="single"/>
        </w:rPr>
        <w:t>203308</w:t>
      </w:r>
    </w:p>
    <w:p>
      <w:r>
        <w:t>KepungIstana mari kita lengserkan org no 1 di INA jokowi sudah buat org gk bisa dftr cpns dia enak dulu dftr cpns mudah skrg tdk dibuka.</w:t>
      </w:r>
    </w:p>
    <w:p>
      <w:r>
        <w:rPr>
          <w:b/>
          <w:u w:val="single"/>
        </w:rPr>
        <w:t>203309</w:t>
      </w:r>
    </w:p>
    <w:p>
      <w:r>
        <w:t>Golkar: Partai Koalisi Punya Hak Ajukan Cawapres Jokowi</w:t>
      </w:r>
    </w:p>
    <w:p>
      <w:r>
        <w:rPr>
          <w:b/>
          <w:u w:val="single"/>
        </w:rPr>
        <w:t>203310</w:t>
      </w:r>
    </w:p>
    <w:p>
      <w:r>
        <w:t>USER USER Iko suai bana uda Ardi..aset2 yg ditangan asing yg wajib diNusantarakan..lah klu Islam yg mo diNusantarakan..mngkin belajar Islamnya sama patih Gajah Mada kali...\xf0\x9f\x98\x81\xf0\x9f\x98\x81'</w:t>
      </w:r>
    </w:p>
    <w:p>
      <w:r>
        <w:rPr>
          <w:b/>
          <w:u w:val="single"/>
        </w:rPr>
        <w:t>203311</w:t>
      </w:r>
    </w:p>
    <w:p>
      <w:r>
        <w:t>RT USER: USER USER USER USER Plenjas plenjus koyo bencong \xf0\x9f\x98\x81'</w:t>
      </w:r>
    </w:p>
    <w:p>
      <w:r>
        <w:rPr>
          <w:b/>
          <w:u w:val="single"/>
        </w:rPr>
        <w:t>203312</w:t>
      </w:r>
    </w:p>
    <w:p>
      <w:r>
        <w:t>plis jangan sok kecantikan selalu pacarin artis2 yang lagi meletek, jijik gw liatnya</w:t>
      </w:r>
    </w:p>
    <w:p>
      <w:r>
        <w:rPr>
          <w:b/>
          <w:u w:val="single"/>
        </w:rPr>
        <w:t>203313</w:t>
      </w:r>
    </w:p>
    <w:p>
      <w:r>
        <w:t>USER Nyari monyet ya bang? #findinghyukjae'</w:t>
      </w:r>
    </w:p>
    <w:p>
      <w:r>
        <w:rPr>
          <w:b/>
          <w:u w:val="single"/>
        </w:rPr>
        <w:t>203314</w:t>
      </w:r>
    </w:p>
    <w:p>
      <w:r>
        <w:t>USER Kahwin awal tak pe, tapi biarlah ada landasan agama. Jangan jadikan usia sebagai penghalang utama. Bila dah sampai masa untuk mereka kahwin, kahwinkanlah dan jangan tangguhkan, tapi kena sama2 bantu kalau orang muda ada problem.</w:t>
      </w:r>
    </w:p>
    <w:p>
      <w:r>
        <w:rPr>
          <w:b/>
          <w:u w:val="single"/>
        </w:rPr>
        <w:t>203315</w:t>
      </w:r>
    </w:p>
    <w:p>
      <w:r>
        <w:t>USER Wahh pak SBY pencitraan nich.. wkwk</w:t>
      </w:r>
    </w:p>
    <w:p>
      <w:r>
        <w:rPr>
          <w:b/>
          <w:u w:val="single"/>
        </w:rPr>
        <w:t>203316</w:t>
      </w:r>
    </w:p>
    <w:p>
      <w:r>
        <w:t>USER USER semacem nggak nyambung kalo dia ke cina tuh wkwk'</w:t>
      </w:r>
    </w:p>
    <w:p>
      <w:r>
        <w:rPr>
          <w:b/>
          <w:u w:val="single"/>
        </w:rPr>
        <w:t>203317</w:t>
      </w:r>
    </w:p>
    <w:p>
      <w:r>
        <w:t>apalagi jika ditambah dengan promosi nikah muda!; Jangan berkelit dan sok inosen deh.... kita semua harus tahu dan sejak dulu diajarkan, menikah itu jika sudah siap! Mosok ajaran ini mau diganti dengan gerakan nikah muda hanya demi hindari zina? Please deh</w:t>
      </w:r>
    </w:p>
    <w:p>
      <w:r>
        <w:rPr>
          <w:b/>
          <w:u w:val="single"/>
        </w:rPr>
        <w:t>203318</w:t>
      </w:r>
    </w:p>
    <w:p>
      <w:r>
        <w:t>Kalau udah uts analisa struktur temen-temen berubah jadi budek dan pura-pura bolot.'</w:t>
      </w:r>
    </w:p>
    <w:p>
      <w:r>
        <w:rPr>
          <w:b/>
          <w:u w:val="single"/>
        </w:rPr>
        <w:t>203319</w:t>
      </w:r>
    </w:p>
    <w:p>
      <w:r>
        <w:t>USER ganteng ganteng sarap \xf0\x9f\x98\x82'</w:t>
      </w:r>
    </w:p>
    <w:p>
      <w:r>
        <w:rPr>
          <w:b/>
          <w:u w:val="single"/>
        </w:rPr>
        <w:t>203320</w:t>
      </w:r>
    </w:p>
    <w:p>
      <w:r>
        <w:t>Ehh TAIK, Bangsat lo, Omongan elo kayak IwAn bopeng, yg MO potong leher TNI, Bangsat lo IwAn bopeng, baek2in TNI. TAIK LO,</w:t>
      </w:r>
    </w:p>
    <w:p>
      <w:r>
        <w:rPr>
          <w:b/>
          <w:u w:val="single"/>
        </w:rPr>
        <w:t>203321</w:t>
      </w:r>
    </w:p>
    <w:p>
      <w:r>
        <w:t>USER Khan yg ngajarin si garong kafir'</w:t>
      </w:r>
    </w:p>
    <w:p>
      <w:r>
        <w:rPr>
          <w:b/>
          <w:u w:val="single"/>
        </w:rPr>
        <w:t>203322</w:t>
      </w:r>
    </w:p>
    <w:p>
      <w:r>
        <w:t>peluh dan keringat yang jatuh selama hampir 3 jam ditemani suara mas Cholil, yang saat itu sangat prima (semua nada tinggi on pitch, progresi nada mulus, permainan gitar tanpa cacat. hehe mungkin karena istirahat cukup secara venue sm rumah Cholil hampir</w:t>
      </w:r>
    </w:p>
    <w:p>
      <w:r>
        <w:rPr>
          <w:b/>
          <w:u w:val="single"/>
        </w:rPr>
        <w:t>203323</w:t>
      </w:r>
    </w:p>
    <w:p>
      <w:r>
        <w:t>Pak SBY berani tdk bil klo Ibas terlibat Korupsi silahkan Tembak Mati kyk President Philipina srh bunuh anaknya klo terlibat Narkoba...</w:t>
      </w:r>
    </w:p>
    <w:p>
      <w:r>
        <w:rPr>
          <w:b/>
          <w:u w:val="single"/>
        </w:rPr>
        <w:t>203324</w:t>
      </w:r>
    </w:p>
    <w:p>
      <w:r>
        <w:t>USER PEMIMPIN INDONESIA YANG KUHARAPKAN ULAMA, NEGARAWAN, PEMERSATU BANGSA; How about Indonesian Leader now ? ;</w:t>
      </w:r>
    </w:p>
    <w:p>
      <w:r>
        <w:rPr>
          <w:b/>
          <w:u w:val="single"/>
        </w:rPr>
        <w:t>203325</w:t>
      </w:r>
    </w:p>
    <w:p>
      <w:r>
        <w:t>Awak kira ini yg dikuatirkan pemerintah, kena pula nanti mereka dipemeriksaan bpk. Masuk tansi tantangannya... hahaa</w:t>
      </w:r>
    </w:p>
    <w:p>
      <w:r>
        <w:rPr>
          <w:b/>
          <w:u w:val="single"/>
        </w:rPr>
        <w:t>203326</w:t>
      </w:r>
    </w:p>
    <w:p>
      <w:r>
        <w:t>Mendagri yg namanya cahyo kumolo itu,900000% mau lengserkan jokowi!karena si mendagri bangsat deh</w:t>
      </w:r>
    </w:p>
    <w:p>
      <w:r>
        <w:rPr>
          <w:b/>
          <w:u w:val="single"/>
        </w:rPr>
        <w:t>203327</w:t>
      </w:r>
    </w:p>
    <w:p>
      <w:r>
        <w:t>USER USER USER Iya betul. Gubernur sebelumnya kan cuman bisa cari sensasi yang bikin cebong girang seperti ngomong "tai" , "anjing" , nenek dibentak-bentak'</w:t>
      </w:r>
    </w:p>
    <w:p>
      <w:r>
        <w:rPr>
          <w:b/>
          <w:u w:val="single"/>
        </w:rPr>
        <w:t>203328</w:t>
      </w:r>
    </w:p>
    <w:p>
      <w:r>
        <w:t>USER Nelen lu enga bisa dicerna, perut lea menolak benda asing /?'</w:t>
      </w:r>
    </w:p>
    <w:p>
      <w:r>
        <w:rPr>
          <w:b/>
          <w:u w:val="single"/>
        </w:rPr>
        <w:t>203329</w:t>
      </w:r>
    </w:p>
    <w:p>
      <w:r>
        <w:t>RT USER USER Hutang gara-gara bapakmu yang jual aset2 ke asing nyalahin presiden skrg...tanya Jhon Perkins era kapan freeport lepas ?</w:t>
      </w:r>
    </w:p>
    <w:p>
      <w:r>
        <w:rPr>
          <w:b/>
          <w:u w:val="single"/>
        </w:rPr>
        <w:t>203330</w:t>
      </w:r>
    </w:p>
    <w:p>
      <w:r>
        <w:t>Generasi Muda kacrut tuh Ormas.. \xf0\x9f\x98\x8f'</w:t>
      </w:r>
    </w:p>
    <w:p>
      <w:r>
        <w:rPr>
          <w:b/>
          <w:u w:val="single"/>
        </w:rPr>
        <w:t>203331</w:t>
      </w:r>
    </w:p>
    <w:p>
      <w:r>
        <w:t>jangan dipandang remeh isu LGBT.\nHancur generasi bila LGBT ini diamalkan secara meluas.\nSepatutnya kita menjadi penentang bukannya penyokong.\nPerkara ini melanggar fitrah manusia dan agama.\nSemoga Allah lindungi kita.\n#MalaysiaBaharu \n#LGBT'</w:t>
      </w:r>
    </w:p>
    <w:p>
      <w:r>
        <w:rPr>
          <w:b/>
          <w:u w:val="single"/>
        </w:rPr>
        <w:t>203332</w:t>
      </w:r>
    </w:p>
    <w:p>
      <w:r>
        <w:t>Kebebasan pendapat, oke lah. Tapi main sambar cuitan org, rasanya jg ga harus gitu. Apalagi cuma mau menyampaikan sampah, baik ditahan. Sayang dosa #loncengbuatsambarcuitanorang'</w:t>
      </w:r>
    </w:p>
    <w:p>
      <w:r>
        <w:rPr>
          <w:b/>
          <w:u w:val="single"/>
        </w:rPr>
        <w:t>203333</w:t>
      </w:r>
    </w:p>
    <w:p>
      <w:r>
        <w:t>Kadang aku penasaran. Apa yg ada di benak orang yg selalu mencela Presiden Jokowi saat mereka menikmati hasil kepemimpinan Presiden itu ya? Saat melalui jalan2 baru, jalan-layang2 baru, bandara2 baru, saat menikmati Kartu Pintar, Kartu Sehat dst....</w:t>
      </w:r>
    </w:p>
    <w:p>
      <w:r>
        <w:rPr>
          <w:b/>
          <w:u w:val="single"/>
        </w:rPr>
        <w:t>203334</w:t>
      </w:r>
    </w:p>
    <w:p>
      <w:r>
        <w:t>Patroli nih\xf0\x9f\x98\x82. Banyak juga otak nya yg ke geser\xf0\x9f\x98\x85 pdhal baru tanggal muda ko pda gila gila\xf0\x9f\x98\x82\xf0\x9f\x98\x82'</w:t>
      </w:r>
    </w:p>
    <w:p>
      <w:r>
        <w:rPr>
          <w:b/>
          <w:u w:val="single"/>
        </w:rPr>
        <w:t>203335</w:t>
      </w:r>
    </w:p>
    <w:p>
      <w:r>
        <w:t>USER USER USER USER Bangga jadi JONGOS emang lu sendiri Udeh ngapain aja BABU ? Njilat memek BOSOK Jablay Alexis?'</w:t>
      </w:r>
    </w:p>
    <w:p>
      <w:r>
        <w:rPr>
          <w:b/>
          <w:u w:val="single"/>
        </w:rPr>
        <w:t>203336</w:t>
      </w:r>
    </w:p>
    <w:p>
      <w:r>
        <w:t>Mari Rebut Kembali Posisi untuk Pekerja Lokal ???????; .; .; #TKACinaTakTerkendali; #MayDay2018; #HariBuruh2018; #2019GantiPresiden #GantiPresiden2019</w:t>
      </w:r>
    </w:p>
    <w:p>
      <w:r>
        <w:rPr>
          <w:b/>
          <w:u w:val="single"/>
        </w:rPr>
        <w:t>203337</w:t>
      </w:r>
    </w:p>
    <w:p>
      <w:r>
        <w:t>"Sebaik-baik ilmu adalah ilmu yang diiringi oleh rasa takut kepada Allah."; ; {Syaikh ibn 'Atha'illah, kitab al-Hikam}; ; Ilmu itu milik Allah dan pastinya semua itu ada manfaatnya. Belajarlah disiplin ilmu dengan beradab, insyaAllah ada keberkatan. Teruta</w:t>
      </w:r>
    </w:p>
    <w:p>
      <w:r>
        <w:rPr>
          <w:b/>
          <w:u w:val="single"/>
        </w:rPr>
        <w:t>203338</w:t>
      </w:r>
    </w:p>
    <w:p>
      <w:r>
        <w:t>(cont.) \n\nHimmler merupakan pimpinan devisi SS, dan beserta perwira SS yang lain meyakini bahwa Yesus itu bukanlah orang Yahudi, tetapi orang ras Arya.\n\n(cont.)'</w:t>
      </w:r>
    </w:p>
    <w:p>
      <w:r>
        <w:rPr>
          <w:b/>
          <w:u w:val="single"/>
        </w:rPr>
        <w:t>203339</w:t>
      </w:r>
    </w:p>
    <w:p>
      <w:r>
        <w:t>Dan Pada Sabtu (21/4/2018) pagi, Masyarakat Adat Baduy akan kembali melanjutkan perjalanan menuju Kantor Gubernur Banten di Kawasan Pusat Pemerintahan Provinsi Banten (KP3B) di Curug, Kota Serang~~ #SebaBaduy2018; ; Mry</w:t>
      </w:r>
    </w:p>
    <w:p>
      <w:r>
        <w:rPr>
          <w:b/>
          <w:u w:val="single"/>
        </w:rPr>
        <w:t>203340</w:t>
      </w:r>
    </w:p>
    <w:p>
      <w:r>
        <w:t>USER as rein\n\n- anak choir di kelas\n- kesekolah gak bawa polpen\n- rada dongo\n- suka bantuin orang di kelas'</w:t>
      </w:r>
    </w:p>
    <w:p>
      <w:r>
        <w:rPr>
          <w:b/>
          <w:u w:val="single"/>
        </w:rPr>
        <w:t>203341</w:t>
      </w:r>
    </w:p>
    <w:p>
      <w:r>
        <w:t>Kampang ah foto segala ngeblur'</w:t>
      </w:r>
    </w:p>
    <w:p>
      <w:r>
        <w:rPr>
          <w:b/>
          <w:u w:val="single"/>
        </w:rPr>
        <w:t>203342</w:t>
      </w:r>
    </w:p>
    <w:p>
      <w:r>
        <w:t>Kalau lgbt masuk dalam kategori rasict saya gak perduli , karna ini beda permasalahan!!!! Yang ngedukung berpikir lagi lah punya otak kan !!!! URL</w:t>
      </w:r>
    </w:p>
    <w:p>
      <w:r>
        <w:rPr>
          <w:b/>
          <w:u w:val="single"/>
        </w:rPr>
        <w:t>203343</w:t>
      </w:r>
    </w:p>
    <w:p>
      <w:r>
        <w:t>Demi hukum Jokowi sudah bisa diturunkan secara konstitusional karena melanggar undang-undang. Lengserkan Jokowi...</w:t>
      </w:r>
    </w:p>
    <w:p>
      <w:r>
        <w:rPr>
          <w:b/>
          <w:u w:val="single"/>
        </w:rPr>
        <w:t>203344</w:t>
      </w:r>
    </w:p>
    <w:p>
      <w:r>
        <w:t>Titit peler kontol baru jadi kupu-kupu'</w:t>
      </w:r>
    </w:p>
    <w:p>
      <w:r>
        <w:rPr>
          <w:b/>
          <w:u w:val="single"/>
        </w:rPr>
        <w:t>203345</w:t>
      </w:r>
    </w:p>
    <w:p>
      <w:r>
        <w:t>USER Serem cuy liat bencong berantem, jiwa lakinya keluar'</w:t>
      </w:r>
    </w:p>
    <w:p>
      <w:r>
        <w:rPr>
          <w:b/>
          <w:u w:val="single"/>
        </w:rPr>
        <w:t>203346</w:t>
      </w:r>
    </w:p>
    <w:p>
      <w:r>
        <w:t>Saya yakin mereka komunis zionis yahudi</w:t>
      </w:r>
    </w:p>
    <w:p>
      <w:r>
        <w:rPr>
          <w:b/>
          <w:u w:val="single"/>
        </w:rPr>
        <w:t>203347</w:t>
      </w:r>
    </w:p>
    <w:p>
      <w:r>
        <w:t>RT USER: Para pendukung Jokowi lebih parah lagi. Mereka yg buta data mengklaim secara membabi-buta sejumlah proyek infrastruktur.</w:t>
      </w:r>
    </w:p>
    <w:p>
      <w:r>
        <w:rPr>
          <w:b/>
          <w:u w:val="single"/>
        </w:rPr>
        <w:t>203348</w:t>
      </w:r>
    </w:p>
    <w:p>
      <w:r>
        <w:t>Bentar kak,saya nanya dl sama pemuka agama kristen,katholik, budha , hindu dan kong hucu ya...biar ndak salah</w:t>
      </w:r>
    </w:p>
    <w:p>
      <w:r>
        <w:rPr>
          <w:b/>
          <w:u w:val="single"/>
        </w:rPr>
        <w:t>203349</w:t>
      </w:r>
    </w:p>
    <w:p>
      <w:r>
        <w:t>USER Islam ya islam,ga usah pake embel2.malu tuh,emg ada kristen nusantara,hindu nusantara,budha nusantara???'</w:t>
      </w:r>
    </w:p>
    <w:p>
      <w:r>
        <w:rPr>
          <w:b/>
          <w:u w:val="single"/>
        </w:rPr>
        <w:t>203350</w:t>
      </w:r>
    </w:p>
    <w:p>
      <w:r>
        <w:t>tua tua pun bodo betul otak URL</w:t>
      </w:r>
    </w:p>
    <w:p>
      <w:r>
        <w:rPr>
          <w:b/>
          <w:u w:val="single"/>
        </w:rPr>
        <w:t>203351</w:t>
      </w:r>
    </w:p>
    <w:p>
      <w:r>
        <w:t>RT USER USER USER Dulu ada yg bilang... presiden Suharto Lengser negeri ini akan kacau.. ternyata jokowi yang merusak Indonesia</w:t>
      </w:r>
    </w:p>
    <w:p>
      <w:r>
        <w:rPr>
          <w:b/>
          <w:u w:val="single"/>
        </w:rPr>
        <w:t>203352</w:t>
      </w:r>
    </w:p>
    <w:p>
      <w:r>
        <w:t>USER BUBARKAN HTI. TOLAK FAHAM KHILAFAH</w:t>
      </w:r>
    </w:p>
    <w:p>
      <w:r>
        <w:rPr>
          <w:b/>
          <w:u w:val="single"/>
        </w:rPr>
        <w:t>203353</w:t>
      </w:r>
    </w:p>
    <w:p>
      <w:r>
        <w:t>Ayo Muslim Indonesia, jangan hanya berani penggal kafir, beranilah diskusi baik2, mana MUI, NU, Muhammadiyah, ICMI?</w:t>
      </w:r>
    </w:p>
    <w:p>
      <w:r>
        <w:rPr>
          <w:b/>
          <w:u w:val="single"/>
        </w:rPr>
        <w:t>203354</w:t>
      </w:r>
    </w:p>
    <w:p>
      <w:r>
        <w:t>Donatur 212....adalah bajingan URL</w:t>
      </w:r>
    </w:p>
    <w:p>
      <w:r>
        <w:rPr>
          <w:b/>
          <w:u w:val="single"/>
        </w:rPr>
        <w:t>203355</w:t>
      </w:r>
    </w:p>
    <w:p>
      <w:r>
        <w:t>Selamat memakai mbak</w:t>
      </w:r>
    </w:p>
    <w:p>
      <w:r>
        <w:rPr>
          <w:b/>
          <w:u w:val="single"/>
        </w:rPr>
        <w:t>203356</w:t>
      </w:r>
    </w:p>
    <w:p>
      <w:r>
        <w:t>pasti sangat asing sekali disini'</w:t>
      </w:r>
    </w:p>
    <w:p>
      <w:r>
        <w:rPr>
          <w:b/>
          <w:u w:val="single"/>
        </w:rPr>
        <w:t>203357</w:t>
      </w:r>
    </w:p>
    <w:p>
      <w:r>
        <w:t>USER USER USER USER Kaum otak cingkrang demen hoax maklum junjunganya prof abal2 dan ulama yg belajar di sekolahan kafir; ; G?k ada sejarahnya nu dukung khilafah. Knp merasa minoritas ya m?u nyari simpatisan dr nu... ; Dasar wa</w:t>
      </w:r>
    </w:p>
    <w:p>
      <w:r>
        <w:rPr>
          <w:b/>
          <w:u w:val="single"/>
        </w:rPr>
        <w:t>203358</w:t>
      </w:r>
    </w:p>
    <w:p>
      <w:r>
        <w:t>Apakah dulu kalian tidak mendapat pelajaran agama?</w:t>
      </w:r>
    </w:p>
    <w:p>
      <w:r>
        <w:rPr>
          <w:b/>
          <w:u w:val="single"/>
        </w:rPr>
        <w:t>203359</w:t>
      </w:r>
    </w:p>
    <w:p>
      <w:r>
        <w:t>USER Saya NTB tp saya bangun jalan di Papua bertahun-tahun!!\nSaya bicara krn faktanya tdk spt bualan si USER . \nDi beberapa tempat mmg susah mndirikan Masjid...tp bebas ibadah di Koramil atw Pos Brimob! Tp kalau dikatakan org Papua mandi pakai minyak babi itu bohong bssar!!'</w:t>
      </w:r>
    </w:p>
    <w:p>
      <w:r>
        <w:rPr>
          <w:b/>
          <w:u w:val="single"/>
        </w:rPr>
        <w:t>203360</w:t>
      </w:r>
    </w:p>
    <w:p>
      <w:r>
        <w:t>Malam ini: Ganyang! Bakar! Bunuh PKI!</w:t>
      </w:r>
    </w:p>
    <w:p>
      <w:r>
        <w:rPr>
          <w:b/>
          <w:u w:val="single"/>
        </w:rPr>
        <w:t>203361</w:t>
      </w:r>
    </w:p>
    <w:p>
      <w:r>
        <w:t>USER USER USER TAE LUH BUKANNYA MAHO YA?'</w:t>
      </w:r>
    </w:p>
    <w:p>
      <w:r>
        <w:rPr>
          <w:b/>
          <w:u w:val="single"/>
        </w:rPr>
        <w:t>203362</w:t>
      </w:r>
    </w:p>
    <w:p>
      <w:r>
        <w:t>USER USER Anjing komunis penista Islam!!!'</w:t>
      </w:r>
    </w:p>
    <w:p>
      <w:r>
        <w:rPr>
          <w:b/>
          <w:u w:val="single"/>
        </w:rPr>
        <w:t>203363</w:t>
      </w:r>
    </w:p>
    <w:p>
      <w:r>
        <w:t>USER Enaknya di sate atau di saus padang nih titit hehehe'</w:t>
      </w:r>
    </w:p>
    <w:p>
      <w:r>
        <w:rPr>
          <w:b/>
          <w:u w:val="single"/>
        </w:rPr>
        <w:t>203364</w:t>
      </w:r>
    </w:p>
    <w:p>
      <w:r>
        <w:t>USER USER USER USER USER USER USER USER Nambah 100 bisa nyewa pecun'</w:t>
      </w:r>
    </w:p>
    <w:p>
      <w:r>
        <w:rPr>
          <w:b/>
          <w:u w:val="single"/>
        </w:rPr>
        <w:t>203365</w:t>
      </w:r>
    </w:p>
    <w:p>
      <w:r>
        <w:t>USER Aksi bela cina #1 \nNio amstir'</w:t>
      </w:r>
    </w:p>
    <w:p>
      <w:r>
        <w:rPr>
          <w:b/>
          <w:u w:val="single"/>
        </w:rPr>
        <w:t>203366</w:t>
      </w:r>
    </w:p>
    <w:p>
      <w:r>
        <w:t>Mereka cuma tau lo brengsek! tp bagi gue lo itu nggak seperti yg mereka omongin, dan gue yakin lo pasti bisa berubah. :)'</w:t>
      </w:r>
    </w:p>
    <w:p>
      <w:r>
        <w:rPr>
          <w:b/>
          <w:u w:val="single"/>
        </w:rPr>
        <w:t>203367</w:t>
      </w:r>
    </w:p>
    <w:p>
      <w:r>
        <w:t>Apakah dgn pendapat keagamaan ini, ulama kt di MUI anti kebhinekaan atau ada yg menuduh utk mnghalangi si penista jd gubernur? #TahanPenista</w:t>
      </w:r>
    </w:p>
    <w:p>
      <w:r>
        <w:rPr>
          <w:b/>
          <w:u w:val="single"/>
        </w:rPr>
        <w:t>203368</w:t>
      </w:r>
    </w:p>
    <w:p>
      <w:r>
        <w:t>Yesung adalah seorang Katholik'</w:t>
      </w:r>
    </w:p>
    <w:p>
      <w:r>
        <w:rPr>
          <w:b/>
          <w:u w:val="single"/>
        </w:rPr>
        <w:t>203369</w:t>
      </w:r>
    </w:p>
    <w:p>
      <w:r>
        <w:t>Liat diri sendiri pa jok masih belum becus ngurusin negara kok udah sombong *sodorin kaca URL</w:t>
      </w:r>
    </w:p>
    <w:p>
      <w:r>
        <w:rPr>
          <w:b/>
          <w:u w:val="single"/>
        </w:rPr>
        <w:t>203370</w:t>
      </w:r>
    </w:p>
    <w:p>
      <w:r>
        <w:t>OpRohingya Terorist Botak Teroris Budha URL</w:t>
      </w:r>
    </w:p>
    <w:p>
      <w:r>
        <w:rPr>
          <w:b/>
          <w:u w:val="single"/>
        </w:rPr>
        <w:t>203371</w:t>
      </w:r>
    </w:p>
    <w:p>
      <w:r>
        <w:t>Jaman SBY kader lo korupsi hambalang giliran ditangang gantung dimonas eh ciut URL</w:t>
      </w:r>
    </w:p>
    <w:p>
      <w:r>
        <w:rPr>
          <w:b/>
          <w:u w:val="single"/>
        </w:rPr>
        <w:t>203372</w:t>
      </w:r>
    </w:p>
    <w:p>
      <w:r>
        <w:t>Puasa ora sok sokan gaweni story bukber kantor. Ngentod fuck pencitraan. Yosy Bin Darto'</w:t>
      </w:r>
    </w:p>
    <w:p>
      <w:r>
        <w:rPr>
          <w:b/>
          <w:u w:val="single"/>
        </w:rPr>
        <w:t>203373</w:t>
      </w:r>
    </w:p>
    <w:p>
      <w:r>
        <w:t>Kalau sudah begini rame - rame saling cuci tangan. Cari aman masing - masing..... Dasar gubernur curang</w:t>
      </w:r>
    </w:p>
    <w:p>
      <w:r>
        <w:rPr>
          <w:b/>
          <w:u w:val="single"/>
        </w:rPr>
        <w:t>203374</w:t>
      </w:r>
    </w:p>
    <w:p>
      <w:r>
        <w:t>4 Kebijakan Presiden Jokowi yg Bikin PNS Bahagia.; ; 1. Apartemen khusus bagi PNS. ; 2. THR lebih besar.; 3. Pensiunan dapat THR.; 4. PNS pria dapat cuti istri melahirkan. ; ; Fakta mana lg yg kalian dustakan.! ; ; #2019TetapJokowi ; ;</w:t>
      </w:r>
    </w:p>
    <w:p>
      <w:r>
        <w:rPr>
          <w:b/>
          <w:u w:val="single"/>
        </w:rPr>
        <w:t>203375</w:t>
      </w:r>
    </w:p>
    <w:p>
      <w:r>
        <w:t>USER USER seorang filsuf pun harus "feel safe" secara materi ekonomi, apapun caranya</w:t>
      </w:r>
    </w:p>
    <w:p>
      <w:r>
        <w:rPr>
          <w:b/>
          <w:u w:val="single"/>
        </w:rPr>
        <w:t>203376</w:t>
      </w:r>
    </w:p>
    <w:p>
      <w:r>
        <w:t>USER Asal ga labil ngewe yang'</w:t>
      </w:r>
    </w:p>
    <w:p>
      <w:r>
        <w:rPr>
          <w:b/>
          <w:u w:val="single"/>
        </w:rPr>
        <w:t>203377</w:t>
      </w:r>
    </w:p>
    <w:p>
      <w:r>
        <w:t>USER nti saha kunti? butuh doi plis sekardus aja -nty'</w:t>
      </w:r>
    </w:p>
    <w:p>
      <w:r>
        <w:rPr>
          <w:b/>
          <w:u w:val="single"/>
        </w:rPr>
        <w:t>203378</w:t>
      </w:r>
    </w:p>
    <w:p>
      <w:r>
        <w:t>USER USER USER Saya rasa kalo beliau bebas jadi bahan gorengan buat sahabatnya.. taulah kaum cebong kerjaannya gimana?'</w:t>
      </w:r>
    </w:p>
    <w:p>
      <w:r>
        <w:rPr>
          <w:b/>
          <w:u w:val="single"/>
        </w:rPr>
        <w:t>203379</w:t>
      </w:r>
    </w:p>
    <w:p>
      <w:r>
        <w:t>USER Waduh kek ginian nafsu banget mo 2 periode...? Nggak janji lah yao...; ; #2019GantiPresiden ; #2019GantiPresiden ; #2019GantiPresiden</w:t>
      </w:r>
    </w:p>
    <w:p>
      <w:r>
        <w:rPr>
          <w:b/>
          <w:u w:val="single"/>
        </w:rPr>
        <w:t>203380</w:t>
      </w:r>
    </w:p>
    <w:p>
      <w:r>
        <w:t>USER Klo busuk mawati beragama islam .. Maka dia Takut dg dirinya sendiri\nGejala gila nich nenek ..'</w:t>
      </w:r>
    </w:p>
    <w:p>
      <w:r>
        <w:rPr>
          <w:b/>
          <w:u w:val="single"/>
        </w:rPr>
        <w:t>203381</w:t>
      </w:r>
    </w:p>
    <w:p>
      <w:r>
        <w:t>USER Geblek wkwkwkwkwk. Tililing tililing (\xe0\xa9\xad\xe0\xa5\x81\xc2\xb4\xef\xbd\xa5\xcf\x89\xef\xbd\xa5`)\xe0\xa9\xad\xe0\xa5\x81\xe2\x81\xbe\xe2\x81\xbe'</w:t>
      </w:r>
    </w:p>
    <w:p>
      <w:r>
        <w:rPr>
          <w:b/>
          <w:u w:val="single"/>
        </w:rPr>
        <w:t>203382</w:t>
      </w:r>
    </w:p>
    <w:p>
      <w:r>
        <w:t>Registrasi kartu sim? Sudah; Terdaftar sebagai pemilih pilkada 27 Juni 2018? Sudah �???; Cek lho �?�� nyoblos lho �?��</w:t>
      </w:r>
    </w:p>
    <w:p>
      <w:r>
        <w:rPr>
          <w:b/>
          <w:u w:val="single"/>
        </w:rPr>
        <w:t>203383</w:t>
      </w:r>
    </w:p>
    <w:p>
      <w:r>
        <w:t>IBF 2018 DIGELAR PADA 18-22 APRIL 2018; .;</w:t>
      </w:r>
    </w:p>
    <w:p>
      <w:r>
        <w:rPr>
          <w:b/>
          <w:u w:val="single"/>
        </w:rPr>
        <w:t>203384</w:t>
      </w:r>
    </w:p>
    <w:p>
      <w:r>
        <w:t>Soeharto yang katanya otoriter dan diktator saja takut korupsi dana haji kok Jokowi malah mau ambil dana haji dengan sepihak? :)</w:t>
      </w:r>
    </w:p>
    <w:p>
      <w:r>
        <w:rPr>
          <w:b/>
          <w:u w:val="single"/>
        </w:rPr>
        <w:t>203385</w:t>
      </w:r>
    </w:p>
    <w:p>
      <w:r>
        <w:t>Berita ini membuatku menyesal.</w:t>
      </w:r>
    </w:p>
    <w:p>
      <w:r>
        <w:rPr>
          <w:b/>
          <w:u w:val="single"/>
        </w:rPr>
        <w:t>203386</w:t>
      </w:r>
    </w:p>
    <w:p>
      <w:r>
        <w:t>Ternyata..; ; #hey2 ; ; Dibalik insiden heli jatuh, ternyata PT IMIP Pekerjakan 3000 WNA Cina;</w:t>
      </w:r>
    </w:p>
    <w:p>
      <w:r>
        <w:rPr>
          <w:b/>
          <w:u w:val="single"/>
        </w:rPr>
        <w:t>203387</w:t>
      </w:r>
    </w:p>
    <w:p>
      <w:r>
        <w:t>USER USER USER USER Kn bukan ulama, jd ya wajar, kl ulama tersangka cabul dan kbur g brani plng baru luar biasa, eh bkn ulama, cm ktanya ulama</w:t>
      </w:r>
    </w:p>
    <w:p>
      <w:r>
        <w:rPr>
          <w:b/>
          <w:u w:val="single"/>
        </w:rPr>
        <w:t>203388</w:t>
      </w:r>
    </w:p>
    <w:p>
      <w:r>
        <w:t>USER USER USER USER USER USER Biasa, kalaupun keluar pasti postingannya yg jorok2 itulah ciri khas bani kecoak. Otaknya sdh gak berfungsi lagi.'</w:t>
      </w:r>
    </w:p>
    <w:p>
      <w:r>
        <w:rPr>
          <w:b/>
          <w:u w:val="single"/>
        </w:rPr>
        <w:t>203389</w:t>
      </w:r>
    </w:p>
    <w:p>
      <w:r>
        <w:t>Makanya mereka lebih memilih jadi TKI non prosedural/ilegal, nyari peruntungan disana meski resikonya gede banget. Mereka melewati petugas Imigrasi pada saat pembuatan Paspor dgn kedok melancong/jalan-jalan. Tapi kita tahu 100% tujuan mereka yg sebenarny</w:t>
      </w:r>
    </w:p>
    <w:p>
      <w:r>
        <w:rPr>
          <w:b/>
          <w:u w:val="single"/>
        </w:rPr>
        <w:t>203390</w:t>
      </w:r>
    </w:p>
    <w:p>
      <w:r>
        <w:t>Bukannya menyelesaikan permasalahan yang ada di Jakarta, eh malah datang ke #sumut ikut pilkada. Mau lari dari panggilan KPK ya begini nih cara kotornyaa #register40 #DjarotCalonNapi #medan #pilgubsu2018 #pilkada2018</w:t>
      </w:r>
    </w:p>
    <w:p>
      <w:r>
        <w:rPr>
          <w:b/>
          <w:u w:val="single"/>
        </w:rPr>
        <w:t>203391</w:t>
      </w:r>
    </w:p>
    <w:p>
      <w:r>
        <w:t>USER Harga mcm yahudi. Dah lama x makan durian\xf0\x9f\x98\xad\xf0\x9f\x98\xad\xf0\x9f\x98\xad'</w:t>
      </w:r>
    </w:p>
    <w:p>
      <w:r>
        <w:rPr>
          <w:b/>
          <w:u w:val="single"/>
        </w:rPr>
        <w:t>203392</w:t>
      </w:r>
    </w:p>
    <w:p>
      <w:r>
        <w:t>USER USER USER USER Saya terpaksa berkata keras krn beliau tdk menelaah suatu masalah sebelum berkicau. Saya org Jawa Timur. Paham betul apa yg baik bagi daerah saya. Jika beliau memaksakan org utk bertakbir, maka gelar Gus Du</w:t>
      </w:r>
    </w:p>
    <w:p>
      <w:r>
        <w:rPr>
          <w:b/>
          <w:u w:val="single"/>
        </w:rPr>
        <w:t>203393</w:t>
      </w:r>
    </w:p>
    <w:p>
      <w:r>
        <w:t>Pendrive 16GB RM45. Betul harga yahudi dia bagi. Memang pangkah terus kedai tu.'</w:t>
      </w:r>
    </w:p>
    <w:p>
      <w:r>
        <w:rPr>
          <w:b/>
          <w:u w:val="single"/>
        </w:rPr>
        <w:t>203394</w:t>
      </w:r>
    </w:p>
    <w:p>
      <w:r>
        <w:t>USER Tetap aja SALAH dimata bani kampret.. katanya tinggal tunggu kontrak abis, jadi msh ada peluang nyolong klo JKW ga 2 periode, diperpanjang lg kontraknya, makin tebellah kantong2 tikus berdasi'</w:t>
      </w:r>
    </w:p>
    <w:p>
      <w:r>
        <w:rPr>
          <w:b/>
          <w:u w:val="single"/>
        </w:rPr>
        <w:t>203395</w:t>
      </w:r>
    </w:p>
    <w:p>
      <w:r>
        <w:t>Aher Dapat Penghargaan Tertinggi Kepala Daerah dari Presiden</w:t>
      </w:r>
    </w:p>
    <w:p>
      <w:r>
        <w:rPr>
          <w:b/>
          <w:u w:val="single"/>
        </w:rPr>
        <w:t>203396</w:t>
      </w:r>
    </w:p>
    <w:p>
      <w:r>
        <w:t>Kekuasaan itu cobaan, gunakan secara adil dan amanah. TolakPERPPUOtoriter TolakPERPPUAntiIslam lengserkan jokowi</w:t>
      </w:r>
    </w:p>
    <w:p>
      <w:r>
        <w:rPr>
          <w:b/>
          <w:u w:val="single"/>
        </w:rPr>
        <w:t>203397</w:t>
      </w:r>
    </w:p>
    <w:p>
      <w:r>
        <w:t>USER Tai kaga ngajak'</w:t>
      </w:r>
    </w:p>
    <w:p>
      <w:r>
        <w:rPr>
          <w:b/>
          <w:u w:val="single"/>
        </w:rPr>
        <w:t>203398</w:t>
      </w:r>
    </w:p>
    <w:p>
      <w:r>
        <w:t>USER USER Cina babi tuh yang bikin rusak Indonesia. Bantai aja</w:t>
      </w:r>
    </w:p>
    <w:p>
      <w:r>
        <w:rPr>
          <w:b/>
          <w:u w:val="single"/>
        </w:rPr>
        <w:t>203399</w:t>
      </w:r>
    </w:p>
    <w:p>
      <w:r>
        <w:t>HEY PRIA..\njanganlah jadi Bencong ideologi !\nKiara Artha Proyek RRC , di dampingi lansung oleh wakil PM RRC\ndi kasi izin nya..\nsementara ada mantan atlit sampe sakit keras harus hidup di tenda..\nkorban kebijakan radikal ridwan kamil..\n\njd kau itu jgn kaya bencong , bicara Ekonomi URL</w:t>
      </w:r>
    </w:p>
    <w:p>
      <w:r>
        <w:rPr>
          <w:b/>
          <w:u w:val="single"/>
        </w:rPr>
        <w:t>203400</w:t>
      </w:r>
    </w:p>
    <w:p>
      <w:r>
        <w:t>USER USER USER USER USER USER USER USER USER USER USER USER USER USER USER USER USER USER Lebih teruk daripada Ya</w:t>
      </w:r>
    </w:p>
    <w:p>
      <w:r>
        <w:rPr>
          <w:b/>
          <w:u w:val="single"/>
        </w:rPr>
        <w:t>203401</w:t>
      </w:r>
    </w:p>
    <w:p>
      <w:r>
        <w:t>Asma Dewi Alumni 212 Prabowo Dan Anies-Sandi Was-Was Pembalasan Ahok * wajah yg foto bersm AniesSndi 1 type bingit URL</w:t>
      </w:r>
    </w:p>
    <w:p>
      <w:r>
        <w:rPr>
          <w:b/>
          <w:u w:val="single"/>
        </w:rPr>
        <w:t>203402</w:t>
      </w:r>
    </w:p>
    <w:p>
      <w:r>
        <w:t>Berhenti pamer dungu &amp; biadab Islam, mau jadi Wiraswasta jangan lagi nyembah2 Allah SWT yang janjikan harta rampasan</w:t>
      </w:r>
    </w:p>
    <w:p>
      <w:r>
        <w:rPr>
          <w:b/>
          <w:u w:val="single"/>
        </w:rPr>
        <w:t>203403</w:t>
      </w:r>
    </w:p>
    <w:p>
      <w:r>
        <w:t>Download Aplikasi</w:t>
      </w:r>
    </w:p>
    <w:p>
      <w:r>
        <w:rPr>
          <w:b/>
          <w:u w:val="single"/>
        </w:rPr>
        <w:t>203404</w:t>
      </w:r>
    </w:p>
    <w:p>
      <w:r>
        <w:t>KPK Periksa Gubernur Sumut dan Cawagub Ijeck Shah KPK memeriksa Gubernur Sumater</w:t>
      </w:r>
    </w:p>
    <w:p>
      <w:r>
        <w:rPr>
          <w:b/>
          <w:u w:val="single"/>
        </w:rPr>
        <w:t>203405</w:t>
      </w:r>
    </w:p>
    <w:p>
      <w:r>
        <w:t>USER USER USER iya , trump memang penista agama atau anti islam emang hubungannya dgn anis apa?</w:t>
      </w:r>
    </w:p>
    <w:p>
      <w:r>
        <w:rPr>
          <w:b/>
          <w:u w:val="single"/>
        </w:rPr>
        <w:t>203406</w:t>
      </w:r>
    </w:p>
    <w:p>
      <w:r>
        <w:t>�??..Reog Ponorogo di acara Badan Karantina Ikan &amp;amp; Pengendalian Mutu (BKIPM) KKP.; ; Indahnya seni budaya Nusantara,; Karya &amp;amp; karsa tradisi bangsa,; Mesti dirawat,; Mewujudkan kebudayaan yg berkepribadian..�??; ; #BulanBaktiKIPM2018 USER USER</w:t>
      </w:r>
    </w:p>
    <w:p>
      <w:r>
        <w:rPr>
          <w:b/>
          <w:u w:val="single"/>
        </w:rPr>
        <w:t>203407</w:t>
      </w:r>
    </w:p>
    <w:p>
      <w:r>
        <w:t>#GubernurZamanNow #GusIpulPuti2 #GanjarYasin1 #DjarotSihar2 #HasanAnton2 #KosterAce1 #NurdinSudirman3 #KarolinGidot2 RT USER: "Keanekaragaman budaya, suku, agama, itulah sesungguhnya kekayaan kita,�?? tutur Djarot di hadapan peserta Rakercabsu�?�</w:t>
      </w:r>
    </w:p>
    <w:p>
      <w:r>
        <w:rPr>
          <w:b/>
          <w:u w:val="single"/>
        </w:rPr>
        <w:t>203408</w:t>
      </w:r>
    </w:p>
    <w:p>
      <w:r>
        <w:t>USER USER USER Nikmati aja tol era rezim now #2019TetapJokowi'</w:t>
      </w:r>
    </w:p>
    <w:p>
      <w:r>
        <w:rPr>
          <w:b/>
          <w:u w:val="single"/>
        </w:rPr>
        <w:t>203409</w:t>
      </w:r>
    </w:p>
    <w:p>
      <w:r>
        <w:t>Kapan ya Djarot lengser? Gak sabar lihat kemampuan Anies - Sandi ngelola Jakarta... :)</w:t>
      </w:r>
    </w:p>
    <w:p>
      <w:r>
        <w:rPr>
          <w:b/>
          <w:u w:val="single"/>
        </w:rPr>
        <w:t>203410</w:t>
      </w:r>
    </w:p>
    <w:p>
      <w:r>
        <w:t>USER USER Bangkai pasti bau'</w:t>
      </w:r>
    </w:p>
    <w:p>
      <w:r>
        <w:rPr>
          <w:b/>
          <w:u w:val="single"/>
        </w:rPr>
        <w:t>203411</w:t>
      </w:r>
    </w:p>
    <w:p>
      <w:r>
        <w:t>Pembrantasan ekstrim kiri(PKI) sudah dilaksanakan tahun 1965.Sekarang giliran ekstrim kanan( teroris).'</w:t>
      </w:r>
    </w:p>
    <w:p>
      <w:r>
        <w:rPr>
          <w:b/>
          <w:u w:val="single"/>
        </w:rPr>
        <w:t>203412</w:t>
      </w:r>
    </w:p>
    <w:p>
      <w:r>
        <w:t>USER USER USER Tangkap dan langsung bebaskan, krn dia sedang melucu......najis'</w:t>
      </w:r>
    </w:p>
    <w:p>
      <w:r>
        <w:rPr>
          <w:b/>
          <w:u w:val="single"/>
        </w:rPr>
        <w:t>203413</w:t>
      </w:r>
    </w:p>
    <w:p>
      <w:r>
        <w:t>ASMA DEWI Untuk Jegal Pelantikan ANIES-SANDI</w:t>
      </w:r>
    </w:p>
    <w:p>
      <w:r>
        <w:rPr>
          <w:b/>
          <w:u w:val="single"/>
        </w:rPr>
        <w:t>203414</w:t>
      </w:r>
    </w:p>
    <w:p>
      <w:r>
        <w:t>akan dilantik sebagai Gubernur DKI Jakarta oleh Presiden RI Joko Widodo pada Kamis (15/6/2017) ini.</w:t>
      </w:r>
    </w:p>
    <w:p>
      <w:r>
        <w:rPr>
          <w:b/>
          <w:u w:val="single"/>
        </w:rPr>
        <w:t>203415</w:t>
      </w:r>
    </w:p>
    <w:p>
      <w:r>
        <w:t>.USER bersama USER mengajukan arsip Presiden pertama RI Sukarno sebagai nominasi 'Memory of the World' ke USER. #kumparanNEWS</w:t>
      </w:r>
    </w:p>
    <w:p>
      <w:r>
        <w:rPr>
          <w:b/>
          <w:u w:val="single"/>
        </w:rPr>
        <w:t>203416</w:t>
      </w:r>
    </w:p>
    <w:p>
      <w:r>
        <w:t>islam, ihsan, iman ... ; tiga pondasi yang harus slalu kau slalu kau revisi dan revisi. keduanya takan slalu stabil karna ada nafsu dan sekutunya yg slalu mngusik</w:t>
      </w:r>
    </w:p>
    <w:p>
      <w:r>
        <w:rPr>
          <w:b/>
          <w:u w:val="single"/>
        </w:rPr>
        <w:t>203417</w:t>
      </w:r>
    </w:p>
    <w:p>
      <w:r>
        <w:t>Kenapa RI Masih Ngutang? Sri Mulyani: Karena Ada Defisit</w:t>
      </w:r>
    </w:p>
    <w:p>
      <w:r>
        <w:rPr>
          <w:b/>
          <w:u w:val="single"/>
        </w:rPr>
        <w:t>203418</w:t>
      </w:r>
    </w:p>
    <w:p>
      <w:r>
        <w:t>Belumlah habis galau pak jokowi ditinggal kawin raisa. Kekalahan 2019 sudah di depan mata. Wkwkwk</w:t>
      </w:r>
    </w:p>
    <w:p>
      <w:r>
        <w:rPr>
          <w:b/>
          <w:u w:val="single"/>
        </w:rPr>
        <w:t>203419</w:t>
      </w:r>
    </w:p>
    <w:p>
      <w:r>
        <w:t>Bingung euy... profesor doktor bicara ga jelas sing penting turunkan jokowi</w:t>
      </w:r>
    </w:p>
    <w:p>
      <w:r>
        <w:rPr>
          <w:b/>
          <w:u w:val="single"/>
        </w:rPr>
        <w:t>203420</w:t>
      </w:r>
    </w:p>
    <w:p>
      <w:r>
        <w:t>USER Aku suka film fantasi! Seru. Harry Potter dan antek anteknya kayak Fantastic Beast. Aku suka sekali. Tapi aku juga suka film yang kayak......... Pride and Prejudice. Yang pakai gaun ngembang ngembang \xf0\x9f\x98\xa4\xf0\x9f\x91\x8d'</w:t>
      </w:r>
    </w:p>
    <w:p>
      <w:r>
        <w:rPr>
          <w:b/>
          <w:u w:val="single"/>
        </w:rPr>
        <w:t>203421</w:t>
      </w:r>
    </w:p>
    <w:p>
      <w:r>
        <w:t>USER USER lbh rame pansbung vs panastak'</w:t>
      </w:r>
    </w:p>
    <w:p>
      <w:r>
        <w:rPr>
          <w:b/>
          <w:u w:val="single"/>
        </w:rPr>
        <w:t>203422</w:t>
      </w:r>
    </w:p>
    <w:p>
      <w:r>
        <w:t>Gejala memecah belah ummat islam mulai nampak yg dimotori orang" lama USER ; USER ; USER ; USER ; USER ; USER ; USER ; USER ; USER ; ; SELAMAT MENIKMATI; #2019GantiPresiden; Kembalika</w:t>
      </w:r>
    </w:p>
    <w:p>
      <w:r>
        <w:rPr>
          <w:b/>
          <w:u w:val="single"/>
        </w:rPr>
        <w:t>203423</w:t>
      </w:r>
    </w:p>
    <w:p>
      <w:r>
        <w:t>USER cocot mu zon gakl bisa buat apa2 juga ngoceh gak karusn'</w:t>
      </w:r>
    </w:p>
    <w:p>
      <w:r>
        <w:rPr>
          <w:b/>
          <w:u w:val="single"/>
        </w:rPr>
        <w:t>203424</w:t>
      </w:r>
    </w:p>
    <w:p>
      <w:r>
        <w:t>RT USER: Persiapan malam jumat si #tantegirang yang mau #ngentot sama #kontolbrondong Aksinya kereeen!! \xf0\x9f\x98\x98\xf0\x9f\x98\x98\n\nSitus Judi Bola Online T\xe2\x80\xa6'</w:t>
      </w:r>
    </w:p>
    <w:p>
      <w:r>
        <w:rPr>
          <w:b/>
          <w:u w:val="single"/>
        </w:rPr>
        <w:t>203425</w:t>
      </w:r>
    </w:p>
    <w:p>
      <w:r>
        <w:t>HAHAHAH cacat banget sih baca2in chat di facebook. Cringey bikin nagih :"('</w:t>
      </w:r>
    </w:p>
    <w:p>
      <w:r>
        <w:rPr>
          <w:b/>
          <w:u w:val="single"/>
        </w:rPr>
        <w:t>203426</w:t>
      </w:r>
    </w:p>
    <w:p>
      <w:r>
        <w:t>USER USER USER USER USER Hahahahaha... Cacing tanah msh bs lebih bermnfaat bgi masyarakat daripada SAMPAH yg superrr busukk justru jd wabah penyakit. Cebong emng superrr BLUNDER klo dlm berpikir \xf0\x9f\x98\x81\x</w:t>
      </w:r>
    </w:p>
    <w:p>
      <w:r>
        <w:rPr>
          <w:b/>
          <w:u w:val="single"/>
        </w:rPr>
        <w:t>203427</w:t>
      </w:r>
    </w:p>
    <w:p>
      <w:r>
        <w:t>USER USER USER kyak dah lahir aja ngomong soeharto; l; KEAHLIAN CEBONG HANYA 1, TUKANG TIPU !!!; cebong mah gitu, goblok nggak ketulungan. Plonga plongo mengakibatkan optimisme berlebihan; ; #2019GantiPresiden #PlongaPlongo #Dunn</w:t>
      </w:r>
    </w:p>
    <w:p>
      <w:r>
        <w:rPr>
          <w:b/>
          <w:u w:val="single"/>
        </w:rPr>
        <w:t>203428</w:t>
      </w:r>
    </w:p>
    <w:p>
      <w:r>
        <w:t>Ternyata bener indosat itu maling pulsa. Brengsek bener. Sial. Pulsa gua 200rbu. Peepanjang paket 149rb. Masa ga cukup tp pulsa gua ilang 100rb lebih. Brngsekkkk. Bangkrut kek luh !! \nUSER URL</w:t>
      </w:r>
    </w:p>
    <w:p>
      <w:r>
        <w:rPr>
          <w:b/>
          <w:u w:val="single"/>
        </w:rPr>
        <w:t>203429</w:t>
      </w:r>
    </w:p>
    <w:p>
      <w:r>
        <w:t>Lagi, Wanita Berhijab Diserang Haters di Pesawat via USER</w:t>
      </w:r>
    </w:p>
    <w:p>
      <w:r>
        <w:rPr>
          <w:b/>
          <w:u w:val="single"/>
        </w:rPr>
        <w:t>203430</w:t>
      </w:r>
    </w:p>
    <w:p>
      <w:r>
        <w:t>Fakultas Ekonomi Universitas Trisakti; Jl. Kyai Tapa No.1, RT.6/RW.16, Tomang, Grogol petamburan, Kota Jakarta Barat, Daerah Khusus Ibukota Jakarta 11440; (021) 56969066; ;</w:t>
      </w:r>
    </w:p>
    <w:p>
      <w:r>
        <w:rPr>
          <w:b/>
          <w:u w:val="single"/>
        </w:rPr>
        <w:t>203431</w:t>
      </w:r>
    </w:p>
    <w:p>
      <w:r>
        <w:t>almost two hours pki earphone but tak buka lagu or dgr apa apa pun lol'</w:t>
      </w:r>
    </w:p>
    <w:p>
      <w:r>
        <w:rPr>
          <w:b/>
          <w:u w:val="single"/>
        </w:rPr>
        <w:t>203432</w:t>
      </w:r>
    </w:p>
    <w:p>
      <w:r>
        <w:t>Ya. Bagiku ketika aku melihat seseorang mabuk karena minuman keras, bisa menjadi sebuah pelajaran. Contohnya setelah melihat si Syamsudin.\n\n"Oh, aku gak boleh mabuk seperti itu. Biar gak jadi goblog" begitu kukira.'</w:t>
      </w:r>
    </w:p>
    <w:p>
      <w:r>
        <w:rPr>
          <w:b/>
          <w:u w:val="single"/>
        </w:rPr>
        <w:t>203433</w:t>
      </w:r>
    </w:p>
    <w:p>
      <w:r>
        <w:t>USER Aaaaaaa sakit tapi tydak berdarah \xf0\x9f\x98\xad\xf0\x9f\x98\xad\xf0\x9f\x98\xad. Ini yg ngerettwet kampret yaaa.'</w:t>
      </w:r>
    </w:p>
    <w:p>
      <w:r>
        <w:rPr>
          <w:b/>
          <w:u w:val="single"/>
        </w:rPr>
        <w:t>203434</w:t>
      </w:r>
    </w:p>
    <w:p>
      <w:r>
        <w:t>USER Mulai deh bolot nya_-'</w:t>
      </w:r>
    </w:p>
    <w:p>
      <w:r>
        <w:rPr>
          <w:b/>
          <w:u w:val="single"/>
        </w:rPr>
        <w:t>203435</w:t>
      </w:r>
    </w:p>
    <w:p>
      <w:r>
        <w:t>Saya ke pick wgl sekali doang, mungkin mata dia picek pas pick saya.'</w:t>
      </w:r>
    </w:p>
    <w:p>
      <w:r>
        <w:rPr>
          <w:b/>
          <w:u w:val="single"/>
        </w:rPr>
        <w:t>203436</w:t>
      </w:r>
    </w:p>
    <w:p>
      <w:r>
        <w:t>Kepastian Prabowo maju Pilpres 2019 setelah Pilkada� Serentak</w:t>
      </w:r>
    </w:p>
    <w:p>
      <w:r>
        <w:rPr>
          <w:b/>
          <w:u w:val="single"/>
        </w:rPr>
        <w:t>203437</w:t>
      </w:r>
    </w:p>
    <w:p>
      <w:r>
        <w:t>iya mas, aku nggak secantik mereka. tapi kalo kamu cari yg bisa bikin sambel sampe kamu mencret, aku maju duluan.'</w:t>
      </w:r>
    </w:p>
    <w:p>
      <w:r>
        <w:rPr>
          <w:b/>
          <w:u w:val="single"/>
        </w:rPr>
        <w:t>203438</w:t>
      </w:r>
    </w:p>
    <w:p>
      <w:r>
        <w:t>semakin lama malah semakin asing dan akhirnya kita memahami bahwa ternyata selama ini kita hanya sedang bersama bukan bersatu.'</w:t>
      </w:r>
    </w:p>
    <w:p>
      <w:r>
        <w:rPr>
          <w:b/>
          <w:u w:val="single"/>
        </w:rPr>
        <w:t>203439</w:t>
      </w:r>
    </w:p>
    <w:p>
      <w:r>
        <w:t>USER USER USER BODAT KOMUNIS DUNGU sekebon'</w:t>
      </w:r>
    </w:p>
    <w:p>
      <w:r>
        <w:rPr>
          <w:b/>
          <w:u w:val="single"/>
        </w:rPr>
        <w:t>203440</w:t>
      </w:r>
    </w:p>
    <w:p>
      <w:r>
        <w:t>USER USER USER si mahfud sekarang beda, sptnya uda pasang badan utk rezim ini, kalau dulu terkenal sangat kritis.'</w:t>
      </w:r>
    </w:p>
    <w:p>
      <w:r>
        <w:rPr>
          <w:b/>
          <w:u w:val="single"/>
        </w:rPr>
        <w:t>203441</w:t>
      </w:r>
    </w:p>
    <w:p>
      <w:r>
        <w:t>Tidak suka melihat Prabowo lantas menyerang &amp;amp; mendiskreditkan bapak kandungnya.</w:t>
      </w:r>
    </w:p>
    <w:p>
      <w:r>
        <w:rPr>
          <w:b/>
          <w:u w:val="single"/>
        </w:rPr>
        <w:t>203442</w:t>
      </w:r>
    </w:p>
    <w:p>
      <w:r>
        <w:t>USER maju lu sini anjing!!!!! guwe mahu namparinnnnn looooooo brengsek!!!?!!!!!?.!!.!'</w:t>
      </w:r>
    </w:p>
    <w:p>
      <w:r>
        <w:rPr>
          <w:b/>
          <w:u w:val="single"/>
        </w:rPr>
        <w:t>203443</w:t>
      </w:r>
    </w:p>
    <w:p>
      <w:r>
        <w:t>gw suka kontol lo beb :*'</w:t>
      </w:r>
    </w:p>
    <w:p>
      <w:r>
        <w:rPr>
          <w:b/>
          <w:u w:val="single"/>
        </w:rPr>
        <w:t>203444</w:t>
      </w:r>
    </w:p>
    <w:p>
      <w:r>
        <w:t>Selamat pagi antek-antek Komunis...!!!.</w:t>
      </w:r>
    </w:p>
    <w:p>
      <w:r>
        <w:rPr>
          <w:b/>
          <w:u w:val="single"/>
        </w:rPr>
        <w:t>203445</w:t>
      </w:r>
    </w:p>
    <w:p>
      <w:r>
        <w:t>USER Itulah ciri-ciri mental pengemis di sebagian kecil NKRI sebetulnya mampu tapi pura2 tdk mampu dan belaga miskin itu mah sama seperti pengemis di jalanan yg pura2 cacat padahal rumahnya gendong dan punya mobil juga sangat kaya harta'</w:t>
      </w:r>
    </w:p>
    <w:p>
      <w:r>
        <w:rPr>
          <w:b/>
          <w:u w:val="single"/>
        </w:rPr>
        <w:t>203446</w:t>
      </w:r>
    </w:p>
    <w:p>
      <w:r>
        <w:t>Knp Warga Jawa Barat Harus Memilih Pasangan Asyik No.3 ?; ; 1. Untuk Menjaga Marwah Muslim krn sunda identik Muslim.�??; ; 2. Didukung Ulama Hebat seperti Aagym dan ustad arifin ilham.�??; ; 3. Didukung Gubernur super prestasi kang aher.�??; ; 4. Program2 yang s</w:t>
      </w:r>
    </w:p>
    <w:p>
      <w:r>
        <w:rPr>
          <w:b/>
          <w:u w:val="single"/>
        </w:rPr>
        <w:t>203447</w:t>
      </w:r>
    </w:p>
    <w:p>
      <w:r>
        <w:t>Selalu kalau makan, aku asing bawang bawang ni letak tepi. Mungkin kena apply kat life juga \xf0\x9f\xa4\x94'</w:t>
      </w:r>
    </w:p>
    <w:p>
      <w:r>
        <w:rPr>
          <w:b/>
          <w:u w:val="single"/>
        </w:rPr>
        <w:t>203448</w:t>
      </w:r>
    </w:p>
    <w:p>
      <w:r>
        <w:t>USER Intinya yang tidak dukung PRABOWO adalah PKI</w:t>
      </w:r>
    </w:p>
    <w:p>
      <w:r>
        <w:rPr>
          <w:b/>
          <w:u w:val="single"/>
        </w:rPr>
        <w:t>203449</w:t>
      </w:r>
    </w:p>
    <w:p>
      <w:r>
        <w:t>USER Hahahha klo kampret boleh mengatasnamakan umat sama ulama, knp pula klo cebong ga boleh??'</w:t>
      </w:r>
    </w:p>
    <w:p>
      <w:r>
        <w:rPr>
          <w:b/>
          <w:u w:val="single"/>
        </w:rPr>
        <w:t>203450</w:t>
      </w:r>
    </w:p>
    <w:p>
      <w:r>
        <w:t>Allah SWT dungu &amp; biadab BERJARAK, vilanya di Mekah, tinggal di Ar'sy, tak pernah masuk ke hati, mengecewakan? Buang</w:t>
      </w:r>
    </w:p>
    <w:p>
      <w:r>
        <w:rPr>
          <w:b/>
          <w:u w:val="single"/>
        </w:rPr>
        <w:t>203451</w:t>
      </w:r>
    </w:p>
    <w:p>
      <w:r>
        <w:t>USER bodo anjir ngapa uangnya kek gitu si wkwkw'</w:t>
      </w:r>
    </w:p>
    <w:p>
      <w:r>
        <w:rPr>
          <w:b/>
          <w:u w:val="single"/>
        </w:rPr>
        <w:t>203452</w:t>
      </w:r>
    </w:p>
    <w:p>
      <w:r>
        <w:t>�??Jadikan deritaku ini sebagai kesaksian, bahwa kekuasaan seorang presiden sekalipun ada batasnya. Karena kekuasaan yang langgeng hanyalah kekuasaan rakyat. Dan diatas segalanya adalah kekuasaan Tuhan Yang Maha Esa.�?? (Soekarno)</w:t>
      </w:r>
    </w:p>
    <w:p>
      <w:r>
        <w:rPr>
          <w:b/>
          <w:u w:val="single"/>
        </w:rPr>
        <w:t>203453</w:t>
      </w:r>
    </w:p>
    <w:p>
      <w:r>
        <w:t>USER USER Lah ternyata bangke juga dia...'</w:t>
      </w:r>
    </w:p>
    <w:p>
      <w:r>
        <w:rPr>
          <w:b/>
          <w:u w:val="single"/>
        </w:rPr>
        <w:t>203454</w:t>
      </w:r>
    </w:p>
    <w:p>
      <w:r>
        <w:t>USER ada yg maling duit waktu olahraga dan keciduk sampe skrg gada yg nemenin dia, mampuy kampang bgt jd orang'</w:t>
      </w:r>
    </w:p>
    <w:p>
      <w:r>
        <w:rPr>
          <w:b/>
          <w:u w:val="single"/>
        </w:rPr>
        <w:t>203455</w:t>
      </w:r>
    </w:p>
    <w:p>
      <w:r>
        <w:t>Bagai Rumah Bawah Ranah Yang Indah Seorang Pendiam Dan Culun Walau Dengan Bakar Besar'</w:t>
      </w:r>
    </w:p>
    <w:p>
      <w:r>
        <w:rPr>
          <w:b/>
          <w:u w:val="single"/>
        </w:rPr>
        <w:t>203456</w:t>
      </w:r>
    </w:p>
    <w:p>
      <w:r>
        <w:t>Cuman Komunis Yang Anti Agama.</w:t>
      </w:r>
    </w:p>
    <w:p>
      <w:r>
        <w:rPr>
          <w:b/>
          <w:u w:val="single"/>
        </w:rPr>
        <w:t>203457</w:t>
      </w:r>
    </w:p>
    <w:p>
      <w:r>
        <w:t>USER USER Hush...jangan nyuruh polisi kerja..ntar banyak bom meledak dimana mana'</w:t>
      </w:r>
    </w:p>
    <w:p>
      <w:r>
        <w:rPr>
          <w:b/>
          <w:u w:val="single"/>
        </w:rPr>
        <w:t>203458</w:t>
      </w:r>
    </w:p>
    <w:p>
      <w:r>
        <w:t>USER Kalau ada yang percaya nenek peot yg satu ini berarti otaknya udah dungu kenapa masalah Perpres No 20 Tahun 2018 tentang TKA diributkan? Baca yang lengkap siapa yg berpihak dan siapa yang tidak berpihak?'</w:t>
      </w:r>
    </w:p>
    <w:p>
      <w:r>
        <w:rPr>
          <w:b/>
          <w:u w:val="single"/>
        </w:rPr>
        <w:t>203459</w:t>
      </w:r>
    </w:p>
    <w:p>
      <w:r>
        <w:t>Ternyata Tuhan juga mendengar doa para komunis. #RUSCRO'</w:t>
      </w:r>
    </w:p>
    <w:p>
      <w:r>
        <w:rPr>
          <w:b/>
          <w:u w:val="single"/>
        </w:rPr>
        <w:t>203460</w:t>
      </w:r>
    </w:p>
    <w:p>
      <w:r>
        <w:t>Ini orang udah tolol nyolot lagi'</w:t>
      </w:r>
    </w:p>
    <w:p>
      <w:r>
        <w:rPr>
          <w:b/>
          <w:u w:val="single"/>
        </w:rPr>
        <w:t>203461</w:t>
      </w:r>
    </w:p>
    <w:p>
      <w:r>
        <w:t>USER sok tau bgt sih njeng sehun aja betah nete di gue'</w:t>
      </w:r>
    </w:p>
    <w:p>
      <w:r>
        <w:rPr>
          <w:b/>
          <w:u w:val="single"/>
        </w:rPr>
        <w:t>203462</w:t>
      </w:r>
    </w:p>
    <w:p>
      <w:r>
        <w:t>Kamu bilang Gue Bangsat?..\nMatamu Ambleg kuwi..\nOtaknya dipake..\nBaca pelan lalu ditafsirkan Maksud Gue Apa..\nNdasmu Amoh Kuwi mbangsat\xc2\xb2 ne wong liyo \nKaton Goblok mu..\nDurung Pinter Medsosan Ngablak ndisiti.. URL</w:t>
      </w:r>
    </w:p>
    <w:p>
      <w:r>
        <w:rPr>
          <w:b/>
          <w:u w:val="single"/>
        </w:rPr>
        <w:t>203463</w:t>
      </w:r>
    </w:p>
    <w:p>
      <w:r>
        <w:t>USER USER USER Bro..nanti dia didukung pekaos lagi sama partai bani onta kabur dan partai khilaf \xf0\x9f\x98\x82\xf0\x9f\x98\x82\xf0\x9f\x98\x82\xf0\x9f\x98\x82'</w:t>
      </w:r>
    </w:p>
    <w:p>
      <w:r>
        <w:rPr>
          <w:b/>
          <w:u w:val="single"/>
        </w:rPr>
        <w:t>203464</w:t>
      </w:r>
    </w:p>
    <w:p>
      <w:r>
        <w:t>Artinya kepercayaan Quran sebagai kitab hukum Allah SWT harus dibuang Pak Lukman?</w:t>
      </w:r>
    </w:p>
    <w:p>
      <w:r>
        <w:rPr>
          <w:b/>
          <w:u w:val="single"/>
        </w:rPr>
        <w:t>203465</w:t>
      </w:r>
    </w:p>
    <w:p>
      <w:r>
        <w:t>Bagai Rumah Bawah Ranah Yang Indah, Seorang Pendiam Dan Culun Walau Dengan Bakar Besar'</w:t>
      </w:r>
    </w:p>
    <w:p>
      <w:r>
        <w:rPr>
          <w:b/>
          <w:u w:val="single"/>
        </w:rPr>
        <w:t>203466</w:t>
      </w:r>
    </w:p>
    <w:p>
      <w:r>
        <w:t>USER USER USER USER USER USER USER USER Apakah ini berarti sosialisasi BOM shg menjadi kata yg tidak menakutkan?... Kalo ada bom beneran, itu mah biasa,... "jihad".'</w:t>
      </w:r>
    </w:p>
    <w:p>
      <w:r>
        <w:rPr>
          <w:b/>
          <w:u w:val="single"/>
        </w:rPr>
        <w:t>203467</w:t>
      </w:r>
    </w:p>
    <w:p>
      <w:r>
        <w:t>USER USER USER USER Setan eh emang harusnya gk kelihatan anakku :"3'</w:t>
      </w:r>
    </w:p>
    <w:p>
      <w:r>
        <w:rPr>
          <w:b/>
          <w:u w:val="single"/>
        </w:rPr>
        <w:t>203468</w:t>
      </w:r>
    </w:p>
    <w:p>
      <w:r>
        <w:t>Umaro yang Ulama; Bermanfaat untuk Semua; Bernegara dengan Pancasila; ; TGB Zainul Majdi untuk Indonesia</w:t>
      </w:r>
    </w:p>
    <w:p>
      <w:r>
        <w:rPr>
          <w:b/>
          <w:u w:val="single"/>
        </w:rPr>
        <w:t>203469</w:t>
      </w:r>
    </w:p>
    <w:p>
      <w:r>
        <w:t>USER USER USER USER USER USER USER USER USER USER USER Lebih tepat bani bangsat kali yak?\nOrg berbuat demi kebaikan dan ada alasannya di maki2.\nOrg goblok y</w:t>
      </w:r>
    </w:p>
    <w:p>
      <w:r>
        <w:rPr>
          <w:b/>
          <w:u w:val="single"/>
        </w:rPr>
        <w:t>203470</w:t>
      </w:r>
    </w:p>
    <w:p>
      <w:r>
        <w:t>USER Anjirr gila kaget gue hp hang tiba" keluar suara kunti'</w:t>
      </w:r>
    </w:p>
    <w:p>
      <w:r>
        <w:rPr>
          <w:b/>
          <w:u w:val="single"/>
        </w:rPr>
        <w:t>203471</w:t>
      </w:r>
    </w:p>
    <w:p>
      <w:r>
        <w:t>USER emg produk cina \xf0\x9f\x92\xaf\xf0\x9f\x92\xaf\xf0\x9f\x92\xaf\xf0\x9f\x92\xaf'</w:t>
      </w:r>
    </w:p>
    <w:p>
      <w:r>
        <w:rPr>
          <w:b/>
          <w:u w:val="single"/>
        </w:rPr>
        <w:t>203472</w:t>
      </w:r>
    </w:p>
    <w:p>
      <w:r>
        <w:t>USER Terus bagaimana dgn uu MD3 bang?'</w:t>
      </w:r>
    </w:p>
    <w:p>
      <w:r>
        <w:rPr>
          <w:b/>
          <w:u w:val="single"/>
        </w:rPr>
        <w:t>203473</w:t>
      </w:r>
    </w:p>
    <w:p>
      <w:r>
        <w:t>USER Itulah para jongos dan antek2 aseng/asing penjual akidah, harga diri dan negara demi nafsu duniawi.'</w:t>
      </w:r>
    </w:p>
    <w:p>
      <w:r>
        <w:rPr>
          <w:b/>
          <w:u w:val="single"/>
        </w:rPr>
        <w:t>203474</w:t>
      </w:r>
    </w:p>
    <w:p>
      <w:r>
        <w:t>Bukti kerja nyata Presiden Jokowi untuk Indonesia. Satu Lagi Bandara di Era Jokowi #HayuKaKertajati</w:t>
      </w:r>
    </w:p>
    <w:p>
      <w:r>
        <w:rPr>
          <w:b/>
          <w:u w:val="single"/>
        </w:rPr>
        <w:t>203475</w:t>
      </w:r>
    </w:p>
    <w:p>
      <w:r>
        <w:t>orang bego gini kok direkrut jadi kader ya? masih pinter tukang sayur.....komemtar nya khan ngga ada yg berkualitas......kelihatan IQ nya seberapa tinggi? kasihan sih di bully terus, tapi memang sangat oantas di bully, sebab komentar nya sangat renfah kual</w:t>
      </w:r>
    </w:p>
    <w:p>
      <w:r>
        <w:rPr>
          <w:b/>
          <w:u w:val="single"/>
        </w:rPr>
        <w:t>203476</w:t>
      </w:r>
    </w:p>
    <w:p>
      <w:r>
        <w:t>USER USER Ah masa iya? Kata siapa bawa-bawa agama udah gabisa berkata-kata? Justru karna gua cerdas makanya gua bawa-bawa tuh agama, nah itu lu tau sekecil apapun kata goblok tetap terlihat olehNya, lalu gimana lu? Udah slutsharming, udah ga respect sesama manusia, heran saya'</w:t>
      </w:r>
    </w:p>
    <w:p>
      <w:r>
        <w:rPr>
          <w:b/>
          <w:u w:val="single"/>
        </w:rPr>
        <w:t>203477</w:t>
      </w:r>
    </w:p>
    <w:p>
      <w:r>
        <w:t>USER USER Di medsos kan kelihatan, mana saja yg bilang kasus bom kemarin adl fiksi. Itu contoh indoktrinasi dosis rendah. Korbannya bukan teroris, tapi pikirannya Diracuni bahwa bom itu fiktif'</w:t>
      </w:r>
    </w:p>
    <w:p>
      <w:r>
        <w:rPr>
          <w:b/>
          <w:u w:val="single"/>
        </w:rPr>
        <w:t>203478</w:t>
      </w:r>
    </w:p>
    <w:p>
      <w:r>
        <w:t>USER udah lu jgn panik gitu. ahok si kutil babi bakal tumbang kok di putaran kedua. teruskan cuapcuap mu di sosmed, gak ngaruh.</w:t>
      </w:r>
    </w:p>
    <w:p>
      <w:r>
        <w:rPr>
          <w:b/>
          <w:u w:val="single"/>
        </w:rPr>
        <w:t>203479</w:t>
      </w:r>
    </w:p>
    <w:p>
      <w:r>
        <w:t>Goblinnya brengsek banget gw ktw ampe pilek \xf0\x9f\x98\xad\xf0\x9f\x98\xad\xf0\x9f\x98\xad'</w:t>
      </w:r>
    </w:p>
    <w:p>
      <w:r>
        <w:rPr>
          <w:b/>
          <w:u w:val="single"/>
        </w:rPr>
        <w:t>203480</w:t>
      </w:r>
    </w:p>
    <w:p>
      <w:r>
        <w:t>Itulah Kontrak Karya Pertama Freeport (KK-I). Kontrak karya tersebut merupakan bahan promosi yang dibawa Julius Tahija untuk memperkenalkan Indonesia ke luar negeri dan misi pertamanya adalah mempromosikan Kebijakan Penanaman Modal Asing ke Australia\n#F</w:t>
      </w:r>
    </w:p>
    <w:p>
      <w:r>
        <w:rPr>
          <w:b/>
          <w:u w:val="single"/>
        </w:rPr>
        <w:t>203481</w:t>
      </w:r>
    </w:p>
    <w:p>
      <w:r>
        <w:t>Lebih baik sistem pemilihan kepala daerah itu dipilih oleh parlemen sehingga masyrakat tidak terlibat langsung dengan proses pilkada tersebut. Efek pilkada sung itu juga merusak birokrasi pemerintahan dikarenakan timses kubu yg menang ikut mengatur mutas</w:t>
      </w:r>
    </w:p>
    <w:p>
      <w:r>
        <w:rPr>
          <w:b/>
          <w:u w:val="single"/>
        </w:rPr>
        <w:t>203482</w:t>
      </w:r>
    </w:p>
    <w:p>
      <w:r>
        <w:t>USER Jaman P USER PBB gratis\nYg di anggap Aseng tapi trnyata lebih peduli dg rakyat kecil/pribumi...'</w:t>
      </w:r>
    </w:p>
    <w:p>
      <w:r>
        <w:rPr>
          <w:b/>
          <w:u w:val="single"/>
        </w:rPr>
        <w:t>203483</w:t>
      </w:r>
    </w:p>
    <w:p>
      <w:r>
        <w:t>Parpol juga tidak memiliki nasionalisme dan lebih mempromosikan negara2 asing.\nParpol ini antek asing'</w:t>
      </w:r>
    </w:p>
    <w:p>
      <w:r>
        <w:rPr>
          <w:b/>
          <w:u w:val="single"/>
        </w:rPr>
        <w:t>203484</w:t>
      </w:r>
    </w:p>
    <w:p>
      <w:r>
        <w:t>RT USER USER USER USER ya karena zaman sby korupsi berjemaah asal bpk senang jawaban</w:t>
      </w:r>
    </w:p>
    <w:p>
      <w:r>
        <w:rPr>
          <w:b/>
          <w:u w:val="single"/>
        </w:rPr>
        <w:t>203485</w:t>
      </w:r>
    </w:p>
    <w:p>
      <w:r>
        <w:t>Kivlan cs jerit-jerit komunis hidup lagi!</w:t>
      </w:r>
    </w:p>
    <w:p>
      <w:r>
        <w:rPr>
          <w:b/>
          <w:u w:val="single"/>
        </w:rPr>
        <w:t>203486</w:t>
      </w:r>
    </w:p>
    <w:p>
      <w:r>
        <w:t>Alangkah lucunya wagubku USER USER MeikartaGate URL</w:t>
      </w:r>
    </w:p>
    <w:p>
      <w:r>
        <w:rPr>
          <w:b/>
          <w:u w:val="single"/>
        </w:rPr>
        <w:t>203487</w:t>
      </w:r>
    </w:p>
    <w:p>
      <w:r>
        <w:t>Tadi devor nuna, sekarang rafen kunyuk. Anjir kapan gua tenang!? URL</w:t>
      </w:r>
    </w:p>
    <w:p>
      <w:r>
        <w:rPr>
          <w:b/>
          <w:u w:val="single"/>
        </w:rPr>
        <w:t>203488</w:t>
      </w:r>
    </w:p>
    <w:p>
      <w:r>
        <w:t>Perilaku Si BABI USER ini memang benci dgn hal berbau Islam. Cocok dgn Ahok. USER</w:t>
      </w:r>
    </w:p>
    <w:p>
      <w:r>
        <w:rPr>
          <w:b/>
          <w:u w:val="single"/>
        </w:rPr>
        <w:t>203489</w:t>
      </w:r>
    </w:p>
    <w:p>
      <w:r>
        <w:t>USER Dia Kristen ibu'</w:t>
      </w:r>
    </w:p>
    <w:p>
      <w:r>
        <w:rPr>
          <w:b/>
          <w:u w:val="single"/>
        </w:rPr>
        <w:t>203490</w:t>
      </w:r>
    </w:p>
    <w:p>
      <w:r>
        <w:t>Bikin coldbrew agak ngasal. Pagi diminum cuman demi melek instan aja. Tai lah gua masih ga ngerti kopi enak apa ga kayak apa. Hahahaahah'</w:t>
      </w:r>
    </w:p>
    <w:p>
      <w:r>
        <w:rPr>
          <w:b/>
          <w:u w:val="single"/>
        </w:rPr>
        <w:t>203491</w:t>
      </w:r>
    </w:p>
    <w:p>
      <w:r>
        <w:t>Temenku, Maria dia beragama katolik tapi sangat menghormatiku sebagai muslim. Saling menjunjung perbedaan memang penting \xf0\x9f\x98\x8a\nSemoga orang lain bisa mencontoh sikap Maria. Akupun harus menghormati dia sebaliknya. \xf0\x9f\x99\x8f'</w:t>
      </w:r>
    </w:p>
    <w:p>
      <w:r>
        <w:rPr>
          <w:b/>
          <w:u w:val="single"/>
        </w:rPr>
        <w:t>203492</w:t>
      </w:r>
    </w:p>
    <w:p>
      <w:r>
        <w:t>Inovasi Desa kuatkan ekonomi masyarakat nagari di Sumatera Barat; #BumdesMendunia ; #TPPISumbar ; ; USER ; USER ; USER ; USER ; USER ; USER ; USER</w:t>
      </w:r>
    </w:p>
    <w:p>
      <w:r>
        <w:rPr>
          <w:b/>
          <w:u w:val="single"/>
        </w:rPr>
        <w:t>203493</w:t>
      </w:r>
    </w:p>
    <w:p>
      <w:r>
        <w:t>USER USER Si lucinta lunaa El si banci tp geulis da oplas'</w:t>
      </w:r>
    </w:p>
    <w:p>
      <w:r>
        <w:rPr>
          <w:b/>
          <w:u w:val="single"/>
        </w:rPr>
        <w:t>203494</w:t>
      </w:r>
    </w:p>
    <w:p>
      <w:r>
        <w:t>USER Kenapa? Terguncang ente mendengarnya pak?? Makanya para ulama zaman dahulu berusaha menghindari orang orang seperti ini.. Karena hati kita ini ditangan Allah takutnya ada suatu masa kita terperosok ikut ideologi dia</w:t>
      </w:r>
    </w:p>
    <w:p>
      <w:r>
        <w:rPr>
          <w:b/>
          <w:u w:val="single"/>
        </w:rPr>
        <w:t>203495</w:t>
      </w:r>
    </w:p>
    <w:p>
      <w:r>
        <w:t>Macam ada orang asing dalam rumah\xf0\x9f\x99\x83'</w:t>
      </w:r>
    </w:p>
    <w:p>
      <w:r>
        <w:rPr>
          <w:b/>
          <w:u w:val="single"/>
        </w:rPr>
        <w:t>203496</w:t>
      </w:r>
    </w:p>
    <w:p>
      <w:r>
        <w:t>USER USER USER USER USER USER USER USER USER USER USER USER bangsad lu nan, marah ni gue'</w:t>
      </w:r>
    </w:p>
    <w:p>
      <w:r>
        <w:rPr>
          <w:b/>
          <w:u w:val="single"/>
        </w:rPr>
        <w:t>203497</w:t>
      </w:r>
    </w:p>
    <w:p>
      <w:r>
        <w:t>USER USER Sabarlah..kerajaan sekarang akan laksanakan sati persatu...takkan kawin hari ni besok dapat cicit...contoh kejayaan yang ketara...selain penurunan harga tomato, kerajaan juga telah berjaya menurunkan nilai ringgit dan pelabur asi</w:t>
      </w:r>
    </w:p>
    <w:p>
      <w:r>
        <w:rPr>
          <w:b/>
          <w:u w:val="single"/>
        </w:rPr>
        <w:t>203498</w:t>
      </w:r>
    </w:p>
    <w:p>
      <w:r>
        <w:t>USER USER USER USER Ini asli IQ jongkok! Masak oposisi membangun? Dimana\xc2\xb2 ,tugas oposisi itu nyinyir pada pemerintah! Kecuali di negara komunis, nggak boleh ada yg nyinyir'</w:t>
      </w:r>
    </w:p>
    <w:p>
      <w:r>
        <w:rPr>
          <w:b/>
          <w:u w:val="single"/>
        </w:rPr>
        <w:t>203499</w:t>
      </w:r>
    </w:p>
    <w:p>
      <w:r>
        <w:t>Jadi benar bahwa rezim saat ini adalah rezim komunis? Kok tanda-tanda nya seperti mengarah kesana ya..</w:t>
      </w:r>
    </w:p>
    <w:p>
      <w:r>
        <w:rPr>
          <w:b/>
          <w:u w:val="single"/>
        </w:rPr>
        <w:t>203500</w:t>
      </w:r>
    </w:p>
    <w:p>
      <w:r>
        <w:t>Memonopoli gula dengan alasan penyebaran distribusi. Kami bukan orang bodoh pak presiden. Jangan bunuh IKM krn ada 298M biaya fee lelang.</w:t>
      </w:r>
    </w:p>
    <w:p>
      <w:r>
        <w:rPr>
          <w:b/>
          <w:u w:val="single"/>
        </w:rPr>
        <w:t>203501</w:t>
      </w:r>
    </w:p>
    <w:p>
      <w:r>
        <w:t>USER Dukung2 Jokowi itu ujung2nya dapat kekuasaan ya.. politik munafik sok dukung padahal ada udang dibalik batu'</w:t>
      </w:r>
    </w:p>
    <w:p>
      <w:r>
        <w:rPr>
          <w:b/>
          <w:u w:val="single"/>
        </w:rPr>
        <w:t>203502</w:t>
      </w:r>
    </w:p>
    <w:p>
      <w:r>
        <w:t>Masih lagi termenung apabila teringat ending movie sicario smlm. Yahudi punya ending'</w:t>
      </w:r>
    </w:p>
    <w:p>
      <w:r>
        <w:rPr>
          <w:b/>
          <w:u w:val="single"/>
        </w:rPr>
        <w:t>203503</w:t>
      </w:r>
    </w:p>
    <w:p>
      <w:r>
        <w:t>USER Psi itu kan kumpulan perek2 dan perek laki2 sekjenya jd otaknya duit2 suruh mikir ga bisa sama bgt dgn KEBO'</w:t>
      </w:r>
    </w:p>
    <w:p>
      <w:r>
        <w:rPr>
          <w:b/>
          <w:u w:val="single"/>
        </w:rPr>
        <w:t>203504</w:t>
      </w:r>
    </w:p>
    <w:p>
      <w:r>
        <w:t>RT USER Ya intinye siapepun yang gak dukung wowo pasti di Cap PKI</w:t>
      </w:r>
    </w:p>
    <w:p>
      <w:r>
        <w:rPr>
          <w:b/>
          <w:u w:val="single"/>
        </w:rPr>
        <w:t>203505</w:t>
      </w:r>
    </w:p>
    <w:p>
      <w:r>
        <w:t>USER USER Bang, ini jaman rezim hutang, ya bangga lah \xf0\x9f\x98\x80'</w:t>
      </w:r>
    </w:p>
    <w:p>
      <w:r>
        <w:rPr>
          <w:b/>
          <w:u w:val="single"/>
        </w:rPr>
        <w:t>203506</w:t>
      </w:r>
    </w:p>
    <w:p>
      <w:r>
        <w:t>USER harusnya kakek yang mpok mpok in cucu nete.'</w:t>
      </w:r>
    </w:p>
    <w:p>
      <w:r>
        <w:rPr>
          <w:b/>
          <w:u w:val="single"/>
        </w:rPr>
        <w:t>203507</w:t>
      </w:r>
    </w:p>
    <w:p>
      <w:r>
        <w:t>RT USER: USER Mari kita lihat saja sejauh mana parahnya Jakarta tanpa Ahok ini nanti setelah pelantikan gubernur baru...</w:t>
      </w:r>
    </w:p>
    <w:p>
      <w:r>
        <w:rPr>
          <w:b/>
          <w:u w:val="single"/>
        </w:rPr>
        <w:t>203508</w:t>
      </w:r>
    </w:p>
    <w:p>
      <w:r>
        <w:t>Pemerintah Dekati Ulama, Ini Komentar Aa Gym</w:t>
      </w:r>
    </w:p>
    <w:p>
      <w:r>
        <w:rPr>
          <w:b/>
          <w:u w:val="single"/>
        </w:rPr>
        <w:t>203509</w:t>
      </w:r>
    </w:p>
    <w:p>
      <w:r>
        <w:t>RT USER: USER USER USER kebanyakan alasan...\nsi banci bloon itu cuma TAKUT MALU... URL</w:t>
      </w:r>
    </w:p>
    <w:p>
      <w:r>
        <w:rPr>
          <w:b/>
          <w:u w:val="single"/>
        </w:rPr>
        <w:t>203510</w:t>
      </w:r>
    </w:p>
    <w:p>
      <w:r>
        <w:t>USER USER Umat Bani Kencing Onta bodo amat kalo mau marah\xf0\x9f\x98\x86'</w:t>
      </w:r>
    </w:p>
    <w:p>
      <w:r>
        <w:rPr>
          <w:b/>
          <w:u w:val="single"/>
        </w:rPr>
        <w:t>203511</w:t>
      </w:r>
    </w:p>
    <w:p>
      <w:r>
        <w:t>RT USER USER Kalau ngajak orang pinter setidaknya dia harus sudah pintar lah ini jokowi masih goblok kok</w:t>
      </w:r>
    </w:p>
    <w:p>
      <w:r>
        <w:rPr>
          <w:b/>
          <w:u w:val="single"/>
        </w:rPr>
        <w:t>203512</w:t>
      </w:r>
    </w:p>
    <w:p>
      <w:r>
        <w:t>USER ahok si kutil babi kembali ke rumah lembang kenapa jakarta jadi banjir bud?</w:t>
      </w:r>
    </w:p>
    <w:p>
      <w:r>
        <w:rPr>
          <w:b/>
          <w:u w:val="single"/>
        </w:rPr>
        <w:t>203513</w:t>
      </w:r>
    </w:p>
    <w:p>
      <w:r>
        <w:t>Presiden Indonesia saat ini hanya jadi jongos China komunis, memperkaya antek-antek cina &amp; gerombolannya. Budha teroris disokong olh China rasis</w:t>
      </w:r>
    </w:p>
    <w:p>
      <w:r>
        <w:rPr>
          <w:b/>
          <w:u w:val="single"/>
        </w:rPr>
        <w:t>203514</w:t>
      </w:r>
    </w:p>
    <w:p>
      <w:r>
        <w:t>RT USER USER USER USER Ucapan mu bos yg berfoto dgn anis pasti benci ahok jokowi</w:t>
      </w:r>
    </w:p>
    <w:p>
      <w:r>
        <w:rPr>
          <w:b/>
          <w:u w:val="single"/>
        </w:rPr>
        <w:t>203515</w:t>
      </w:r>
    </w:p>
    <w:p>
      <w:r>
        <w:t>USER dulu pakai aparat dgn mantra "anda anti pembangunan. anda komunis"'</w:t>
      </w:r>
    </w:p>
    <w:p>
      <w:r>
        <w:rPr>
          <w:b/>
          <w:u w:val="single"/>
        </w:rPr>
        <w:t>203516</w:t>
      </w:r>
    </w:p>
    <w:p>
      <w:r>
        <w:t>Pemerintah memang ingin gerak cepat dalam pemberantasan terorisme. Apalagi belum lama ini di sejumlah tempat terjadi aksi bom bunuh diri yang menimbulkan kerusakan dan korban jiwa tak sedikit.'</w:t>
      </w:r>
    </w:p>
    <w:p>
      <w:r>
        <w:rPr>
          <w:b/>
          <w:u w:val="single"/>
        </w:rPr>
        <w:t>203517</w:t>
      </w:r>
    </w:p>
    <w:p>
      <w:r>
        <w:t>USER USER Jadi bos presiden, minimal nyicip dululah jadi presiden. Kek Mega..; ; :-p</w:t>
      </w:r>
    </w:p>
    <w:p>
      <w:r>
        <w:rPr>
          <w:b/>
          <w:u w:val="single"/>
        </w:rPr>
        <w:t>203518</w:t>
      </w:r>
    </w:p>
    <w:p>
      <w:r>
        <w:t>Tolak dan lawan Politik uang, Politisasi sara untuk Pilkada yang Berintegritas.; ; USER ; USER ; USER ; USER USER.humaspolri ; #antihoax ; #indonesiadamai</w:t>
      </w:r>
    </w:p>
    <w:p>
      <w:r>
        <w:rPr>
          <w:b/>
          <w:u w:val="single"/>
        </w:rPr>
        <w:t>203519</w:t>
      </w:r>
    </w:p>
    <w:p>
      <w:r>
        <w:t>USER Salah orang tuanya, dok. Di kasus anak Saya, ya salah Saya. Awalnya seneng karena bisa beberes rumah dan masak. Ternyata anak Saya bukan cuma kecanduan. Tapi juga gangguan fokus dan mengarah ke gejala autis (PDD-NOS).\nSekarang stop tv dan ga</w:t>
      </w:r>
    </w:p>
    <w:p>
      <w:r>
        <w:rPr>
          <w:b/>
          <w:u w:val="single"/>
        </w:rPr>
        <w:t>203520</w:t>
      </w:r>
    </w:p>
    <w:p>
      <w:r>
        <w:t>USER Partai elu plus konco2 lu bisanya cuma bikin MALU Indonesia aja min, mbok ya kalo goblok itu jgn kebangetan to min...'</w:t>
      </w:r>
    </w:p>
    <w:p>
      <w:r>
        <w:rPr>
          <w:b/>
          <w:u w:val="single"/>
        </w:rPr>
        <w:t>203521</w:t>
      </w:r>
    </w:p>
    <w:p>
      <w:r>
        <w:t>USER USER Ibarat rumah, kita harus jaga kebersihan. Karena Kebersihan merupakan bagian daripada IMAN. Bersih dari SAMPAH (spam/haters/....)\xf0\x9f\x98\x81\xf0\x9f\x98\x81\xf0\x9f\x98\x81'</w:t>
      </w:r>
    </w:p>
    <w:p>
      <w:r>
        <w:rPr>
          <w:b/>
          <w:u w:val="single"/>
        </w:rPr>
        <w:t>203522</w:t>
      </w:r>
    </w:p>
    <w:p>
      <w:r>
        <w:t>Tiga Menteri Jokowi non partisan dihargai dunia: SMI, SUSI, Men PUPR! Menteri2 asal parpol cuma duduk manis !; Presiden jokowi cukup 3 Menteri utk menggentarkan dunia</w:t>
      </w:r>
    </w:p>
    <w:p>
      <w:r>
        <w:rPr>
          <w:b/>
          <w:u w:val="single"/>
        </w:rPr>
        <w:t>203523</w:t>
      </w:r>
    </w:p>
    <w:p>
      <w:r>
        <w:t>RT USER USER Issue-issue PKI sudah muncul sehubung pemilihan presiden mulai dekat. Itu bentuk kampanye murahan.</w:t>
      </w:r>
    </w:p>
    <w:p>
      <w:r>
        <w:rPr>
          <w:b/>
          <w:u w:val="single"/>
        </w:rPr>
        <w:t>203524</w:t>
      </w:r>
    </w:p>
    <w:p>
      <w:r>
        <w:t>USER Katanya anti Aseng...? Gak mau dijajah secara ekonomi sama China..kok impor dari sana..?'</w:t>
      </w:r>
    </w:p>
    <w:p>
      <w:r>
        <w:rPr>
          <w:b/>
          <w:u w:val="single"/>
        </w:rPr>
        <w:t>203525</w:t>
      </w:r>
    </w:p>
    <w:p>
      <w:r>
        <w:t>#Tetes Anjing dan Neraka | Oleh: Emha Ainun Nadjib\nURL</w:t>
      </w:r>
    </w:p>
    <w:p>
      <w:r>
        <w:rPr>
          <w:b/>
          <w:u w:val="single"/>
        </w:rPr>
        <w:t>203526</w:t>
      </w:r>
    </w:p>
    <w:p>
      <w:r>
        <w:t>Makanya USER itu bagian dari Koruptor.sebab dia paling kenceng minta KPK di bubarkan.fahrisetan URL</w:t>
      </w:r>
    </w:p>
    <w:p>
      <w:r>
        <w:rPr>
          <w:b/>
          <w:u w:val="single"/>
        </w:rPr>
        <w:t>203527</w:t>
      </w:r>
    </w:p>
    <w:p>
      <w:r>
        <w:t>USER Gw merasa bego lu jwb begitu mulu --"'</w:t>
      </w:r>
    </w:p>
    <w:p>
      <w:r>
        <w:rPr>
          <w:b/>
          <w:u w:val="single"/>
        </w:rPr>
        <w:t>203528</w:t>
      </w:r>
    </w:p>
    <w:p>
      <w:r>
        <w:t>USER USER Mereka soudara kita.. Seharusnya pemerintah memprioritaskan mereka untuk berkerja d peroyek2 pemerintah. Bukan orang asing'</w:t>
      </w:r>
    </w:p>
    <w:p>
      <w:r>
        <w:rPr>
          <w:b/>
          <w:u w:val="single"/>
        </w:rPr>
        <w:t>203529</w:t>
      </w:r>
    </w:p>
    <w:p>
      <w:r>
        <w:t>USER USER alalala kutu onta dibelain WKWKWKW'</w:t>
      </w:r>
    </w:p>
    <w:p>
      <w:r>
        <w:rPr>
          <w:b/>
          <w:u w:val="single"/>
        </w:rPr>
        <w:t>203530</w:t>
      </w:r>
    </w:p>
    <w:p>
      <w:r>
        <w:t>"Al Qur'an juga menghentak lewat kelenturannya di setiap masa, kesesuaiannya pada setiap era untuk setiap tingkatan. Ia menaklukan para orator dan ulama jenius. Bahkan, ia membuat semua manusia tak berdaya untuk membuat satu surat semisalnya " - Bediuzzama</w:t>
      </w:r>
    </w:p>
    <w:p>
      <w:r>
        <w:rPr>
          <w:b/>
          <w:u w:val="single"/>
        </w:rPr>
        <w:t>203531</w:t>
      </w:r>
    </w:p>
    <w:p>
      <w:r>
        <w:t>USER Yg anti cina komunis antek aseng kapitalis rakus zionis mana suaranya, lg enak2 ngentod ya'</w:t>
      </w:r>
    </w:p>
    <w:p>
      <w:r>
        <w:rPr>
          <w:b/>
          <w:u w:val="single"/>
        </w:rPr>
        <w:t>203532</w:t>
      </w:r>
    </w:p>
    <w:p>
      <w:r>
        <w:t>USER ayo kawan kita berangkat naik delman atau onta'</w:t>
      </w:r>
    </w:p>
    <w:p>
      <w:r>
        <w:rPr>
          <w:b/>
          <w:u w:val="single"/>
        </w:rPr>
        <w:t>203533</w:t>
      </w:r>
    </w:p>
    <w:p>
      <w:r>
        <w:t>Hanya di rezim zaman now. Pertamakalinya Indonesia meraih medali emas. Atlit n presiden yg dulu dulu ngapain ajaaa... \n#TerimakasihBapakPresiden \xf0\x9f\x99\x84\n\n*koplak ala ala cecebi. \xf0\x9f\x98\x8c'</w:t>
      </w:r>
    </w:p>
    <w:p>
      <w:r>
        <w:rPr>
          <w:b/>
          <w:u w:val="single"/>
        </w:rPr>
        <w:t>203534</w:t>
      </w:r>
    </w:p>
    <w:p>
      <w:r>
        <w:t>Sekolah Kristen/Katholik malah benar menerapkan sistem kebebasan beragama. Paling ngga siswa non-muslin bisa kenal Kristen/Katholik versi orang biasa.'</w:t>
      </w:r>
    </w:p>
    <w:p>
      <w:r>
        <w:rPr>
          <w:b/>
          <w:u w:val="single"/>
        </w:rPr>
        <w:t>203535</w:t>
      </w:r>
    </w:p>
    <w:p>
      <w:r>
        <w:t>Venezuela saat ini dilanda krisis ekonomi. Krisis yang dialami Venezuela ini sebenarnya sudah dimulai sejak tahun 2013 yakni sejak kematian mantan Presiden Venezuela, Hugo Chavez.\nURL</w:t>
      </w:r>
    </w:p>
    <w:p>
      <w:r>
        <w:rPr>
          <w:b/>
          <w:u w:val="single"/>
        </w:rPr>
        <w:t>203536</w:t>
      </w:r>
    </w:p>
    <w:p>
      <w:r>
        <w:t>USER Cuma karena itu.. gak ada alasan yg lain *anus_marwanto.. emang presiden skrng pinter??? Wkwkwk.. dasar lu *anus cebong.. dungu..'</w:t>
      </w:r>
    </w:p>
    <w:p>
      <w:r>
        <w:rPr>
          <w:b/>
          <w:u w:val="single"/>
        </w:rPr>
        <w:t>203537</w:t>
      </w:r>
    </w:p>
    <w:p>
      <w:r>
        <w:t>bangga ye pacaran sama bekas gw?hahahaha buat gw mantan kaya tai gitu ibarat maenan bekas yg udah ga kepake sama sekali! ckckck'</w:t>
      </w:r>
    </w:p>
    <w:p>
      <w:r>
        <w:rPr>
          <w:b/>
          <w:u w:val="single"/>
        </w:rPr>
        <w:t>203538</w:t>
      </w:r>
    </w:p>
    <w:p>
      <w:r>
        <w:t>Skaa joged bumbung eka satya budaya kuwum marga menolak berita hoax dan mendukung pilkada damai</w:t>
      </w:r>
    </w:p>
    <w:p>
      <w:r>
        <w:rPr>
          <w:b/>
          <w:u w:val="single"/>
        </w:rPr>
        <w:t>203539</w:t>
      </w:r>
    </w:p>
    <w:p>
      <w:r>
        <w:t>USER Semoga ente di laknat Allah karena merusak islam dari dalam..</w:t>
      </w:r>
    </w:p>
    <w:p>
      <w:r>
        <w:rPr>
          <w:b/>
          <w:u w:val="single"/>
        </w:rPr>
        <w:t>203540</w:t>
      </w:r>
    </w:p>
    <w:p>
      <w:r>
        <w:t>USER \xe2\xa0\x80\xe2\xa0\x80\xe2\xa0\x80\xe2\x80\x9dOh\xe3\x83\xbc!\xe2\x80\x9d Melirik ke kirinya. Dia melihat sosok yang tak asing baginya itu. Tetapi, dia kebingungan dalam mengingat sosok itu. \n\xe2\xa0\x80\xe2\xa0\x80\xe2\xa0\x80\xe2\x80\x9</w:t>
      </w:r>
    </w:p>
    <w:p>
      <w:r>
        <w:rPr>
          <w:b/>
          <w:u w:val="single"/>
        </w:rPr>
        <w:t>203541</w:t>
      </w:r>
    </w:p>
    <w:p>
      <w:r>
        <w:t>USER USER USER Teroris adalah orang yg melakukan \'teror\', teror adalah tindakan mengancam, mengintimidasi, melakukan tindakan kekerasan utk menakut2i dan membahayakan orang lain. \nSaya kangen "tweet"an bung USER soal "anak</w:t>
      </w:r>
    </w:p>
    <w:p>
      <w:r>
        <w:rPr>
          <w:b/>
          <w:u w:val="single"/>
        </w:rPr>
        <w:t>203542</w:t>
      </w:r>
    </w:p>
    <w:p>
      <w:r>
        <w:t>Dikeroyok Atau Ditembak Yudi Ogah Berlutut Pada Rezim Jokowi URL</w:t>
      </w:r>
    </w:p>
    <w:p>
      <w:r>
        <w:rPr>
          <w:b/>
          <w:u w:val="single"/>
        </w:rPr>
        <w:t>203543</w:t>
      </w:r>
    </w:p>
    <w:p>
      <w:r>
        <w:t>Merunut dari data KedaiKOPI dan Median, nama itu mengkerucut pada nama TGB M Zainul Majdi. Gubernur NTB dua periode. Elektabilitasnya terus naik, masuk top five.</w:t>
      </w:r>
    </w:p>
    <w:p>
      <w:r>
        <w:rPr>
          <w:b/>
          <w:u w:val="single"/>
        </w:rPr>
        <w:t>203544</w:t>
      </w:r>
    </w:p>
    <w:p>
      <w:r>
        <w:t>Dari setan bernama Allah SWT</w:t>
      </w:r>
    </w:p>
    <w:p>
      <w:r>
        <w:rPr>
          <w:b/>
          <w:u w:val="single"/>
        </w:rPr>
        <w:t>203545</w:t>
      </w:r>
    </w:p>
    <w:p>
      <w:r>
        <w:t>#TGBuntukINDONESIA2019; #TGB TERUS PROMOSIKAN PARIWISATA HALAL YG MENDUNIA.; Cover TGB Tuang Guru Bajang #2019gantipresiden</w:t>
      </w:r>
    </w:p>
    <w:p>
      <w:r>
        <w:rPr>
          <w:b/>
          <w:u w:val="single"/>
        </w:rPr>
        <w:t>203546</w:t>
      </w:r>
    </w:p>
    <w:p>
      <w:r>
        <w:t>Kreatifitas masyarakat desa yg bernilai ekonomi harap segera bisa ter ekspos untuk meningkatkan perekonomian desa.</w:t>
      </w:r>
    </w:p>
    <w:p>
      <w:r>
        <w:rPr>
          <w:b/>
          <w:u w:val="single"/>
        </w:rPr>
        <w:t>203547</w:t>
      </w:r>
    </w:p>
    <w:p>
      <w:r>
        <w:t>Ritual Buka Bumi,budaya yg dilakukan oleh masy Polman untuk menyepakati langkah-langkah dan menentukan jadwal turun sawah musim tanam gadu tahun 2018 serta mensyukuri akan hasil panen yang di peroleh #KawalPetani USER</w:t>
      </w:r>
    </w:p>
    <w:p>
      <w:r>
        <w:rPr>
          <w:b/>
          <w:u w:val="single"/>
        </w:rPr>
        <w:t>203548</w:t>
      </w:r>
    </w:p>
    <w:p>
      <w:r>
        <w:t>USER USER Dia mau nemenin ahok , biar bisa puasin ahok si USER Kan Maho \xf0\x9f\x98\x82\xf0\x9f\x98\x82\xf0\x9f\x98\x82\xf0\x9f\x98\x82'</w:t>
      </w:r>
    </w:p>
    <w:p>
      <w:r>
        <w:rPr>
          <w:b/>
          <w:u w:val="single"/>
        </w:rPr>
        <w:t>203549</w:t>
      </w:r>
    </w:p>
    <w:p>
      <w:r>
        <w:t>USER Membenci yg membit'ah-kan ego, apakah tendensius ego yg alergi ke-arab2an juga tercover dalam kafir mbah? Lalu siapakah yg tertawa,,"</w:t>
      </w:r>
    </w:p>
    <w:p>
      <w:r>
        <w:rPr>
          <w:b/>
          <w:u w:val="single"/>
        </w:rPr>
        <w:t>203550</w:t>
      </w:r>
    </w:p>
    <w:p>
      <w:r>
        <w:t>USER Haus? Mau nete? Hubungi USER / USER \nAsi alami dari alam. Testi? Cek likes'</w:t>
      </w:r>
    </w:p>
    <w:p>
      <w:r>
        <w:rPr>
          <w:b/>
          <w:u w:val="single"/>
        </w:rPr>
        <w:t>203551</w:t>
      </w:r>
    </w:p>
    <w:p>
      <w:r>
        <w:t>USER spt ahok dulu .. nasdem disusul dg cs nya .. yg mendukung paslon penista agama dan tukang caci maki tai tai ..</w:t>
      </w:r>
    </w:p>
    <w:p>
      <w:r>
        <w:rPr>
          <w:b/>
          <w:u w:val="single"/>
        </w:rPr>
        <w:t>203552</w:t>
      </w:r>
    </w:p>
    <w:p>
      <w:r>
        <w:t>Sendu gila rasa'</w:t>
      </w:r>
    </w:p>
    <w:p>
      <w:r>
        <w:rPr>
          <w:b/>
          <w:u w:val="single"/>
        </w:rPr>
        <w:t>203553</w:t>
      </w:r>
    </w:p>
    <w:p>
      <w:r>
        <w:t>USER USER 'Wkwkwkwk tai ociy'\n'ociy kangen sama junev?'\n'jangan jahat sama ka jendeuk'\n\n/ngesend meme/\n\n'ciy, jangan nyebut dia mulu'\n'dasar jomblo'\n'ociy udah move on?'\n\ndah ya hehehe"</w:t>
      </w:r>
    </w:p>
    <w:p>
      <w:r>
        <w:rPr>
          <w:b/>
          <w:u w:val="single"/>
        </w:rPr>
        <w:t>203554</w:t>
      </w:r>
    </w:p>
    <w:p>
      <w:r>
        <w:t>Mereka tidak tertarik melihat KORUPTOR BLBI yg pelaku2nya Taipan binaan KOMUNIS CHINA dan mitra nya MEGAWATI SP</w:t>
      </w:r>
    </w:p>
    <w:p>
      <w:r>
        <w:rPr>
          <w:b/>
          <w:u w:val="single"/>
        </w:rPr>
        <w:t>203555</w:t>
      </w:r>
    </w:p>
    <w:p>
      <w:r>
        <w:t>Insya Allah #2019GantiPresiden ; Insya Allah #2019PresidenBaru</w:t>
      </w:r>
    </w:p>
    <w:p>
      <w:r>
        <w:rPr>
          <w:b/>
          <w:u w:val="single"/>
        </w:rPr>
        <w:t>203556</w:t>
      </w:r>
    </w:p>
    <w:p>
      <w:r>
        <w:t>USER Presiden USER, saya dukuuuuuuung #RakyatB3rsamaJKW</w:t>
      </w:r>
    </w:p>
    <w:p>
      <w:r>
        <w:rPr>
          <w:b/>
          <w:u w:val="single"/>
        </w:rPr>
        <w:t>203557</w:t>
      </w:r>
    </w:p>
    <w:p>
      <w:r>
        <w:t>USER Iseng yg berbahaya. Sama iseng yg teriak bom di bandara..\n\nRJ diancam hukuman di atas 5 tahun.'</w:t>
      </w:r>
    </w:p>
    <w:p>
      <w:r>
        <w:rPr>
          <w:b/>
          <w:u w:val="single"/>
        </w:rPr>
        <w:t>203558</w:t>
      </w:r>
    </w:p>
    <w:p>
      <w:r>
        <w:t>USER Oohhh... itu kaos yg rencana ditukar pake KTP ya?; #2019GantiPresiden</w:t>
      </w:r>
    </w:p>
    <w:p>
      <w:r>
        <w:rPr>
          <w:b/>
          <w:u w:val="single"/>
        </w:rPr>
        <w:t>203559</w:t>
      </w:r>
    </w:p>
    <w:p>
      <w:r>
        <w:t>bohong mimpi delusi nyata nya memburuk , hukum carut marut jgn sampe belarut.. bisa indonesia bangkrut USER Turunkan Jokowi</w:t>
      </w:r>
    </w:p>
    <w:p>
      <w:r>
        <w:rPr>
          <w:b/>
          <w:u w:val="single"/>
        </w:rPr>
        <w:t>203560</w:t>
      </w:r>
    </w:p>
    <w:p>
      <w:r>
        <w:t>Peling ga suka sma org mynafik.... blng sma aa mw berhnti di dunia halu.. tp nyatanya di blued live coli... dihh anjinxx bgts ya maho kek gth..klo ga mau aa kenal gpp ko.. ga rugi aa mah.ngpn knal sma org munafik kek lu..'</w:t>
      </w:r>
    </w:p>
    <w:p>
      <w:r>
        <w:rPr>
          <w:b/>
          <w:u w:val="single"/>
        </w:rPr>
        <w:t>203561</w:t>
      </w:r>
    </w:p>
    <w:p>
      <w:r>
        <w:t>USER Pemulihan ekonomi negara kita kini bukannya dgn cara menghukum pada keseluruhan pemimpin2 kerajaan UMNO &amp;amp; BN kini sedangkan penjajah2 komunis itu sentiasa bertepuk tangan olehkerana orang-orang Melayu kini tidak bersatu padu memerintah kera</w:t>
      </w:r>
    </w:p>
    <w:p>
      <w:r>
        <w:rPr>
          <w:b/>
          <w:u w:val="single"/>
        </w:rPr>
        <w:t>203562</w:t>
      </w:r>
    </w:p>
    <w:p>
      <w:r>
        <w:t>RT USER Kita apresiasi kinerja Polri. Sigap cepat dan tuntas. Eh Victor Iwan Bopeng Nathan? Masih bebas aja pak KaPolri KaPolri KaPolri KaPolri</w:t>
      </w:r>
    </w:p>
    <w:p>
      <w:r>
        <w:rPr>
          <w:b/>
          <w:u w:val="single"/>
        </w:rPr>
        <w:t>203563</w:t>
      </w:r>
    </w:p>
    <w:p>
      <w:r>
        <w:t>Papi tau" masuk kamar dan bacain share-an grup wassapnya. Rame dibicarain acara karma merusak akidah dan melenceng dari agama dan dia nanya apa aku pernah nonton.</w:t>
      </w:r>
    </w:p>
    <w:p>
      <w:r>
        <w:rPr>
          <w:b/>
          <w:u w:val="single"/>
        </w:rPr>
        <w:t>203564</w:t>
      </w:r>
    </w:p>
    <w:p>
      <w:r>
        <w:t>USER Awas budek musikan pake henset yy'</w:t>
      </w:r>
    </w:p>
    <w:p>
      <w:r>
        <w:rPr>
          <w:b/>
          <w:u w:val="single"/>
        </w:rPr>
        <w:t>203565</w:t>
      </w:r>
    </w:p>
    <w:p>
      <w:r>
        <w:t>Toh kita bukan negara satu agama. Gak akan hilanglah budaya itu cuma karena pengaruh satu agama. Yah kecuali si mayoritas ini masih kayak sekarang sih, rese maksa-maksa orang yang tidak satu agama sekalipun.</w:t>
      </w:r>
    </w:p>
    <w:p>
      <w:r>
        <w:rPr>
          <w:b/>
          <w:u w:val="single"/>
        </w:rPr>
        <w:t>203566</w:t>
      </w:r>
    </w:p>
    <w:p>
      <w:r>
        <w:t>USER Dasar cebong!! semua digoreng akui aja pemerintah gak becus. mengelola ekonomi selesai ,jgn tagar #2019GantiPresiden dijadikan kambing hitam.'</w:t>
      </w:r>
    </w:p>
    <w:p>
      <w:r>
        <w:rPr>
          <w:b/>
          <w:u w:val="single"/>
        </w:rPr>
        <w:t>203567</w:t>
      </w:r>
    </w:p>
    <w:p>
      <w:r>
        <w:t>kejadian diatas bisa kita simpulkan bahwa rezim Jokowi hari ini memang anti Islam dan pro kapitalis. penghapusan Politic_ID</w:t>
      </w:r>
    </w:p>
    <w:p>
      <w:r>
        <w:rPr>
          <w:b/>
          <w:u w:val="single"/>
        </w:rPr>
        <w:t>203568</w:t>
      </w:r>
    </w:p>
    <w:p>
      <w:r>
        <w:t>USER USER USER USER USER USER USER USER Siap tu wak tanyo " untuak aa dipaelokan klu ndak jd tampek tingga....kecek amak hanyo untuak acara adat atau keperluan pelestarian budaya lewat pemda....; klu baag</w:t>
      </w:r>
    </w:p>
    <w:p>
      <w:r>
        <w:rPr>
          <w:b/>
          <w:u w:val="single"/>
        </w:rPr>
        <w:t>203569</w:t>
      </w:r>
    </w:p>
    <w:p>
      <w:r>
        <w:t>USER Yaa Allah, Jablay dibawa bawa si fia bhahahahak\xf0\x9f\x98\x82\n\nIya jimin juga cuteness nya makin makin nih sialan emang.'</w:t>
      </w:r>
    </w:p>
    <w:p>
      <w:r>
        <w:rPr>
          <w:b/>
          <w:u w:val="single"/>
        </w:rPr>
        <w:t>203570</w:t>
      </w:r>
    </w:p>
    <w:p>
      <w:r>
        <w:t>USER Nah itu dia....hadeh rejim amatir!!!,*muakmuakmuak* ingin segera 2019, ingin segera #2019GantiPresiden</w:t>
      </w:r>
    </w:p>
    <w:p>
      <w:r>
        <w:rPr>
          <w:b/>
          <w:u w:val="single"/>
        </w:rPr>
        <w:t>203571</w:t>
      </w:r>
    </w:p>
    <w:p>
      <w:r>
        <w:t>USER USER USER USER Bodat KOMUNIS kau'</w:t>
      </w:r>
    </w:p>
    <w:p>
      <w:r>
        <w:rPr>
          <w:b/>
          <w:u w:val="single"/>
        </w:rPr>
        <w:t>203572</w:t>
      </w:r>
    </w:p>
    <w:p>
      <w:r>
        <w:t>USER ahok si kutil babi kembali ke rumah lembang kenapa jakarta jadi banjir bud?</w:t>
      </w:r>
    </w:p>
    <w:p>
      <w:r>
        <w:rPr>
          <w:b/>
          <w:u w:val="single"/>
        </w:rPr>
        <w:t>203573</w:t>
      </w:r>
    </w:p>
    <w:p>
      <w:r>
        <w:t>USER Pede banget sih, pantat panci :)'</w:t>
      </w:r>
    </w:p>
    <w:p>
      <w:r>
        <w:rPr>
          <w:b/>
          <w:u w:val="single"/>
        </w:rPr>
        <w:t>203574</w:t>
      </w:r>
    </w:p>
    <w:p>
      <w:r>
        <w:t>Barel udah diconfirm bom apa orang iseng doang? Ngeri jg'</w:t>
      </w:r>
    </w:p>
    <w:p>
      <w:r>
        <w:rPr>
          <w:b/>
          <w:u w:val="single"/>
        </w:rPr>
        <w:t>203575</w:t>
      </w:r>
    </w:p>
    <w:p>
      <w:r>
        <w:t>USER USER Kerja3x = Hutang meroket\nKerja3x = BUMN merugi\nKerja3x = Rupiah anjlok\nKerja3x = Ekonomi ambruk\nKerja3x = Proyek molor\nKerja3x = BBMListrik naik\nKerja3x = Sembako mahal\nKerja3x = Kemiskinan merebak\nKerja3x = Tenaga a</w:t>
      </w:r>
    </w:p>
    <w:p>
      <w:r>
        <w:rPr>
          <w:b/>
          <w:u w:val="single"/>
        </w:rPr>
        <w:t>203576</w:t>
      </w:r>
    </w:p>
    <w:p>
      <w:r>
        <w:t>USER Memang koplak itu PASI. Banyak "saran2" nyeleneh di rezim ini.'</w:t>
      </w:r>
    </w:p>
    <w:p>
      <w:r>
        <w:rPr>
          <w:b/>
          <w:u w:val="single"/>
        </w:rPr>
        <w:t>203577</w:t>
      </w:r>
    </w:p>
    <w:p>
      <w:r>
        <w:t>USER USER USER bong suka bgt hebohin hal2 receh. Pohon plastik lah, bambu lah. Giliran utk issue2 besar kyk ekonomi yng anjlok, tka ilegal merajalele, ketahanan nasional, dll mereka mingkem. Emang kapasitas otaknya kecil kali ya, g</w:t>
      </w:r>
    </w:p>
    <w:p>
      <w:r>
        <w:rPr>
          <w:b/>
          <w:u w:val="single"/>
        </w:rPr>
        <w:t>203578</w:t>
      </w:r>
    </w:p>
    <w:p>
      <w:r>
        <w:t>Prabowo bicara tentang Islam ? Sama saja dengan meminta Rhoma Irama... URL</w:t>
      </w:r>
    </w:p>
    <w:p>
      <w:r>
        <w:rPr>
          <w:b/>
          <w:u w:val="single"/>
        </w:rPr>
        <w:t>203579</w:t>
      </w:r>
    </w:p>
    <w:p>
      <w:r>
        <w:t>Partai Aceh Target 50 Kursi Parlemen Hingga Memenangkan Pilkada 2018 -</w:t>
      </w:r>
    </w:p>
    <w:p>
      <w:r>
        <w:rPr>
          <w:b/>
          <w:u w:val="single"/>
        </w:rPr>
        <w:t>203580</w:t>
      </w:r>
    </w:p>
    <w:p>
      <w:r>
        <w:t>USER Tolol lu njink'</w:t>
      </w:r>
    </w:p>
    <w:p>
      <w:r>
        <w:rPr>
          <w:b/>
          <w:u w:val="single"/>
        </w:rPr>
        <w:t>203581</w:t>
      </w:r>
    </w:p>
    <w:p>
      <w:r>
        <w:t>USER JANGAN MARAH KAK TAR BERUBAH JADI MONYET LAGI'</w:t>
      </w:r>
    </w:p>
    <w:p>
      <w:r>
        <w:rPr>
          <w:b/>
          <w:u w:val="single"/>
        </w:rPr>
        <w:t>203582</w:t>
      </w:r>
    </w:p>
    <w:p>
      <w:r>
        <w:t>USER Dengan berat hati gue spg in ni kunyuk satu URL</w:t>
      </w:r>
    </w:p>
    <w:p>
      <w:r>
        <w:rPr>
          <w:b/>
          <w:u w:val="single"/>
        </w:rPr>
        <w:t>203583</w:t>
      </w:r>
    </w:p>
    <w:p>
      <w:r>
        <w:t>ahok ingin ada bus gratis agar warga dki hidup enak</w:t>
      </w:r>
    </w:p>
    <w:p>
      <w:r>
        <w:rPr>
          <w:b/>
          <w:u w:val="single"/>
        </w:rPr>
        <w:t>203584</w:t>
      </w:r>
    </w:p>
    <w:p>
      <w:r>
        <w:t>USER Salah nya kenapa di rezim SBY perpanjang kontrak freeport sampai 2040? Il'</w:t>
      </w:r>
    </w:p>
    <w:p>
      <w:r>
        <w:rPr>
          <w:b/>
          <w:u w:val="single"/>
        </w:rPr>
        <w:t>203585</w:t>
      </w:r>
    </w:p>
    <w:p>
      <w:r>
        <w:t>Ungkapan dari Genghis Khan buat renungan kita: \xe2\x80\x9ckalau lah mereka boleh dipercayai mustahil mereka sanggup menentangi saudara sendiri demi padahal kita org asing bagi mereka\xe2\x80\x9d'</w:t>
      </w:r>
    </w:p>
    <w:p>
      <w:r>
        <w:rPr>
          <w:b/>
          <w:u w:val="single"/>
        </w:rPr>
        <w:t>203586</w:t>
      </w:r>
    </w:p>
    <w:p>
      <w:r>
        <w:t>RT USER Penyalahgunaan wewenang MeikartaGate USER USER USER USER USER USER USER</w:t>
      </w:r>
    </w:p>
    <w:p>
      <w:r>
        <w:rPr>
          <w:b/>
          <w:u w:val="single"/>
        </w:rPr>
        <w:t>203587</w:t>
      </w:r>
    </w:p>
    <w:p>
      <w:r>
        <w:t>cinta memang buta, tapi jangan buta karena cinta'</w:t>
      </w:r>
    </w:p>
    <w:p>
      <w:r>
        <w:rPr>
          <w:b/>
          <w:u w:val="single"/>
        </w:rPr>
        <w:t>203588</w:t>
      </w:r>
    </w:p>
    <w:p>
      <w:r>
        <w:t>Apakah Anda setuju USER jadi Presiden RI 2019? ; ; Yang Setuju RT �???</w:t>
      </w:r>
    </w:p>
    <w:p>
      <w:r>
        <w:rPr>
          <w:b/>
          <w:u w:val="single"/>
        </w:rPr>
        <w:t>203589</w:t>
      </w:r>
    </w:p>
    <w:p>
      <w:r>
        <w:t>USER si ahok pantasnya dinobatkan sbgai Babi ngepret</w:t>
      </w:r>
    </w:p>
    <w:p>
      <w:r>
        <w:rPr>
          <w:b/>
          <w:u w:val="single"/>
        </w:rPr>
        <w:t>203590</w:t>
      </w:r>
    </w:p>
    <w:p>
      <w:r>
        <w:t>RT USER: USER ada PKI kali nyusup diacara ente min ... massa pada teriak ganyang PKI ..</w:t>
      </w:r>
    </w:p>
    <w:p>
      <w:r>
        <w:rPr>
          <w:b/>
          <w:u w:val="single"/>
        </w:rPr>
        <w:t>203591</w:t>
      </w:r>
    </w:p>
    <w:p>
      <w:r>
        <w:t>Batalkan Anies Sandi! URL</w:t>
      </w:r>
    </w:p>
    <w:p>
      <w:r>
        <w:rPr>
          <w:b/>
          <w:u w:val="single"/>
        </w:rPr>
        <w:t>203592</w:t>
      </w:r>
    </w:p>
    <w:p>
      <w:r>
        <w:t>USER Anjir mama lemon'</w:t>
      </w:r>
    </w:p>
    <w:p>
      <w:r>
        <w:rPr>
          <w:b/>
          <w:u w:val="single"/>
        </w:rPr>
        <w:t>203593</w:t>
      </w:r>
    </w:p>
    <w:p>
      <w:r>
        <w:t>[75:35] kemudian kecelakaanlah bagimu (hai orang kafir) dan kecelakaanlah bagimu.'</w:t>
      </w:r>
    </w:p>
    <w:p>
      <w:r>
        <w:rPr>
          <w:b/>
          <w:u w:val="single"/>
        </w:rPr>
        <w:t>203594</w:t>
      </w:r>
    </w:p>
    <w:p>
      <w:r>
        <w:t>USER Elunya dongo sih.'</w:t>
      </w:r>
    </w:p>
    <w:p>
      <w:r>
        <w:rPr>
          <w:b/>
          <w:u w:val="single"/>
        </w:rPr>
        <w:t>203595</w:t>
      </w:r>
    </w:p>
    <w:p>
      <w:r>
        <w:t>USER USER USER USER USER USER USER Minta tolong sama USER buat blejetin ni pilot sontoloyo. Buat USER tlg kami minta klarifikasinya.'</w:t>
      </w:r>
    </w:p>
    <w:p>
      <w:r>
        <w:rPr>
          <w:b/>
          <w:u w:val="single"/>
        </w:rPr>
        <w:t>203596</w:t>
      </w:r>
    </w:p>
    <w:p>
      <w:r>
        <w:t>USER USER Nanti Pak Prabowo naik.. langsung puja-pujinya pindah lg..</w:t>
      </w:r>
    </w:p>
    <w:p>
      <w:r>
        <w:rPr>
          <w:b/>
          <w:u w:val="single"/>
        </w:rPr>
        <w:t>203597</w:t>
      </w:r>
    </w:p>
    <w:p>
      <w:r>
        <w:t>Ganyang PKI ... rakyat Indonesia mendukung!!! URL</w:t>
      </w:r>
    </w:p>
    <w:p>
      <w:r>
        <w:rPr>
          <w:b/>
          <w:u w:val="single"/>
        </w:rPr>
        <w:t>203598</w:t>
      </w:r>
    </w:p>
    <w:p>
      <w:r>
        <w:t>#PDIPerjuanganMenang Mereka, kaum sipit mau menguasai tambang Indonesia, kalian ketawa saja. Dasar tidak punya nasionalisme Indonesia. Lebih baik tidak usah ikut Pemilu bagi kalian yang dukung 2 periode. Dan hasilnya Tambang Indonesia dikuasai sipit dan</w:t>
      </w:r>
    </w:p>
    <w:p>
      <w:r>
        <w:rPr>
          <w:b/>
          <w:u w:val="single"/>
        </w:rPr>
        <w:t>203599</w:t>
      </w:r>
    </w:p>
    <w:p>
      <w:r>
        <w:t>USER Namanya cebong kalo ga dungu bukan cebong namanya'</w:t>
      </w:r>
    </w:p>
    <w:p>
      <w:r>
        <w:rPr>
          <w:b/>
          <w:u w:val="single"/>
        </w:rPr>
        <w:t>203600</w:t>
      </w:r>
    </w:p>
    <w:p>
      <w:r>
        <w:t>USER Ngakak asw wkwkw'</w:t>
      </w:r>
    </w:p>
    <w:p>
      <w:r>
        <w:rPr>
          <w:b/>
          <w:u w:val="single"/>
        </w:rPr>
        <w:t>203601</w:t>
      </w:r>
    </w:p>
    <w:p>
      <w:r>
        <w:t>Kalau SBY dulu ngebut tarik utang kayak Jokowi ekonomi tumbuh tdk 63% bisa 7% atau di atas 7%. Ngelola negara kok andalin utang china?</w:t>
      </w:r>
    </w:p>
    <w:p>
      <w:r>
        <w:rPr>
          <w:b/>
          <w:u w:val="single"/>
        </w:rPr>
        <w:t>203602</w:t>
      </w:r>
    </w:p>
    <w:p>
      <w:r>
        <w:t>USER Hadeehh :3 harus sabar ngadepin tae yg satu ini'</w:t>
      </w:r>
    </w:p>
    <w:p>
      <w:r>
        <w:rPr>
          <w:b/>
          <w:u w:val="single"/>
        </w:rPr>
        <w:t>203603</w:t>
      </w:r>
    </w:p>
    <w:p>
      <w:r>
        <w:t>USER USER USER Guoplok... Baca beritanya dulu cebong terkutuk... Bukan asal melarang...... Dongok jnhan di besarin'</w:t>
      </w:r>
    </w:p>
    <w:p>
      <w:r>
        <w:rPr>
          <w:b/>
          <w:u w:val="single"/>
        </w:rPr>
        <w:t>203604</w:t>
      </w:r>
    </w:p>
    <w:p>
      <w:r>
        <w:t>USER Semoga aparat2 keparat berkarat itu belangsak disisa hidupnya.'</w:t>
      </w:r>
    </w:p>
    <w:p>
      <w:r>
        <w:rPr>
          <w:b/>
          <w:u w:val="single"/>
        </w:rPr>
        <w:t>203605</w:t>
      </w:r>
    </w:p>
    <w:p>
      <w:r>
        <w:t>Semoga ini pelakunya bukan orang gila lagi. URL</w:t>
      </w:r>
    </w:p>
    <w:p>
      <w:r>
        <w:rPr>
          <w:b/>
          <w:u w:val="single"/>
        </w:rPr>
        <w:t>203606</w:t>
      </w:r>
    </w:p>
    <w:p>
      <w:r>
        <w:t>USER Seng aseng yg ada manis2nya..'</w:t>
      </w:r>
    </w:p>
    <w:p>
      <w:r>
        <w:rPr>
          <w:b/>
          <w:u w:val="single"/>
        </w:rPr>
        <w:t>203607</w:t>
      </w:r>
    </w:p>
    <w:p>
      <w:r>
        <w:t>Seyogyanya saya tidak benci hanya ilfil sama keparat otak sumbu pendek modal sandang.'</w:t>
      </w:r>
    </w:p>
    <w:p>
      <w:r>
        <w:rPr>
          <w:b/>
          <w:u w:val="single"/>
        </w:rPr>
        <w:t>203608</w:t>
      </w:r>
    </w:p>
    <w:p>
      <w:r>
        <w:t>USER USER Sebuah perbandingan idiot, wanita Katolik tidak dipaksa mengenakan pakaian tertentu, kecuali mereka yg mendedikasikan dirinya utk hidup selibat dan melayani sbg Suster.'</w:t>
      </w:r>
    </w:p>
    <w:p>
      <w:r>
        <w:rPr>
          <w:b/>
          <w:u w:val="single"/>
        </w:rPr>
        <w:t>203609</w:t>
      </w:r>
    </w:p>
    <w:p>
      <w:r>
        <w:t>Nada ketus president .... hehehe keliatan diktatornya jokowi...... URL</w:t>
      </w:r>
    </w:p>
    <w:p>
      <w:r>
        <w:rPr>
          <w:b/>
          <w:u w:val="single"/>
        </w:rPr>
        <w:t>203610</w:t>
      </w:r>
    </w:p>
    <w:p>
      <w:r>
        <w:t>Siap siap pura pura budek kalo ada yang nanya'</w:t>
      </w:r>
    </w:p>
    <w:p>
      <w:r>
        <w:rPr>
          <w:b/>
          <w:u w:val="single"/>
        </w:rPr>
        <w:t>203611</w:t>
      </w:r>
    </w:p>
    <w:p>
      <w:r>
        <w:t>USER USER Bukan karena BOM, tetapi karena :\n1. Tanggal Tuwek, \n2. Wayahe nyekolahkan anak, \n3. Uang belanja harus buat. beli beras, sabun, token listrik bayu, sayur.... Nyatane malah kesedot buat tuku pulsa data untuk medsos....'</w:t>
      </w:r>
    </w:p>
    <w:p>
      <w:r>
        <w:rPr>
          <w:b/>
          <w:u w:val="single"/>
        </w:rPr>
        <w:t>203612</w:t>
      </w:r>
    </w:p>
    <w:p>
      <w:r>
        <w:t>USER USER Lidah kan tdk bertulang.. kmrn teriak anti asing aseng. Hari ini merangkul asibg aseng. \n\nKmrm musuhin radikalis skrg merangkul radikalis. Tidak ada lawan dn kawan yg abadi dlm politik. Ini basi tp msh ttp relevan.'</w:t>
      </w:r>
    </w:p>
    <w:p>
      <w:r>
        <w:rPr>
          <w:b/>
          <w:u w:val="single"/>
        </w:rPr>
        <w:t>203613</w:t>
      </w:r>
    </w:p>
    <w:p>
      <w:r>
        <w:t>USER Kan dalil nggak harus berkaitan sama agama �???</w:t>
      </w:r>
    </w:p>
    <w:p>
      <w:r>
        <w:rPr>
          <w:b/>
          <w:u w:val="single"/>
        </w:rPr>
        <w:t>203614</w:t>
      </w:r>
    </w:p>
    <w:p>
      <w:r>
        <w:t>RT USER: #ombudsman budek dan buta terhadap #Reklamasi ... sebenarnya kalian kerja untuk siapa ? Rakyat kecil atau Jongos Aseng da\xe2\x80\xa6'</w:t>
      </w:r>
    </w:p>
    <w:p>
      <w:r>
        <w:rPr>
          <w:b/>
          <w:u w:val="single"/>
        </w:rPr>
        <w:t>203615</w:t>
      </w:r>
    </w:p>
    <w:p>
      <w:r>
        <w:t>RT USER USER Hanya di rezim diktator &amp;amp; otoriter sekarang ini. ibu-ibu ulama mahasiswa dan tokoh-tokoh muslim dijadikan tahanan politik</w:t>
      </w:r>
    </w:p>
    <w:p>
      <w:r>
        <w:rPr>
          <w:b/>
          <w:u w:val="single"/>
        </w:rPr>
        <w:t>203616</w:t>
      </w:r>
    </w:p>
    <w:p>
      <w:r>
        <w:t>USER Karena yg doyan teriak saya pancasila saya indonesia kebanyakan adalah komunis cina dan antek anteknya</w:t>
      </w:r>
    </w:p>
    <w:p>
      <w:r>
        <w:rPr>
          <w:b/>
          <w:u w:val="single"/>
        </w:rPr>
        <w:t>203617</w:t>
      </w:r>
    </w:p>
    <w:p>
      <w:r>
        <w:t>USER USER Gubernur uing yeeeuh �???�???</w:t>
      </w:r>
    </w:p>
    <w:p>
      <w:r>
        <w:rPr>
          <w:b/>
          <w:u w:val="single"/>
        </w:rPr>
        <w:t>203618</w:t>
      </w:r>
    </w:p>
    <w:p>
      <w:r>
        <w:t>Siapapun pasangan beliau asal bukan Jokowi gw coblosan...keberanian Prabowo nga sampe separoh ini bapak. URL</w:t>
      </w:r>
    </w:p>
    <w:p>
      <w:r>
        <w:rPr>
          <w:b/>
          <w:u w:val="single"/>
        </w:rPr>
        <w:t>203619</w:t>
      </w:r>
    </w:p>
    <w:p>
      <w:r>
        <w:t>USER Kenapa ya kapir suka ikut2an, padahal kita gak pernah ngurusin urusan mereka wkkwkw'</w:t>
      </w:r>
    </w:p>
    <w:p>
      <w:r>
        <w:rPr>
          <w:b/>
          <w:u w:val="single"/>
        </w:rPr>
        <w:t>203620</w:t>
      </w:r>
    </w:p>
    <w:p>
      <w:r>
        <w:t>Faktanya Cina2 parasit tuh ngotot belain si penista Agama USER USER USER USER USER</w:t>
      </w:r>
    </w:p>
    <w:p>
      <w:r>
        <w:rPr>
          <w:b/>
          <w:u w:val="single"/>
        </w:rPr>
        <w:t>203621</w:t>
      </w:r>
    </w:p>
    <w:p>
      <w:r>
        <w:t>"halah palingan kalo lu dikasih pap nenen sama memek juga doyan. gak usah munafik deh"\n\nheh upil dimana-mana kucing garong kalo dikasih ikan asin ya doyan-doyan aja.'</w:t>
      </w:r>
    </w:p>
    <w:p>
      <w:r>
        <w:rPr>
          <w:b/>
          <w:u w:val="single"/>
        </w:rPr>
        <w:t>203622</w:t>
      </w:r>
    </w:p>
    <w:p>
      <w:r>
        <w:t>RT USER: JEBRET!!! Letjen (Purn) Suryo Prabowo: Inisiator HOAX Bermula dari ESEMKA URL URL</w:t>
      </w:r>
    </w:p>
    <w:p>
      <w:r>
        <w:rPr>
          <w:b/>
          <w:u w:val="single"/>
        </w:rPr>
        <w:t>203623</w:t>
      </w:r>
    </w:p>
    <w:p>
      <w:r>
        <w:t>USER Ulama �??� bukan pewaris para nabi kecuali jika dia bisa jadi khalifah (QS. 38:26) krn Daud As sdh jd rasul dan nabì Allah SWT bahkan dianugerahi lg sbg KHALIFAH, presiden, gubernur, bupati atau walikota.</w:t>
      </w:r>
    </w:p>
    <w:p>
      <w:r>
        <w:rPr>
          <w:b/>
          <w:u w:val="single"/>
        </w:rPr>
        <w:t>203624</w:t>
      </w:r>
    </w:p>
    <w:p>
      <w:r>
        <w:t>USER USER USER Cebong baru netas. Disuruh nyerang saya..? \xf0\x9f\x98\x82\xf0\x9f\x98\x82\xf0\x9f\x98\x82'</w:t>
      </w:r>
    </w:p>
    <w:p>
      <w:r>
        <w:rPr>
          <w:b/>
          <w:u w:val="single"/>
        </w:rPr>
        <w:t>203625</w:t>
      </w:r>
    </w:p>
    <w:p>
      <w:r>
        <w:t>USER USER USER palestina yang islam engga pernah merdeka\ntapi palestina yang yahudi lah yang dimerdekakan ingriss'</w:t>
      </w:r>
    </w:p>
    <w:p>
      <w:r>
        <w:rPr>
          <w:b/>
          <w:u w:val="single"/>
        </w:rPr>
        <w:t>203626</w:t>
      </w:r>
    </w:p>
    <w:p>
      <w:r>
        <w:t>Tampaknya aku perlu ngentot tante\xc2\xb2 atau oma\xc2\xb2 \nSiapakah yg mau... USER atau USER atau USER URL</w:t>
      </w:r>
    </w:p>
    <w:p>
      <w:r>
        <w:rPr>
          <w:b/>
          <w:u w:val="single"/>
        </w:rPr>
        <w:t>203627</w:t>
      </w:r>
    </w:p>
    <w:p>
      <w:r>
        <w:t>USER Pak USER Kementerian Agama harus mengklarifikasi bahwa Muslim tak diajarkan membawa persembahan</w:t>
      </w:r>
    </w:p>
    <w:p>
      <w:r>
        <w:rPr>
          <w:b/>
          <w:u w:val="single"/>
        </w:rPr>
        <w:t>203628</w:t>
      </w:r>
    </w:p>
    <w:p>
      <w:r>
        <w:t>USER USER Lawan kita adalah Yahudi Zionis,semua harus fokus ke sana,tuh liat betapa rukunnya sesama orang Yahudi meski beda aliran. Kl kita sesama muslim ndak rukun,gimana mau menang lawan Yahudi???,!!!'</w:t>
      </w:r>
    </w:p>
    <w:p>
      <w:r>
        <w:rPr>
          <w:b/>
          <w:u w:val="single"/>
        </w:rPr>
        <w:t>203629</w:t>
      </w:r>
    </w:p>
    <w:p>
      <w:r>
        <w:t>Lol kunyuk k jepang buat nnton RV toh \xf0\x9f\x98\x82\xf0\x9f\x98\x82'</w:t>
      </w:r>
    </w:p>
    <w:p>
      <w:r>
        <w:rPr>
          <w:b/>
          <w:u w:val="single"/>
        </w:rPr>
        <w:t>203630</w:t>
      </w:r>
    </w:p>
    <w:p>
      <w:r>
        <w:t>7. Terakhir, adakah tips untuk para #updaters tentang time management yg efektif sebagai mahasiswa? USER #KUchat</w:t>
      </w:r>
    </w:p>
    <w:p>
      <w:r>
        <w:rPr>
          <w:b/>
          <w:u w:val="single"/>
        </w:rPr>
        <w:t>203631</w:t>
      </w:r>
    </w:p>
    <w:p>
      <w:r>
        <w:t>DIKTATOR JOKOWI jongos organisasi jagal manusia Nahdatul Ulama dijadikan inspirasi.</w:t>
      </w:r>
    </w:p>
    <w:p>
      <w:r>
        <w:rPr>
          <w:b/>
          <w:u w:val="single"/>
        </w:rPr>
        <w:t>203632</w:t>
      </w:r>
    </w:p>
    <w:p>
      <w:r>
        <w:t>USER Sebelum teriak Bela Agama harusnya bersih dulu dari korupsi dan nilep uang orang dooong; ; �???�???�???; ;</w:t>
      </w:r>
    </w:p>
    <w:p>
      <w:r>
        <w:rPr>
          <w:b/>
          <w:u w:val="single"/>
        </w:rPr>
        <w:t>203633</w:t>
      </w:r>
    </w:p>
    <w:p>
      <w:r>
        <w:t>Penyuluh Agama Diharap Ikut Andil Menangkal Paham Radikal</w:t>
      </w:r>
    </w:p>
    <w:p>
      <w:r>
        <w:rPr>
          <w:b/>
          <w:u w:val="single"/>
        </w:rPr>
        <w:t>203634</w:t>
      </w:r>
    </w:p>
    <w:p>
      <w:r>
        <w:t>USER ; Mohon informasinya. Apakah Radio Elshinta akan menyiarkan secara On Air acara Debat Publik Pilkada Kab. Bandung Barat sore ini?</w:t>
      </w:r>
    </w:p>
    <w:p>
      <w:r>
        <w:rPr>
          <w:b/>
          <w:u w:val="single"/>
        </w:rPr>
        <w:t>203635</w:t>
      </w:r>
    </w:p>
    <w:p>
      <w:r>
        <w:t>WOWO Mulai KUMAT rajin turun gunung demo di Monas nyinyirin Jokowi URL USER USER USER USER</w:t>
      </w:r>
    </w:p>
    <w:p>
      <w:r>
        <w:rPr>
          <w:b/>
          <w:u w:val="single"/>
        </w:rPr>
        <w:t>203636</w:t>
      </w:r>
    </w:p>
    <w:p>
      <w:r>
        <w:t>Rezim ini bener2 dikuasai oleh oknum2 yg anti-Islam</w:t>
      </w:r>
    </w:p>
    <w:p>
      <w:r>
        <w:rPr>
          <w:b/>
          <w:u w:val="single"/>
        </w:rPr>
        <w:t>203637</w:t>
      </w:r>
    </w:p>
    <w:p>
      <w:r>
        <w:t>(Adrp) USER dasar jablay'</w:t>
      </w:r>
    </w:p>
    <w:p>
      <w:r>
        <w:rPr>
          <w:b/>
          <w:u w:val="single"/>
        </w:rPr>
        <w:t>203638</w:t>
      </w:r>
    </w:p>
    <w:p>
      <w:r>
        <w:t>Asta, mata melek tapi gak sadar. Kalo sadar, paling gak fokus. Bullshit lah gak fokus gara2 kurang minum. Gua minum 3 liter lebih sehari udh kek onta beser tetep aja gagal fokus.'</w:t>
      </w:r>
    </w:p>
    <w:p>
      <w:r>
        <w:rPr>
          <w:b/>
          <w:u w:val="single"/>
        </w:rPr>
        <w:t>203639</w:t>
      </w:r>
    </w:p>
    <w:p>
      <w:r>
        <w:t>Secara tak sengaja baju jokowi memecah Indonesia jadi dua bagian; ; "Menyedihkannya Presiden Yang Tak Paham Ideologi &amp;amp; Konstitusi NKRI" by USER - Chirpstory</w:t>
      </w:r>
    </w:p>
    <w:p>
      <w:r>
        <w:rPr>
          <w:b/>
          <w:u w:val="single"/>
        </w:rPr>
        <w:t>203640</w:t>
      </w:r>
    </w:p>
    <w:p>
      <w:r>
        <w:t>Ahok jatuh.. makin mudah jokowi di lengserkan.</w:t>
      </w:r>
    </w:p>
    <w:p>
      <w:r>
        <w:rPr>
          <w:b/>
          <w:u w:val="single"/>
        </w:rPr>
        <w:t>203641</w:t>
      </w:r>
    </w:p>
    <w:p>
      <w:r>
        <w:t>sompret sekali lagi enak enak tiduran tiba tiba hujan kudu masukin jemuran eh 5 menit kemudian terang lagi. ingin berkata halus \xf0\x9f\x98\xb2\xf0\x9f\x98\xb2\xf0\x9f\x98\xb2'</w:t>
      </w:r>
    </w:p>
    <w:p>
      <w:r>
        <w:rPr>
          <w:b/>
          <w:u w:val="single"/>
        </w:rPr>
        <w:t>203642</w:t>
      </w:r>
    </w:p>
    <w:p>
      <w:r>
        <w:t>Agar Muslim mudah Buang Islam USER USER USER Kemen.Agama wajib menjelaskan asal-usul kafir</w:t>
      </w:r>
    </w:p>
    <w:p>
      <w:r>
        <w:rPr>
          <w:b/>
          <w:u w:val="single"/>
        </w:rPr>
        <w:t>203643</w:t>
      </w:r>
    </w:p>
    <w:p>
      <w:r>
        <w:t>Salam Jumaat. Sarap nasi lemak. Siap2 ke masjid..'</w:t>
      </w:r>
    </w:p>
    <w:p>
      <w:r>
        <w:rPr>
          <w:b/>
          <w:u w:val="single"/>
        </w:rPr>
        <w:t>203644</w:t>
      </w:r>
    </w:p>
    <w:p>
      <w:r>
        <w:t>USER Mungkin bakal manggil penetral bom apasi namanya'</w:t>
      </w:r>
    </w:p>
    <w:p>
      <w:r>
        <w:rPr>
          <w:b/>
          <w:u w:val="single"/>
        </w:rPr>
        <w:t>203645</w:t>
      </w:r>
    </w:p>
    <w:p>
      <w:r>
        <w:t>Pertumbuhan Ekonomi Indonesia Kuartal-I 2018</w:t>
      </w:r>
    </w:p>
    <w:p>
      <w:r>
        <w:rPr>
          <w:b/>
          <w:u w:val="single"/>
        </w:rPr>
        <w:t>203646</w:t>
      </w:r>
    </w:p>
    <w:p>
      <w:r>
        <w:t>USER Setahu saya emang orang luar negeri nataal atau asesoris apapun itu tidak masuk agama, tapi cuma masuk kebudayaan. Sama aja kayak kita pas ramadhan g peduli islam kristen semuanya pada mudik krna itu udah tradisi ...'</w:t>
      </w:r>
    </w:p>
    <w:p>
      <w:r>
        <w:rPr>
          <w:b/>
          <w:u w:val="single"/>
        </w:rPr>
        <w:t>203647</w:t>
      </w:r>
    </w:p>
    <w:p>
      <w:r>
        <w:t>Dosen UI Ade Armando Kembali Dipolisikan Terkait Penodaan� Agama</w:t>
      </w:r>
    </w:p>
    <w:p>
      <w:r>
        <w:rPr>
          <w:b/>
          <w:u w:val="single"/>
        </w:rPr>
        <w:t>203648</w:t>
      </w:r>
    </w:p>
    <w:p>
      <w:r>
        <w:t>Apa bedanya kamu sama orang yg suka menjelek jelekan karna tidak sesuai dengan yang kamu mau, tpi kamu nya sendiri suka jelek jelekin orang ? Mein idiot'</w:t>
      </w:r>
    </w:p>
    <w:p>
      <w:r>
        <w:rPr>
          <w:b/>
          <w:u w:val="single"/>
        </w:rPr>
        <w:t>203649</w:t>
      </w:r>
    </w:p>
    <w:p>
      <w:r>
        <w:t>Bagaimana dengan kalimat, "aku selalu ada buat kamu"\n\nJANGAN BACOT DOANG, BUKTIIN.\n\nTapi akan lebih baik kalau kalimatnya dibuat seperti ini,\n"Maaf kalau aku engga bisa kasih solusi apa-apa, kalau kamu butuh aku dan aku bisa, aku pasti ada buat kamu"'</w:t>
      </w:r>
    </w:p>
    <w:p>
      <w:r>
        <w:rPr>
          <w:b/>
          <w:u w:val="single"/>
        </w:rPr>
        <w:t>203650</w:t>
      </w:r>
    </w:p>
    <w:p>
      <w:r>
        <w:t>USER Disana ada cowo asing kan..\nCoba ajakin kenalan. Bikin asyik aja, nanti keluar bareng buat beli keperluan proker. Ngobrol di posko sampe malem. Betah wes..\n\nKalo gak gitu, bawa persediaan film. Biar ga gabut. Wkwk'</w:t>
      </w:r>
    </w:p>
    <w:p>
      <w:r>
        <w:rPr>
          <w:b/>
          <w:u w:val="single"/>
        </w:rPr>
        <w:t>203651</w:t>
      </w:r>
    </w:p>
    <w:p>
      <w:r>
        <w:t>USER \xf0\x9f\x98\x80\xf0\x9f\x98\x80\xf0\x9f\x98\x80udah nanya serius salah lagi..hihihi.\nhadeuuh2...masa gak bisa bedain sampah plastik ma bangkai kapal.'</w:t>
      </w:r>
    </w:p>
    <w:p>
      <w:r>
        <w:rPr>
          <w:b/>
          <w:u w:val="single"/>
        </w:rPr>
        <w:t>203652</w:t>
      </w:r>
    </w:p>
    <w:p>
      <w:r>
        <w:t>Ayo lengserkan USER 2019 jgn kasi ampun</w:t>
      </w:r>
    </w:p>
    <w:p>
      <w:r>
        <w:rPr>
          <w:b/>
          <w:u w:val="single"/>
        </w:rPr>
        <w:t>203653</w:t>
      </w:r>
    </w:p>
    <w:p>
      <w:r>
        <w:t>USER gua sekelas pernah lagi jamkos. kelas gua tuh temboknya bisa dibuka, soalnya dia rolling door. nah begonya kelas gua muter lagu kenceng banget terus sampe ke lagunya ratu yg "lelaki buaya darat, buset!" eh guru kelas sebelah dateng dong dari</w:t>
      </w:r>
    </w:p>
    <w:p>
      <w:r>
        <w:rPr>
          <w:b/>
          <w:u w:val="single"/>
        </w:rPr>
        <w:t>203654</w:t>
      </w:r>
    </w:p>
    <w:p>
      <w:r>
        <w:t>USER Udh eek gua'</w:t>
      </w:r>
    </w:p>
    <w:p>
      <w:r>
        <w:rPr>
          <w:b/>
          <w:u w:val="single"/>
        </w:rPr>
        <w:t>203655</w:t>
      </w:r>
    </w:p>
    <w:p>
      <w:r>
        <w:t>RT USER USER trus maksudnya Indonesia yg mayoritas muslim suruh pilih pemimpin cina non muslim gitu ya ? Jangan dong</w:t>
      </w:r>
    </w:p>
    <w:p>
      <w:r>
        <w:rPr>
          <w:b/>
          <w:u w:val="single"/>
        </w:rPr>
        <w:t>203656</w:t>
      </w:r>
    </w:p>
    <w:p>
      <w:r>
        <w:t>Doa saya di Hijr Ismail : ; 1) beri hidayah org2 yg berlindung dlm bungkus islam tapi musuh islam, ; 2) beri kami kesabaran demi utuhnya NKRI, ; 3) bimbing kami wujudkan islam rahmatan lil alamin, ; 4) lindungi Bangsa dan Negara kami; 5) beri kami pemimpin</w:t>
      </w:r>
    </w:p>
    <w:p>
      <w:r>
        <w:rPr>
          <w:b/>
          <w:u w:val="single"/>
        </w:rPr>
        <w:t>203657</w:t>
      </w:r>
    </w:p>
    <w:p>
      <w:r>
        <w:t>Astaghfirullah...sejak kapan Al-Qur'an berisi 33 Juz ? ??; .; ; .; .; #2019GantiPresiden ; #GantiPresiden2019</w:t>
      </w:r>
    </w:p>
    <w:p>
      <w:r>
        <w:rPr>
          <w:b/>
          <w:u w:val="single"/>
        </w:rPr>
        <w:t>203658</w:t>
      </w:r>
    </w:p>
    <w:p>
      <w:r>
        <w:t>USER USER Amrik negara maju dan contoh demokrasi, kenapa presiden yg rasialis yg terpilih, bagaimana menurut anda..'</w:t>
      </w:r>
    </w:p>
    <w:p>
      <w:r>
        <w:rPr>
          <w:b/>
          <w:u w:val="single"/>
        </w:rPr>
        <w:t>203659</w:t>
      </w:r>
    </w:p>
    <w:p>
      <w:r>
        <w:t>Hal tersebut di ungkapkan oleh anggota Komisi III DPRD Kota Cirebon, Jafarudin, saat ditemui di gedung DPRD. Dikatakan Ja'far, penyelamatan benda cagar budaya penting karena bisa menjadi identitas sebuah kota sejarah di Cirebon.</w:t>
      </w:r>
    </w:p>
    <w:p>
      <w:r>
        <w:rPr>
          <w:b/>
          <w:u w:val="single"/>
        </w:rPr>
        <w:t>203660</w:t>
      </w:r>
    </w:p>
    <w:p>
      <w:r>
        <w:t>#2019GantiPresiden Pengamat: Data Khofifah-Emil Lebih Faktual di Lapangan</w:t>
      </w:r>
    </w:p>
    <w:p>
      <w:r>
        <w:rPr>
          <w:b/>
          <w:u w:val="single"/>
        </w:rPr>
        <w:t>203661</w:t>
      </w:r>
    </w:p>
    <w:p>
      <w:r>
        <w:t>USER emang yg namanya bangkai disembunyikan pasti akan kecium juga!!'</w:t>
      </w:r>
    </w:p>
    <w:p>
      <w:r>
        <w:rPr>
          <w:b/>
          <w:u w:val="single"/>
        </w:rPr>
        <w:t>203662</w:t>
      </w:r>
    </w:p>
    <w:p>
      <w:r>
        <w:t>cinta itu buta \nbuta itu mata \nmata itu bulat \nbulat itu telor \ntelor itu kuning \nkuning itu eek\nberati, cinta itu eek'</w:t>
      </w:r>
    </w:p>
    <w:p>
      <w:r>
        <w:rPr>
          <w:b/>
          <w:u w:val="single"/>
        </w:rPr>
        <w:t>203663</w:t>
      </w:r>
    </w:p>
    <w:p>
      <w:r>
        <w:t>Kenapa hanya Ahok, Sukmawati dan Ganjar Pranowo (walau kecele) yang mereka sebut penista agama karena menguntungkan secara politik. Ahok dalam pilgub Jakarta yang penuh aroma rasis, Sukmawati jelas ingin...</w:t>
      </w:r>
    </w:p>
    <w:p>
      <w:r>
        <w:rPr>
          <w:b/>
          <w:u w:val="single"/>
        </w:rPr>
        <w:t>203664</w:t>
      </w:r>
    </w:p>
    <w:p>
      <w:r>
        <w:t>RT USER: USER hahaha jelas2 buat pilkada dasar polisi made in cina pelindung penista agama</w:t>
      </w:r>
    </w:p>
    <w:p>
      <w:r>
        <w:rPr>
          <w:b/>
          <w:u w:val="single"/>
        </w:rPr>
        <w:t>203665</w:t>
      </w:r>
    </w:p>
    <w:p>
      <w:r>
        <w:t>USER Mungkin stocknya terbatas atau habis Grameds, untuk buku religi Islam, Kristen, Hindu dan Buddha ada juga kok\xf0\x9f\x98\x8a'</w:t>
      </w:r>
    </w:p>
    <w:p>
      <w:r>
        <w:rPr>
          <w:b/>
          <w:u w:val="single"/>
        </w:rPr>
        <w:t>203666</w:t>
      </w:r>
    </w:p>
    <w:p>
      <w:r>
        <w:t>Krn mereka ingin mengganti Demokrasi Pancasila dgn Demokrasi PKI, yg tdk bertuhan, yg bebas perjinahan, miras, LGBT. PKIBukanIndonesia</w:t>
      </w:r>
    </w:p>
    <w:p>
      <w:r>
        <w:rPr>
          <w:b/>
          <w:u w:val="single"/>
        </w:rPr>
        <w:t>203667</w:t>
      </w:r>
    </w:p>
    <w:p>
      <w:r>
        <w:t>Penolakan ini dilakukan lewat propanda ideologis dgn menyatakan bhw semua manusia adalah sama di hdapan Tuhan baik doi memakai jubah pendeta maupun tidak. Perlawanan ideologis terhadap dominasi spiritual Gereja Katholik ini mencapai puncaknya pd era Refo</w:t>
      </w:r>
    </w:p>
    <w:p>
      <w:r>
        <w:rPr>
          <w:b/>
          <w:u w:val="single"/>
        </w:rPr>
        <w:t>203668</w:t>
      </w:r>
    </w:p>
    <w:p>
      <w:r>
        <w:t>Hallo USER sedikit masukan saja" di Inggris barisan petugas keamanan seperti ini sangat efektif mencegah dr kemungkinan terjadi gesekan antar suporter. Petugas keamanan selalu fokus pandangan ke arah suporter" yg bikin rusuh langsung CIDUK aja pak.</w:t>
      </w:r>
    </w:p>
    <w:p>
      <w:r>
        <w:rPr>
          <w:b/>
          <w:u w:val="single"/>
        </w:rPr>
        <w:t>203669</w:t>
      </w:r>
    </w:p>
    <w:p>
      <w:r>
        <w:t>USER Oh yeke.. macam2 isu negara kapir ni'</w:t>
      </w:r>
    </w:p>
    <w:p>
      <w:r>
        <w:rPr>
          <w:b/>
          <w:u w:val="single"/>
        </w:rPr>
        <w:t>203670</w:t>
      </w:r>
    </w:p>
    <w:p>
      <w:r>
        <w:t>Tyas Mirasih ? Pecun gitu, dulu bareng sama aku agency nya'</w:t>
      </w:r>
    </w:p>
    <w:p>
      <w:r>
        <w:rPr>
          <w:b/>
          <w:u w:val="single"/>
        </w:rPr>
        <w:t>203671</w:t>
      </w:r>
    </w:p>
    <w:p>
      <w:r>
        <w:t>Lu kn juga si raja ones eh �???�???�???�???</w:t>
      </w:r>
    </w:p>
    <w:p>
      <w:r>
        <w:rPr>
          <w:b/>
          <w:u w:val="single"/>
        </w:rPr>
        <w:t>203672</w:t>
      </w:r>
    </w:p>
    <w:p>
      <w:r>
        <w:t>USER USER Arseto itu monyet ngak tahu adab dan moral'</w:t>
      </w:r>
    </w:p>
    <w:p>
      <w:r>
        <w:rPr>
          <w:b/>
          <w:u w:val="single"/>
        </w:rPr>
        <w:t>203673</w:t>
      </w:r>
    </w:p>
    <w:p>
      <w:r>
        <w:t>Buku Biografi Alfian Ibrahim Diluncurkan -</w:t>
      </w:r>
    </w:p>
    <w:p>
      <w:r>
        <w:rPr>
          <w:b/>
          <w:u w:val="single"/>
        </w:rPr>
        <w:t>203674</w:t>
      </w:r>
    </w:p>
    <w:p>
      <w:r>
        <w:t>Chirpified: Presiden Ingin Perubahan Perizinan Terintegrasi dari Pusat ke Daerah</w:t>
      </w:r>
    </w:p>
    <w:p>
      <w:r>
        <w:rPr>
          <w:b/>
          <w:u w:val="single"/>
        </w:rPr>
        <w:t>203675</w:t>
      </w:r>
    </w:p>
    <w:p>
      <w:r>
        <w:t>USER Ternyata masih da banyak asw'</w:t>
      </w:r>
    </w:p>
    <w:p>
      <w:r>
        <w:rPr>
          <w:b/>
          <w:u w:val="single"/>
        </w:rPr>
        <w:t>203676</w:t>
      </w:r>
    </w:p>
    <w:p>
      <w:r>
        <w:t>Gubernur DKI Shalat Jumat Bersama� Erdogan</w:t>
      </w:r>
    </w:p>
    <w:p>
      <w:r>
        <w:rPr>
          <w:b/>
          <w:u w:val="single"/>
        </w:rPr>
        <w:t>203677</w:t>
      </w:r>
    </w:p>
    <w:p>
      <w:r>
        <w:t>Jika kepatuhan terhadap TUHAN mu menjadikan dirimu keras kepala, menghakimi orang lain, Memfitnah , lalu Menghasut dan Menebar kebencian dengan mengatasnamakan AGAMA ...mungkin anda butuh cermin besar untuk menyadari apa yg sebenarnya kau sembah , TUHAN MU</w:t>
      </w:r>
    </w:p>
    <w:p>
      <w:r>
        <w:rPr>
          <w:b/>
          <w:u w:val="single"/>
        </w:rPr>
        <w:t>203678</w:t>
      </w:r>
    </w:p>
    <w:p>
      <w:r>
        <w:t>RT USER jokowi pemimpinnya kalo jokowi dah lengser indonesia akan maju lagi ga apa-apalah mundur 5 tahun untuk maju seterusnya</w:t>
      </w:r>
    </w:p>
    <w:p>
      <w:r>
        <w:rPr>
          <w:b/>
          <w:u w:val="single"/>
        </w:rPr>
        <w:t>203679</w:t>
      </w:r>
    </w:p>
    <w:p>
      <w:r>
        <w:t>RT USER: USER Orang2 yg mereka bilang kampungan itu setidaknya menghidupi roda ekonomi di "bawah". Beda dengan hiburan\xe2\x80\xa6'</w:t>
      </w:r>
    </w:p>
    <w:p>
      <w:r>
        <w:rPr>
          <w:b/>
          <w:u w:val="single"/>
        </w:rPr>
        <w:t>203680</w:t>
      </w:r>
    </w:p>
    <w:p>
      <w:r>
        <w:t>Kemarin revisi UU Terorisme telah disahkan DPR. Dengan harapan, pencegahan terhadap aksi terorisme bisa lebih dimaksimalkan, termasuk pelibatan TNI. #POLEMIKPemberantasanTerorisme'</w:t>
      </w:r>
    </w:p>
    <w:p>
      <w:r>
        <w:rPr>
          <w:b/>
          <w:u w:val="single"/>
        </w:rPr>
        <w:t>203681</w:t>
      </w:r>
    </w:p>
    <w:p>
      <w:r>
        <w:t>Kampret. Datang pas butuh aja. Ngerusak mood sumpah.'</w:t>
      </w:r>
    </w:p>
    <w:p>
      <w:r>
        <w:rPr>
          <w:b/>
          <w:u w:val="single"/>
        </w:rPr>
        <w:t>203682</w:t>
      </w:r>
    </w:p>
    <w:p>
      <w:r>
        <w:t>Bersanding dgn pasti USER dan USER di kubu sana ketar ketir ...hayoo mana nasi bungkus akan ketar ketir dgn pasukan 212'</w:t>
      </w:r>
    </w:p>
    <w:p>
      <w:r>
        <w:rPr>
          <w:b/>
          <w:u w:val="single"/>
        </w:rPr>
        <w:t>203683</w:t>
      </w:r>
    </w:p>
    <w:p>
      <w:r>
        <w:t>Sekali dalam setahun selama ratusan tahun Masyarakat Adat Baduy menyerahkan hasil panen (Seba atau Seserahan) kepada "Bapa Gede", yakni Bupati Lebak dan Gubernur Banten. #SebaBaduy2018</w:t>
      </w:r>
    </w:p>
    <w:p>
      <w:r>
        <w:rPr>
          <w:b/>
          <w:u w:val="single"/>
        </w:rPr>
        <w:t>203684</w:t>
      </w:r>
    </w:p>
    <w:p>
      <w:r>
        <w:t>USER USER \xf0\x9f\x8c\x9a ko km bangsad y'</w:t>
      </w:r>
    </w:p>
    <w:p>
      <w:r>
        <w:rPr>
          <w:b/>
          <w:u w:val="single"/>
        </w:rPr>
        <w:t>203685</w:t>
      </w:r>
    </w:p>
    <w:p>
      <w:r>
        <w:t>Esok bentang soal selidik budaya pula�??? dhla tk buat lagi...</w:t>
      </w:r>
    </w:p>
    <w:p>
      <w:r>
        <w:rPr>
          <w:b/>
          <w:u w:val="single"/>
        </w:rPr>
        <w:t>203686</w:t>
      </w:r>
    </w:p>
    <w:p>
      <w:r>
        <w:t>USER USER USER Oalahhh si USER DUNGU ini msh jg memamerkan tempurungnya.'</w:t>
      </w:r>
    </w:p>
    <w:p>
      <w:r>
        <w:rPr>
          <w:b/>
          <w:u w:val="single"/>
        </w:rPr>
        <w:t>203687</w:t>
      </w:r>
    </w:p>
    <w:p>
      <w:r>
        <w:t>USER USER Betul.. Last2 semua tanam dan makan sendiri.. Xde circulation of money.. Malaysia akan dilanda musibah ekonomi</w:t>
      </w:r>
    </w:p>
    <w:p>
      <w:r>
        <w:rPr>
          <w:b/>
          <w:u w:val="single"/>
        </w:rPr>
        <w:t>203688</w:t>
      </w:r>
    </w:p>
    <w:p>
      <w:r>
        <w:t>jk ini benar, aparat sdh menjadi alat kekuasaan yg sedang panik, harusnya aparat adalah pelayan masyarakat, bukan pelayan penguasa, tak ada dasar hukumnya tenda ini boleh disita.. Ini Kisah Supriadi, Pemilik Becak Dengan Tenda #2019GantiPresiden -</w:t>
      </w:r>
    </w:p>
    <w:p>
      <w:r>
        <w:rPr>
          <w:b/>
          <w:u w:val="single"/>
        </w:rPr>
        <w:t>203689</w:t>
      </w:r>
    </w:p>
    <w:p>
      <w:r>
        <w:t>RT USER Semua udah terang benderang. asal polisi mau usut tuntas sebelum dilantik. Kalau pemilihan kepala daerah terkait asma saracen KaPolri KaPolri</w:t>
      </w:r>
    </w:p>
    <w:p>
      <w:r>
        <w:rPr>
          <w:b/>
          <w:u w:val="single"/>
        </w:rPr>
        <w:t>203690</w:t>
      </w:r>
    </w:p>
    <w:p>
      <w:r>
        <w:t>USER USER USER pikiran anak bani kampret g beda jauh sma penista agama. Penfitnah, Penipu Dan Garong..</w:t>
      </w:r>
    </w:p>
    <w:p>
      <w:r>
        <w:rPr>
          <w:b/>
          <w:u w:val="single"/>
        </w:rPr>
        <w:t>203691</w:t>
      </w:r>
    </w:p>
    <w:p>
      <w:r>
        <w:t>Sinyal mu ko tai su USER'</w:t>
      </w:r>
    </w:p>
    <w:p>
      <w:r>
        <w:rPr>
          <w:b/>
          <w:u w:val="single"/>
        </w:rPr>
        <w:t>203692</w:t>
      </w:r>
    </w:p>
    <w:p>
      <w:r>
        <w:t>USER USER Wahabi takfiri gurem bro.. bacot doang gede. Sono lo minggat ke suriah gabung isis. Najiss bani takfiri'</w:t>
      </w:r>
    </w:p>
    <w:p>
      <w:r>
        <w:rPr>
          <w:b/>
          <w:u w:val="single"/>
        </w:rPr>
        <w:t>203693</w:t>
      </w:r>
    </w:p>
    <w:p>
      <w:r>
        <w:t>dekalarasi pilkada 2018 aman dan anti hoax perangkat desa keboguyang jabon</w:t>
      </w:r>
    </w:p>
    <w:p>
      <w:r>
        <w:rPr>
          <w:b/>
          <w:u w:val="single"/>
        </w:rPr>
        <w:t>203694</w:t>
      </w:r>
    </w:p>
    <w:p>
      <w:r>
        <w:t>Bal balan digabung neng agama yo ngene ki</w:t>
      </w:r>
    </w:p>
    <w:p>
      <w:r>
        <w:rPr>
          <w:b/>
          <w:u w:val="single"/>
        </w:rPr>
        <w:t>203695</w:t>
      </w:r>
    </w:p>
    <w:p>
      <w:r>
        <w:t>USER USER Kulit item burik gitu wks'</w:t>
      </w:r>
    </w:p>
    <w:p>
      <w:r>
        <w:rPr>
          <w:b/>
          <w:u w:val="single"/>
        </w:rPr>
        <w:t>203696</w:t>
      </w:r>
    </w:p>
    <w:p>
      <w:r>
        <w:t>USER Bener anjir, sedih'</w:t>
      </w:r>
    </w:p>
    <w:p>
      <w:r>
        <w:rPr>
          <w:b/>
          <w:u w:val="single"/>
        </w:rPr>
        <w:t>203697</w:t>
      </w:r>
    </w:p>
    <w:p>
      <w:r>
        <w:t>Pemecatan tidak masuk akal USER memberi pelajaran,, Jama'ah dan Parpol harus dipisah.. ; Jama'ah harus menjadi Ulama Pewaris Nabi. Mampu menegakkan Keadilan Buat Alam Semesta.; Cc USER USER USER USER USER @</w:t>
      </w:r>
    </w:p>
    <w:p>
      <w:r>
        <w:rPr>
          <w:b/>
          <w:u w:val="single"/>
        </w:rPr>
        <w:t>203698</w:t>
      </w:r>
    </w:p>
    <w:p>
      <w:r>
        <w:t>USER Shummun bukmun 'umyun fahum laa yarji'uun: Mereka pekak, bisu, dan buta,\n\nSudah ckup, mari doakan yg trbaik bagi yg berkepntingan karena doa org yg terzolimi tidak ada penghalangny.."</w:t>
      </w:r>
    </w:p>
    <w:p>
      <w:r>
        <w:rPr>
          <w:b/>
          <w:u w:val="single"/>
        </w:rPr>
        <w:t>203699</w:t>
      </w:r>
    </w:p>
    <w:p>
      <w:r>
        <w:t>/rlt temen gue kesel sama grup kitakita gara gara rencana trip kita gagal (banyak halangan)... trs dia kaya "uda kalian jalan berempat aja, paling kena bom HAHA" kesel gasii :('</w:t>
      </w:r>
    </w:p>
    <w:p>
      <w:r>
        <w:rPr>
          <w:b/>
          <w:u w:val="single"/>
        </w:rPr>
        <w:t>203700</w:t>
      </w:r>
    </w:p>
    <w:p>
      <w:r>
        <w:t>ngejelek-jelekin orang kok dibelakang? didepan dong.. Ga punya nyali yah? Situ banci? hahaha'</w:t>
      </w:r>
    </w:p>
    <w:p>
      <w:r>
        <w:rPr>
          <w:b/>
          <w:u w:val="single"/>
        </w:rPr>
        <w:t>203701</w:t>
      </w:r>
    </w:p>
    <w:p>
      <w:r>
        <w:t>USER Lagi pulang kampung doi ke Cina wkw'</w:t>
      </w:r>
    </w:p>
    <w:p>
      <w:r>
        <w:rPr>
          <w:b/>
          <w:u w:val="single"/>
        </w:rPr>
        <w:t>203702</w:t>
      </w:r>
    </w:p>
    <w:p>
      <w:r>
        <w:t>USER Engga. Kampang emang'</w:t>
      </w:r>
    </w:p>
    <w:p>
      <w:r>
        <w:rPr>
          <w:b/>
          <w:u w:val="single"/>
        </w:rPr>
        <w:t>203703</w:t>
      </w:r>
    </w:p>
    <w:p>
      <w:r>
        <w:t>CINA KOK IKUT NGOMONG...BALIK SANA KE CINA....ORANG ISLAM ROHINGYA AJA DI USIR SAMA BUDHA MYANMAR...KAMPRET</w:t>
      </w:r>
    </w:p>
    <w:p>
      <w:r>
        <w:rPr>
          <w:b/>
          <w:u w:val="single"/>
        </w:rPr>
        <w:t>203704</w:t>
      </w:r>
    </w:p>
    <w:p>
      <w:r>
        <w:t>Dari 18 Calon Anggota BPK, DPD RI Jagokan 5 Nama Ini</w:t>
      </w:r>
    </w:p>
    <w:p>
      <w:r>
        <w:rPr>
          <w:b/>
          <w:u w:val="single"/>
        </w:rPr>
        <w:t>203705</w:t>
      </w:r>
    </w:p>
    <w:p>
      <w:r>
        <w:t>USER LAHH ITU DN LU BUNDA GEBLEK'</w:t>
      </w:r>
    </w:p>
    <w:p>
      <w:r>
        <w:rPr>
          <w:b/>
          <w:u w:val="single"/>
        </w:rPr>
        <w:t>203706</w:t>
      </w:r>
    </w:p>
    <w:p>
      <w:r>
        <w:t>Jika Capres Hanya ada 2 Joko Widodo dan Prabowo, siapa yang akan anda pilih?</w:t>
      </w:r>
    </w:p>
    <w:p>
      <w:r>
        <w:rPr>
          <w:b/>
          <w:u w:val="single"/>
        </w:rPr>
        <w:t>203707</w:t>
      </w:r>
    </w:p>
    <w:p>
      <w:r>
        <w:t>Djarot, Gubernur DKI yang Tak Ikut Pilkada</w:t>
      </w:r>
    </w:p>
    <w:p>
      <w:r>
        <w:rPr>
          <w:b/>
          <w:u w:val="single"/>
        </w:rPr>
        <w:t>203708</w:t>
      </w:r>
    </w:p>
    <w:p>
      <w:r>
        <w:t>RT USER: Jidatnya Gosong ,gaya Islami tp Mentalnya Bajingan,pedagang Agama,calo ibadah Uang org mau ibadah di embat,ini lbh busuk dan\xe2\x80\xa6'</w:t>
      </w:r>
    </w:p>
    <w:p>
      <w:r>
        <w:rPr>
          <w:b/>
          <w:u w:val="single"/>
        </w:rPr>
        <w:t>203709</w:t>
      </w:r>
    </w:p>
    <w:p>
      <w:r>
        <w:t>Hari ini dalam sejarah: PERHIMPUNAN BERSIH 2.0 (9 Julai 2011) USER USER USER\n\n2011 adalah tahun bersejarah dalam perjuangan rakyat melawan rejim lama. Lebih 200,000 demonstran telah di tangkap sama ada sebelum dan ketika himpunan.\n\n#Re</w:t>
      </w:r>
    </w:p>
    <w:p>
      <w:r>
        <w:rPr>
          <w:b/>
          <w:u w:val="single"/>
        </w:rPr>
        <w:t>203710</w:t>
      </w:r>
    </w:p>
    <w:p>
      <w:r>
        <w:t>perintah ulama !! GANYANG PKI !! URL</w:t>
      </w:r>
    </w:p>
    <w:p>
      <w:r>
        <w:rPr>
          <w:b/>
          <w:u w:val="single"/>
        </w:rPr>
        <w:t>203711</w:t>
      </w:r>
    </w:p>
    <w:p>
      <w:r>
        <w:t>USER Idiot kira2 donk.. islammu yg mana,.. kalian itu ga lebih dr gerombolam penjual ayat dan agama islam,.. dongok di rawat, jd kalian takkan pernah bisa bedakan Benar dan Salah , Rocky Gerung mengatakan islam fiksi aja loe pd ga ngerti artiny</w:t>
      </w:r>
    </w:p>
    <w:p>
      <w:r>
        <w:rPr>
          <w:b/>
          <w:u w:val="single"/>
        </w:rPr>
        <w:t>203712</w:t>
      </w:r>
    </w:p>
    <w:p>
      <w:r>
        <w:t>USER buka hati dong. ga munafik ya, aku kalo sakit pasti nyari obat. bukan malah ngediemin, nanti kalo parah malah jadi mati rasa.'</w:t>
      </w:r>
    </w:p>
    <w:p>
      <w:r>
        <w:rPr>
          <w:b/>
          <w:u w:val="single"/>
        </w:rPr>
        <w:t>203713</w:t>
      </w:r>
    </w:p>
    <w:p>
      <w:r>
        <w:t>RT USER Pak Anies n pak Sandi..... mana kerjamu? Wkwkwk blm apa-apa udah gw tagih.... mundurlah secara terhormat.</w:t>
      </w:r>
    </w:p>
    <w:p>
      <w:r>
        <w:rPr>
          <w:b/>
          <w:u w:val="single"/>
        </w:rPr>
        <w:t>203714</w:t>
      </w:r>
    </w:p>
    <w:p>
      <w:r>
        <w:t>Karena kebiasaan pake earphone ke mana-mana dan suka budek kalo ada yang nanya, tadi tiba-tiba ada bapak-bapak nanya dan aku gak denger dia nanya apa, tanganku refleks megang kuping, padahal lagi gak pake earphone :"( kumalu 2 detik\xf0\x9f\x98\xad\xf0\x9f\xa4\xa7'</w:t>
      </w:r>
    </w:p>
    <w:p>
      <w:r>
        <w:rPr>
          <w:b/>
          <w:u w:val="single"/>
        </w:rPr>
        <w:t>203715</w:t>
      </w:r>
    </w:p>
    <w:p>
      <w:r>
        <w:t>sebenernya gw males sih pake kacamata karena ya BERATTT seharian lu pake gituan di muka. tapi gapapa juga sih heee bisa meminimalisir mata gw yang agak sipit...'</w:t>
      </w:r>
    </w:p>
    <w:p>
      <w:r>
        <w:rPr>
          <w:b/>
          <w:u w:val="single"/>
        </w:rPr>
        <w:t>203716</w:t>
      </w:r>
    </w:p>
    <w:p>
      <w:r>
        <w:t>Kaum cebong senjata nya cuma "hoax" percuma ngasi data dan fakta'</w:t>
      </w:r>
    </w:p>
    <w:p>
      <w:r>
        <w:rPr>
          <w:b/>
          <w:u w:val="single"/>
        </w:rPr>
        <w:t>203717</w:t>
      </w:r>
    </w:p>
    <w:p>
      <w:r>
        <w:t>USER Klu bpk punya bukti pak jokowi bagi2 sembako pakai apbn laporkan k poiisi, tp klu gk da bukti cocot mu ojok mangap koyok bajul'</w:t>
      </w:r>
    </w:p>
    <w:p>
      <w:r>
        <w:rPr>
          <w:b/>
          <w:u w:val="single"/>
        </w:rPr>
        <w:t>203718</w:t>
      </w:r>
    </w:p>
    <w:p>
      <w:r>
        <w:t>Kawan kami di KPK beri wanti-wanti; ; Hati-hati ada jebakan Betmen di balik bandara Kertajati, ada pihak atau anasir yang dibentuk penguasa yang siap jerat Gubernur Aher; ; Waspadalah!</w:t>
      </w:r>
    </w:p>
    <w:p>
      <w:r>
        <w:rPr>
          <w:b/>
          <w:u w:val="single"/>
        </w:rPr>
        <w:t>203719</w:t>
      </w:r>
    </w:p>
    <w:p>
      <w:r>
        <w:t>Aa Gym bicara soal hubungan umara dan ulama. Seperti apa hubungan umara dengan ulama yang ideal menurut Aa Gym?; ; Saksikan #WawancaraEksklusif dengan Aa Gym, hanya di</w:t>
      </w:r>
    </w:p>
    <w:p>
      <w:r>
        <w:rPr>
          <w:b/>
          <w:u w:val="single"/>
        </w:rPr>
        <w:t>203720</w:t>
      </w:r>
    </w:p>
    <w:p>
      <w:r>
        <w:t>Akom Gerilya ke Peserta Munaslub, Lesehan Malam hingga Salami Airin</w:t>
      </w:r>
    </w:p>
    <w:p>
      <w:r>
        <w:rPr>
          <w:b/>
          <w:u w:val="single"/>
        </w:rPr>
        <w:t>203721</w:t>
      </w:r>
    </w:p>
    <w:p>
      <w:r>
        <w:t>PKI now= PKS FPI HTI FUI saracen dibayar u demo-demo u fitnah&amp;provokasi sara JokAhok.dibayar o sby wowo ht ts dgn isiu istana procina pki&amp;anti Islam</w:t>
      </w:r>
    </w:p>
    <w:p>
      <w:r>
        <w:rPr>
          <w:b/>
          <w:u w:val="single"/>
        </w:rPr>
        <w:t>203722</w:t>
      </w:r>
    </w:p>
    <w:p>
      <w:r>
        <w:t>Bismillah, InsyaAllah besok Rabu, 11 April, 08.00Wib. Penyidik Polda Jawa Timur akan memeriksa dan meminta keterangan saksi yang bernama Sdr. SAIKHO AS'ALI, S.H., terkait dengan Laporan Polisi yang di buat tentang dugaan Penodaan Agama dengan terlapor Sdri</w:t>
      </w:r>
    </w:p>
    <w:p>
      <w:r>
        <w:rPr>
          <w:b/>
          <w:u w:val="single"/>
        </w:rPr>
        <w:t>203723</w:t>
      </w:r>
    </w:p>
    <w:p>
      <w:r>
        <w:t>USER USER USER Cebong dungu, GAM bukan parpol'</w:t>
      </w:r>
    </w:p>
    <w:p>
      <w:r>
        <w:rPr>
          <w:b/>
          <w:u w:val="single"/>
        </w:rPr>
        <w:t>203724</w:t>
      </w:r>
    </w:p>
    <w:p>
      <w:r>
        <w:t>USER "Tadi minta ontel ya saya bawa ontel. Untung nggak minta onta." Lucas menegakkan badannya setelah Miss Claire duduk di jok belakang dan bersiap untuk melaju kencang.\n\n"Pegangan yang kuat Buk. Tapi jangan modus." Langsung saja Lucas mengayuh</w:t>
      </w:r>
    </w:p>
    <w:p>
      <w:r>
        <w:rPr>
          <w:b/>
          <w:u w:val="single"/>
        </w:rPr>
        <w:t>203725</w:t>
      </w:r>
    </w:p>
    <w:p>
      <w:r>
        <w:t>Kinerjanya mulai terlihat, ia mencoba maju menjadi calon Wakil Gubernur Jawa Timur #KhofifahEmilJatimSatu</w:t>
      </w:r>
    </w:p>
    <w:p>
      <w:r>
        <w:rPr>
          <w:b/>
          <w:u w:val="single"/>
        </w:rPr>
        <w:t>203726</w:t>
      </w:r>
    </w:p>
    <w:p>
      <w:r>
        <w:t>Mendengar para turis asing yang sedang duduk dan memuji kenyamanan KRL dr stasiun Bogor. Katanya sangat nyaman karena banyak \xe2\x80\x9cfree space\xe2\x80\x9d. Hmmm Just wait and see lads *evillaugh'</w:t>
      </w:r>
    </w:p>
    <w:p>
      <w:r>
        <w:rPr>
          <w:b/>
          <w:u w:val="single"/>
        </w:rPr>
        <w:t>203727</w:t>
      </w:r>
    </w:p>
    <w:p>
      <w:r>
        <w:t>Sompret ador diprotect blm sempet gue follow ajhakabahajha'</w:t>
      </w:r>
    </w:p>
    <w:p>
      <w:r>
        <w:rPr>
          <w:b/>
          <w:u w:val="single"/>
        </w:rPr>
        <w:t>203728</w:t>
      </w:r>
    </w:p>
    <w:p>
      <w:r>
        <w:t>Sependek yang saya pahami, gak ada istilah "baju muslim" "baju nasrani" "baju yahudi"...baju koko kalian sebut baju muslim ? Pastor bajunya juga model koko. Apa gamis ? Ini mah klasik, abu jahal juga bergamis.'</w:t>
      </w:r>
    </w:p>
    <w:p>
      <w:r>
        <w:rPr>
          <w:b/>
          <w:u w:val="single"/>
        </w:rPr>
        <w:t>203729</w:t>
      </w:r>
    </w:p>
    <w:p>
      <w:r>
        <w:t>RT USER: USER Tak la. Dia minum air ja sebab dahaga. Nak kena samak lak bekas air ni. Kucing abang ni muslim kuat agama lak\xe2\x80\xa6'</w:t>
      </w:r>
    </w:p>
    <w:p>
      <w:r>
        <w:rPr>
          <w:b/>
          <w:u w:val="single"/>
        </w:rPr>
        <w:t>203730</w:t>
      </w:r>
    </w:p>
    <w:p>
      <w:r>
        <w:t>USER Ini manusia otaknya kotor lbh kotor dr kotoran onta'</w:t>
      </w:r>
    </w:p>
    <w:p>
      <w:r>
        <w:rPr>
          <w:b/>
          <w:u w:val="single"/>
        </w:rPr>
        <w:t>203731</w:t>
      </w:r>
    </w:p>
    <w:p>
      <w:r>
        <w:t>Saya udah bilang. Kalo Ahok dihukum, saya akan berbalik untuk ikut Lengserkan Jokowi. Ahok sudah dikorbankan di pilgub. Tidak Adil. URL</w:t>
      </w:r>
    </w:p>
    <w:p>
      <w:r>
        <w:rPr>
          <w:b/>
          <w:u w:val="single"/>
        </w:rPr>
        <w:t>203732</w:t>
      </w:r>
    </w:p>
    <w:p>
      <w:r>
        <w:t>bener bener bangsad bocahnya kudu di kasih unta kepalanya'</w:t>
      </w:r>
    </w:p>
    <w:p>
      <w:r>
        <w:rPr>
          <w:b/>
          <w:u w:val="single"/>
        </w:rPr>
        <w:t>203733</w:t>
      </w:r>
    </w:p>
    <w:p>
      <w:r>
        <w:t>USER USER USER Ya sdh tetaplah kalian di situ..tinggal majority rakyat indonesia msh mau dungu2periode apa #2019GantiPresiden ; End..</w:t>
      </w:r>
    </w:p>
    <w:p>
      <w:r>
        <w:rPr>
          <w:b/>
          <w:u w:val="single"/>
        </w:rPr>
        <w:t>203734</w:t>
      </w:r>
    </w:p>
    <w:p>
      <w:r>
        <w:t>USER USER Sama skali ga malu yg malu tuh udh so jd OKB tpi nihil prestasi malah kena denda lagi malu bgd dasr CINA bloon ky gtu tuh ....'</w:t>
      </w:r>
    </w:p>
    <w:p>
      <w:r>
        <w:rPr>
          <w:b/>
          <w:u w:val="single"/>
        </w:rPr>
        <w:t>203735</w:t>
      </w:r>
    </w:p>
    <w:p>
      <w:r>
        <w:t>USER Emng anjg itu org sarap . Pusing gua liatny'</w:t>
      </w:r>
    </w:p>
    <w:p>
      <w:r>
        <w:rPr>
          <w:b/>
          <w:u w:val="single"/>
        </w:rPr>
        <w:t>203736</w:t>
      </w:r>
    </w:p>
    <w:p>
      <w:r>
        <w:t>Panwaslu Garut terima 27 laporan pelanggaran Pilkada;</w:t>
      </w:r>
    </w:p>
    <w:p>
      <w:r>
        <w:rPr>
          <w:b/>
          <w:u w:val="single"/>
        </w:rPr>
        <w:t>203737</w:t>
      </w:r>
    </w:p>
    <w:p>
      <w:r>
        <w:t>pada kebisuan yang terlalu bisu, ada kata-kata yang kusebut dalam kalbu, seperti doa-doa, ada sejumlah harap yang diakhiri dengan banyak semoga. ~USER'</w:t>
      </w:r>
    </w:p>
    <w:p>
      <w:r>
        <w:rPr>
          <w:b/>
          <w:u w:val="single"/>
        </w:rPr>
        <w:t>203738</w:t>
      </w:r>
    </w:p>
    <w:p>
      <w:r>
        <w:t>Moment pertemuan antara; USER - Erdogan; ; Gubernur Indonesia ; Presiden Turkey</w:t>
      </w:r>
    </w:p>
    <w:p>
      <w:r>
        <w:rPr>
          <w:b/>
          <w:u w:val="single"/>
        </w:rPr>
        <w:t>203739</w:t>
      </w:r>
    </w:p>
    <w:p>
      <w:r>
        <w:t>Dipaksa bersalah bahkan di intimidasi dari berbagai kasus hukum yg diciptakan oleh aparat penjaga Rezim diktator</w:t>
      </w:r>
    </w:p>
    <w:p>
      <w:r>
        <w:rPr>
          <w:b/>
          <w:u w:val="single"/>
        </w:rPr>
        <w:t>203740</w:t>
      </w:r>
    </w:p>
    <w:p>
      <w:r>
        <w:t>Mau tanya? Mengapa Islam bisa damai tentram di negara negara komunis namun kok tidak bisa sebaliknya?'</w:t>
      </w:r>
    </w:p>
    <w:p>
      <w:r>
        <w:rPr>
          <w:b/>
          <w:u w:val="single"/>
        </w:rPr>
        <w:t>203741</w:t>
      </w:r>
    </w:p>
    <w:p>
      <w:r>
        <w:t>USER USER USER USER USER Dasar bego ....yang duluan siapa ... stress nih cebong dungu..'</w:t>
      </w:r>
    </w:p>
    <w:p>
      <w:r>
        <w:rPr>
          <w:b/>
          <w:u w:val="single"/>
        </w:rPr>
        <w:t>203742</w:t>
      </w:r>
    </w:p>
    <w:p>
      <w:r>
        <w:t>aksi lucu bocah naik motor banyak gaya</w:t>
      </w:r>
    </w:p>
    <w:p>
      <w:r>
        <w:rPr>
          <w:b/>
          <w:u w:val="single"/>
        </w:rPr>
        <w:t>203743</w:t>
      </w:r>
    </w:p>
    <w:p>
      <w:r>
        <w:t>USER taplak meja di pake'</w:t>
      </w:r>
    </w:p>
    <w:p>
      <w:r>
        <w:rPr>
          <w:b/>
          <w:u w:val="single"/>
        </w:rPr>
        <w:t>203744</w:t>
      </w:r>
    </w:p>
    <w:p>
      <w:r>
        <w:t>Usaha Najib Stabilkan Ekonomi Menguntungkan Masyarakat Cina</w:t>
      </w:r>
    </w:p>
    <w:p>
      <w:r>
        <w:rPr>
          <w:b/>
          <w:u w:val="single"/>
        </w:rPr>
        <w:t>203745</w:t>
      </w:r>
    </w:p>
    <w:p>
      <w:r>
        <w:t>USER USER USER USER USER USER USER USER Manusia2 SAMPAH !!!</w:t>
      </w:r>
    </w:p>
    <w:p>
      <w:r>
        <w:rPr>
          <w:b/>
          <w:u w:val="single"/>
        </w:rPr>
        <w:t>203746</w:t>
      </w:r>
    </w:p>
    <w:p>
      <w:r>
        <w:t>wkwkwk asu'</w:t>
      </w:r>
    </w:p>
    <w:p>
      <w:r>
        <w:rPr>
          <w:b/>
          <w:u w:val="single"/>
        </w:rPr>
        <w:t>203747</w:t>
      </w:r>
    </w:p>
    <w:p>
      <w:r>
        <w:t>Wahai cebong dan kampret indonesia kembalilah kalian menjadi manusia. Indonesia butuh manusia utuh untuk berbangsa dan bernegara. Bukan mencebongkan apalagi mengkampretkan manusia.'</w:t>
      </w:r>
    </w:p>
    <w:p>
      <w:r>
        <w:rPr>
          <w:b/>
          <w:u w:val="single"/>
        </w:rPr>
        <w:t>203748</w:t>
      </w:r>
    </w:p>
    <w:p>
      <w:r>
        <w:t>USER Brp lma d ewe nya tuh Ampe bgtu'</w:t>
      </w:r>
    </w:p>
    <w:p>
      <w:r>
        <w:rPr>
          <w:b/>
          <w:u w:val="single"/>
        </w:rPr>
        <w:t>203749</w:t>
      </w:r>
    </w:p>
    <w:p>
      <w:r>
        <w:t>menarik bahwa setelah kemunculan pengikut Kristus, "eloah / elah" berubah menjadi "alah / allah" pada liturgis &amp;amp; literatur keagamaan Kristen Syria'</w:t>
      </w:r>
    </w:p>
    <w:p>
      <w:r>
        <w:rPr>
          <w:b/>
          <w:u w:val="single"/>
        </w:rPr>
        <w:t>203750</w:t>
      </w:r>
    </w:p>
    <w:p>
      <w:r>
        <w:t>Penerimaan Pajak 2018 Diprediksi hanya Capai 92 Persen dari Target</w:t>
      </w:r>
    </w:p>
    <w:p>
      <w:r>
        <w:rPr>
          <w:b/>
          <w:u w:val="single"/>
        </w:rPr>
        <w:t>203751</w:t>
      </w:r>
    </w:p>
    <w:p>
      <w:r>
        <w:t>USER Biadab uus, sini keparat saya tunggu dimonas! Jangan cuman koar koar hidup lu anjing!'</w:t>
      </w:r>
    </w:p>
    <w:p>
      <w:r>
        <w:rPr>
          <w:b/>
          <w:u w:val="single"/>
        </w:rPr>
        <w:t>203752</w:t>
      </w:r>
    </w:p>
    <w:p>
      <w:r>
        <w:t>Nyanyok agaknya dia ni..pagi2 buta baru otak tu berfungsi \xf0\x9f\x98\x82\xf0\x9f\x98\x82'</w:t>
      </w:r>
    </w:p>
    <w:p>
      <w:r>
        <w:rPr>
          <w:b/>
          <w:u w:val="single"/>
        </w:rPr>
        <w:t>203753</w:t>
      </w:r>
    </w:p>
    <w:p>
      <w:r>
        <w:t>USER gila ya jaman sekarang? orang goblok bisa main twitter'</w:t>
      </w:r>
    </w:p>
    <w:p>
      <w:r>
        <w:rPr>
          <w:b/>
          <w:u w:val="single"/>
        </w:rPr>
        <w:t>203754</w:t>
      </w:r>
    </w:p>
    <w:p>
      <w:r>
        <w:t>USER Ya lu jualan ke mesir lah yg sama2 negara islam, ngapain dagang ke yahudi.'</w:t>
      </w:r>
    </w:p>
    <w:p>
      <w:r>
        <w:rPr>
          <w:b/>
          <w:u w:val="single"/>
        </w:rPr>
        <w:t>203755</w:t>
      </w:r>
    </w:p>
    <w:p>
      <w:r>
        <w:t>Belajar Pertanian Organik Lewat Kampung Agro Eduwisata - Republika Online #budaya #seni #inovasi #indonesia</w:t>
      </w:r>
    </w:p>
    <w:p>
      <w:r>
        <w:rPr>
          <w:b/>
          <w:u w:val="single"/>
        </w:rPr>
        <w:t>203756</w:t>
      </w:r>
    </w:p>
    <w:p>
      <w:r>
        <w:t>RT USER USER USER Klop pemberontak sekaligus koruptor.</w:t>
      </w:r>
    </w:p>
    <w:p>
      <w:r>
        <w:rPr>
          <w:b/>
          <w:u w:val="single"/>
        </w:rPr>
        <w:t>203757</w:t>
      </w:r>
    </w:p>
    <w:p>
      <w:r>
        <w:t>USER jangan kampang'</w:t>
      </w:r>
    </w:p>
    <w:p>
      <w:r>
        <w:rPr>
          <w:b/>
          <w:u w:val="single"/>
        </w:rPr>
        <w:t>203758</w:t>
      </w:r>
    </w:p>
    <w:p>
      <w:r>
        <w:t>#ABJ Ayo lah Prabowo+SBY+Pendukung #2019GantiPresiden bersatu</w:t>
      </w:r>
    </w:p>
    <w:p>
      <w:r>
        <w:rPr>
          <w:b/>
          <w:u w:val="single"/>
        </w:rPr>
        <w:t>203759</w:t>
      </w:r>
    </w:p>
    <w:p>
      <w:r>
        <w:t>USER Gereja Katolik kan emang dari awal berusaha membaur dengan tradisi/budaya lokal; misa bhs jawa dengan gamelan, imam dipanggil romo, dll. Kan belajarnya dr dakwah cara walisongo.'</w:t>
      </w:r>
    </w:p>
    <w:p>
      <w:r>
        <w:rPr>
          <w:b/>
          <w:u w:val="single"/>
        </w:rPr>
        <w:t>203760</w:t>
      </w:r>
    </w:p>
    <w:p>
      <w:r>
        <w:t>Ada yang utamakan budaya/bangsa kayak trah Sukarno. Ada yang utamakan agama kayak Islam Politik. Keduanya salah. Yg benar itu utamakan kaum pekerja. Dengan mengutamakan kaum pekerja maka jasa keuangan akan merasa aman, jasa keuangan merasa aman maka indust</w:t>
      </w:r>
    </w:p>
    <w:p>
      <w:r>
        <w:rPr>
          <w:b/>
          <w:u w:val="single"/>
        </w:rPr>
        <w:t>203761</w:t>
      </w:r>
    </w:p>
    <w:p>
      <w:r>
        <w:t>RT USER: #ngemut #kontol segede itu ... terus #crot di mulut .... beuh ... kenikmatan duniawi ya gays ... #gay #coli #bahan coli\xe2\x80\xa6'</w:t>
      </w:r>
    </w:p>
    <w:p>
      <w:r>
        <w:rPr>
          <w:b/>
          <w:u w:val="single"/>
        </w:rPr>
        <w:t>203762</w:t>
      </w:r>
    </w:p>
    <w:p>
      <w:r>
        <w:t>Terkadang kita harus terpaksa senyum disaat hati tak bisa untuk tersenyum. Bukan munafik, melainkan hanya ingin terlihat baik2 saja. :)'</w:t>
      </w:r>
    </w:p>
    <w:p>
      <w:r>
        <w:rPr>
          <w:b/>
          <w:u w:val="single"/>
        </w:rPr>
        <w:t>203763</w:t>
      </w:r>
    </w:p>
    <w:p>
      <w:r>
        <w:t>Dukungan anti hoax dan pilkada damai oleh warga kec.sukolilo sby</w:t>
      </w:r>
    </w:p>
    <w:p>
      <w:r>
        <w:rPr>
          <w:b/>
          <w:u w:val="single"/>
        </w:rPr>
        <w:t>203764</w:t>
      </w:r>
    </w:p>
    <w:p>
      <w:r>
        <w:t>USER Tirulah GD. Menghargai pemeluk Kristiani bukan berarti menerima penjajahan bangsa Eropa Barat terhadap negeri kita. Walau saya yg khatam sejarah Romawi Barat &amp;amp;Romawi Timur hingga kekaisaran Byzantium tahu benar, Kristen ini adh upaya p</w:t>
      </w:r>
    </w:p>
    <w:p>
      <w:r>
        <w:rPr>
          <w:b/>
          <w:u w:val="single"/>
        </w:rPr>
        <w:t>203765</w:t>
      </w:r>
    </w:p>
    <w:p>
      <w:r>
        <w:t>USER Nah. Buaya aja ditunggu :")'</w:t>
      </w:r>
    </w:p>
    <w:p>
      <w:r>
        <w:rPr>
          <w:b/>
          <w:u w:val="single"/>
        </w:rPr>
        <w:t>203766</w:t>
      </w:r>
    </w:p>
    <w:p>
      <w:r>
        <w:t>USER USER Program yahudi agar islam di Indonesia tidak memperjuangkan palestina'</w:t>
      </w:r>
    </w:p>
    <w:p>
      <w:r>
        <w:rPr>
          <w:b/>
          <w:u w:val="single"/>
        </w:rPr>
        <w:t>203767</w:t>
      </w:r>
    </w:p>
    <w:p>
      <w:r>
        <w:t>Alhamdulillah ikhtiar kita bersama untuk menjadikan Rinjani sebagai Geopark Dunia terwujud tahun ini.</w:t>
      </w:r>
    </w:p>
    <w:p>
      <w:r>
        <w:rPr>
          <w:b/>
          <w:u w:val="single"/>
        </w:rPr>
        <w:t>203768</w:t>
      </w:r>
    </w:p>
    <w:p>
      <w:r>
        <w:t>USER USER USER Baru jd calon legislatif aja udah budek &amp;amp; ngawur, kebayang ntar kl dah jd \xf0\x9f\xa4\x94\xf0\x9f\x98\x84'</w:t>
      </w:r>
    </w:p>
    <w:p>
      <w:r>
        <w:rPr>
          <w:b/>
          <w:u w:val="single"/>
        </w:rPr>
        <w:t>203769</w:t>
      </w:r>
    </w:p>
    <w:p>
      <w:r>
        <w:t>USER USER Bani kampret mah udah sering pengecut nya, nah klo gagah berani itu Ahok.'</w:t>
      </w:r>
    </w:p>
    <w:p>
      <w:r>
        <w:rPr>
          <w:b/>
          <w:u w:val="single"/>
        </w:rPr>
        <w:t>203770</w:t>
      </w:r>
    </w:p>
    <w:p>
      <w:r>
        <w:t>USER Berarti fix ...elu dungu chic.'</w:t>
      </w:r>
    </w:p>
    <w:p>
      <w:r>
        <w:rPr>
          <w:b/>
          <w:u w:val="single"/>
        </w:rPr>
        <w:t>203771</w:t>
      </w:r>
    </w:p>
    <w:p>
      <w:r>
        <w:t>SUMBER DAYA ALAM INDONESIA HARUS KITA MILIKI SEPENUHNYA JANGAN SAMPAI ASING MEREBUTNYA'</w:t>
      </w:r>
    </w:p>
    <w:p>
      <w:r>
        <w:rPr>
          <w:b/>
          <w:u w:val="single"/>
        </w:rPr>
        <w:t>203772</w:t>
      </w:r>
    </w:p>
    <w:p>
      <w:r>
        <w:t>RT USER USER Donatur pak jokowi mulai hijrah ke prabowo. Dana pensiunan terancam dipakai nyapres. wakwawww dukung perppu ormas</w:t>
      </w:r>
    </w:p>
    <w:p>
      <w:r>
        <w:rPr>
          <w:b/>
          <w:u w:val="single"/>
        </w:rPr>
        <w:t>203773</w:t>
      </w:r>
    </w:p>
    <w:p>
      <w:r>
        <w:t>USER USER USER USER USER USER Anjir mainan jaaman sd \xf0\x9f\x91\x8c'</w:t>
      </w:r>
    </w:p>
    <w:p>
      <w:r>
        <w:rPr>
          <w:b/>
          <w:u w:val="single"/>
        </w:rPr>
        <w:t>203774</w:t>
      </w:r>
    </w:p>
    <w:p>
      <w:r>
        <w:t>USER Klo tiap ganti presiden cari simpati dgn cara nambah cuti, naikkan gaji dan THR PNS mau jadi apa negara kita 5 tahun ke depan. Katanya krisis? #jokowi makin kelihatan lucunya'</w:t>
      </w:r>
    </w:p>
    <w:p>
      <w:r>
        <w:rPr>
          <w:b/>
          <w:u w:val="single"/>
        </w:rPr>
        <w:t>203775</w:t>
      </w:r>
    </w:p>
    <w:p>
      <w:r>
        <w:t>RT USER: USER "HMM GA JADI"\n\nAH GUE NGAKAK KAMPRET :('</w:t>
      </w:r>
    </w:p>
    <w:p>
      <w:r>
        <w:rPr>
          <w:b/>
          <w:u w:val="single"/>
        </w:rPr>
        <w:t>203776</w:t>
      </w:r>
    </w:p>
    <w:p>
      <w:r>
        <w:t>Prabowo : elite politik kita goblog, bermental maling.\nFadli : Pemimpin planga-plongo\n\nAnak buah dan junjungannya sama saja. Klu ngomong selalu abu2.\nTak mau tunjuk siapa elite itu.\nSemua orang juga bisa ngomong dengan tdk ada arah dan tujuan.'</w:t>
      </w:r>
    </w:p>
    <w:p>
      <w:r>
        <w:rPr>
          <w:b/>
          <w:u w:val="single"/>
        </w:rPr>
        <w:t>203777</w:t>
      </w:r>
    </w:p>
    <w:p>
      <w:r>
        <w:t>USER USER USER Yg ideal sih itu. Tp tdk menutup buat si jd Presiden Dunia khayal</w:t>
      </w:r>
    </w:p>
    <w:p>
      <w:r>
        <w:rPr>
          <w:b/>
          <w:u w:val="single"/>
        </w:rPr>
        <w:t>203778</w:t>
      </w:r>
    </w:p>
    <w:p>
      <w:r>
        <w:t>USER Big applause for this rezim \xf0\x9f\x91\x8f\xf0\x9f\x8f\xbb\xf0\x9f\x91\x8f\xf0\x9f\x8f\xbb\xf0\x9f\x91\x8f\xf0\x9f\x8f\xbb\nKeren banget sampe punya kantor polisi bersama.. Baru ada di rezim ini logh.. nanti kira2 mau buat pangkalan militer be</w:t>
      </w:r>
    </w:p>
    <w:p>
      <w:r>
        <w:rPr>
          <w:b/>
          <w:u w:val="single"/>
        </w:rPr>
        <w:t>203779</w:t>
      </w:r>
    </w:p>
    <w:p>
      <w:r>
        <w:t>Presiden Minta Promosi Asian Games 2018 Ditingkatkan</w:t>
      </w:r>
    </w:p>
    <w:p>
      <w:r>
        <w:rPr>
          <w:b/>
          <w:u w:val="single"/>
        </w:rPr>
        <w:t>203780</w:t>
      </w:r>
    </w:p>
    <w:p>
      <w:r>
        <w:t>USER Gak ada gunanya berdebat...klo tujuannya semata mata hanya ingin mempengaruhi citra menjadi baik atau buruk..baik dan buruk itu bukan pakai bacot..hanya setanlah yg mengucapkan kebencian agar orang terpengaruh...muak lihat tingkah polah mereka..'</w:t>
      </w:r>
    </w:p>
    <w:p>
      <w:r>
        <w:rPr>
          <w:b/>
          <w:u w:val="single"/>
        </w:rPr>
        <w:t>203781</w:t>
      </w:r>
    </w:p>
    <w:p>
      <w:r>
        <w:t>FPI: Pendukung Ahok kalah jumlah, dengan izin Allah kita gusur Gubernur koruptor dan penista agama URL</w:t>
      </w:r>
    </w:p>
    <w:p>
      <w:r>
        <w:rPr>
          <w:b/>
          <w:u w:val="single"/>
        </w:rPr>
        <w:t>203782</w:t>
      </w:r>
    </w:p>
    <w:p>
      <w:r>
        <w:t>#IndonesiaKuasaiFreeport turut berbahagia untuk hal ini. Dan semoga divestasi saham ini berlanjut ke perusahaan2 tambang asing lainnya'</w:t>
      </w:r>
    </w:p>
    <w:p>
      <w:r>
        <w:rPr>
          <w:b/>
          <w:u w:val="single"/>
        </w:rPr>
        <w:t>203783</w:t>
      </w:r>
    </w:p>
    <w:p>
      <w:r>
        <w:t>USER USER Apa sih yg ga mau dikuasai oleh onta pengecut itu? Pasti ada aja hub nya....'</w:t>
      </w:r>
    </w:p>
    <w:p>
      <w:r>
        <w:rPr>
          <w:b/>
          <w:u w:val="single"/>
        </w:rPr>
        <w:t>203784</w:t>
      </w:r>
    </w:p>
    <w:p>
      <w:r>
        <w:t>Dikira orang yang liat tulisan itu bakal bilang "hahahaha yaampun kreatif banget sih bikin bom takjil padahal habis ada bbrp bom yang meledak kemarin"?'</w:t>
      </w:r>
    </w:p>
    <w:p>
      <w:r>
        <w:rPr>
          <w:b/>
          <w:u w:val="single"/>
        </w:rPr>
        <w:t>203785</w:t>
      </w:r>
    </w:p>
    <w:p>
      <w:r>
        <w:t>3. Berpegang teguh kepada etika kewartawanan, berteraskan Rukun Negara dan Perlembagaan Malaysia, menjunjung ajaran agama dan menjaga nilai serta adab budaya masyarakat.</w:t>
      </w:r>
    </w:p>
    <w:p>
      <w:r>
        <w:rPr>
          <w:b/>
          <w:u w:val="single"/>
        </w:rPr>
        <w:t>203786</w:t>
      </w:r>
    </w:p>
    <w:p>
      <w:r>
        <w:t>USER Wwkkw tae gua krn terlalu sering pake alesan mens jadi ditanya kok mens mulu sih'</w:t>
      </w:r>
    </w:p>
    <w:p>
      <w:r>
        <w:rPr>
          <w:b/>
          <w:u w:val="single"/>
        </w:rPr>
        <w:t>203787</w:t>
      </w:r>
    </w:p>
    <w:p>
      <w:r>
        <w:t>RT USER Nanti kalau Pak Prabowo jadi presiden sikap si pendekar 1 kuping ini akan berubah haluan.</w:t>
      </w:r>
    </w:p>
    <w:p>
      <w:r>
        <w:rPr>
          <w:b/>
          <w:u w:val="single"/>
        </w:rPr>
        <w:t>203788</w:t>
      </w:r>
    </w:p>
    <w:p>
      <w:r>
        <w:t>USER USER USER USER USER USER USER Cebong dongo model ente yang punya IQ 200 dan kebanyakan berendem dikolam butek mana tahu soal masalah ibadah ??\nWong sudah jelas syetan itu satu2 mahluk pembangkang ciptaan tuhan dan sif</w:t>
      </w:r>
    </w:p>
    <w:p>
      <w:r>
        <w:rPr>
          <w:b/>
          <w:u w:val="single"/>
        </w:rPr>
        <w:t>203789</w:t>
      </w:r>
    </w:p>
    <w:p>
      <w:r>
        <w:t>Masa Sby Ada Istilah BLT : ( Bantuan Langsung Tunai ); Kekinian yang terbaru namanya BLL : ( Bantuan Langsung Lempar )�???</w:t>
      </w:r>
    </w:p>
    <w:p>
      <w:r>
        <w:rPr>
          <w:b/>
          <w:u w:val="single"/>
        </w:rPr>
        <w:t>203790</w:t>
      </w:r>
    </w:p>
    <w:p>
      <w:r>
        <w:t>Amerika Latin gila tiket Piala Dunia\n\nURL URL</w:t>
      </w:r>
    </w:p>
    <w:p>
      <w:r>
        <w:rPr>
          <w:b/>
          <w:u w:val="single"/>
        </w:rPr>
        <w:t>203791</w:t>
      </w:r>
    </w:p>
    <w:p>
      <w:r>
        <w:t>USER USER Tapi anda tetap tidak bisa menafikkan fakta bahwa "dakwah" yg ngajak orang memerangi orang lain itu ada. Dan itu sudah terjadi sejak era bom bali. Bukan hny yg trjd kmrn di surabaya saja.'</w:t>
      </w:r>
    </w:p>
    <w:p>
      <w:r>
        <w:rPr>
          <w:b/>
          <w:u w:val="single"/>
        </w:rPr>
        <w:t>203792</w:t>
      </w:r>
    </w:p>
    <w:p>
      <w:r>
        <w:t>USER USER Orang katolik d flores timur menyebut memanggil Allah/Bapa dengan sebutan Allah/Bapa Rera Wulan Tanahekan (rera=matahari, wulan=bulan, tanahekan=bumi)'</w:t>
      </w:r>
    </w:p>
    <w:p>
      <w:r>
        <w:rPr>
          <w:b/>
          <w:u w:val="single"/>
        </w:rPr>
        <w:t>203793</w:t>
      </w:r>
    </w:p>
    <w:p>
      <w:r>
        <w:t>RT USER Kasian ya kacung tetap kacung anies sandi</w:t>
      </w:r>
    </w:p>
    <w:p>
      <w:r>
        <w:rPr>
          <w:b/>
          <w:u w:val="single"/>
        </w:rPr>
        <w:t>203794</w:t>
      </w:r>
    </w:p>
    <w:p>
      <w:r>
        <w:t>USER Ngewe lg yu,'</w:t>
      </w:r>
    </w:p>
    <w:p>
      <w:r>
        <w:rPr>
          <w:b/>
          <w:u w:val="single"/>
        </w:rPr>
        <w:t>203795</w:t>
      </w:r>
    </w:p>
    <w:p>
      <w:r>
        <w:t>USER USER KPK nya Bubarkan saja.. Di gaji dr uang rakyat hanya untuk menjadi pemain dagelan lenong bocah...</w:t>
      </w:r>
    </w:p>
    <w:p>
      <w:r>
        <w:rPr>
          <w:b/>
          <w:u w:val="single"/>
        </w:rPr>
        <w:t>203796</w:t>
      </w:r>
    </w:p>
    <w:p>
      <w:r>
        <w:t>Pilih Cawapres, Jokowi Disarankan Pertimbangkan Arus Populisme Islam</w:t>
      </w:r>
    </w:p>
    <w:p>
      <w:r>
        <w:rPr>
          <w:b/>
          <w:u w:val="single"/>
        </w:rPr>
        <w:t>203797</w:t>
      </w:r>
    </w:p>
    <w:p>
      <w:r>
        <w:t>rp haneul kek tai lu pada.yang on retweet'</w:t>
      </w:r>
    </w:p>
    <w:p>
      <w:r>
        <w:rPr>
          <w:b/>
          <w:u w:val="single"/>
        </w:rPr>
        <w:t>203798</w:t>
      </w:r>
    </w:p>
    <w:p>
      <w:r>
        <w:t>Walaipun otak lu sinting, urat malu lu putus, tapi gue tetep sayang kth jjk aja hehe. Gadeng gue sayang lo kok\xe2\x99\xa1 #HappyIRENEDay URL</w:t>
      </w:r>
    </w:p>
    <w:p>
      <w:r>
        <w:rPr>
          <w:b/>
          <w:u w:val="single"/>
        </w:rPr>
        <w:t>203799</w:t>
      </w:r>
    </w:p>
    <w:p>
      <w:r>
        <w:t>USER Bajingan la bukan banjingan'</w:t>
      </w:r>
    </w:p>
    <w:p>
      <w:r>
        <w:rPr>
          <w:b/>
          <w:u w:val="single"/>
        </w:rPr>
        <w:t>203800</w:t>
      </w:r>
    </w:p>
    <w:p>
      <w:r>
        <w:t>Budaya dan seni tidak bisa diartikan dengan kata-kata, tapi bisa dirasakan.; ; #KeluargaMelanesia #Samoa #Vanuatu #Papua #Maluku</w:t>
      </w:r>
    </w:p>
    <w:p>
      <w:r>
        <w:rPr>
          <w:b/>
          <w:u w:val="single"/>
        </w:rPr>
        <w:t>203801</w:t>
      </w:r>
    </w:p>
    <w:p>
      <w:r>
        <w:t>Buat orang yang duduk 5 deret sebelah kiri gue di C17, mungkin C20-C25, Planet Hollywood, Gatsu. \nKalian kampungan asli.\nKomen mulu sepanjang film.'</w:t>
      </w:r>
    </w:p>
    <w:p>
      <w:r>
        <w:rPr>
          <w:b/>
          <w:u w:val="single"/>
        </w:rPr>
        <w:t>203802</w:t>
      </w:r>
    </w:p>
    <w:p>
      <w:r>
        <w:t>A orangnya rendah hati, pemalu sekaligus perfeksionis</w:t>
      </w:r>
    </w:p>
    <w:p>
      <w:r>
        <w:rPr>
          <w:b/>
          <w:u w:val="single"/>
        </w:rPr>
        <w:t>203803</w:t>
      </w:r>
    </w:p>
    <w:p>
      <w:r>
        <w:t>Masa sih sampe segitunya ma hestek?</w:t>
      </w:r>
    </w:p>
    <w:p>
      <w:r>
        <w:rPr>
          <w:b/>
          <w:u w:val="single"/>
        </w:rPr>
        <w:t>203804</w:t>
      </w:r>
    </w:p>
    <w:p>
      <w:r>
        <w:t>Kecerdasan SBY bermain dua kaki. Di depan publik SBY bergabung di KMP mengusung Prabowo - Hatta. Di belakang SBY koalisi dgn Jend Merah</w:t>
      </w:r>
    </w:p>
    <w:p>
      <w:r>
        <w:rPr>
          <w:b/>
          <w:u w:val="single"/>
        </w:rPr>
        <w:t>203805</w:t>
      </w:r>
    </w:p>
    <w:p>
      <w:r>
        <w:t>Met pagi pak USER , udah ngertikan ; #2019GantiPresiden ?</w:t>
      </w:r>
    </w:p>
    <w:p>
      <w:r>
        <w:rPr>
          <w:b/>
          <w:u w:val="single"/>
        </w:rPr>
        <w:t>203806</w:t>
      </w:r>
    </w:p>
    <w:p>
      <w:r>
        <w:t>RT USER: USER Klo lo makin tua makin tai'</w:t>
      </w:r>
    </w:p>
    <w:p>
      <w:r>
        <w:rPr>
          <w:b/>
          <w:u w:val="single"/>
        </w:rPr>
        <w:t>203807</w:t>
      </w:r>
    </w:p>
    <w:p>
      <w:r>
        <w:t>USER USER USER USER USER Amit amit jabang bayi dopinadoh minggato setan gombel setan banci sko TL'</w:t>
      </w:r>
    </w:p>
    <w:p>
      <w:r>
        <w:rPr>
          <w:b/>
          <w:u w:val="single"/>
        </w:rPr>
        <w:t>203808</w:t>
      </w:r>
    </w:p>
    <w:p>
      <w:r>
        <w:t>USER Anjir ngakak :('</w:t>
      </w:r>
    </w:p>
    <w:p>
      <w:r>
        <w:rPr>
          <w:b/>
          <w:u w:val="single"/>
        </w:rPr>
        <w:t>203809</w:t>
      </w:r>
    </w:p>
    <w:p>
      <w:r>
        <w:t>rp haneul hobi ngocok memek pake terong.yang on retweet'</w:t>
      </w:r>
    </w:p>
    <w:p>
      <w:r>
        <w:rPr>
          <w:b/>
          <w:u w:val="single"/>
        </w:rPr>
        <w:t>203810</w:t>
      </w:r>
    </w:p>
    <w:p>
      <w:r>
        <w:t>USER Gua jg njir tp ntar gua mikir lg, pengen rasain eue nya huehue apa kah aku kawin sj? hm'</w:t>
      </w:r>
    </w:p>
    <w:p>
      <w:r>
        <w:rPr>
          <w:b/>
          <w:u w:val="single"/>
        </w:rPr>
        <w:t>203811</w:t>
      </w:r>
    </w:p>
    <w:p>
      <w:r>
        <w:t>USER Adikku, USER\n\nAtas nama kemanusiaan dan kewarasan, hentikanlah kebencianmu pada asing aseng.\n\nMereka sudah bergerak, kamu cuman bisa kafirin sesama manusia setiap hari.'</w:t>
      </w:r>
    </w:p>
    <w:p>
      <w:r>
        <w:rPr>
          <w:b/>
          <w:u w:val="single"/>
        </w:rPr>
        <w:t>203812</w:t>
      </w:r>
    </w:p>
    <w:p>
      <w:r>
        <w:t>USER USER Jancuk! Yang penting pernah membuat bahagia ya~'</w:t>
      </w:r>
    </w:p>
    <w:p>
      <w:r>
        <w:rPr>
          <w:b/>
          <w:u w:val="single"/>
        </w:rPr>
        <w:t>203813</w:t>
      </w:r>
    </w:p>
    <w:p>
      <w:r>
        <w:t>Jika dia tak menyukai kekuranganmu ,,,menjauh dan lupakanlah dia,,,tu berarti dia hanya isengin titit kamu doang,,,,\nBiarlah om yg menemanimu saat terpingkal,,,\n\n#hahajaaha'</w:t>
      </w:r>
    </w:p>
    <w:p>
      <w:r>
        <w:rPr>
          <w:b/>
          <w:u w:val="single"/>
        </w:rPr>
        <w:t>203814</w:t>
      </w:r>
    </w:p>
    <w:p>
      <w:r>
        <w:t>Siap merapat. ; ; Cc USER USER USER USER</w:t>
      </w:r>
    </w:p>
    <w:p>
      <w:r>
        <w:rPr>
          <w:b/>
          <w:u w:val="single"/>
        </w:rPr>
        <w:t>203815</w:t>
      </w:r>
    </w:p>
    <w:p>
      <w:r>
        <w:t>Melalui Sedulur Ngaji, semoga Allah ijinkan Gus Ipul Mbak Puti jadi Gubernur dan Wagub Jatim; ; #SedulurNgajiKotaBatu ; #SedulurNgajiJombang; #JombanGemerlap; USER; USER; USER; USER; USER; USER; USER</w:t>
      </w:r>
    </w:p>
    <w:p>
      <w:r>
        <w:rPr>
          <w:b/>
          <w:u w:val="single"/>
        </w:rPr>
        <w:t>203816</w:t>
      </w:r>
    </w:p>
    <w:p>
      <w:r>
        <w:t>Dengan tuduhan Cina membawa Flakka ke Indonesia utk merusak generasi muda Indonesia.</w:t>
      </w:r>
    </w:p>
    <w:p>
      <w:r>
        <w:rPr>
          <w:b/>
          <w:u w:val="single"/>
        </w:rPr>
        <w:t>203817</w:t>
      </w:r>
    </w:p>
    <w:p>
      <w:r>
        <w:t>RT USER: Assalamu'alaykum ,Met Pagi Sobat , Satukan Suara Utk Ganti Rezim Ganti Presiden Melalui PILKADA 27Juni 2018 &amp;amp; PILPRES 2019 ; Pilih Paslon Usungan Dr Partai" Idealis Bermartabat ; ; #EraMas Utk SUMUT1; #MbangunJatengMuktiBareng Utk J</w:t>
      </w:r>
    </w:p>
    <w:p>
      <w:r>
        <w:rPr>
          <w:b/>
          <w:u w:val="single"/>
        </w:rPr>
        <w:t>203818</w:t>
      </w:r>
    </w:p>
    <w:p>
      <w:r>
        <w:t>USER USER USER Jdi wowo presidennya tv one, makanya yg diundang slalu pentolan para kampret dan gembel warnet.. Hahaa'</w:t>
      </w:r>
    </w:p>
    <w:p>
      <w:r>
        <w:rPr>
          <w:b/>
          <w:u w:val="single"/>
        </w:rPr>
        <w:t>203819</w:t>
      </w:r>
    </w:p>
    <w:p>
      <w:r>
        <w:t>USER gue ga level sama eue onlen'</w:t>
      </w:r>
    </w:p>
    <w:p>
      <w:r>
        <w:rPr>
          <w:b/>
          <w:u w:val="single"/>
        </w:rPr>
        <w:t>203820</w:t>
      </w:r>
    </w:p>
    <w:p>
      <w:r>
        <w:t>USER Hanya kaum onta &amp;amp; para org" tolol yg masih mencintai orde babi'</w:t>
      </w:r>
    </w:p>
    <w:p>
      <w:r>
        <w:rPr>
          <w:b/>
          <w:u w:val="single"/>
        </w:rPr>
        <w:t>203821</w:t>
      </w:r>
    </w:p>
    <w:p>
      <w:r>
        <w:t>USER USER USER USER Memang tdk bisa dipungkiri lg bahwa PKI di Indonesia msh ada,PKI ada lah Musuh besar Islam,benar Surat PKI Thn 1953 sebut ISLAM ada lah Agama Ara Umat Islam Indonesia jgn terpropokasi dgn ada nya wacana okn</w:t>
      </w:r>
    </w:p>
    <w:p>
      <w:r>
        <w:rPr>
          <w:b/>
          <w:u w:val="single"/>
        </w:rPr>
        <w:t>203822</w:t>
      </w:r>
    </w:p>
    <w:p>
      <w:r>
        <w:t>USER banyak cina yang pilih jokowi jadi aku pilih bowo aja'</w:t>
      </w:r>
    </w:p>
    <w:p>
      <w:r>
        <w:rPr>
          <w:b/>
          <w:u w:val="single"/>
        </w:rPr>
        <w:t>203823</w:t>
      </w:r>
    </w:p>
    <w:p>
      <w:r>
        <w:t>8. Presiden USER: Mulai dari kira-kira pembukaan seperti apa, pertandingannya seperti apa hingga penutupannya. Juga kesiapan atlet-atlet kita yang akan berlaga di #AsianGames2018 #JokowiPacuPromosiAsianGames #YukPromosikanAsianGames18</w:t>
      </w:r>
    </w:p>
    <w:p>
      <w:r>
        <w:rPr>
          <w:b/>
          <w:u w:val="single"/>
        </w:rPr>
        <w:t>203824</w:t>
      </w:r>
    </w:p>
    <w:p>
      <w:r>
        <w:t>USER Mba mbak kunti'</w:t>
      </w:r>
    </w:p>
    <w:p>
      <w:r>
        <w:rPr>
          <w:b/>
          <w:u w:val="single"/>
        </w:rPr>
        <w:t>203825</w:t>
      </w:r>
    </w:p>
    <w:p>
      <w:r>
        <w:t>Mantap programnya #asyik #Asyikm3nang</w:t>
      </w:r>
    </w:p>
    <w:p>
      <w:r>
        <w:rPr>
          <w:b/>
          <w:u w:val="single"/>
        </w:rPr>
        <w:t>203826</w:t>
      </w:r>
    </w:p>
    <w:p>
      <w:r>
        <w:t>Segerombolan tentera rejim junta tak boleh tembak seorang Commando Amerika. Bapak bangang. Lepas tu kena tembak goyang2 badan.'</w:t>
      </w:r>
    </w:p>
    <w:p>
      <w:r>
        <w:rPr>
          <w:b/>
          <w:u w:val="single"/>
        </w:rPr>
        <w:t>203827</w:t>
      </w:r>
    </w:p>
    <w:p>
      <w:r>
        <w:t>USER gembel belajar besok un //'</w:t>
      </w:r>
    </w:p>
    <w:p>
      <w:r>
        <w:rPr>
          <w:b/>
          <w:u w:val="single"/>
        </w:rPr>
        <w:t>203828</w:t>
      </w:r>
    </w:p>
    <w:p>
      <w:r>
        <w:t>USER Captain! Saya Tae Ganteng dari Garam Menjawab USER'</w:t>
      </w:r>
    </w:p>
    <w:p>
      <w:r>
        <w:rPr>
          <w:b/>
          <w:u w:val="single"/>
        </w:rPr>
        <w:t>203829</w:t>
      </w:r>
    </w:p>
    <w:p>
      <w:r>
        <w:t>RT USER: Prabowo ini sampah gak ada gunanya buat bangsa ini. Amien Rais juga. URL</w:t>
      </w:r>
    </w:p>
    <w:p>
      <w:r>
        <w:rPr>
          <w:b/>
          <w:u w:val="single"/>
        </w:rPr>
        <w:t>203830</w:t>
      </w:r>
    </w:p>
    <w:p>
      <w:r>
        <w:t>Coba loe larang Atheist Republic menista menodai melecekan memperkosa ajaran agama loe ? Hahaha mana loe \nsanggup adu\nargumen dgn generasi sains canggi dunia ? TUHAN AJA mereka tdk akui . Dasar melayu goblok'</w:t>
      </w:r>
    </w:p>
    <w:p>
      <w:r>
        <w:rPr>
          <w:b/>
          <w:u w:val="single"/>
        </w:rPr>
        <w:t>203831</w:t>
      </w:r>
    </w:p>
    <w:p>
      <w:r>
        <w:t>USER USER USER Ya nggak lah...\nYg ada Sunter gading Kemayoran banjir kencing onta..\xf0\x9f\x98\x82\xf0\x9f\x98\x82\xf0\x9f\x98\x82'</w:t>
      </w:r>
    </w:p>
    <w:p>
      <w:r>
        <w:rPr>
          <w:b/>
          <w:u w:val="single"/>
        </w:rPr>
        <w:t>203832</w:t>
      </w:r>
    </w:p>
    <w:p>
      <w:r>
        <w:t>RT USER USER Ya kalo kalian kan jadi jongos nya sipit</w:t>
      </w:r>
    </w:p>
    <w:p>
      <w:r>
        <w:rPr>
          <w:b/>
          <w:u w:val="single"/>
        </w:rPr>
        <w:t>203833</w:t>
      </w:r>
    </w:p>
    <w:p>
      <w:r>
        <w:t>USER bener tu biar jokowi ingat dan semangat gebuk pki yg mau muncul</w:t>
      </w:r>
    </w:p>
    <w:p>
      <w:r>
        <w:rPr>
          <w:b/>
          <w:u w:val="single"/>
        </w:rPr>
        <w:t>203834</w:t>
      </w:r>
    </w:p>
    <w:p>
      <w:r>
        <w:t>USER USER Rezim pembohong. Kirain 51% itu uda positif di tangan. Ternyata baru kesepakatan awal. Dan itu non-binding, alias tak mengikat. Semprulllll....'</w:t>
      </w:r>
    </w:p>
    <w:p>
      <w:r>
        <w:rPr>
          <w:b/>
          <w:u w:val="single"/>
        </w:rPr>
        <w:t>203835</w:t>
      </w:r>
    </w:p>
    <w:p>
      <w:r>
        <w:t>USER Bukann kristen jugaa.. \n\nGakuadh hatiku\xf0\x9f\x92\x94'</w:t>
      </w:r>
    </w:p>
    <w:p>
      <w:r>
        <w:rPr>
          <w:b/>
          <w:u w:val="single"/>
        </w:rPr>
        <w:t>203836</w:t>
      </w:r>
    </w:p>
    <w:p>
      <w:r>
        <w:t>USER USER Gw mah tetep anti cina...gara gara gw ngga bisa sipit dan putih kayak mereka...wkwkwk'</w:t>
      </w:r>
    </w:p>
    <w:p>
      <w:r>
        <w:rPr>
          <w:b/>
          <w:u w:val="single"/>
        </w:rPr>
        <w:t>203837</w:t>
      </w:r>
    </w:p>
    <w:p>
      <w:r>
        <w:t>Panwaslu Padang Tegaskan Perusakan Atribut Pilkada Masuk Ranah Pilkada</w:t>
      </w:r>
    </w:p>
    <w:p>
      <w:r>
        <w:rPr>
          <w:b/>
          <w:u w:val="single"/>
        </w:rPr>
        <w:t>203838</w:t>
      </w:r>
    </w:p>
    <w:p>
      <w:r>
        <w:t>USER Cebong mana cebong cm melayu Indonesia yg bodoh mau di bodohi cina ttg demokrasi</w:t>
      </w:r>
    </w:p>
    <w:p>
      <w:r>
        <w:rPr>
          <w:b/>
          <w:u w:val="single"/>
        </w:rPr>
        <w:t>203839</w:t>
      </w:r>
    </w:p>
    <w:p>
      <w:r>
        <w:t>USER USER Tolong pak dokter bantu periksa, kira-kira penyakit apa yg diderita oleh pak polisi, kenapa kok sama tulisan #2019GantiPresiden alergi... Dimedan juga katanya begitu, mungkin ini wabah khusus yg diderita para polisi kita...please...</w:t>
      </w:r>
    </w:p>
    <w:p>
      <w:r>
        <w:rPr>
          <w:b/>
          <w:u w:val="single"/>
        </w:rPr>
        <w:t>203840</w:t>
      </w:r>
    </w:p>
    <w:p>
      <w:r>
        <w:t>USER Kalau mau berpolitik ya mundur aja dulu dari posisi panglima. Or Jokowi ganti aja!</w:t>
      </w:r>
    </w:p>
    <w:p>
      <w:r>
        <w:rPr>
          <w:b/>
          <w:u w:val="single"/>
        </w:rPr>
        <w:t>203841</w:t>
      </w:r>
    </w:p>
    <w:p>
      <w:r>
        <w:t>USER Udah culun nih serigala margonda, payah!'</w:t>
      </w:r>
    </w:p>
    <w:p>
      <w:r>
        <w:rPr>
          <w:b/>
          <w:u w:val="single"/>
        </w:rPr>
        <w:t>203842</w:t>
      </w:r>
    </w:p>
    <w:p>
      <w:r>
        <w:t>USER USER Yg paling waras cuma kambing jantan kayaknya, yg laen ampas kalo kata admin \xf0\x9f\x98\x82'</w:t>
      </w:r>
    </w:p>
    <w:p>
      <w:r>
        <w:rPr>
          <w:b/>
          <w:u w:val="single"/>
        </w:rPr>
        <w:t>203843</w:t>
      </w:r>
    </w:p>
    <w:p>
      <w:r>
        <w:t>'mau crita anjir sedih banget'\n'iya crita aja didengerin kok' \n'iya masa ya.......'\n'LAH SAMA'\n\nujung ujungnya dia yg crita, aku yg dengerin :)"</w:t>
      </w:r>
    </w:p>
    <w:p>
      <w:r>
        <w:rPr>
          <w:b/>
          <w:u w:val="single"/>
        </w:rPr>
        <w:t>203844</w:t>
      </w:r>
    </w:p>
    <w:p>
      <w:r>
        <w:t>Ki gila P: Saya Titisan JAYABAYA, RI hrs kembali ke UUD45! USIR CINA USER USER USER USER</w:t>
      </w:r>
    </w:p>
    <w:p>
      <w:r>
        <w:rPr>
          <w:b/>
          <w:u w:val="single"/>
        </w:rPr>
        <w:t>203845</w:t>
      </w:r>
    </w:p>
    <w:p>
      <w:r>
        <w:t>USER Mungkin perlu juga di ikuti agama lain katolik nusantara, budha nusantara, hindu nusantara. Terakhir syiah nusantara agar beda dengan syiah sesungguhnya di iran.agar liberal dan syiah mendapat pengakuan.'</w:t>
      </w:r>
    </w:p>
    <w:p>
      <w:r>
        <w:rPr>
          <w:b/>
          <w:u w:val="single"/>
        </w:rPr>
        <w:t>203846</w:t>
      </w:r>
    </w:p>
    <w:p>
      <w:r>
        <w:t>USER Buang barang2 made in china lu orang.'</w:t>
      </w:r>
    </w:p>
    <w:p>
      <w:r>
        <w:rPr>
          <w:b/>
          <w:u w:val="single"/>
        </w:rPr>
        <w:t>203847</w:t>
      </w:r>
    </w:p>
    <w:p>
      <w:r>
        <w:t>Gw ngerti kalo abang gw mau ngobrolin ini udah ngumpulin keberanian dulu sampe agak gemeter pas ngomonginnya. Bukannya gw mau ngejelekin status janda atau gimana, tapi di lingkaran pekerjaan ortu gw sangat menjungjung tinggi budaya timur.</w:t>
      </w:r>
    </w:p>
    <w:p>
      <w:r>
        <w:rPr>
          <w:b/>
          <w:u w:val="single"/>
        </w:rPr>
        <w:t>203848</w:t>
      </w:r>
    </w:p>
    <w:p>
      <w:r>
        <w:t>Dalam dua hari terakhir, Keuskupan Surabaya meminta saya untuk ikut mendampingi kaum muda Katolik. Mereka disiapin jadi kader #pemimpinmilenial'</w:t>
      </w:r>
    </w:p>
    <w:p>
      <w:r>
        <w:rPr>
          <w:b/>
          <w:u w:val="single"/>
        </w:rPr>
        <w:t>203849</w:t>
      </w:r>
    </w:p>
    <w:p>
      <w:r>
        <w:t>USER Anjir covernya sama wkwk'</w:t>
      </w:r>
    </w:p>
    <w:p>
      <w:r>
        <w:rPr>
          <w:b/>
          <w:u w:val="single"/>
        </w:rPr>
        <w:t>203850</w:t>
      </w:r>
    </w:p>
    <w:p>
      <w:r>
        <w:t>Ganyang PKI ber IQ 200 URL</w:t>
      </w:r>
    </w:p>
    <w:p>
      <w:r>
        <w:rPr>
          <w:b/>
          <w:u w:val="single"/>
        </w:rPr>
        <w:t>203851</w:t>
      </w:r>
    </w:p>
    <w:p>
      <w:r>
        <w:t>RT USER: Prabowo Subianto Gagal maju URL</w:t>
      </w:r>
    </w:p>
    <w:p>
      <w:r>
        <w:rPr>
          <w:b/>
          <w:u w:val="single"/>
        </w:rPr>
        <w:t>203852</w:t>
      </w:r>
    </w:p>
    <w:p>
      <w:r>
        <w:t>Dulu, seumur hidup gue gak pernah ngeliat kecoa terbang. Beberapa lama kemudian, untuk pertama kalinya gue liat kecoa terbang di depan mata gue. Dan semenjak itu gue jadi sering ngeliat kecoa terbang. Dan gue takut kalo mereka terbang. Bangke.'</w:t>
      </w:r>
    </w:p>
    <w:p>
      <w:r>
        <w:rPr>
          <w:b/>
          <w:u w:val="single"/>
        </w:rPr>
        <w:t>203853</w:t>
      </w:r>
    </w:p>
    <w:p>
      <w:r>
        <w:t>Festival Pesona Tambora Angkat Eksotisme Alam dan Budaya Dompu dan Bima</w:t>
      </w:r>
    </w:p>
    <w:p>
      <w:r>
        <w:rPr>
          <w:b/>
          <w:u w:val="single"/>
        </w:rPr>
        <w:t>203854</w:t>
      </w:r>
    </w:p>
    <w:p>
      <w:r>
        <w:t>RT USER USER USER USER Indeks demokrasi menurun pegimana dengan indeks Komunis/PKI dan Otoritarianisme?</w:t>
      </w:r>
    </w:p>
    <w:p>
      <w:r>
        <w:rPr>
          <w:b/>
          <w:u w:val="single"/>
        </w:rPr>
        <w:t>203855</w:t>
      </w:r>
    </w:p>
    <w:p>
      <w:r>
        <w:t>Dibilang komunis sekaligus dibilang antek Amerika. Penganut bumi datar kayak ga pernah nonton TV (apalagi baca) bahwa korut musuhan sama US</w:t>
      </w:r>
    </w:p>
    <w:p>
      <w:r>
        <w:rPr>
          <w:b/>
          <w:u w:val="single"/>
        </w:rPr>
        <w:t>203856</w:t>
      </w:r>
    </w:p>
    <w:p>
      <w:r>
        <w:t>USER Saya ngeri om bud kalo si wowok jadi RI1.. bisa2 UU MD3 bakal ditanda-tanganin sama wowok.. wong yang paling gencar mau nge-sah-in MD3 si FZ.. bisa2 wowok kepilih.. bakalan disah-kan UU yang lain, dimana UU tersebut semakin menguatkan po</w:t>
      </w:r>
    </w:p>
    <w:p>
      <w:r>
        <w:rPr>
          <w:b/>
          <w:u w:val="single"/>
        </w:rPr>
        <w:t>203857</w:t>
      </w:r>
    </w:p>
    <w:p>
      <w:r>
        <w:t>Yooa juga cantik banget edan.'</w:t>
      </w:r>
    </w:p>
    <w:p>
      <w:r>
        <w:rPr>
          <w:b/>
          <w:u w:val="single"/>
        </w:rPr>
        <w:t>203858</w:t>
      </w:r>
    </w:p>
    <w:p>
      <w:r>
        <w:t>Sitip gabisa balik kalo gini'</w:t>
      </w:r>
    </w:p>
    <w:p>
      <w:r>
        <w:rPr>
          <w:b/>
          <w:u w:val="single"/>
        </w:rPr>
        <w:t>203859</w:t>
      </w:r>
    </w:p>
    <w:p>
      <w:r>
        <w:t>Why the hell do people bother with other's religion sih heran mau orang teis mau ateis ya suka-suka lah sabodo lak nek pek ngurus yo dadio gusti rono lo like aku gasuka ateis garis keras tapi aku juga gasuka teis garis keras like please know your fuggin</w:t>
      </w:r>
    </w:p>
    <w:p>
      <w:r>
        <w:rPr>
          <w:b/>
          <w:u w:val="single"/>
        </w:rPr>
        <w:t>203860</w:t>
      </w:r>
    </w:p>
    <w:p>
      <w:r>
        <w:t>USER USER USER USER USER Silit bau jigong'</w:t>
      </w:r>
    </w:p>
    <w:p>
      <w:r>
        <w:rPr>
          <w:b/>
          <w:u w:val="single"/>
        </w:rPr>
        <w:t>203861</w:t>
      </w:r>
    </w:p>
    <w:p>
      <w:r>
        <w:t>USER Medokan ndi? Ga ngerti aku yoan.\n\nMAKANE, mama ku macak budek nek aku jalok sangu \xf0\x9f\x98\xad'</w:t>
      </w:r>
    </w:p>
    <w:p>
      <w:r>
        <w:rPr>
          <w:b/>
          <w:u w:val="single"/>
        </w:rPr>
        <w:t>203862</w:t>
      </w:r>
    </w:p>
    <w:p>
      <w:r>
        <w:t>PM: \xe2\x80\x9cHeh, bajingan kalian semua! Malah seenaknya duduk duduk. Sudah berapa hari telat konstruksinya?\xe2\x80\x9d (Marah dengan muka serius) URL</w:t>
      </w:r>
    </w:p>
    <w:p>
      <w:r>
        <w:rPr>
          <w:b/>
          <w:u w:val="single"/>
        </w:rPr>
        <w:t>203863</w:t>
      </w:r>
    </w:p>
    <w:p>
      <w:r>
        <w:t>RT USER iya-iya hidup nabi jokowi as</w:t>
      </w:r>
    </w:p>
    <w:p>
      <w:r>
        <w:rPr>
          <w:b/>
          <w:u w:val="single"/>
        </w:rPr>
        <w:t>203864</w:t>
      </w:r>
    </w:p>
    <w:p>
      <w:r>
        <w:t>USER USER Emng ada mas? Ga usah lah jgn ikut2 kubu seberang, tanggapan kita soal pernyataan RG sebatas ngasih gambaran betapa inkonsistennya kaum amukan.; ; Klo teman non muslim yg ingin menuntut keadilan ats tindak hukum penistaan Agama, sy lb</w:t>
      </w:r>
    </w:p>
    <w:p>
      <w:r>
        <w:rPr>
          <w:b/>
          <w:u w:val="single"/>
        </w:rPr>
        <w:t>203865</w:t>
      </w:r>
    </w:p>
    <w:p>
      <w:r>
        <w:t>Sam Aliano Presiden, Seluruh Rakyat Indonesia Umrah Gratis</w:t>
      </w:r>
    </w:p>
    <w:p>
      <w:r>
        <w:rPr>
          <w:b/>
          <w:u w:val="single"/>
        </w:rPr>
        <w:t>203866</w:t>
      </w:r>
    </w:p>
    <w:p>
      <w:r>
        <w:t>Dah habis story time. Atok datang cerita pasal masa dia askar dulu perang dengan komunis. Pengalaman bom, tembak semua, tidur dalam hutan. Askar dulu. \xf0\x9f\x98\x83\xf0\x9f\x92\x95\n\nProud of you Atok! *Salute* \xf0\x9f\x92\x93'</w:t>
      </w:r>
    </w:p>
    <w:p>
      <w:r>
        <w:rPr>
          <w:b/>
          <w:u w:val="single"/>
        </w:rPr>
        <w:t>203867</w:t>
      </w:r>
    </w:p>
    <w:p>
      <w:r>
        <w:t>Dalam kesempatan tersebut, Presiden juga mengucapkan selamat kepada guru-guru yang hadir karena mereka telah bersertifikasi. Tercatat ada 500 guru yang hadir pada acara ini.'</w:t>
      </w:r>
    </w:p>
    <w:p>
      <w:r>
        <w:rPr>
          <w:b/>
          <w:u w:val="single"/>
        </w:rPr>
        <w:t>203868</w:t>
      </w:r>
    </w:p>
    <w:p>
      <w:r>
        <w:t>RT USER USER HTI itu racun ini contoh orang yg keracunan HTI</w:t>
      </w:r>
    </w:p>
    <w:p>
      <w:r>
        <w:rPr>
          <w:b/>
          <w:u w:val="single"/>
        </w:rPr>
        <w:t>203869</w:t>
      </w:r>
    </w:p>
    <w:p>
      <w:r>
        <w:t>USER Oohh taplak?'</w:t>
      </w:r>
    </w:p>
    <w:p>
      <w:r>
        <w:rPr>
          <w:b/>
          <w:u w:val="single"/>
        </w:rPr>
        <w:t>203870</w:t>
      </w:r>
    </w:p>
    <w:p>
      <w:r>
        <w:t>FUCK YOU CEWE IBLIS LU TUH TOLOL, CUMAN GUE BOHONGIN DOANG! USER'</w:t>
      </w:r>
    </w:p>
    <w:p>
      <w:r>
        <w:rPr>
          <w:b/>
          <w:u w:val="single"/>
        </w:rPr>
        <w:t>203871</w:t>
      </w:r>
    </w:p>
    <w:p>
      <w:r>
        <w:t>USER bodo yang penting mak bahagia'</w:t>
      </w:r>
    </w:p>
    <w:p>
      <w:r>
        <w:rPr>
          <w:b/>
          <w:u w:val="single"/>
        </w:rPr>
        <w:t>203872</w:t>
      </w:r>
    </w:p>
    <w:p>
      <w:r>
        <w:t>Kami lebih resah anda jd presiden!!!! hidup anda penuh drama dan pencitraan, main FTV aja joko judulnya URL</w:t>
      </w:r>
    </w:p>
    <w:p>
      <w:r>
        <w:rPr>
          <w:b/>
          <w:u w:val="single"/>
        </w:rPr>
        <w:t>203873</w:t>
      </w:r>
    </w:p>
    <w:p>
      <w:r>
        <w:t>Padahal bentar lagi ketemu kika tapi tetep ngobrol di semua platform sinting banget'</w:t>
      </w:r>
    </w:p>
    <w:p>
      <w:r>
        <w:rPr>
          <w:b/>
          <w:u w:val="single"/>
        </w:rPr>
        <w:t>203874</w:t>
      </w:r>
    </w:p>
    <w:p>
      <w:r>
        <w:t>He bangsat, Jokowi 3 th jauh lebih baik dari rezim diktator dan rezim korup Mata lo buta apa? ? Gak bs memalak lg ? Gak bs mencuri?</w:t>
      </w:r>
    </w:p>
    <w:p>
      <w:r>
        <w:rPr>
          <w:b/>
          <w:u w:val="single"/>
        </w:rPr>
        <w:t>203875</w:t>
      </w:r>
    </w:p>
    <w:p>
      <w:r>
        <w:t>RT USER DPR bubarkan saja gak ada gunanya utk bangsa. Pertahankan KPK</w:t>
      </w:r>
    </w:p>
    <w:p>
      <w:r>
        <w:rPr>
          <w:b/>
          <w:u w:val="single"/>
        </w:rPr>
        <w:t>203876</w:t>
      </w:r>
    </w:p>
    <w:p>
      <w:r>
        <w:t>USER Pas sd. gw dikatain cina gitu, ya sambil ketawa2 gt gw kesel bgt lah gilak ya, ya sebenernya gw ada keturunan cina dikit. tp kesel bgt ngata2innya sampe bnr bnr pen nangis dah. tp sekarang2 gue udh ga terlihat sipit ehehe.'</w:t>
      </w:r>
    </w:p>
    <w:p>
      <w:r>
        <w:rPr>
          <w:b/>
          <w:u w:val="single"/>
        </w:rPr>
        <w:t>203877</w:t>
      </w:r>
    </w:p>
    <w:p>
      <w:r>
        <w:t>TIKET KA TAMBAHAN KELAS EKONOMI LUDES TERJUAL:</w:t>
      </w:r>
    </w:p>
    <w:p>
      <w:r>
        <w:rPr>
          <w:b/>
          <w:u w:val="single"/>
        </w:rPr>
        <w:t>203878</w:t>
      </w:r>
    </w:p>
    <w:p>
      <w:r>
        <w:t>USER Politisi Songong !!!; #2019GantiPresiden ; #2019GantiPresiden ; #2019GantiPresiden ; #2019GantiPresiden ; #2019GantiPresiden ; #2019GantiPresiden ; #2019GantiPresiden ; #2019GantiPresiden ; #2019GantiPresiden ; #2019GantiPresiden ; #2019GantiPre</w:t>
      </w:r>
    </w:p>
    <w:p>
      <w:r>
        <w:rPr>
          <w:b/>
          <w:u w:val="single"/>
        </w:rPr>
        <w:t>203879</w:t>
      </w:r>
    </w:p>
    <w:p>
      <w:r>
        <w:t>Sebagian besar dari kelompok yg saat ini anti USER dulunya memusuhi Gus Dur... takfiri dan sok arabi</w:t>
      </w:r>
    </w:p>
    <w:p>
      <w:r>
        <w:rPr>
          <w:b/>
          <w:u w:val="single"/>
        </w:rPr>
        <w:t>203880</w:t>
      </w:r>
    </w:p>
    <w:p>
      <w:r>
        <w:t>USER USER USER Alhamdulillah sisturrr.\nTapi adik saya ini kristen, gimana dong? :(\n\nEh bentar, Ndre, lu kristen apa katolik?\nUSER'</w:t>
      </w:r>
    </w:p>
    <w:p>
      <w:r>
        <w:rPr>
          <w:b/>
          <w:u w:val="single"/>
        </w:rPr>
        <w:t>203881</w:t>
      </w:r>
    </w:p>
    <w:p>
      <w:r>
        <w:t>USER USER Buktiin lah tolol'</w:t>
      </w:r>
    </w:p>
    <w:p>
      <w:r>
        <w:rPr>
          <w:b/>
          <w:u w:val="single"/>
        </w:rPr>
        <w:t>203882</w:t>
      </w:r>
    </w:p>
    <w:p>
      <w:r>
        <w:t>Ok kalo bgt kita usir minoritas umat budha di indonesia kita barter sama umat Islam nya. USER USER USER USER</w:t>
      </w:r>
    </w:p>
    <w:p>
      <w:r>
        <w:rPr>
          <w:b/>
          <w:u w:val="single"/>
        </w:rPr>
        <w:t>203883</w:t>
      </w:r>
    </w:p>
    <w:p>
      <w:r>
        <w:t>seharian bedrest. gua pikir udah malem. ternyata baru setengah 7. bajingan :('</w:t>
      </w:r>
    </w:p>
    <w:p>
      <w:r>
        <w:rPr>
          <w:b/>
          <w:u w:val="single"/>
        </w:rPr>
        <w:t>203884</w:t>
      </w:r>
    </w:p>
    <w:p>
      <w:r>
        <w:t>Alangkah indahnya USER di bubarkan URL</w:t>
      </w:r>
    </w:p>
    <w:p>
      <w:r>
        <w:rPr>
          <w:b/>
          <w:u w:val="single"/>
        </w:rPr>
        <w:t>203885</w:t>
      </w:r>
    </w:p>
    <w:p>
      <w:r>
        <w:t>Kini aku tak ada beda dengan ampas.\nTapi ingat satu hal.bahwa akulah.\nYang buat kopimu begitu nikmat\n\n*Kultum senja'</w:t>
      </w:r>
    </w:p>
    <w:p>
      <w:r>
        <w:rPr>
          <w:b/>
          <w:u w:val="single"/>
        </w:rPr>
        <w:t>203886</w:t>
      </w:r>
    </w:p>
    <w:p>
      <w:r>
        <w:t>USER buzzer nya si zonk. gembel warnet nunggu kecyduk. digaji brp si?kl gede sini gw ajarin biar ip jadi anonim'</w:t>
      </w:r>
    </w:p>
    <w:p>
      <w:r>
        <w:rPr>
          <w:b/>
          <w:u w:val="single"/>
        </w:rPr>
        <w:t>203887</w:t>
      </w:r>
    </w:p>
    <w:p>
      <w:r>
        <w:t>RT USER USER tolol itu banyak yg bela penista agama walau sudah tersangka</w:t>
      </w:r>
    </w:p>
    <w:p>
      <w:r>
        <w:rPr>
          <w:b/>
          <w:u w:val="single"/>
        </w:rPr>
        <w:t>203888</w:t>
      </w:r>
    </w:p>
    <w:p>
      <w:r>
        <w:t>Apapun Isunya Jokowi Sasarannya! URL</w:t>
      </w:r>
    </w:p>
    <w:p>
      <w:r>
        <w:rPr>
          <w:b/>
          <w:u w:val="single"/>
        </w:rPr>
        <w:t>203889</w:t>
      </w:r>
    </w:p>
    <w:p>
      <w:r>
        <w:t>#Kopi dan Budaya Diskusi Kita</w:t>
      </w:r>
    </w:p>
    <w:p>
      <w:r>
        <w:rPr>
          <w:b/>
          <w:u w:val="single"/>
        </w:rPr>
        <w:t>203890</w:t>
      </w:r>
    </w:p>
    <w:p>
      <w:r>
        <w:t>USER USER USER Cacat jugak'</w:t>
      </w:r>
    </w:p>
    <w:p>
      <w:r>
        <w:rPr>
          <w:b/>
          <w:u w:val="single"/>
        </w:rPr>
        <w:t>203891</w:t>
      </w:r>
    </w:p>
    <w:p>
      <w:r>
        <w:t>urut berduka atas matinya ketidak adilan dan kedzholiman rezim ini.</w:t>
      </w:r>
    </w:p>
    <w:p>
      <w:r>
        <w:rPr>
          <w:b/>
          <w:u w:val="single"/>
        </w:rPr>
        <w:t>203892</w:t>
      </w:r>
    </w:p>
    <w:p>
      <w:r>
        <w:t>USER Pasukan nasi bungkus siap grak!!! \xf0\x9f\x98\x8</w:t>
      </w:r>
    </w:p>
    <w:p>
      <w:r>
        <w:rPr>
          <w:b/>
          <w:u w:val="single"/>
        </w:rPr>
        <w:t>203893</w:t>
      </w:r>
    </w:p>
    <w:p>
      <w:r>
        <w:t>Xenoglossophobia\nadalah fobia atau\nketakutan akan bahasa asing.'</w:t>
      </w:r>
    </w:p>
    <w:p>
      <w:r>
        <w:rPr>
          <w:b/>
          <w:u w:val="single"/>
        </w:rPr>
        <w:t>203894</w:t>
      </w:r>
    </w:p>
    <w:p>
      <w:r>
        <w:t>Kaka sukanya baca buku apa? Novel,sejarah,ekonomi, politik , budaya, teknologi atau yang lain....</w:t>
      </w:r>
    </w:p>
    <w:p>
      <w:r>
        <w:rPr>
          <w:b/>
          <w:u w:val="single"/>
        </w:rPr>
        <w:t>203895</w:t>
      </w:r>
    </w:p>
    <w:p>
      <w:r>
        <w:t>Jika mgkn dpt kami menyampaikan kpd bpk USER bhw kekalahan kmrn krn adanya upaya penghalalan segala cara yg di lakukan oknum pendukung</w:t>
      </w:r>
    </w:p>
    <w:p>
      <w:r>
        <w:rPr>
          <w:b/>
          <w:u w:val="single"/>
        </w:rPr>
        <w:t>203896</w:t>
      </w:r>
    </w:p>
    <w:p>
      <w:r>
        <w:t>USER USER Stu lgi nich muncul anjing na yahudi israel d indonesia!!\n\nGilaaa... gila... cma d rezim ini, anjing2 na israel berani muncul terang2an d indonesia!!!'</w:t>
      </w:r>
    </w:p>
    <w:p>
      <w:r>
        <w:rPr>
          <w:b/>
          <w:u w:val="single"/>
        </w:rPr>
        <w:t>203897</w:t>
      </w:r>
    </w:p>
    <w:p>
      <w:r>
        <w:t>USER Dia mana mau nete di boneka mampang :('</w:t>
      </w:r>
    </w:p>
    <w:p>
      <w:r>
        <w:rPr>
          <w:b/>
          <w:u w:val="single"/>
        </w:rPr>
        <w:t>203898</w:t>
      </w:r>
    </w:p>
    <w:p>
      <w:r>
        <w:t>USER untuk gw gak goblok:"&amp;gt;'</w:t>
      </w:r>
    </w:p>
    <w:p>
      <w:r>
        <w:rPr>
          <w:b/>
          <w:u w:val="single"/>
        </w:rPr>
        <w:t>203899</w:t>
      </w:r>
    </w:p>
    <w:p>
      <w:r>
        <w:t>Mencatat poin-poin penting yang dijelaskan sang pengajar, "Mereka tidak punya hak dan dianggap sebagai pelayan tanpa perasaan."\n\n"Wah, dulu kejam juga ya. Tidak ada rasa peripenyihiran. Seram" gumamnya\n\nKarena tidak banyak tahu mengenai materi hari i</w:t>
      </w:r>
    </w:p>
    <w:p>
      <w:r>
        <w:rPr>
          <w:b/>
          <w:u w:val="single"/>
        </w:rPr>
        <w:t>203900</w:t>
      </w:r>
    </w:p>
    <w:p>
      <w:r>
        <w:t>USER USER Mampus lo kiri.. anda ini menteri bejat'</w:t>
      </w:r>
    </w:p>
    <w:p>
      <w:r>
        <w:rPr>
          <w:b/>
          <w:u w:val="single"/>
        </w:rPr>
        <w:t>203901</w:t>
      </w:r>
    </w:p>
    <w:p>
      <w:r>
        <w:t>USER Berani bayar brp lu ketek onta'</w:t>
      </w:r>
    </w:p>
    <w:p>
      <w:r>
        <w:rPr>
          <w:b/>
          <w:u w:val="single"/>
        </w:rPr>
        <w:t>203902</w:t>
      </w:r>
    </w:p>
    <w:p>
      <w:r>
        <w:t>Kau tahu kenapa kebanyakan orang menganggap kecantikan seorang wanita lebih penting di banding perangai yang baik? Karena di dunia ini, lelaki bodoh lebih banyak jumlahnya di banding lelaki buta. *nasihat orang tua dulu'</w:t>
      </w:r>
    </w:p>
    <w:p>
      <w:r>
        <w:rPr>
          <w:b/>
          <w:u w:val="single"/>
        </w:rPr>
        <w:t>203903</w:t>
      </w:r>
    </w:p>
    <w:p>
      <w:r>
        <w:t>"Aku selalu percaya, keadaan asing hanya masalah waktu pasti akan kembali berada di sisi mereka lagi." -Ryeowook'</w:t>
      </w:r>
    </w:p>
    <w:p>
      <w:r>
        <w:rPr>
          <w:b/>
          <w:u w:val="single"/>
        </w:rPr>
        <w:t>203904</w:t>
      </w:r>
    </w:p>
    <w:p>
      <w:r>
        <w:t>USER USER Laporin juga Alisa Wahid yg menyamakan teroris Budha Myanmar dgn FPI</w:t>
      </w:r>
    </w:p>
    <w:p>
      <w:r>
        <w:rPr>
          <w:b/>
          <w:u w:val="single"/>
        </w:rPr>
        <w:t>203905</w:t>
      </w:r>
    </w:p>
    <w:p>
      <w:r>
        <w:t>USER USER Woww 8 minggu dalam setahun liburnya ?? Asyikkk... TKI di Eropa rata rata cuma 5 minggu \xf0\x9f\x98\xa2 tanggal merah libur ngga?'</w:t>
      </w:r>
    </w:p>
    <w:p>
      <w:r>
        <w:rPr>
          <w:b/>
          <w:u w:val="single"/>
        </w:rPr>
        <w:t>203906</w:t>
      </w:r>
    </w:p>
    <w:p>
      <w:r>
        <w:t>13. Presiden USER: Yang saya senang, ini merupakan kerja sama pemerintah Provinsi Jawa Barat, pemerintah pusat, dan swasta. Ini bisa bergabung dan pengerjaannya cepat sekali #JokowiSelesaikanKertajati</w:t>
      </w:r>
    </w:p>
    <w:p>
      <w:r>
        <w:rPr>
          <w:b/>
          <w:u w:val="single"/>
        </w:rPr>
        <w:t>203907</w:t>
      </w:r>
    </w:p>
    <w:p>
      <w:r>
        <w:t>USER USER USER USER Maksud saya, pendidikan jangan dibatasi. Helen Keller wanita bisu tuli dan buta bisa mendapatkan gelar sarjana &amp;amp; berprestasi. Steven Hawking bisa tetap mengembangkan ilmu didalam kelumpuhannya. Tidak</w:t>
      </w:r>
    </w:p>
    <w:p>
      <w:r>
        <w:rPr>
          <w:b/>
          <w:u w:val="single"/>
        </w:rPr>
        <w:t>203908</w:t>
      </w:r>
    </w:p>
    <w:p>
      <w:r>
        <w:t>USER goblok bgt dah anjing'</w:t>
      </w:r>
    </w:p>
    <w:p>
      <w:r>
        <w:rPr>
          <w:b/>
          <w:u w:val="single"/>
        </w:rPr>
        <w:t>203909</w:t>
      </w:r>
    </w:p>
    <w:p>
      <w:r>
        <w:t>USER USER USER Matamu picek, itu kinerja lanjutan dari USER alias Ahok.'</w:t>
      </w:r>
    </w:p>
    <w:p>
      <w:r>
        <w:rPr>
          <w:b/>
          <w:u w:val="single"/>
        </w:rPr>
        <w:t>203910</w:t>
      </w:r>
    </w:p>
    <w:p>
      <w:r>
        <w:t>USER CONGOR JANGAN SEMBARANGAN YA MBA.'</w:t>
      </w:r>
    </w:p>
    <w:p>
      <w:r>
        <w:rPr>
          <w:b/>
          <w:u w:val="single"/>
        </w:rPr>
        <w:t>203911</w:t>
      </w:r>
    </w:p>
    <w:p>
      <w:r>
        <w:t>JUAL\nalbum NCT 2018 Empathy (Dream Ver.), second hand tapi 100% baru, CD belum pernah diplay, PC, gift card, dll lengkap, kondisi mulus tanpa cacat. Harga nego DM USER'</w:t>
      </w:r>
    </w:p>
    <w:p>
      <w:r>
        <w:rPr>
          <w:b/>
          <w:u w:val="single"/>
        </w:rPr>
        <w:t>203912</w:t>
      </w:r>
    </w:p>
    <w:p>
      <w:r>
        <w:t>Prancis vs Belgia di babak pertama masih 0 - 0.\n\nAda sedikit persamaan dg bani cebong..\n\nApaan tuh?\n\nBani cebong/kacung otaknya juga 0 (kosong)!\n\n^_^\n\n# WorldCup2018 \n#GantiPresiden2019'</w:t>
      </w:r>
    </w:p>
    <w:p>
      <w:r>
        <w:rPr>
          <w:b/>
          <w:u w:val="single"/>
        </w:rPr>
        <w:t>203913</w:t>
      </w:r>
    </w:p>
    <w:p>
      <w:r>
        <w:t>RT USER: Mahasiswi dipaksa ngemot kontol Dosen sebelumndi entot, demi mendapatkan nilai yg terbaik di kelasnya \xf0\x9f\x98\xae\nURL</w:t>
      </w:r>
    </w:p>
    <w:p>
      <w:r>
        <w:rPr>
          <w:b/>
          <w:u w:val="single"/>
        </w:rPr>
        <w:t>203914</w:t>
      </w:r>
    </w:p>
    <w:p>
      <w:r>
        <w:t>Gosip di buat oleh org iri,di sebarluaskan oleh org bodoh,dan di terima oleh para idiot'</w:t>
      </w:r>
    </w:p>
    <w:p>
      <w:r>
        <w:rPr>
          <w:b/>
          <w:u w:val="single"/>
        </w:rPr>
        <w:t>203915</w:t>
      </w:r>
    </w:p>
    <w:p>
      <w:r>
        <w:t>Allah SWT dungu &amp; biadab memang bukan Tuhan, kurang kerjaaan, hobi mengurus masalah seputar cocok2 penis</w:t>
      </w:r>
    </w:p>
    <w:p>
      <w:r>
        <w:rPr>
          <w:b/>
          <w:u w:val="single"/>
        </w:rPr>
        <w:t>203916</w:t>
      </w:r>
    </w:p>
    <w:p>
      <w:r>
        <w:t>APBN 50 triliyun lebih untuk melanggengkan Solat &amp; Mengaji harus dipangkas, Solat &amp; Mengaji hilang tidak perlu BNPT</w:t>
      </w:r>
    </w:p>
    <w:p>
      <w:r>
        <w:rPr>
          <w:b/>
          <w:u w:val="single"/>
        </w:rPr>
        <w:t>203917</w:t>
      </w:r>
    </w:p>
    <w:p>
      <w:r>
        <w:t>Sangsinya Pecat aza terus jeblosin ke penjara biar tau rasa tuh si setya novanto</w:t>
      </w:r>
    </w:p>
    <w:p>
      <w:r>
        <w:rPr>
          <w:b/>
          <w:u w:val="single"/>
        </w:rPr>
        <w:t>203918</w:t>
      </w:r>
    </w:p>
    <w:p>
      <w:r>
        <w:t>jika ada sesuatu yang menimpa seorang mukmin pada tubuhnya sehingga membuatnya sakit maka allah akan menghapuskan dosadosa</w:t>
      </w:r>
    </w:p>
    <w:p>
      <w:r>
        <w:rPr>
          <w:b/>
          <w:u w:val="single"/>
        </w:rPr>
        <w:t>203919</w:t>
      </w:r>
    </w:p>
    <w:p>
      <w:r>
        <w:t>RT USER: Enaknya ngentot ramai2 URL</w:t>
      </w:r>
    </w:p>
    <w:p>
      <w:r>
        <w:rPr>
          <w:b/>
          <w:u w:val="single"/>
        </w:rPr>
        <w:t>203920</w:t>
      </w:r>
    </w:p>
    <w:p>
      <w:r>
        <w:t>USER Tai lu'</w:t>
      </w:r>
    </w:p>
    <w:p>
      <w:r>
        <w:rPr>
          <w:b/>
          <w:u w:val="single"/>
        </w:rPr>
        <w:t>203921</w:t>
      </w:r>
    </w:p>
    <w:p>
      <w:r>
        <w:t>hue mimpi gua buta asw amit2'</w:t>
      </w:r>
    </w:p>
    <w:p>
      <w:r>
        <w:rPr>
          <w:b/>
          <w:u w:val="single"/>
        </w:rPr>
        <w:t>203922</w:t>
      </w:r>
    </w:p>
    <w:p>
      <w:r>
        <w:t>USER "...beneran deh. Seru banget bisa membekukan memori gi- Hm? Halo? Ngeliatin apaan sih?"\n\nIa menengok ke belakangnya, tapi nihil. Hanya ada tanaman di sana. Jangan-jangan.... \n\n"ADA HANTU YA? SIAPA? KUNTI?!"'</w:t>
      </w:r>
    </w:p>
    <w:p>
      <w:r>
        <w:rPr>
          <w:b/>
          <w:u w:val="single"/>
        </w:rPr>
        <w:t>203923</w:t>
      </w:r>
    </w:p>
    <w:p>
      <w:r>
        <w:t>Kan dah tak masal kena kutuk satu group. Hahaha kampang nye'</w:t>
      </w:r>
    </w:p>
    <w:p>
      <w:r>
        <w:rPr>
          <w:b/>
          <w:u w:val="single"/>
        </w:rPr>
        <w:t>203924</w:t>
      </w:r>
    </w:p>
    <w:p>
      <w:r>
        <w:t>Klo bapaknya di bunuh PKI ,,,, biasanya anaknya bales dendam DAN SEHARUSNYA USIR KOMUNIS CINA BUKANNYA DI BUATKAN REKLAMASI.</w:t>
      </w:r>
    </w:p>
    <w:p>
      <w:r>
        <w:rPr>
          <w:b/>
          <w:u w:val="single"/>
        </w:rPr>
        <w:t>203925</w:t>
      </w:r>
    </w:p>
    <w:p>
      <w:r>
        <w:t>Kalian boleh tanya padaku "kapan rabi?", tapi jangan tanya aku "kapan, Rabi?"\nAku bukan Yahudi'</w:t>
      </w:r>
    </w:p>
    <w:p>
      <w:r>
        <w:rPr>
          <w:b/>
          <w:u w:val="single"/>
        </w:rPr>
        <w:t>203926</w:t>
      </w:r>
    </w:p>
    <w:p>
      <w:r>
        <w:t>Kita terlalu sibuk membahas hal "besar" dlm agama hingga lupa kapan terakhir kali\n- membuang duri dari jalan\n- mengantar gulai ke tetangga\n- senyum ke orang asing\n- menuntun orang buta\n- mentraktir anak yatim\n- mendamaikan yg berselisih.\n\nTiap se</w:t>
      </w:r>
    </w:p>
    <w:p>
      <w:r>
        <w:rPr>
          <w:b/>
          <w:u w:val="single"/>
        </w:rPr>
        <w:t>203927</w:t>
      </w:r>
    </w:p>
    <w:p>
      <w:r>
        <w:t>Apakah NU bisa BERHENTI mendungukan &amp; membiadabkan bangsa? Fir'aun raja Mesih tak ada hubungan dengan Muhammad bejad</w:t>
      </w:r>
    </w:p>
    <w:p>
      <w:r>
        <w:rPr>
          <w:b/>
          <w:u w:val="single"/>
        </w:rPr>
        <w:t>203928</w:t>
      </w:r>
    </w:p>
    <w:p>
      <w:r>
        <w:t>USER Pak USER sbelum berani umumkan Muhammad Nabi Gadungan, Anda hrs dorong KPAI mlarang anak mengaji</w:t>
      </w:r>
    </w:p>
    <w:p>
      <w:r>
        <w:rPr>
          <w:b/>
          <w:u w:val="single"/>
        </w:rPr>
        <w:t>203929</w:t>
      </w:r>
    </w:p>
    <w:p>
      <w:r>
        <w:t>USER USER hahahaha junjungan yg kau puja2 yg punya salah lalu kau tuding ulah ahokers? kau yg dungu\xe2\x80\xa6 penuh kebencian\xe2\x80\xa6 tiap manusia itu selalu punya kesalahan namun kau anggap junjunganmu itu spt dewa yg tidak pernah salah\xe2\x80\xa6 \nnyembah Tuh</w:t>
      </w:r>
    </w:p>
    <w:p>
      <w:r>
        <w:rPr>
          <w:b/>
          <w:u w:val="single"/>
        </w:rPr>
        <w:t>203930</w:t>
      </w:r>
    </w:p>
    <w:p>
      <w:r>
        <w:t>Jatim Anti Hoax, Deklarasi anti Hoax pilkada damai warga Sawahan</w:t>
      </w:r>
    </w:p>
    <w:p>
      <w:r>
        <w:rPr>
          <w:b/>
          <w:u w:val="single"/>
        </w:rPr>
        <w:t>203931</w:t>
      </w:r>
    </w:p>
    <w:p>
      <w:r>
        <w:t>USER Dari jakarta utara yang baru di tutup sama gubernur baru itu loh :(</w:t>
      </w:r>
    </w:p>
    <w:p>
      <w:r>
        <w:rPr>
          <w:b/>
          <w:u w:val="single"/>
        </w:rPr>
        <w:t>203932</w:t>
      </w:r>
    </w:p>
    <w:p>
      <w:r>
        <w:t>Perlombaan Seni Tari dan Vocal Bangun Semangat Kebersamaan |</w:t>
      </w:r>
    </w:p>
    <w:p>
      <w:r>
        <w:rPr>
          <w:b/>
          <w:u w:val="single"/>
        </w:rPr>
        <w:t>203933</w:t>
      </w:r>
    </w:p>
    <w:p>
      <w:r>
        <w:t>USER USER Kelakuan cebonk paling menjijikan, sutradaranya bego bikin setingan'</w:t>
      </w:r>
    </w:p>
    <w:p>
      <w:r>
        <w:rPr>
          <w:b/>
          <w:u w:val="single"/>
        </w:rPr>
        <w:t>203934</w:t>
      </w:r>
    </w:p>
    <w:p>
      <w:r>
        <w:t>USER Cih najis'</w:t>
      </w:r>
    </w:p>
    <w:p>
      <w:r>
        <w:rPr>
          <w:b/>
          <w:u w:val="single"/>
        </w:rPr>
        <w:t>203935</w:t>
      </w:r>
    </w:p>
    <w:p>
      <w:r>
        <w:t>RT USER: USER Iblis berpesta dalam amarah di dada manusia..Islam mengajarkan berdakwah dengan santun, lemah lembut dan penu\xe2\x80\xa6'</w:t>
      </w:r>
    </w:p>
    <w:p>
      <w:r>
        <w:rPr>
          <w:b/>
          <w:u w:val="single"/>
        </w:rPr>
        <w:t>203936</w:t>
      </w:r>
    </w:p>
    <w:p>
      <w:r>
        <w:t>USER Kristen stewart, seingetku :( \nSalah satu idolku jaman 2013 mungkin, sdh lupa ehhe'</w:t>
      </w:r>
    </w:p>
    <w:p>
      <w:r>
        <w:rPr>
          <w:b/>
          <w:u w:val="single"/>
        </w:rPr>
        <w:t>203937</w:t>
      </w:r>
    </w:p>
    <w:p>
      <w:r>
        <w:t>USER Aku bukanlah orang Nasrani, Aku bukanlah orang Yahudi, Aku bukanlah orang Majusi, dan Aku bukanlah orang Islam.Keluarlah, lampaui gagasan sempitmu tentang benar dan salah.Sehingga kita dapat bertemu pada\xe2\x80\x9cSuatu Ruang Murni\xe2\x80\x</w:t>
      </w:r>
    </w:p>
    <w:p>
      <w:r>
        <w:rPr>
          <w:b/>
          <w:u w:val="single"/>
        </w:rPr>
        <w:t>203938</w:t>
      </w:r>
    </w:p>
    <w:p>
      <w:r>
        <w:t>MASY DUSUN DUA DESA PULHU DEKLARASI ANTI HOAX &amp;amp; PILKADA 2018 DAMAI</w:t>
      </w:r>
    </w:p>
    <w:p>
      <w:r>
        <w:rPr>
          <w:b/>
          <w:u w:val="single"/>
        </w:rPr>
        <w:t>203939</w:t>
      </w:r>
    </w:p>
    <w:p>
      <w:r>
        <w:t>USER USER mau gue bom otaknya tai gatau apa msh byk yg dek dekan blm baGI NEM ELAH WJDJIQKSKS'</w:t>
      </w:r>
    </w:p>
    <w:p>
      <w:r>
        <w:rPr>
          <w:b/>
          <w:u w:val="single"/>
        </w:rPr>
        <w:t>203940</w:t>
      </w:r>
    </w:p>
    <w:p>
      <w:r>
        <w:t>lalu kepung YLHBI bubarkan HTI Iluni UI dstnya... URL</w:t>
      </w:r>
    </w:p>
    <w:p>
      <w:r>
        <w:rPr>
          <w:b/>
          <w:u w:val="single"/>
        </w:rPr>
        <w:t>203941</w:t>
      </w:r>
    </w:p>
    <w:p>
      <w:r>
        <w:t>Bahagianya Cak Imin Selfie dengan Jokowi di Pesawat Presiden USER USER #JoinKalsel2019</w:t>
      </w:r>
    </w:p>
    <w:p>
      <w:r>
        <w:rPr>
          <w:b/>
          <w:u w:val="single"/>
        </w:rPr>
        <w:t>203942</w:t>
      </w:r>
    </w:p>
    <w:p>
      <w:r>
        <w:t>USER USER USER kebanyakan alasan...\nsi banci bloon itu cuma TAKUT MALU... URL</w:t>
      </w:r>
    </w:p>
    <w:p>
      <w:r>
        <w:rPr>
          <w:b/>
          <w:u w:val="single"/>
        </w:rPr>
        <w:t>203943</w:t>
      </w:r>
    </w:p>
    <w:p>
      <w:r>
        <w:t>USER ditindas oleh presiden sendiri???. jika MUI tetap berkeras seperti ini maka MUI sendirilah yg memutuskan hubungan dg ummat.'</w:t>
      </w:r>
    </w:p>
    <w:p>
      <w:r>
        <w:rPr>
          <w:b/>
          <w:u w:val="single"/>
        </w:rPr>
        <w:t>203944</w:t>
      </w:r>
    </w:p>
    <w:p>
      <w:r>
        <w:t>Sial Banget aKu Hari ini ! Udah Kena Copet , Sakit Mencret , Jalan Kepeleset , Kaki Lecet , Muka di jepret sama karet , ehh skarang status Sekarang Malah Di baca Sma Monyet .. !! wkwkwk'</w:t>
      </w:r>
    </w:p>
    <w:p>
      <w:r>
        <w:rPr>
          <w:b/>
          <w:u w:val="single"/>
        </w:rPr>
        <w:t>203945</w:t>
      </w:r>
    </w:p>
    <w:p>
      <w:r>
        <w:t>USER USER USER USER Jaman rejim ini banyak temennya yg spt dia....jadi saling berebut.....makin lupa haram halalnya....malah mungkin gak tau itu haram..yg penting hidup enak...'</w:t>
      </w:r>
    </w:p>
    <w:p>
      <w:r>
        <w:rPr>
          <w:b/>
          <w:u w:val="single"/>
        </w:rPr>
        <w:t>203946</w:t>
      </w:r>
    </w:p>
    <w:p>
      <w:r>
        <w:t>USER MANA NEH PASUKAN CEBONG'</w:t>
      </w:r>
    </w:p>
    <w:p>
      <w:r>
        <w:rPr>
          <w:b/>
          <w:u w:val="single"/>
        </w:rPr>
        <w:t>203947</w:t>
      </w:r>
    </w:p>
    <w:p>
      <w:r>
        <w:t>USER USER USER Kyanya ijin pemerinth setempat yg goblog kasih ijin'</w:t>
      </w:r>
    </w:p>
    <w:p>
      <w:r>
        <w:rPr>
          <w:b/>
          <w:u w:val="single"/>
        </w:rPr>
        <w:t>203948</w:t>
      </w:r>
    </w:p>
    <w:p>
      <w:r>
        <w:t>USER USER USER Tante vero di kejo 7 tahun, bukan hoaks tuh....kampret lu ya'</w:t>
      </w:r>
    </w:p>
    <w:p>
      <w:r>
        <w:rPr>
          <w:b/>
          <w:u w:val="single"/>
        </w:rPr>
        <w:t>203949</w:t>
      </w:r>
    </w:p>
    <w:p>
      <w:r>
        <w:t>Sama</w:t>
      </w:r>
    </w:p>
    <w:p>
      <w:r>
        <w:rPr>
          <w:b/>
          <w:u w:val="single"/>
        </w:rPr>
        <w:t>203950</w:t>
      </w:r>
    </w:p>
    <w:p>
      <w:r>
        <w:t>USER SAMAA!!! kaya tersentuh banget covernya dia :(( terus pas dia akhirnya gandeng si kristen wiig tuh kayaa finallyyyy he breaks out from his old self and conquer all his fear. Oiya kak coba tonton into the wild bagus juga! walaupun tragis ceritany</w:t>
      </w:r>
    </w:p>
    <w:p>
      <w:r>
        <w:rPr>
          <w:b/>
          <w:u w:val="single"/>
        </w:rPr>
        <w:t>203951</w:t>
      </w:r>
    </w:p>
    <w:p>
      <w:r>
        <w:t>Agama tanpa ilmu adalah buta. Ilmu tanpa agama adalah lumpuh.'</w:t>
      </w:r>
    </w:p>
    <w:p>
      <w:r>
        <w:rPr>
          <w:b/>
          <w:u w:val="single"/>
        </w:rPr>
        <w:t>203952</w:t>
      </w:r>
    </w:p>
    <w:p>
      <w:r>
        <w:t>duh rindu gesekan kontol doi ke memek~'</w:t>
      </w:r>
    </w:p>
    <w:p>
      <w:r>
        <w:rPr>
          <w:b/>
          <w:u w:val="single"/>
        </w:rPr>
        <w:t>203953</w:t>
      </w:r>
    </w:p>
    <w:p>
      <w:r>
        <w:t>USER Tolong netizen ada yg tau ini hewan apa? Biar jadi viral kaya onta peramal sama gajah.'</w:t>
      </w:r>
    </w:p>
    <w:p>
      <w:r>
        <w:rPr>
          <w:b/>
          <w:u w:val="single"/>
        </w:rPr>
        <w:t>203954</w:t>
      </w:r>
    </w:p>
    <w:p>
      <w:r>
        <w:t>Apa cocok2 penis dgn 4 istri bukan prilaku seks NYIMPANG? USER MUI: LGBT dinilai sebagai perilaku seks menyimpang</w:t>
      </w:r>
    </w:p>
    <w:p>
      <w:r>
        <w:rPr>
          <w:b/>
          <w:u w:val="single"/>
        </w:rPr>
        <w:t>203955</w:t>
      </w:r>
    </w:p>
    <w:p>
      <w:r>
        <w:t>USER Sudah bubarkan aja KPK itu. Berikan smua kewenangan KPK ke polisi dan kejaksaan .</w:t>
      </w:r>
    </w:p>
    <w:p>
      <w:r>
        <w:rPr>
          <w:b/>
          <w:u w:val="single"/>
        </w:rPr>
        <w:t>203956</w:t>
      </w:r>
    </w:p>
    <w:p>
      <w:r>
        <w:t>USER USER USER Eh cebong dongok, goblok, importir2 aja, jasa ya jasa aja nggak Ada negara importir yg maji, bukan gak Ada negara yg pndptn Dari jasa nggak maju, beda tolol!'</w:t>
      </w:r>
    </w:p>
    <w:p>
      <w:r>
        <w:rPr>
          <w:b/>
          <w:u w:val="single"/>
        </w:rPr>
        <w:t>203957</w:t>
      </w:r>
    </w:p>
    <w:p>
      <w:r>
        <w:t>Karna alasan ekonomi, Seorang kakek tega mencuri buku ekonomi milik cucunya</w:t>
      </w:r>
    </w:p>
    <w:p>
      <w:r>
        <w:rPr>
          <w:b/>
          <w:u w:val="single"/>
        </w:rPr>
        <w:t>203958</w:t>
      </w:r>
    </w:p>
    <w:p>
      <w:r>
        <w:t>Jangan kejang kejang ya Bong, ... keren, dewasa dan ngga malu maluin kan??</w:t>
      </w:r>
    </w:p>
    <w:p>
      <w:r>
        <w:rPr>
          <w:b/>
          <w:u w:val="single"/>
        </w:rPr>
        <w:t>203959</w:t>
      </w:r>
    </w:p>
    <w:p>
      <w:r>
        <w:t>USER Gak mampu mengundang Ulama kondang, jadi dibiatlah ulama2an utk membentuk opini masyarakat bhw ulama sdh satu suarang mendukung mukidi. Walaahh cara kuno sigunakan dasar cebong'</w:t>
      </w:r>
    </w:p>
    <w:p>
      <w:r>
        <w:rPr>
          <w:b/>
          <w:u w:val="single"/>
        </w:rPr>
        <w:t>203960</w:t>
      </w:r>
    </w:p>
    <w:p>
      <w:r>
        <w:t>USER Wah ide bagus noon, next saya kasih bunga bangkai ya. Pemberian gak boleh ditolak! :)'</w:t>
      </w:r>
    </w:p>
    <w:p>
      <w:r>
        <w:rPr>
          <w:b/>
          <w:u w:val="single"/>
        </w:rPr>
        <w:t>203961</w:t>
      </w:r>
    </w:p>
    <w:p>
      <w:r>
        <w:t>himbauan untuk tola berita hoax dan siap mensukseskan pilkada diwilayah kota kediri:</w:t>
      </w:r>
    </w:p>
    <w:p>
      <w:r>
        <w:rPr>
          <w:b/>
          <w:u w:val="single"/>
        </w:rPr>
        <w:t>203962</w:t>
      </w:r>
    </w:p>
    <w:p>
      <w:r>
        <w:t>USER TGB gak lebih baik dr moeldoko. Apalagi prof mahfud. Bakalan banyak yg jadi Cebong kampret/Ahoker kampret.'</w:t>
      </w:r>
    </w:p>
    <w:p>
      <w:r>
        <w:rPr>
          <w:b/>
          <w:u w:val="single"/>
        </w:rPr>
        <w:t>203963</w:t>
      </w:r>
    </w:p>
    <w:p>
      <w:r>
        <w:t>USER Lulus uec lagi ramai la cina x reti cakap melayu'</w:t>
      </w:r>
    </w:p>
    <w:p>
      <w:r>
        <w:rPr>
          <w:b/>
          <w:u w:val="single"/>
        </w:rPr>
        <w:t>203964</w:t>
      </w:r>
    </w:p>
    <w:p>
      <w:r>
        <w:t>Jangan hanya #Salam2Periode; Tapi wujudkan #JokowiPresidenTerpilih2019; Insyaallah do'a seluruh rakyat negeri ini diizabah allah swt, kita harus berusaha dgn ihklas.; Untuk Indonesia hanya; #JokowiPilihanTerbaik2019</w:t>
      </w:r>
    </w:p>
    <w:p>
      <w:r>
        <w:rPr>
          <w:b/>
          <w:u w:val="single"/>
        </w:rPr>
        <w:t>203965</w:t>
      </w:r>
    </w:p>
    <w:p>
      <w:r>
        <w:t>USER USER Juga bani onta, kaum bumi datar, dll'</w:t>
      </w:r>
    </w:p>
    <w:p>
      <w:r>
        <w:rPr>
          <w:b/>
          <w:u w:val="single"/>
        </w:rPr>
        <w:t>203966</w:t>
      </w:r>
    </w:p>
    <w:p>
      <w:r>
        <w:t>USER Muka lo aja burik bangsat. Gimana mau dapat ewean USER'</w:t>
      </w:r>
    </w:p>
    <w:p>
      <w:r>
        <w:rPr>
          <w:b/>
          <w:u w:val="single"/>
        </w:rPr>
        <w:t>203967</w:t>
      </w:r>
    </w:p>
    <w:p>
      <w:r>
        <w:t>USER USER menurut saya "men-sosialis-kan" pendidikan bukan ide yg buruk, (istilah "komunis" tidak relevan). kalau pendidikan di buat kompetisi, ujung2nya yg duitnya banyak yg menang.reward n punishment hrsnya ttp ada meskipun kualitas se</w:t>
      </w:r>
    </w:p>
    <w:p>
      <w:r>
        <w:rPr>
          <w:b/>
          <w:u w:val="single"/>
        </w:rPr>
        <w:t>203968</w:t>
      </w:r>
    </w:p>
    <w:p>
      <w:r>
        <w:t>TOP,GD,SEUNGRI,DONGHAE,EUNHYUK,TIFFANY,TAEYEON,BOM,CL,D.O,KAI,CHANYEOL,HIMCHAN,LEO,L BIASED'</w:t>
      </w:r>
    </w:p>
    <w:p>
      <w:r>
        <w:rPr>
          <w:b/>
          <w:u w:val="single"/>
        </w:rPr>
        <w:t>203969</w:t>
      </w:r>
    </w:p>
    <w:p>
      <w:r>
        <w:t>USER Ihh itu marahin cordi nunanya oppaa masa mau ambil2 guguk ku : ( kaya bencong aja dia ngambil2 punyaku-! \xf0\x9f\x98\xa2 .nda'</w:t>
      </w:r>
    </w:p>
    <w:p>
      <w:r>
        <w:rPr>
          <w:b/>
          <w:u w:val="single"/>
        </w:rPr>
        <w:t>203970</w:t>
      </w:r>
    </w:p>
    <w:p>
      <w:r>
        <w:t>Kaum fasis agama itu sdh mulai memainkan lagu kesukaannya : Ganyang PKI!</w:t>
      </w:r>
    </w:p>
    <w:p>
      <w:r>
        <w:rPr>
          <w:b/>
          <w:u w:val="single"/>
        </w:rPr>
        <w:t>203971</w:t>
      </w:r>
    </w:p>
    <w:p>
      <w:r>
        <w:t>USER Dungu idiot permanen'</w:t>
      </w:r>
    </w:p>
    <w:p>
      <w:r>
        <w:rPr>
          <w:b/>
          <w:u w:val="single"/>
        </w:rPr>
        <w:t>203972</w:t>
      </w:r>
    </w:p>
    <w:p>
      <w:r>
        <w:t>USER kaya banci kali ya'</w:t>
      </w:r>
    </w:p>
    <w:p>
      <w:r>
        <w:rPr>
          <w:b/>
          <w:u w:val="single"/>
        </w:rPr>
        <w:t>203973</w:t>
      </w:r>
    </w:p>
    <w:p>
      <w:r>
        <w:t>SBY Yg ada korupsi berjemaah</w:t>
      </w:r>
    </w:p>
    <w:p>
      <w:r>
        <w:rPr>
          <w:b/>
          <w:u w:val="single"/>
        </w:rPr>
        <w:t>203974</w:t>
      </w:r>
    </w:p>
    <w:p>
      <w:r>
        <w:t>USER jari tu dah kenapa? cacat eh?'</w:t>
      </w:r>
    </w:p>
    <w:p>
      <w:r>
        <w:rPr>
          <w:b/>
          <w:u w:val="single"/>
        </w:rPr>
        <w:t>203975</w:t>
      </w:r>
    </w:p>
    <w:p>
      <w:r>
        <w:t>Orang lain kalo bersin selalu normal. Gua bersin selalu bilang asu :( untung belum pernah ada yang salah paham'</w:t>
      </w:r>
    </w:p>
    <w:p>
      <w:r>
        <w:rPr>
          <w:b/>
          <w:u w:val="single"/>
        </w:rPr>
        <w:t>203976</w:t>
      </w:r>
    </w:p>
    <w:p>
      <w:r>
        <w:t>?AYO KITA VIRALKAN?; ; Sangat memalukan USER membuat pernyataan FITNAH!! ; terhadap USER !!; ; Warga Kampung Akuarium membantah pernyataan Gubernur DKI JKT Anies Baswedan yg menyebut 24 warga meninggal dunia krn tinggal di bekas penggusur</w:t>
      </w:r>
    </w:p>
    <w:p>
      <w:r>
        <w:rPr>
          <w:b/>
          <w:u w:val="single"/>
        </w:rPr>
        <w:t>203977</w:t>
      </w:r>
    </w:p>
    <w:p>
      <w:r>
        <w:t>USER USER USER USER USER USER USER USER USER USER USER Sudahlah.. Loe Emang Bego.. krn Junjungan loe ngak sanggup lawan PT. FI.. krn sdh terlanjur jadi Babu</w:t>
      </w:r>
    </w:p>
    <w:p>
      <w:r>
        <w:rPr>
          <w:b/>
          <w:u w:val="single"/>
        </w:rPr>
        <w:t>203978</w:t>
      </w:r>
    </w:p>
    <w:p>
      <w:r>
        <w:t>2,Dan mereka (Yahudi dan Nasrani) berkata: "Sekali-kali tidak akan masuk surga kecuali orang-orang (yang'</w:t>
      </w:r>
    </w:p>
    <w:p>
      <w:r>
        <w:rPr>
          <w:b/>
          <w:u w:val="single"/>
        </w:rPr>
        <w:t>203979</w:t>
      </w:r>
    </w:p>
    <w:p>
      <w:r>
        <w:t>benderang bahwa pemerintah Jokowi diktator</w:t>
      </w:r>
    </w:p>
    <w:p>
      <w:r>
        <w:rPr>
          <w:b/>
          <w:u w:val="single"/>
        </w:rPr>
        <w:t>203980</w:t>
      </w:r>
    </w:p>
    <w:p>
      <w:r>
        <w:t>Barusan pas di Alfamart ada mobil mau keluar terus diparkirin kaya gini: "yak banting kiri, kiri, terus kiri, kiri". Hmmm tanpa disadari komunis telah menjalar ke dunia perparkiran sejak dahulu kala!!1!1 gimana atuh USER? :(('</w:t>
      </w:r>
    </w:p>
    <w:p>
      <w:r>
        <w:rPr>
          <w:b/>
          <w:u w:val="single"/>
        </w:rPr>
        <w:t>203981</w:t>
      </w:r>
    </w:p>
    <w:p>
      <w:r>
        <w:t>I like to read this kind of emotion discharged. You dont have to insult, dont have to use bad words, no need to be harsh. ; ; Kita melayu, beradab. Ikutlah budaya kita.; ; **kecuali penulis blog cinta sendu tak kesampaian mak nangis keluar anak mata.</w:t>
      </w:r>
    </w:p>
    <w:p>
      <w:r>
        <w:rPr>
          <w:b/>
          <w:u w:val="single"/>
        </w:rPr>
        <w:t>203982</w:t>
      </w:r>
    </w:p>
    <w:p>
      <w:r>
        <w:t>Bang USER mantap kali lagu ini... sor kali aku ....</w:t>
      </w:r>
    </w:p>
    <w:p>
      <w:r>
        <w:rPr>
          <w:b/>
          <w:u w:val="single"/>
        </w:rPr>
        <w:t>203983</w:t>
      </w:r>
    </w:p>
    <w:p>
      <w:r>
        <w:t>USER USER USER USER USER USER USER USER USER USER USER USER USER USER USER USER USER USER USER USER</w:t>
      </w:r>
    </w:p>
    <w:p>
      <w:r>
        <w:rPr>
          <w:b/>
          <w:u w:val="single"/>
        </w:rPr>
        <w:t>203984</w:t>
      </w:r>
    </w:p>
    <w:p>
      <w:r>
        <w:t>USER Pas bgt Poto sama soulmatenya nasi kotak!\xf0\x9f\x98\x82. Tapi klo di sebut pasukan nasi kotak ga terima! Ya salaaaam....'</w:t>
      </w:r>
    </w:p>
    <w:p>
      <w:r>
        <w:rPr>
          <w:b/>
          <w:u w:val="single"/>
        </w:rPr>
        <w:t>203985</w:t>
      </w:r>
    </w:p>
    <w:p>
      <w:r>
        <w:t>USER USER Seblum tanya agama om USER , saya boleh tanya, dah berapa lama Anda idiot? Dah berapa lama nyebur ke kolam? Kok butek banget sih?</w:t>
      </w:r>
    </w:p>
    <w:p>
      <w:r>
        <w:rPr>
          <w:b/>
          <w:u w:val="single"/>
        </w:rPr>
        <w:t>203986</w:t>
      </w:r>
    </w:p>
    <w:p>
      <w:r>
        <w:t>USER Berarti telah terjadi penistaan agama ketika kitab suci dinyatakan sebagai fiksi?</w:t>
      </w:r>
    </w:p>
    <w:p>
      <w:r>
        <w:rPr>
          <w:b/>
          <w:u w:val="single"/>
        </w:rPr>
        <w:t>203987</w:t>
      </w:r>
    </w:p>
    <w:p>
      <w:r>
        <w:t>USER USER Jablay emang lo ya'</w:t>
      </w:r>
    </w:p>
    <w:p>
      <w:r>
        <w:rPr>
          <w:b/>
          <w:u w:val="single"/>
        </w:rPr>
        <w:t>203988</w:t>
      </w:r>
    </w:p>
    <w:p>
      <w:r>
        <w:t>USER Cocot luh.'</w:t>
      </w:r>
    </w:p>
    <w:p>
      <w:r>
        <w:rPr>
          <w:b/>
          <w:u w:val="single"/>
        </w:rPr>
        <w:t>203989</w:t>
      </w:r>
    </w:p>
    <w:p>
      <w:r>
        <w:t>Mana cebong2 yg koar2 "Aku Indonesia" URL</w:t>
      </w:r>
    </w:p>
    <w:p>
      <w:r>
        <w:rPr>
          <w:b/>
          <w:u w:val="single"/>
        </w:rPr>
        <w:t>203990</w:t>
      </w:r>
    </w:p>
    <w:p>
      <w:r>
        <w:t>USER USER Nyebut cebong *auto reply* Dasar pinggiran koreng'</w:t>
      </w:r>
    </w:p>
    <w:p>
      <w:r>
        <w:rPr>
          <w:b/>
          <w:u w:val="single"/>
        </w:rPr>
        <w:t>203991</w:t>
      </w:r>
    </w:p>
    <w:p>
      <w:r>
        <w:t>Aung San Suu Kyi adalah Teroris Budha USER URL</w:t>
      </w:r>
    </w:p>
    <w:p>
      <w:r>
        <w:rPr>
          <w:b/>
          <w:u w:val="single"/>
        </w:rPr>
        <w:t>203992</w:t>
      </w:r>
    </w:p>
    <w:p>
      <w:r>
        <w:t>Segera kita Kudeta Dan Revolusi lengserkan Rezim Jokowi sebelum Panglima dan Kapolri di ganti.. Jika TNI/Polri di pimpin nasakom bahaya..!!</w:t>
      </w:r>
    </w:p>
    <w:p>
      <w:r>
        <w:rPr>
          <w:b/>
          <w:u w:val="single"/>
        </w:rPr>
        <w:t>203993</w:t>
      </w:r>
    </w:p>
    <w:p>
      <w:r>
        <w:t>USER Ah anjir favorit gue bgt'</w:t>
      </w:r>
    </w:p>
    <w:p>
      <w:r>
        <w:rPr>
          <w:b/>
          <w:u w:val="single"/>
        </w:rPr>
        <w:t>203994</w:t>
      </w:r>
    </w:p>
    <w:p>
      <w:r>
        <w:t>USER Percaya Muhammad nabi silahkan, asal tak rugikan yg lain, karena ada bom, Negara Wajib ungkap siapa Muhammad</w:t>
      </w:r>
    </w:p>
    <w:p>
      <w:r>
        <w:rPr>
          <w:b/>
          <w:u w:val="single"/>
        </w:rPr>
        <w:t>203995</w:t>
      </w:r>
    </w:p>
    <w:p>
      <w:r>
        <w:t>Tanda2 kiamat x yak, masih banyak aja orang muslim yg mengingkari Al-Quran dan pilih Penista Agama. #Nomor2Koruptor #Nomor2Koruptor</w:t>
      </w:r>
    </w:p>
    <w:p>
      <w:r>
        <w:rPr>
          <w:b/>
          <w:u w:val="single"/>
        </w:rPr>
        <w:t>203996</w:t>
      </w:r>
    </w:p>
    <w:p>
      <w:r>
        <w:t>USER Luhut si muka bajingan skrng perusahaany bnyk duit dr mn dia'</w:t>
      </w:r>
    </w:p>
    <w:p>
      <w:r>
        <w:rPr>
          <w:b/>
          <w:u w:val="single"/>
        </w:rPr>
        <w:t>203997</w:t>
      </w:r>
    </w:p>
    <w:p>
      <w:r>
        <w:t>RT USER: Janji Jokowi Janji ala Kompeni - Konser Iwan Fals Untukmu Indonesia URL lewat USER</w:t>
      </w:r>
    </w:p>
    <w:p>
      <w:r>
        <w:rPr>
          <w:b/>
          <w:u w:val="single"/>
        </w:rPr>
        <w:t>203998</w:t>
      </w:r>
    </w:p>
    <w:p>
      <w:r>
        <w:t>Bangke. Gua udh bangun pagi malah masuk siang'</w:t>
      </w:r>
    </w:p>
    <w:p>
      <w:r>
        <w:rPr>
          <w:b/>
          <w:u w:val="single"/>
        </w:rPr>
        <w:t>203999</w:t>
      </w:r>
    </w:p>
    <w:p>
      <w:r>
        <w:t>Aman Abdurrahman, seorang terpidana mati kasus terorisme saja mengatakan bahwa aksi terorisme (bom bunuh diri) itu bukan bagian dari jihad, apalagi mengajak istri dan anak-anak. Jadi masih mau jadi teroris? #TeorisTidakBerakal'</w:t>
      </w:r>
    </w:p>
    <w:p>
      <w:r>
        <w:rPr>
          <w:b/>
          <w:u w:val="single"/>
        </w:rPr>
        <w:t>204000</w:t>
      </w:r>
    </w:p>
    <w:p>
      <w:r>
        <w:t>Usir Dubes Myanmar dr Negri ini. Ksh peringatan ummat Budha di neg kita agar mrk menghimbau utk menghentikan penyiksaan kpd umat Islam dsna.</w:t>
      </w:r>
    </w:p>
    <w:p>
      <w:r>
        <w:rPr>
          <w:b/>
          <w:u w:val="single"/>
        </w:rPr>
        <w:t>204001</w:t>
      </w:r>
    </w:p>
    <w:p>
      <w:r>
        <w:t>USER Emang gw sipit apah, perasaan belo'</w:t>
      </w:r>
    </w:p>
    <w:p>
      <w:r>
        <w:rPr>
          <w:b/>
          <w:u w:val="single"/>
        </w:rPr>
        <w:t>204002</w:t>
      </w:r>
    </w:p>
    <w:p>
      <w:r>
        <w:t>USER USER USER Itu tanda nya 4 BUMN energi kita tersandera akibat dr modal divestasi dr bank asing.. mikir lah.. do you think US easily give us their share? Seriously ??'</w:t>
      </w:r>
    </w:p>
    <w:p>
      <w:r>
        <w:rPr>
          <w:b/>
          <w:u w:val="single"/>
        </w:rPr>
        <w:t>204003</w:t>
      </w:r>
    </w:p>
    <w:p>
      <w:r>
        <w:t>USER Hanya kecurangan yg bisa mengalahkan prabowo!!</w:t>
      </w:r>
    </w:p>
    <w:p>
      <w:r>
        <w:rPr>
          <w:b/>
          <w:u w:val="single"/>
        </w:rPr>
        <w:t>204004</w:t>
      </w:r>
    </w:p>
    <w:p>
      <w:r>
        <w:t>USER USER USER USER USER USER USER USER USER USER USER USER USER USER Ulama dr Importir Timur Tengah\nYg haus dengan kata Kopar Kafir Musyrik Bi'ah</w:t>
      </w:r>
    </w:p>
    <w:p>
      <w:r>
        <w:rPr>
          <w:b/>
          <w:u w:val="single"/>
        </w:rPr>
        <w:t>204005</w:t>
      </w:r>
    </w:p>
    <w:p>
      <w:r>
        <w:t>USER Ini yg gue salute dr rejim skrg, konsisten! Kenceng di media Massa, kicep di dunia nyata. Ntab!'</w:t>
      </w:r>
    </w:p>
    <w:p>
      <w:r>
        <w:rPr>
          <w:b/>
          <w:u w:val="single"/>
        </w:rPr>
        <w:t>204006</w:t>
      </w:r>
    </w:p>
    <w:p>
      <w:r>
        <w:t>Sesama umat saling bermusuhan , antar umat diprovokasi, antar agama dibenturkan, smua hanya krn beda pilihan dan beda sikap politik. Waras ?</w:t>
      </w:r>
    </w:p>
    <w:p>
      <w:r>
        <w:rPr>
          <w:b/>
          <w:u w:val="single"/>
        </w:rPr>
        <w:t>204007</w:t>
      </w:r>
    </w:p>
    <w:p>
      <w:r>
        <w:t>USER USER Menteri sih cuma berapa orang.. Mereka juga lebih kerja ketimbang yang di Senayan. Mending yg banyak Noh DPR yg kerjaannya cuma rapat sambil molor di ruang AC.'</w:t>
      </w:r>
    </w:p>
    <w:p>
      <w:r>
        <w:rPr>
          <w:b/>
          <w:u w:val="single"/>
        </w:rPr>
        <w:t>204008</w:t>
      </w:r>
    </w:p>
    <w:p>
      <w:r>
        <w:t>Memang anak-anak Regina Ant (RA) ini cerdas-cerdas..\nSanking cerdasnya banyak yang menelan sistem mentah-mentah.. \nSehingga banyak yang salah menjalankan, karena salah penafsiran... \xf0\x9f\x98\x85\n# Regina Ant\n# oh.. anak, cucu, cicit, cocot saya rupanya mereka.. \xf0\x9f\x98\x82 ups.. \xf0\x9f\x99\x8a\xf0\x9f\x99\x8a'</w:t>
      </w:r>
    </w:p>
    <w:p>
      <w:r>
        <w:rPr>
          <w:b/>
          <w:u w:val="single"/>
        </w:rPr>
        <w:t>204009</w:t>
      </w:r>
    </w:p>
    <w:p>
      <w:r>
        <w:t>kenapa sih setiap jam2 tengah malem selalu laperrrr, gatau apa ini badan udh segede apann\nklo masih ada alm nyokap abis kali gua di ocehinn punya badan gembrot kyak gini hmmmmmmmmmm'</w:t>
      </w:r>
    </w:p>
    <w:p>
      <w:r>
        <w:rPr>
          <w:b/>
          <w:u w:val="single"/>
        </w:rPr>
        <w:t>204010</w:t>
      </w:r>
    </w:p>
    <w:p>
      <w:r>
        <w:t>Pak USER angkat pak USER jadi wapres, lengserkan pak JK. Ini baru keadilan</w:t>
      </w:r>
    </w:p>
    <w:p>
      <w:r>
        <w:rPr>
          <w:b/>
          <w:u w:val="single"/>
        </w:rPr>
        <w:t>204011</w:t>
      </w:r>
    </w:p>
    <w:p>
      <w:r>
        <w:t>USER USER USER USER Bos saracen URL</w:t>
      </w:r>
    </w:p>
    <w:p>
      <w:r>
        <w:rPr>
          <w:b/>
          <w:u w:val="single"/>
        </w:rPr>
        <w:t>204012</w:t>
      </w:r>
    </w:p>
    <w:p>
      <w:r>
        <w:t>USER USER Ju goblok bat kesel....'</w:t>
      </w:r>
    </w:p>
    <w:p>
      <w:r>
        <w:rPr>
          <w:b/>
          <w:u w:val="single"/>
        </w:rPr>
        <w:t>204013</w:t>
      </w:r>
    </w:p>
    <w:p>
      <w:r>
        <w:t>Kalau udah sange gini, enak maininnya.\n\nKita sebagai cewe juga jangan jijik.\n\nJANGAN JIJIK.\n\nKan mau cipokan enak tanpa grepe.'</w:t>
      </w:r>
    </w:p>
    <w:p>
      <w:r>
        <w:rPr>
          <w:b/>
          <w:u w:val="single"/>
        </w:rPr>
        <w:t>204014</w:t>
      </w:r>
    </w:p>
    <w:p>
      <w:r>
        <w:t>USER "Barangku yang besar semakin mengeras, menghujam keras kedalam belahan bongkahan yang berhutan lebat", "dan... seketika itu pula erangan keras memecah dari bibirmu. Erangan yang mampu membunuh 100 yahudi.."\n\n*korban stensil \xf0\x9f\x98\x82\</w:t>
      </w:r>
    </w:p>
    <w:p>
      <w:r>
        <w:rPr>
          <w:b/>
          <w:u w:val="single"/>
        </w:rPr>
        <w:t>204015</w:t>
      </w:r>
    </w:p>
    <w:p>
      <w:r>
        <w:t>CC USER USER; WOYYYYYYYYYYYY BANGSAT ASU BADAK MONYET CONGOR LOE KOAR KOAR JOKOWI PRESIDEN NGUTANG WOY MONYET BANGSAT SEMENTARA LOE NUNGGAK GAK BAYAR LISTRIK BENER BENER BANGSAT LOE</w:t>
      </w:r>
    </w:p>
    <w:p>
      <w:r>
        <w:rPr>
          <w:b/>
          <w:u w:val="single"/>
        </w:rPr>
        <w:t>204016</w:t>
      </w:r>
    </w:p>
    <w:p>
      <w:r>
        <w:t>Jadi, yang saling marah-marah itu adalah si Syamsudin sama si Ari. Aku juga sedang ada. Katanya sih si Syamsudin mabuk. Jadinya goblog kayak wasit.'</w:t>
      </w:r>
    </w:p>
    <w:p>
      <w:r>
        <w:rPr>
          <w:b/>
          <w:u w:val="single"/>
        </w:rPr>
        <w:t>204017</w:t>
      </w:r>
    </w:p>
    <w:p>
      <w:r>
        <w:t>USER USER USER klu KPK di bubarkan.. Kita sebagai rakyat wajib/kudu bubarkan wakil rakyat/DPR</w:t>
      </w:r>
    </w:p>
    <w:p>
      <w:r>
        <w:rPr>
          <w:b/>
          <w:u w:val="single"/>
        </w:rPr>
        <w:t>204018</w:t>
      </w:r>
    </w:p>
    <w:p>
      <w:r>
        <w:t>Jd selama bininya om gue hamil, kunti ini udh sering ngeliatin. Digambarin kalo ngeliat perut buntingnya, kunti itu ngiler dan gak sabar mau ngambil anaknya kalo melahirkan.'</w:t>
      </w:r>
    </w:p>
    <w:p>
      <w:r>
        <w:rPr>
          <w:b/>
          <w:u w:val="single"/>
        </w:rPr>
        <w:t>204019</w:t>
      </w:r>
    </w:p>
    <w:p>
      <w:r>
        <w:t>USER USER USER Astaghfar manhos insan aik kpk main metro to bani nahin na yahodi dog tum khud kpk jatey ho khud ayashiyan bani gala to kbhi dharna tum ny khak urani hy Allah pak tmhain gharq kry ameen sirf nafrat or intshar phelana</w:t>
      </w:r>
    </w:p>
    <w:p>
      <w:r>
        <w:rPr>
          <w:b/>
          <w:u w:val="single"/>
        </w:rPr>
        <w:t>204020</w:t>
      </w:r>
    </w:p>
    <w:p>
      <w:r>
        <w:t>RT USER: Bila umur dah 22 dan keatas, kalau ada pasangan yg betul2 sesuai janganlah jadi bodoh nak curang sebab bosan and so on. Umur2\xe2\x80\xa6'</w:t>
      </w:r>
    </w:p>
    <w:p>
      <w:r>
        <w:rPr>
          <w:b/>
          <w:u w:val="single"/>
        </w:rPr>
        <w:t>204021</w:t>
      </w:r>
    </w:p>
    <w:p>
      <w:r>
        <w:t>Pak Jokowi di sambut hangat masyarakat Papua dgn pakaian kebesaran adat Papua, inilah keanekaragaman suku agama bangsa Indonesia, apakah dengan alasan Sara terus kita ribut2 Perbedaan adalah Rahmat dari Tuhan.,USER USER USER USER</w:t>
      </w:r>
    </w:p>
    <w:p>
      <w:r>
        <w:rPr>
          <w:b/>
          <w:u w:val="single"/>
        </w:rPr>
        <w:t>204022</w:t>
      </w:r>
    </w:p>
    <w:p>
      <w:r>
        <w:t>Kalo tolol tuh coba jangan di tunjukin ke orang, malu.'</w:t>
      </w:r>
    </w:p>
    <w:p>
      <w:r>
        <w:rPr>
          <w:b/>
          <w:u w:val="single"/>
        </w:rPr>
        <w:t>204023</w:t>
      </w:r>
    </w:p>
    <w:p>
      <w:r>
        <w:t>USER tampang sederhana padahal boneka kunyuk'</w:t>
      </w:r>
    </w:p>
    <w:p>
      <w:r>
        <w:rPr>
          <w:b/>
          <w:u w:val="single"/>
        </w:rPr>
        <w:t>204024</w:t>
      </w:r>
    </w:p>
    <w:p>
      <w:r>
        <w:t>USER BODO EH HAHAHHAHAHHHHAHAHAHA BADU ARHHH NGAYAH PANGAN DIRI KETU KU NEMU D CRINGE SIAL'</w:t>
      </w:r>
    </w:p>
    <w:p>
      <w:r>
        <w:rPr>
          <w:b/>
          <w:u w:val="single"/>
        </w:rPr>
        <w:t>204025</w:t>
      </w:r>
    </w:p>
    <w:p>
      <w:r>
        <w:t>Saling Sinergi. . .; PRUKADES Dan BUMDES Pacu Pertumbuhan Ekonomi Desa; USER ; USER; USER; USER; USER; USER; USER; USER; USER; USER; USER; USER;</w:t>
      </w:r>
    </w:p>
    <w:p>
      <w:r>
        <w:rPr>
          <w:b/>
          <w:u w:val="single"/>
        </w:rPr>
        <w:t>204026</w:t>
      </w:r>
    </w:p>
    <w:p>
      <w:r>
        <w:t>Istana Menjawab Tudingan Presiden Membuat Rakyat Miskin</w:t>
      </w:r>
    </w:p>
    <w:p>
      <w:r>
        <w:rPr>
          <w:b/>
          <w:u w:val="single"/>
        </w:rPr>
        <w:t>204027</w:t>
      </w:r>
    </w:p>
    <w:p>
      <w:r>
        <w:t>USER USER nah boleh noh gaji ma tunjangan DPR sama MPR di potong 70% ja toh masih dapet gaji lewat UMR koq...'</w:t>
      </w:r>
    </w:p>
    <w:p>
      <w:r>
        <w:rPr>
          <w:b/>
          <w:u w:val="single"/>
        </w:rPr>
        <w:t>204028</w:t>
      </w:r>
    </w:p>
    <w:p>
      <w:r>
        <w:t>RT USER: Salah satu cara USER menghancurkan strategi musuhnya adalah dgn isu sara</w:t>
      </w:r>
    </w:p>
    <w:p>
      <w:r>
        <w:rPr>
          <w:b/>
          <w:u w:val="single"/>
        </w:rPr>
        <w:t>204029</w:t>
      </w:r>
    </w:p>
    <w:p>
      <w:r>
        <w:t>Selama lo nggak ngerugiin diri sendiri dan juga siapa pun, tetaplah berbahagia dan bodo amat dengan omongan orang lain.'</w:t>
      </w:r>
    </w:p>
    <w:p>
      <w:r>
        <w:rPr>
          <w:b/>
          <w:u w:val="single"/>
        </w:rPr>
        <w:t>204030</w:t>
      </w:r>
    </w:p>
    <w:p>
      <w:r>
        <w:t>Tindakan kesewenang wenangan ini cerminan dari pusat kekuasaan rezim yang anti Islam. Terbukti rezim PDIP Nasdem memang Anti Islam.</w:t>
      </w:r>
    </w:p>
    <w:p>
      <w:r>
        <w:rPr>
          <w:b/>
          <w:u w:val="single"/>
        </w:rPr>
        <w:t>204031</w:t>
      </w:r>
    </w:p>
    <w:p>
      <w:r>
        <w:t>Jokowi ikut perintah? Baru tau kalo panglima TNI jabatannya pebih tinggi dari presiden makanya bisa perintah presiden. Bodoh mmg tak bertepi</w:t>
      </w:r>
    </w:p>
    <w:p>
      <w:r>
        <w:rPr>
          <w:b/>
          <w:u w:val="single"/>
        </w:rPr>
        <w:t>204032</w:t>
      </w:r>
    </w:p>
    <w:p>
      <w:r>
        <w:t>USER OHH SI KUNYUK ITU'</w:t>
      </w:r>
    </w:p>
    <w:p>
      <w:r>
        <w:rPr>
          <w:b/>
          <w:u w:val="single"/>
        </w:rPr>
        <w:t>204033</w:t>
      </w:r>
    </w:p>
    <w:p>
      <w:r>
        <w:t>USER HRS presiden dan ahok wakilnya , mungkin mereka bisa jadi sahabat baik �???</w:t>
      </w:r>
    </w:p>
    <w:p>
      <w:r>
        <w:rPr>
          <w:b/>
          <w:u w:val="single"/>
        </w:rPr>
        <w:t>204034</w:t>
      </w:r>
    </w:p>
    <w:p>
      <w:r>
        <w:t>USER USER Jaman SBY yg demo PDIP</w:t>
      </w:r>
    </w:p>
    <w:p>
      <w:r>
        <w:rPr>
          <w:b/>
          <w:u w:val="single"/>
        </w:rPr>
        <w:t>204035</w:t>
      </w:r>
    </w:p>
    <w:p>
      <w:r>
        <w:t>Senpai senpai yang ada celeng mana ya mau cari duit'</w:t>
      </w:r>
    </w:p>
    <w:p>
      <w:r>
        <w:rPr>
          <w:b/>
          <w:u w:val="single"/>
        </w:rPr>
        <w:t>204036</w:t>
      </w:r>
    </w:p>
    <w:p>
      <w:r>
        <w:t>USER "Pala lu jumplitan. Itu ngeliatin gua, kunyuk."'</w:t>
      </w:r>
    </w:p>
    <w:p>
      <w:r>
        <w:rPr>
          <w:b/>
          <w:u w:val="single"/>
        </w:rPr>
        <w:t>204037</w:t>
      </w:r>
    </w:p>
    <w:p>
      <w:r>
        <w:t>USER Untung gue Yahudi.'</w:t>
      </w:r>
    </w:p>
    <w:p>
      <w:r>
        <w:rPr>
          <w:b/>
          <w:u w:val="single"/>
        </w:rPr>
        <w:t>204038</w:t>
      </w:r>
    </w:p>
    <w:p>
      <w:r>
        <w:t>USER Makan tu titit'</w:t>
      </w:r>
    </w:p>
    <w:p>
      <w:r>
        <w:rPr>
          <w:b/>
          <w:u w:val="single"/>
        </w:rPr>
        <w:t>204039</w:t>
      </w:r>
    </w:p>
    <w:p>
      <w:r>
        <w:t>#persijatakutkalahdijakarta\nDasar pLersija, dengkul laler. Banyak alesan lo jakAnjing! Olo olo sia banyak bacot!!!'</w:t>
      </w:r>
    </w:p>
    <w:p>
      <w:r>
        <w:rPr>
          <w:b/>
          <w:u w:val="single"/>
        </w:rPr>
        <w:t>204040</w:t>
      </w:r>
    </w:p>
    <w:p>
      <w:r>
        <w:t>Dalam perpolitikan di suatu negara butuh partai komunis biar ujung2nya kebijakan pemerintah minimal sosialis ye kan.\nLogikanya sebagian besar aset negara sudah di tangan privat.'</w:t>
      </w:r>
    </w:p>
    <w:p>
      <w:r>
        <w:rPr>
          <w:b/>
          <w:u w:val="single"/>
        </w:rPr>
        <w:t>204041</w:t>
      </w:r>
    </w:p>
    <w:p>
      <w:r>
        <w:t>Tanda tangani petisi ini: Basuki Tjahja Purnama - Tahanan Nurani Kasus Penodaan Agama</w:t>
      </w:r>
    </w:p>
    <w:p>
      <w:r>
        <w:rPr>
          <w:b/>
          <w:u w:val="single"/>
        </w:rPr>
        <w:t>204042</w:t>
      </w:r>
    </w:p>
    <w:p>
      <w:r>
        <w:t>RT USER: USER USER Dia lupa ini twitter, bukan instagram yang kalo foto pasti ada yg komen 'ih cantik' 'cantikan kamu lah\xe2\x80\xa6"</w:t>
      </w:r>
    </w:p>
    <w:p>
      <w:r>
        <w:rPr>
          <w:b/>
          <w:u w:val="single"/>
        </w:rPr>
        <w:t>204043</w:t>
      </w:r>
    </w:p>
    <w:p>
      <w:r>
        <w:t>USER USER USER kamu yg bloon:('</w:t>
      </w:r>
    </w:p>
    <w:p>
      <w:r>
        <w:rPr>
          <w:b/>
          <w:u w:val="single"/>
        </w:rPr>
        <w:t>204044</w:t>
      </w:r>
    </w:p>
    <w:p>
      <w:r>
        <w:t>RT USER: #IklanAhokJahat bagaimana klo kita ganyang beneran hok?itu sih maunya elo ya hok,adu domba pribumi dengan tionghoa!!jangan</w:t>
      </w:r>
    </w:p>
    <w:p>
      <w:r>
        <w:rPr>
          <w:b/>
          <w:u w:val="single"/>
        </w:rPr>
        <w:t>204045</w:t>
      </w:r>
    </w:p>
    <w:p>
      <w:r>
        <w:t>USER Wooy diem bae, ngewe lah ngewe'</w:t>
      </w:r>
    </w:p>
    <w:p>
      <w:r>
        <w:rPr>
          <w:b/>
          <w:u w:val="single"/>
        </w:rPr>
        <w:t>204046</w:t>
      </w:r>
    </w:p>
    <w:p>
      <w:r>
        <w:t>Semua Sabar Dan Tenang'....; Kita Tunggu Komando' Habibana Habib Rizieq...; Kita Umat Islam Solid Dan Bersatu, Jangan Terkecoh' Diadu Domba Cebong'2...; Kita Akan Memenangkan Keadilan Dan Kemakmuran Pada #2019PresidenBaru Mendatang, Seperti Pilkada Jakarta</w:t>
      </w:r>
    </w:p>
    <w:p>
      <w:r>
        <w:rPr>
          <w:b/>
          <w:u w:val="single"/>
        </w:rPr>
        <w:t>204047</w:t>
      </w:r>
    </w:p>
    <w:p>
      <w:r>
        <w:t>Pria Belanda Ini Jadi Mualaf Usai Ikuti Perjalanan Islam Nusantara Oleh NU di Eropa</w:t>
      </w:r>
    </w:p>
    <w:p>
      <w:r>
        <w:rPr>
          <w:b/>
          <w:u w:val="single"/>
        </w:rPr>
        <w:t>204048</w:t>
      </w:r>
    </w:p>
    <w:p>
      <w:r>
        <w:t>deklarasi pilkada 2018 aman dan anti hoax pelajar darul huda jabon</w:t>
      </w:r>
    </w:p>
    <w:p>
      <w:r>
        <w:rPr>
          <w:b/>
          <w:u w:val="single"/>
        </w:rPr>
        <w:t>204049</w:t>
      </w:r>
    </w:p>
    <w:p>
      <w:r>
        <w:t>USER USER USER USER USER Anda yakin budha idn agama impor? dari mana? Candi tdk identik dgn negara budha mana pun. Dann berada di tengah pulau. Sdgkan yg lain mempunyai kampung tua ditepi laut...\nKearifan lokal yg</w:t>
      </w:r>
    </w:p>
    <w:p>
      <w:r>
        <w:rPr>
          <w:b/>
          <w:u w:val="single"/>
        </w:rPr>
        <w:t>204050</w:t>
      </w:r>
    </w:p>
    <w:p>
      <w:r>
        <w:t>Kerja Sama RI-Google Memperkuat Arsip Digital Budaya Nusantara</w:t>
      </w:r>
    </w:p>
    <w:p>
      <w:r>
        <w:rPr>
          <w:b/>
          <w:u w:val="single"/>
        </w:rPr>
        <w:t>204051</w:t>
      </w:r>
    </w:p>
    <w:p>
      <w:r>
        <w:t>USER USER USER USER USER EKSIS SONO DI KOLAM J LUH BONG BANGSAD'</w:t>
      </w:r>
    </w:p>
    <w:p>
      <w:r>
        <w:rPr>
          <w:b/>
          <w:u w:val="single"/>
        </w:rPr>
        <w:t>204052</w:t>
      </w:r>
    </w:p>
    <w:p>
      <w:r>
        <w:t>USER Kenapaaaa tuyul kepalanya botak? \nKarenaaaaaaa ya suka suka dia la,pala pala nya dia #TebakanRecehSegerr9\xc2\xa0#Trans7SahurSegerr9'</w:t>
      </w:r>
    </w:p>
    <w:p>
      <w:r>
        <w:rPr>
          <w:b/>
          <w:u w:val="single"/>
        </w:rPr>
        <w:t>204053</w:t>
      </w:r>
    </w:p>
    <w:p>
      <w:r>
        <w:t>USER MASALAHNYA CEBONG LEBIH MENGEKSPOSE MENONJOLKAN HANYA INFRASTRUKTUR TANPA PEDULI BAYAR UTANGNYA'</w:t>
      </w:r>
    </w:p>
    <w:p>
      <w:r>
        <w:rPr>
          <w:b/>
          <w:u w:val="single"/>
        </w:rPr>
        <w:t>204054</w:t>
      </w:r>
    </w:p>
    <w:p>
      <w:r>
        <w:t>Nur Supriyanto Ingin Destinasi Wisata Islam Jadi Ikon Kota Bekasi</w:t>
      </w:r>
    </w:p>
    <w:p>
      <w:r>
        <w:rPr>
          <w:b/>
          <w:u w:val="single"/>
        </w:rPr>
        <w:t>204055</w:t>
      </w:r>
    </w:p>
    <w:p>
      <w:r>
        <w:t>Salam alaik. 6 ciri umum yang wajib ada untuk setiap (organisasi/jemaah/partipolitik) (islam) yang telah digariskan oleh ulama. ; ; 1. Rabbaniah; 2. Alamiyah; 3. Syumuliah; 4. Inqilabiah; 5. Waqi�??iah; 6. Istimroriah</w:t>
      </w:r>
    </w:p>
    <w:p>
      <w:r>
        <w:rPr>
          <w:b/>
          <w:u w:val="single"/>
        </w:rPr>
        <w:t>204056</w:t>
      </w:r>
    </w:p>
    <w:p>
      <w:r>
        <w:t>hyunjin sinting emang ganteng bener'</w:t>
      </w:r>
    </w:p>
    <w:p>
      <w:r>
        <w:rPr>
          <w:b/>
          <w:u w:val="single"/>
        </w:rPr>
        <w:t>204057</w:t>
      </w:r>
    </w:p>
    <w:p>
      <w:r>
        <w:t>USER USER USER Tolong bawa ke rsj secepatnya</w:t>
      </w:r>
    </w:p>
    <w:p>
      <w:r>
        <w:rPr>
          <w:b/>
          <w:u w:val="single"/>
        </w:rPr>
        <w:t>204058</w:t>
      </w:r>
    </w:p>
    <w:p>
      <w:r>
        <w:t>USER USER USER pikiran anak bani kampret g beda jauh sma penista agama. Penfitnah, Penipu Dan Garong..</w:t>
      </w:r>
    </w:p>
    <w:p>
      <w:r>
        <w:rPr>
          <w:b/>
          <w:u w:val="single"/>
        </w:rPr>
        <w:t>204059</w:t>
      </w:r>
    </w:p>
    <w:p>
      <w:r>
        <w:t>RT USER seperti wkt sby naikin bbm.pada demo tuh makhluk..tp skrg mana pendemo ya pake jargon wong licik itu gak ada yg danain ya gada.</w:t>
      </w:r>
    </w:p>
    <w:p>
      <w:r>
        <w:rPr>
          <w:b/>
          <w:u w:val="single"/>
        </w:rPr>
        <w:t>204060</w:t>
      </w:r>
    </w:p>
    <w:p>
      <w:r>
        <w:t>BArU mEnanG LarI aJa diBeriTain sAnA-SiNi.\nLaLu BaGaimNa dEngN haFiz quran?\nGaK hEbOh tUch...\nDaSaR meDia cEboNg...'</w:t>
      </w:r>
    </w:p>
    <w:p>
      <w:r>
        <w:rPr>
          <w:b/>
          <w:u w:val="single"/>
        </w:rPr>
        <w:t>204061</w:t>
      </w:r>
    </w:p>
    <w:p>
      <w:r>
        <w:t>USER USER Era-nya udah beda Boss. Dan ingatkah Anda, Ormas garda terdepan penumpas PKI???....... NU bos.. \xf0\x9f\x91\x8d\xf0\x9f\x99\x8f'</w:t>
      </w:r>
    </w:p>
    <w:p>
      <w:r>
        <w:rPr>
          <w:b/>
          <w:u w:val="single"/>
        </w:rPr>
        <w:t>204062</w:t>
      </w:r>
    </w:p>
    <w:p>
      <w:r>
        <w:t>USER nganu juga sih. Juve jangan cuma jual pemain kalo udah mahal, sesekali belilah yang mahal biar memicu tubir tiada habisnya. CR7 ini dihujat, tapi begitu pindah ke Juve disiapin narasi apologi. mirip politik Indonesia gak sih, ketika ada kamp</w:t>
      </w:r>
    </w:p>
    <w:p>
      <w:r>
        <w:rPr>
          <w:b/>
          <w:u w:val="single"/>
        </w:rPr>
        <w:t>204063</w:t>
      </w:r>
    </w:p>
    <w:p>
      <w:r>
        <w:t>Ni ada lagi gerakan USER kntl pembela chibi anzing'</w:t>
      </w:r>
    </w:p>
    <w:p>
      <w:r>
        <w:rPr>
          <w:b/>
          <w:u w:val="single"/>
        </w:rPr>
        <w:t>204064</w:t>
      </w:r>
    </w:p>
    <w:p>
      <w:r>
        <w:t>Kali JKT kumuh lagi. Anies-Sandi ngapain saja?</w:t>
      </w:r>
    </w:p>
    <w:p>
      <w:r>
        <w:rPr>
          <w:b/>
          <w:u w:val="single"/>
        </w:rPr>
        <w:t>204065</w:t>
      </w:r>
    </w:p>
    <w:p>
      <w:r>
        <w:t>USER Kan elo juga maho ew'</w:t>
      </w:r>
    </w:p>
    <w:p>
      <w:r>
        <w:rPr>
          <w:b/>
          <w:u w:val="single"/>
        </w:rPr>
        <w:t>204066</w:t>
      </w:r>
    </w:p>
    <w:p>
      <w:r>
        <w:t>Indonesia saat ini sedang darurat teroris, berbagai rentetan kejadian terorisme terjadi di Kota Surabaya dan Sidoarjo. Di Surabaya, bom meledak di 3 gereja dan mapolrestabes. Menurut artikel yg saya baca, pelaku dari aksi teror ini adalah 1 keluarga.\n.</w:t>
      </w:r>
    </w:p>
    <w:p>
      <w:r>
        <w:rPr>
          <w:b/>
          <w:u w:val="single"/>
        </w:rPr>
        <w:t>204067</w:t>
      </w:r>
    </w:p>
    <w:p>
      <w:r>
        <w:t>USER Ini 2 anggota DPRD sableng apa geblek. Sudah banyak contoh guyonan ini bisa dipidanakan masih gak pinter blasss....'</w:t>
      </w:r>
    </w:p>
    <w:p>
      <w:r>
        <w:rPr>
          <w:b/>
          <w:u w:val="single"/>
        </w:rPr>
        <w:t>204068</w:t>
      </w:r>
    </w:p>
    <w:p>
      <w:r>
        <w:t>USER Sipit? \nAnjir dibilang sombong mulu gue'</w:t>
      </w:r>
    </w:p>
    <w:p>
      <w:r>
        <w:rPr>
          <w:b/>
          <w:u w:val="single"/>
        </w:rPr>
        <w:t>204069</w:t>
      </w:r>
    </w:p>
    <w:p>
      <w:r>
        <w:t>USER Ncib nya lagi jelek, pelcija bagus sih tapi goblog.'</w:t>
      </w:r>
    </w:p>
    <w:p>
      <w:r>
        <w:rPr>
          <w:b/>
          <w:u w:val="single"/>
        </w:rPr>
        <w:t>204070</w:t>
      </w:r>
    </w:p>
    <w:p>
      <w:r>
        <w:t>Fix ini harus ngikutin pd48 setelah um dan antek anteknya selesai'</w:t>
      </w:r>
    </w:p>
    <w:p>
      <w:r>
        <w:rPr>
          <w:b/>
          <w:u w:val="single"/>
        </w:rPr>
        <w:t>204071</w:t>
      </w:r>
    </w:p>
    <w:p>
      <w:r>
        <w:t>Lagian budaya indonesia kan emg biasanya umur segini dipanggil kyk gitu jd gua wajar aja sih tp gatau lah tiap orang kan beda" wkwk</w:t>
      </w:r>
    </w:p>
    <w:p>
      <w:r>
        <w:rPr>
          <w:b/>
          <w:u w:val="single"/>
        </w:rPr>
        <w:t>204072</w:t>
      </w:r>
    </w:p>
    <w:p>
      <w:r>
        <w:t>Allah SWT bukan Tuhan karena dungu &amp; biadab, pasti bukan Yang SATU karena hanya untuk Muslim, tak berlaku bagi kafir</w:t>
      </w:r>
    </w:p>
    <w:p>
      <w:r>
        <w:rPr>
          <w:b/>
          <w:u w:val="single"/>
        </w:rPr>
        <w:t>204073</w:t>
      </w:r>
    </w:p>
    <w:p>
      <w:r>
        <w:t>USER USER BODOH\nMengikuti bukan berarti soal tampilan bro\nTapi sifat Kasih Kristus.\nBukan harus pakai daster rambut gondrong jenggot bandot.'</w:t>
      </w:r>
    </w:p>
    <w:p>
      <w:r>
        <w:rPr>
          <w:b/>
          <w:u w:val="single"/>
        </w:rPr>
        <w:t>204074</w:t>
      </w:r>
    </w:p>
    <w:p>
      <w:r>
        <w:t>USER USER USER USER Gw sih gak puasa, pengen tambahin nanti kena pidana UU MD3. Yg cepat banget bahasnya, ngalahin RUU Terorisme'</w:t>
      </w:r>
    </w:p>
    <w:p>
      <w:r>
        <w:rPr>
          <w:b/>
          <w:u w:val="single"/>
        </w:rPr>
        <w:t>204075</w:t>
      </w:r>
    </w:p>
    <w:p>
      <w:r>
        <w:t>Muslim Rohingya: Teroris Budha membunuh anakku. Aku jg kehilangan istri &amp;amp; ibu''</w:t>
      </w:r>
    </w:p>
    <w:p>
      <w:r>
        <w:rPr>
          <w:b/>
          <w:u w:val="single"/>
        </w:rPr>
        <w:t>204076</w:t>
      </w:r>
    </w:p>
    <w:p>
      <w:r>
        <w:t>USER Yuk nete'</w:t>
      </w:r>
    </w:p>
    <w:p>
      <w:r>
        <w:rPr>
          <w:b/>
          <w:u w:val="single"/>
        </w:rPr>
        <w:t>204077</w:t>
      </w:r>
    </w:p>
    <w:p>
      <w:r>
        <w:t>USER USER USER jangan sampe :\xe2\x80\x9d( cukup sekali ngeliat kunti melayang :\xe2\x80\x9d('</w:t>
      </w:r>
    </w:p>
    <w:p>
      <w:r>
        <w:rPr>
          <w:b/>
          <w:u w:val="single"/>
        </w:rPr>
        <w:t>204078</w:t>
      </w:r>
    </w:p>
    <w:p>
      <w:r>
        <w:t>Inilah Mentri BUMN yg saenaknya dewe, miskin prestasi dan banyak conflict-of-interest. Gini kok dipertahankan Pres Jokowi, ada apa ???</w:t>
      </w:r>
    </w:p>
    <w:p>
      <w:r>
        <w:rPr>
          <w:b/>
          <w:u w:val="single"/>
        </w:rPr>
        <w:t>204079</w:t>
      </w:r>
    </w:p>
    <w:p>
      <w:r>
        <w:t>USER Pokonya ganti p\nOk\nTidak akan ikut2an cebong'</w:t>
      </w:r>
    </w:p>
    <w:p>
      <w:r>
        <w:rPr>
          <w:b/>
          <w:u w:val="single"/>
        </w:rPr>
        <w:t>204080</w:t>
      </w:r>
    </w:p>
    <w:p>
      <w:r>
        <w:t>USER Dah tahunan, bukan barang baru, coba lu tanya jokowi ngapain aja, dah mau 4tahun jadi presiden, ngatasin banjir aja nggak bisa, katanya gampang kalo dah jadi presiden \xf0\x9f\x98\x80\xf0\x9f\x98\x8a\xf0\x9f\x98\x80\xf0\x9f\x98\x8a kek bunyi cocot'</w:t>
      </w:r>
    </w:p>
    <w:p>
      <w:r>
        <w:rPr>
          <w:b/>
          <w:u w:val="single"/>
        </w:rPr>
        <w:t>204081</w:t>
      </w:r>
    </w:p>
    <w:p>
      <w:r>
        <w:t>Giat Bhabinkamtibmas Brigpol Mbs Sihombing pd hari ini, Rabu 11 April 2018 melaks sambang desa dan tatap muka sekaligus monitoring Kamtibmas menuju Pilkada 2018 di Desa Lobusiregar I, tepatnya dirumah Rudi Panjaitan, Helman Siahaan dan Hotman Siahaan</w:t>
      </w:r>
    </w:p>
    <w:p>
      <w:r>
        <w:rPr>
          <w:b/>
          <w:u w:val="single"/>
        </w:rPr>
        <w:t>204082</w:t>
      </w:r>
    </w:p>
    <w:p>
      <w:r>
        <w:t>Menanggapi isu TKA yang anget akhir2 ini, semestinya pula Kementerian di bidang Ketenagakerjaan melakukan inspeksi mendadak ke kapal-kapal, mengingat sudah ada beberapa pengaduan ke PPI mengenai banyaknya pelaut... URL</w:t>
      </w:r>
    </w:p>
    <w:p>
      <w:r>
        <w:rPr>
          <w:b/>
          <w:u w:val="single"/>
        </w:rPr>
        <w:t>204083</w:t>
      </w:r>
    </w:p>
    <w:p>
      <w:r>
        <w:t>USER Pak USER Muslim teriak disakiti hatinya karena diungkap Allah SWT dungu &amp; biadab semakin baik</w:t>
      </w:r>
    </w:p>
    <w:p>
      <w:r>
        <w:rPr>
          <w:b/>
          <w:u w:val="single"/>
        </w:rPr>
        <w:t>204084</w:t>
      </w:r>
    </w:p>
    <w:p>
      <w:r>
        <w:t>Bu USER loyal thdp Jokowi, baiknya jd Wapres saja. Beliau sukanya ikan jd ga suka uang, kalau yg lain mata duitan...�???</w:t>
      </w:r>
    </w:p>
    <w:p>
      <w:r>
        <w:rPr>
          <w:b/>
          <w:u w:val="single"/>
        </w:rPr>
        <w:t>204085</w:t>
      </w:r>
    </w:p>
    <w:p>
      <w:r>
        <w:t>USER USER USER Tdk slh mmg utk bani kamfret, ttp utk yg msh bs brpkir waras, itu jls sgt keliru, kl dia genius, ga mgkn akn menyebut kitab suci fiksi'</w:t>
      </w:r>
    </w:p>
    <w:p>
      <w:r>
        <w:rPr>
          <w:b/>
          <w:u w:val="single"/>
        </w:rPr>
        <w:t>204086</w:t>
      </w:r>
    </w:p>
    <w:p>
      <w:r>
        <w:t>�??Ya Allah, limpahkanlah ketaqwaan kepada jiwaku dan sucikanlah. Engkau adalah sebaik-baik Dzat Yang Mensucikan jiwaku.�?? (HR. Muslim).</w:t>
      </w:r>
    </w:p>
    <w:p>
      <w:r>
        <w:rPr>
          <w:b/>
          <w:u w:val="single"/>
        </w:rPr>
        <w:t>204087</w:t>
      </w:r>
    </w:p>
    <w:p>
      <w:r>
        <w:t>NGERI, JOKOWI SEPERTI HITLER DAN MUSSOLINI Seseorang disebut diktator dan otoriter bukan karena ucapannya,...</w:t>
      </w:r>
    </w:p>
    <w:p>
      <w:r>
        <w:rPr>
          <w:b/>
          <w:u w:val="single"/>
        </w:rPr>
        <w:t>204088</w:t>
      </w:r>
    </w:p>
    <w:p>
      <w:r>
        <w:t>Mas USER USER saya sangat berharap Jakarta bisa memperbanyak sekolah2 hafiz qur'an seperti di Turki</w:t>
      </w:r>
    </w:p>
    <w:p>
      <w:r>
        <w:rPr>
          <w:b/>
          <w:u w:val="single"/>
        </w:rPr>
        <w:t>204089</w:t>
      </w:r>
    </w:p>
    <w:p>
      <w:r>
        <w:t>USER iyo pak aku cupu :( aku noob gak ky awakmu sng wes master'</w:t>
      </w:r>
    </w:p>
    <w:p>
      <w:r>
        <w:rPr>
          <w:b/>
          <w:u w:val="single"/>
        </w:rPr>
        <w:t>204090</w:t>
      </w:r>
    </w:p>
    <w:p>
      <w:r>
        <w:t>USER USER Kenapa Bani Serbet &amp;amp; kaum kampret 212 gak demo krn sudah menipu umat???? Jawabannya krn dana jamaah abu tour mengalir ke ustad2 yg ada di 212,termasuk beli nasi bungkus mereka'</w:t>
      </w:r>
    </w:p>
    <w:p>
      <w:r>
        <w:rPr>
          <w:b/>
          <w:u w:val="single"/>
        </w:rPr>
        <w:t>204091</w:t>
      </w:r>
    </w:p>
    <w:p>
      <w:r>
        <w:t>GAPERNAH MENDALAMI AL-QURAN YA BANG??? PANTESAN MULUTNYA KAYA ORANG KAFIR BEJAT HINA farhatabbaslaw'</w:t>
      </w:r>
    </w:p>
    <w:p>
      <w:r>
        <w:rPr>
          <w:b/>
          <w:u w:val="single"/>
        </w:rPr>
        <w:t>204092</w:t>
      </w:r>
    </w:p>
    <w:p>
      <w:r>
        <w:t>Asw ini 11:45 lho dan skrg ngantuk.'</w:t>
      </w:r>
    </w:p>
    <w:p>
      <w:r>
        <w:rPr>
          <w:b/>
          <w:u w:val="single"/>
        </w:rPr>
        <w:t>204093</w:t>
      </w:r>
    </w:p>
    <w:p>
      <w:r>
        <w:t>USER bukan jamban.'</w:t>
      </w:r>
    </w:p>
    <w:p>
      <w:r>
        <w:rPr>
          <w:b/>
          <w:u w:val="single"/>
        </w:rPr>
        <w:t>204094</w:t>
      </w:r>
    </w:p>
    <w:p>
      <w:r>
        <w:t>USER USER USER USER USER USER USER USER USER USER USER USER USER USER cebong produsen hoax...tukang bohong dan ingkar janji'</w:t>
      </w:r>
    </w:p>
    <w:p>
      <w:r>
        <w:rPr>
          <w:b/>
          <w:u w:val="single"/>
        </w:rPr>
        <w:t>204095</w:t>
      </w:r>
    </w:p>
    <w:p>
      <w:r>
        <w:t>USER Asw emang sesat lo.'</w:t>
      </w:r>
    </w:p>
    <w:p>
      <w:r>
        <w:rPr>
          <w:b/>
          <w:u w:val="single"/>
        </w:rPr>
        <w:t>204096</w:t>
      </w:r>
    </w:p>
    <w:p>
      <w:r>
        <w:t>Islam dan politik bagi umat Islam adalah tak bisa dipisahkan. Islam harus jadi landasan dalam beraktifitas politik. ; ; Politik tanpa landasan agama, yang terjadi adalah politik tanpa ruh, tanpa nilai. Hanya mengedepankan ambisi dan syahwat politik semata.</w:t>
      </w:r>
    </w:p>
    <w:p>
      <w:r>
        <w:rPr>
          <w:b/>
          <w:u w:val="single"/>
        </w:rPr>
        <w:t>204097</w:t>
      </w:r>
    </w:p>
    <w:p>
      <w:r>
        <w:t>USER USER USER USER Wah tambah goblog aja lo bong malah nyuruh gw yang lapor. Masalahnya itu ada dipikiranmu yg dungu. Makanya klo dibilangin orang yg benar diterima, jangan nyinyir. Mentang2 ngebelain suatu, omongan orang benar</w:t>
      </w:r>
    </w:p>
    <w:p>
      <w:r>
        <w:rPr>
          <w:b/>
          <w:u w:val="single"/>
        </w:rPr>
        <w:t>204098</w:t>
      </w:r>
    </w:p>
    <w:p>
      <w:r>
        <w:t>USER yg beli orang asing atau tidak, atau konglomerat dlm negri atau warga patungan membeli. kebijakan terlihat ugal ugalan, akhirnya warga lagi jadi korban kepentingan rejim'</w:t>
      </w:r>
    </w:p>
    <w:p>
      <w:r>
        <w:rPr>
          <w:b/>
          <w:u w:val="single"/>
        </w:rPr>
        <w:t>204099</w:t>
      </w:r>
    </w:p>
    <w:p>
      <w:r>
        <w:t>USER Mungkin bang USER bisa bantu Prabowo jual kuda URL</w:t>
      </w:r>
    </w:p>
    <w:p>
      <w:r>
        <w:rPr>
          <w:b/>
          <w:u w:val="single"/>
        </w:rPr>
        <w:t>204100</w:t>
      </w:r>
    </w:p>
    <w:p>
      <w:r>
        <w:t>USER Inilah ulama yang bijaksana; Maaf iya,penegakkan hukum ya wajib jalan USER ; USER ; USER ; ; #2019GantiPresiden</w:t>
      </w:r>
    </w:p>
    <w:p>
      <w:r>
        <w:rPr>
          <w:b/>
          <w:u w:val="single"/>
        </w:rPr>
        <w:t>204101</w:t>
      </w:r>
    </w:p>
    <w:p>
      <w:r>
        <w:t>USER USER USER USER Gak juga, banyak lapangan kerja kok di luar jawa, kalau kerja mau milih yg enak aja ya ikut aja demo berjilid2 ke monas, modal congor doang, makan siang dapat, uang saku dapat juga 50rb..'</w:t>
      </w:r>
    </w:p>
    <w:p>
      <w:r>
        <w:rPr>
          <w:b/>
          <w:u w:val="single"/>
        </w:rPr>
        <w:t>204102</w:t>
      </w:r>
    </w:p>
    <w:p>
      <w:r>
        <w:t>Paket kompliy misuh pagi ini yang qu dengar &amp;gt;5x "goblok cuk anjing". Blessed my ear.'</w:t>
      </w:r>
    </w:p>
    <w:p>
      <w:r>
        <w:rPr>
          <w:b/>
          <w:u w:val="single"/>
        </w:rPr>
        <w:t>204103</w:t>
      </w:r>
    </w:p>
    <w:p>
      <w:r>
        <w:t>Yang menjadi persoalan, rejim jokowi ini melanggengkan salah urus kebijakan agraria Orde Baru sebelumnya ).|#keadilandistribusitanah'</w:t>
      </w:r>
    </w:p>
    <w:p>
      <w:r>
        <w:rPr>
          <w:b/>
          <w:u w:val="single"/>
        </w:rPr>
        <w:t>204104</w:t>
      </w:r>
    </w:p>
    <w:p>
      <w:r>
        <w:t>Kampung di Danau Sunter sekarang menjadi indah, karena pemukiman warga tersebut dicat warna-warni, diresmikan oleh Gubernur USER 24 Maret 2018 lalu. Inisiatif ini untuk mendukung Danau Sunter dan sekitarnya menjadi tempat rekreasi.</w:t>
      </w:r>
    </w:p>
    <w:p>
      <w:r>
        <w:rPr>
          <w:b/>
          <w:u w:val="single"/>
        </w:rPr>
        <w:t>204105</w:t>
      </w:r>
    </w:p>
    <w:p>
      <w:r>
        <w:t>USER Ulama cebong kan abu janda.\nOoo sekrang udah ada gerombolan baru yaa.\nPaling2 1 alumni ama janda.qkwjw'</w:t>
      </w:r>
    </w:p>
    <w:p>
      <w:r>
        <w:rPr>
          <w:b/>
          <w:u w:val="single"/>
        </w:rPr>
        <w:t>204106</w:t>
      </w:r>
    </w:p>
    <w:p>
      <w:r>
        <w:t>Jalan Mulussss.. Karna Si Badan Kurus; Pikiran Lurus Negri ini Sangat Terurus; �??�???; ; Gaes guna mendorong perkembangan ekonomi Jawa wilayah selatan,; USER membangun dan mengembangkan jalur (Pansela); Mlg,Kdri,Tulgung,Trenggalek menuju Pacitan �???; ; #T3ta</w:t>
      </w:r>
    </w:p>
    <w:p>
      <w:r>
        <w:rPr>
          <w:b/>
          <w:u w:val="single"/>
        </w:rPr>
        <w:t>204107</w:t>
      </w:r>
    </w:p>
    <w:p>
      <w:r>
        <w:t>DALAM rapat terbatas tentang perkembangan persiapan Asian Games XVIII di Istana Kepresidenan Bogor, Rabu 18 April 2018, Presiden Joko Widodo mengingatkan pentingnya...</w:t>
      </w:r>
    </w:p>
    <w:p>
      <w:r>
        <w:rPr>
          <w:b/>
          <w:u w:val="single"/>
        </w:rPr>
        <w:t>204108</w:t>
      </w:r>
    </w:p>
    <w:p>
      <w:r>
        <w:t>banyak memusuhi tanda jiwa yg sakit &gt; Betul Pak Lukman, suku sendiri dimusuhi Muhammad Gila</w:t>
      </w:r>
    </w:p>
    <w:p>
      <w:r>
        <w:rPr>
          <w:b/>
          <w:u w:val="single"/>
        </w:rPr>
        <w:t>204109</w:t>
      </w:r>
    </w:p>
    <w:p>
      <w:r>
        <w:t>Tomohon juga merupakan pusat pembelajaran agama Kristen dan Katolik. Ada tempat khusus untuk berdoa dan meditasi yang disebut Bukit Kasih, sebuah tempat suci yang indah dan tenang. #TomohonInternationalFlowerFestival `ch'</w:t>
      </w:r>
    </w:p>
    <w:p>
      <w:r>
        <w:rPr>
          <w:b/>
          <w:u w:val="single"/>
        </w:rPr>
        <w:t>204110</w:t>
      </w:r>
    </w:p>
    <w:p>
      <w:r>
        <w:t>USER letak Iman di dalam otak ada di sebelah mana sih, cacing yg di mengandung Protein adalah Olahan dengan Extrac .. bukan dengan makanan yg mengandung cacing langsung dikonsumsi ... jika mau cacing dalam daging babi .. qty nya mantap tuh'</w:t>
      </w:r>
    </w:p>
    <w:p>
      <w:r>
        <w:rPr>
          <w:b/>
          <w:u w:val="single"/>
        </w:rPr>
        <w:t>204111</w:t>
      </w:r>
    </w:p>
    <w:p>
      <w:r>
        <w:t>"Saya melihat, terutama di sisi promosi untuk Asian Games, ini baik di media lokal maupun media-media internasional yang belum ada pergerakannya," kata Presiden saat memimpin Rapat Terbatas membahas Persiapan Asian Games di Istana Bogor, Rabu (18/4)</w:t>
      </w:r>
    </w:p>
    <w:p>
      <w:r>
        <w:rPr>
          <w:b/>
          <w:u w:val="single"/>
        </w:rPr>
        <w:t>204112</w:t>
      </w:r>
    </w:p>
    <w:p>
      <w:r>
        <w:t>USER USER USER di dalam kristen tdk semuanya diatur dlm bible, itulah sebabnya manusia diciptakan dgn akal dan pikiran untuk membedakan mna yg baik dan buruk mna yg patut dan tdk patut, tdk tertulis dlm bible bukan berarti boleh dil</w:t>
      </w:r>
    </w:p>
    <w:p>
      <w:r>
        <w:rPr>
          <w:b/>
          <w:u w:val="single"/>
        </w:rPr>
        <w:t>204113</w:t>
      </w:r>
    </w:p>
    <w:p>
      <w:r>
        <w:t>Dan Amerika, jika mereka mengalami defisit, mereka bisa mencetak dollar dan dijual ke seluruh dunia. Ongkos mencetak 100 dollar hanya sekitar 2 dollar saja.</w:t>
      </w:r>
    </w:p>
    <w:p>
      <w:r>
        <w:rPr>
          <w:b/>
          <w:u w:val="single"/>
        </w:rPr>
        <w:t>204114</w:t>
      </w:r>
    </w:p>
    <w:p>
      <w:r>
        <w:t>Bersyahadat kepada Allah SWT yang dungu &amp; biadab, bangsa jadi RUSAK Bung Fahri !</w:t>
      </w:r>
    </w:p>
    <w:p>
      <w:r>
        <w:rPr>
          <w:b/>
          <w:u w:val="single"/>
        </w:rPr>
        <w:t>204115</w:t>
      </w:r>
    </w:p>
    <w:p>
      <w:r>
        <w:t>USER USER wan bangau keliatan cupu nya,,, keloman sono sama emak \xf0\x9f\x91\x8e\xf0\x9f\x91\x8e'</w:t>
      </w:r>
    </w:p>
    <w:p>
      <w:r>
        <w:rPr>
          <w:b/>
          <w:u w:val="single"/>
        </w:rPr>
        <w:t>204116</w:t>
      </w:r>
    </w:p>
    <w:p>
      <w:r>
        <w:t>USER USER Jgn jgn yg kaya gitu bukan pendukug JKW lho tapi musuh dlm selimutnya JKW masa pendukung rusak citra yg didukung</w:t>
      </w:r>
    </w:p>
    <w:p>
      <w:r>
        <w:rPr>
          <w:b/>
          <w:u w:val="single"/>
        </w:rPr>
        <w:t>204117</w:t>
      </w:r>
    </w:p>
    <w:p>
      <w:r>
        <w:t>USER Alhamdullilah masih banyak orang tolol di twitter, aku jd kelihatan pintar.'</w:t>
      </w:r>
    </w:p>
    <w:p>
      <w:r>
        <w:rPr>
          <w:b/>
          <w:u w:val="single"/>
        </w:rPr>
        <w:t>204118</w:t>
      </w:r>
    </w:p>
    <w:p>
      <w:r>
        <w:t>USER karena anda cupu'</w:t>
      </w:r>
    </w:p>
    <w:p>
      <w:r>
        <w:rPr>
          <w:b/>
          <w:u w:val="single"/>
        </w:rPr>
        <w:t>204119</w:t>
      </w:r>
    </w:p>
    <w:p>
      <w:r>
        <w:t>USER Grgr pake kacamata krn gue kalo liat temen pake kacamata, mata nya keliatan besar dan kalo copot kacamata jd lebih sipit...'</w:t>
      </w:r>
    </w:p>
    <w:p>
      <w:r>
        <w:rPr>
          <w:b/>
          <w:u w:val="single"/>
        </w:rPr>
        <w:t>204120</w:t>
      </w:r>
    </w:p>
    <w:p>
      <w:r>
        <w:t>USER USER USER USER Maksudnya?4 tahun bukan rezim ya?'</w:t>
      </w:r>
    </w:p>
    <w:p>
      <w:r>
        <w:rPr>
          <w:b/>
          <w:u w:val="single"/>
        </w:rPr>
        <w:t>204121</w:t>
      </w:r>
    </w:p>
    <w:p>
      <w:r>
        <w:t>USER USER Bakal terjadi 2 poros lagi\xe2\x80\xa6Poros Barat (Demokrasi) vs Timur (komunis)'</w:t>
      </w:r>
    </w:p>
    <w:p>
      <w:r>
        <w:rPr>
          <w:b/>
          <w:u w:val="single"/>
        </w:rPr>
        <w:t>204122</w:t>
      </w:r>
    </w:p>
    <w:p>
      <w:r>
        <w:t>SBY Optimistis Nurul Arifin Memenangi Pilkada Kota Bandung USER #BandungGeulis #BandungHarmonis #bandungvotenuruli #calonwalikotabandung #calonwalikotabandung2018</w:t>
      </w:r>
    </w:p>
    <w:p>
      <w:r>
        <w:rPr>
          <w:b/>
          <w:u w:val="single"/>
        </w:rPr>
        <w:t>204123</w:t>
      </w:r>
    </w:p>
    <w:p>
      <w:r>
        <w:t>Emang bangsat polisi sekarang ! Udah lengserkan jokowi lagi satu satu nya cara !</w:t>
      </w:r>
    </w:p>
    <w:p>
      <w:r>
        <w:rPr>
          <w:b/>
          <w:u w:val="single"/>
        </w:rPr>
        <w:t>204124</w:t>
      </w:r>
    </w:p>
    <w:p>
      <w:r>
        <w:t>USER WKWKW kadang suka bingung sama rangorang yg bikin perjanjian sama iblis, kok tanggung gitu. Kenapa ga bikin perjanjian yang memperkaya diri tapi juga sekalian buat kemaslahatan umat dah. Kan sebaik2nya hidup adala yang bermanfaat untuk orang lain~'</w:t>
      </w:r>
    </w:p>
    <w:p>
      <w:r>
        <w:rPr>
          <w:b/>
          <w:u w:val="single"/>
        </w:rPr>
        <w:t>204125</w:t>
      </w:r>
    </w:p>
    <w:p>
      <w:r>
        <w:t>USER Gua benci ama lu base,\nBenciiiiiiiii bgt. gua benci benci benciii \n\nBangke babi beruk onta anjing anoa tai ledig ayam kadal kutil kuda!!!!!!'</w:t>
      </w:r>
    </w:p>
    <w:p>
      <w:r>
        <w:rPr>
          <w:b/>
          <w:u w:val="single"/>
        </w:rPr>
        <w:t>204126</w:t>
      </w:r>
    </w:p>
    <w:p>
      <w:r>
        <w:t>USER Dengan Semangat Kartini, Driver Online individu yg "termarjinalkan" oleh PM 108 / 2017 berharap terlindungi aturan perda Gubernur. Khususnya DKI Jakarta. Kami berharap dari Bapak.</w:t>
      </w:r>
    </w:p>
    <w:p>
      <w:r>
        <w:rPr>
          <w:b/>
          <w:u w:val="single"/>
        </w:rPr>
        <w:t>204127</w:t>
      </w:r>
    </w:p>
    <w:p>
      <w:r>
        <w:t>pantaskah pemerintah kita mjln hubungan mesra dgn negara cina Komunis itu?</w:t>
      </w:r>
    </w:p>
    <w:p>
      <w:r>
        <w:rPr>
          <w:b/>
          <w:u w:val="single"/>
        </w:rPr>
        <w:t>204128</w:t>
      </w:r>
    </w:p>
    <w:p>
      <w:r>
        <w:t>USER GEBLEK NGUAKAK AKU ANJYR WKWKWKWWKKWKWKWKWK'</w:t>
      </w:r>
    </w:p>
    <w:p>
      <w:r>
        <w:rPr>
          <w:b/>
          <w:u w:val="single"/>
        </w:rPr>
        <w:t>204129</w:t>
      </w:r>
    </w:p>
    <w:p>
      <w:r>
        <w:t>USER USER USER * Dua Periode Import Beras, Garam, Jagung dll\n* Dua Periode Pengangguran, TKA "menyerbu" Indonesia.\n* Dua Periode Ulama Habib dikasari dizholimi\nKepada #tuangurucabul jangan hanya pakai otak, guna kan juga ha</w:t>
      </w:r>
    </w:p>
    <w:p>
      <w:r>
        <w:rPr>
          <w:b/>
          <w:u w:val="single"/>
        </w:rPr>
        <w:t>204130</w:t>
      </w:r>
    </w:p>
    <w:p>
      <w:r>
        <w:t>USER USER USER USER USER USER USER USER USER USER USER USER USER USER USER USER USER USER USER USER USER USER Itu minta nete sama elu'</w:t>
      </w:r>
    </w:p>
    <w:p>
      <w:r>
        <w:rPr>
          <w:b/>
          <w:u w:val="single"/>
        </w:rPr>
        <w:t>204131</w:t>
      </w:r>
    </w:p>
    <w:p>
      <w:r>
        <w:t>USER USER Keliatan tukang pijat nya gk punya bf kayk saya,, jd doyan kontol kayk begitu'</w:t>
      </w:r>
    </w:p>
    <w:p>
      <w:r>
        <w:rPr>
          <w:b/>
          <w:u w:val="single"/>
        </w:rPr>
        <w:t>204132</w:t>
      </w:r>
    </w:p>
    <w:p>
      <w:r>
        <w:t>Les Privat di Ulujami TK SD SMP SMA UN Simak UI SBMPTN - Matematika Fisika Kimia Biologi Akuntansi Ekonomi...</w:t>
      </w:r>
    </w:p>
    <w:p>
      <w:r>
        <w:rPr>
          <w:b/>
          <w:u w:val="single"/>
        </w:rPr>
        <w:t>204133</w:t>
      </w:r>
    </w:p>
    <w:p>
      <w:r>
        <w:t>Apa tunggu Habis Dulu Aset Negara Ini,Baru Kita Lengserkan Jokowi.....??</w:t>
      </w:r>
    </w:p>
    <w:p>
      <w:r>
        <w:rPr>
          <w:b/>
          <w:u w:val="single"/>
        </w:rPr>
        <w:t>204134</w:t>
      </w:r>
    </w:p>
    <w:p>
      <w:r>
        <w:t>USER mint eue dia. tinggalin'</w:t>
      </w:r>
    </w:p>
    <w:p>
      <w:r>
        <w:rPr>
          <w:b/>
          <w:u w:val="single"/>
        </w:rPr>
        <w:t>204135</w:t>
      </w:r>
    </w:p>
    <w:p>
      <w:r>
        <w:t>RT USER: Dengan anda bicara begitu anda sdh ngaku kalau ada kecurangan di pemilihan kepala daerah DKI Jakarta kemarin. URL mundurlah secara terhormat.</w:t>
      </w:r>
    </w:p>
    <w:p>
      <w:r>
        <w:rPr>
          <w:b/>
          <w:u w:val="single"/>
        </w:rPr>
        <w:t>204136</w:t>
      </w:r>
    </w:p>
    <w:p>
      <w:r>
        <w:t>USER Cebong kacung ke gini bicara nya ya?#%^^..pantas saja'</w:t>
      </w:r>
    </w:p>
    <w:p>
      <w:r>
        <w:rPr>
          <w:b/>
          <w:u w:val="single"/>
        </w:rPr>
        <w:t>204137</w:t>
      </w:r>
    </w:p>
    <w:p>
      <w:r>
        <w:t>Gubernur DKI Jakarta Anies Baswedan bertemu dengan Presiden Turki Recep Tayyib Erdogan saat menunaikan salat Jumat di Mesjid Sultan Ayyub, Istanbul, Turki, Jumat waktu setempat.</w:t>
      </w:r>
    </w:p>
    <w:p>
      <w:r>
        <w:rPr>
          <w:b/>
          <w:u w:val="single"/>
        </w:rPr>
        <w:t>204138</w:t>
      </w:r>
    </w:p>
    <w:p>
      <w:r>
        <w:t>Ngadain diskusi dibilang mau bangkitin PKI ngebelain yg di"pki"-kan paksa dituduh antek komunis.</w:t>
      </w:r>
    </w:p>
    <w:p>
      <w:r>
        <w:rPr>
          <w:b/>
          <w:u w:val="single"/>
        </w:rPr>
        <w:t>204139</w:t>
      </w:r>
    </w:p>
    <w:p>
      <w:r>
        <w:t>Ini menurut gw ya, ga usahlah kita ribet bikin nuklir, katanya kecoa bisa bertahan dari nuklir/bom atom sedangkan di sini banyak dijual kapur bagus kecoa bisa mati\n\nKapur bagus &amp;gt;&amp;gt;&amp;gt;&amp;gt; Nuklir'</w:t>
      </w:r>
    </w:p>
    <w:p>
      <w:r>
        <w:rPr>
          <w:b/>
          <w:u w:val="single"/>
        </w:rPr>
        <w:t>204140</w:t>
      </w:r>
    </w:p>
    <w:p>
      <w:r>
        <w:t>Pagi2 sdh Rame AHOKER MAU LENGSERKAN JOKOWI JumatBerkah</w:t>
      </w:r>
    </w:p>
    <w:p>
      <w:r>
        <w:rPr>
          <w:b/>
          <w:u w:val="single"/>
        </w:rPr>
        <w:t>204141</w:t>
      </w:r>
    </w:p>
    <w:p>
      <w:r>
        <w:t>#ILCPrabowoMenyerang setelah minggu lalu ilc enggak mutu, kini sangat luar biasa karena dpt menghadirkan orang gila tampa kuping\xf0\x9f\x98\xb5'</w:t>
      </w:r>
    </w:p>
    <w:p>
      <w:r>
        <w:rPr>
          <w:b/>
          <w:u w:val="single"/>
        </w:rPr>
        <w:t>204142</w:t>
      </w:r>
    </w:p>
    <w:p>
      <w:r>
        <w:t>USER USER USER USER USER Bhahahaha ru kacamat dr cina bikinan kapir brooh mereknya ahoq hoook'</w:t>
      </w:r>
    </w:p>
    <w:p>
      <w:r>
        <w:rPr>
          <w:b/>
          <w:u w:val="single"/>
        </w:rPr>
        <w:t>204143</w:t>
      </w:r>
    </w:p>
    <w:p>
      <w:r>
        <w:t>USER Klu rezim sdh berganti saja pulang. anti islam gak bisa dipercaya.</w:t>
      </w:r>
    </w:p>
    <w:p>
      <w:r>
        <w:rPr>
          <w:b/>
          <w:u w:val="single"/>
        </w:rPr>
        <w:t>204144</w:t>
      </w:r>
    </w:p>
    <w:p>
      <w:r>
        <w:t>USER Berbanggalah wahai bajingan, tuhan memberkati \xf0\x9f\x98\x89'</w:t>
      </w:r>
    </w:p>
    <w:p>
      <w:r>
        <w:rPr>
          <w:b/>
          <w:u w:val="single"/>
        </w:rPr>
        <w:t>204145</w:t>
      </w:r>
    </w:p>
    <w:p>
      <w:r>
        <w:t>USER Cupu anjir lu'</w:t>
      </w:r>
    </w:p>
    <w:p>
      <w:r>
        <w:rPr>
          <w:b/>
          <w:u w:val="single"/>
        </w:rPr>
        <w:t>204146</w:t>
      </w:r>
    </w:p>
    <w:p>
      <w:r>
        <w:t>USER cebong emang suram...dolar naik dia mingkem,tka berbondong2 masuk dia mingkem,yg di ributin ama bong cuma hrs ama pks \xf0\x9f\xa4\xa3'</w:t>
      </w:r>
    </w:p>
    <w:p>
      <w:r>
        <w:rPr>
          <w:b/>
          <w:u w:val="single"/>
        </w:rPr>
        <w:t>204147</w:t>
      </w:r>
    </w:p>
    <w:p>
      <w:r>
        <w:t>Pasca UU Antiterorisme disahkan DPR menjadi undang-undang, partai mana yg terlihat panik?'</w:t>
      </w:r>
    </w:p>
    <w:p>
      <w:r>
        <w:rPr>
          <w:b/>
          <w:u w:val="single"/>
        </w:rPr>
        <w:t>204148</w:t>
      </w:r>
    </w:p>
    <w:p>
      <w:r>
        <w:t>RT USER: ga ada urusannya, monyet. gua broken home kaga gitu2 amat. malah dipukulin sama temen2 gua yang kaya raya. ga ada ga ada. h\xe2\x80\xa6'</w:t>
      </w:r>
    </w:p>
    <w:p>
      <w:r>
        <w:rPr>
          <w:b/>
          <w:u w:val="single"/>
        </w:rPr>
        <w:t>204149</w:t>
      </w:r>
    </w:p>
    <w:p>
      <w:r>
        <w:t>USER Pak USER kumpulkan semua ahli Islam, Anda instruksikan cari Inti Islam hasilnya pasti sperti ini</w:t>
      </w:r>
    </w:p>
    <w:p>
      <w:r>
        <w:rPr>
          <w:b/>
          <w:u w:val="single"/>
        </w:rPr>
        <w:t>204150</w:t>
      </w:r>
    </w:p>
    <w:p>
      <w:r>
        <w:t>PUSER P Jokowi mpu rubah nsib rkyt, krt sehat, infrastruktur, khusus Papua bangun Infrastrutur agar tercipta centra2 ekonomi; utk tkatkan ekon rkyt Papua. MKS ke Pare2 Jl Kereta Api, bangun jl tol, MRT n LRT di Jkt. Scr tdk lsung utk ubah nasib rkyt</w:t>
      </w:r>
    </w:p>
    <w:p>
      <w:r>
        <w:rPr>
          <w:b/>
          <w:u w:val="single"/>
        </w:rPr>
        <w:t>204151</w:t>
      </w:r>
    </w:p>
    <w:p>
      <w:r>
        <w:t>Ayo lengserkan jokowi aja ... DPR MPR pada Nyari Aman... Rakyat Cuman Dikadalin doang</w:t>
      </w:r>
    </w:p>
    <w:p>
      <w:r>
        <w:rPr>
          <w:b/>
          <w:u w:val="single"/>
        </w:rPr>
        <w:t>204152</w:t>
      </w:r>
    </w:p>
    <w:p>
      <w:r>
        <w:t>yah dah bobo si mark :(((( LAH TRUS KNP CHER ANJIR LO NAJIS'</w:t>
      </w:r>
    </w:p>
    <w:p>
      <w:r>
        <w:rPr>
          <w:b/>
          <w:u w:val="single"/>
        </w:rPr>
        <w:t>204153</w:t>
      </w:r>
    </w:p>
    <w:p>
      <w:r>
        <w:t>USER USER USER Orang kristen sok tau islam amat lu...\n\nKlo ga tau tentang islam ga usah komen lu.... sunat dulu sono baru komen'</w:t>
      </w:r>
    </w:p>
    <w:p>
      <w:r>
        <w:rPr>
          <w:b/>
          <w:u w:val="single"/>
        </w:rPr>
        <w:t>204154</w:t>
      </w:r>
    </w:p>
    <w:p>
      <w:r>
        <w:t>Berkebalikan dengan semangat UUPA 1960, orientasi politik #agraria rejim Orde Baru adalah untuk mendukung investasi-investasi skala besar. |#keadilandistribusitanah'</w:t>
      </w:r>
    </w:p>
    <w:p>
      <w:r>
        <w:rPr>
          <w:b/>
          <w:u w:val="single"/>
        </w:rPr>
        <w:t>204155</w:t>
      </w:r>
    </w:p>
    <w:p>
      <w:r>
        <w:t>Kalo nct cina debut bayak yang ngadain ga kali ya USER #NCT'</w:t>
      </w:r>
    </w:p>
    <w:p>
      <w:r>
        <w:rPr>
          <w:b/>
          <w:u w:val="single"/>
        </w:rPr>
        <w:t>204156</w:t>
      </w:r>
    </w:p>
    <w:p>
      <w:r>
        <w:t>USER Agama itu urusan pribadi dengan Tuhan, mau nikah beda agama, atau mau si Dimas pindah ke katolik atau si nadine pindah ke islam itu bukan urusan kita, doakan aja perkawinan mereka langgeng sampai maut memisahkan'</w:t>
      </w:r>
    </w:p>
    <w:p>
      <w:r>
        <w:rPr>
          <w:b/>
          <w:u w:val="single"/>
        </w:rPr>
        <w:t>204157</w:t>
      </w:r>
    </w:p>
    <w:p>
      <w:r>
        <w:t>Inikah hasil "pencitraan" USER ? Tanya sama beliau USER URL</w:t>
      </w:r>
    </w:p>
    <w:p>
      <w:r>
        <w:rPr>
          <w:b/>
          <w:u w:val="single"/>
        </w:rPr>
        <w:t>204158</w:t>
      </w:r>
    </w:p>
    <w:p>
      <w:r>
        <w:t>... penyakit seperti ini.\n\n\xe3\x85\xa4\xe3\x85\xa4Hidupnya semakin berat. Sudah berat akan deritanya menjadi seorang indigo yang digundrung mahluk astral, ditambah berat dengan fakta mengejutkan tentang dirinya si buta wajah.\n\nSemua ini karena mati</w:t>
      </w:r>
    </w:p>
    <w:p>
      <w:r>
        <w:rPr>
          <w:b/>
          <w:u w:val="single"/>
        </w:rPr>
        <w:t>204159</w:t>
      </w:r>
    </w:p>
    <w:p>
      <w:r>
        <w:t>USER USER Karena sebutan rumah Presiden adalah istana, maka bnyak calon *raja2* ingin berkuasa dgn berbagai cara dgn cara mengorbankan rakyat dan negara yg diobok2 aturan hidup bernegara. Harus diganti sebutan Istana menjadi Rumah Rakyat..</w:t>
      </w:r>
    </w:p>
    <w:p>
      <w:r>
        <w:rPr>
          <w:b/>
          <w:u w:val="single"/>
        </w:rPr>
        <w:t>204160</w:t>
      </w:r>
    </w:p>
    <w:p>
      <w:r>
        <w:t>PKI &amp; ORMAS anti PANCASILA sdh dilarang Di NKRI, Tolong jawab USER bukannya anda &amp; Pk USER ikut TURUNKAN Pk Harto 1998..jawablah</w:t>
      </w:r>
    </w:p>
    <w:p>
      <w:r>
        <w:rPr>
          <w:b/>
          <w:u w:val="single"/>
        </w:rPr>
        <w:t>204161</w:t>
      </w:r>
    </w:p>
    <w:p>
      <w:r>
        <w:t>Bahkan fisikku berada dalam kata sempurna namun sesungguhnya jiwaku cacat semenjak ayah tiada.'</w:t>
      </w:r>
    </w:p>
    <w:p>
      <w:r>
        <w:rPr>
          <w:b/>
          <w:u w:val="single"/>
        </w:rPr>
        <w:t>204162</w:t>
      </w:r>
    </w:p>
    <w:p>
      <w:r>
        <w:t>USER Iya betul juga ya. Aku kok merasa BODOH membalas komen2mu yang tolol..... hehehe.. makanya balik ke bangku sekolah.. baca banyak data. Jangan karena rasa bencimu OTAK mu jadi gagal bekerja.'</w:t>
      </w:r>
    </w:p>
    <w:p>
      <w:r>
        <w:rPr>
          <w:b/>
          <w:u w:val="single"/>
        </w:rPr>
        <w:t>204163</w:t>
      </w:r>
    </w:p>
    <w:p>
      <w:r>
        <w:t>USER USER USER USER Matamu memang picek,kebencianmu terhadap pak Jokowi menutupi hati dan pikiranmu,sejarah baru tercipta di era pak Jokowi,makanya buka kaca mata itu.\xf0\x9f\x98\x9c\nEnte cm melihat hutang negara di era pak J</w:t>
      </w:r>
    </w:p>
    <w:p>
      <w:r>
        <w:rPr>
          <w:b/>
          <w:u w:val="single"/>
        </w:rPr>
        <w:t>204164</w:t>
      </w:r>
    </w:p>
    <w:p>
      <w:r>
        <w:t>USER Ayo siapa lagi yg mau berevolusi atau bermutasi genetik jd cebong'</w:t>
      </w:r>
    </w:p>
    <w:p>
      <w:r>
        <w:rPr>
          <w:b/>
          <w:u w:val="single"/>
        </w:rPr>
        <w:t>204165</w:t>
      </w:r>
    </w:p>
    <w:p>
      <w:r>
        <w:t>Tangung kalau cuma blokir jokowi, yuk ah tingkatin jadi lengserkan jokowi biar kehidupan berbangsa dan bernegara di NKRI tenang &amp; damai lagi</w:t>
      </w:r>
    </w:p>
    <w:p>
      <w:r>
        <w:rPr>
          <w:b/>
          <w:u w:val="single"/>
        </w:rPr>
        <w:t>204166</w:t>
      </w:r>
    </w:p>
    <w:p>
      <w:r>
        <w:t>Propaganda agama selalu pembrontakan dipimpinUlama atau Ustaz.Tetapi buktinya tidak pernah ada ulama/ustaz yg ditangkap apalagi dibuang ke BovenDigul,.Yg ada adalah tahanan NASOMALISdan KOMUNIS.Ada bukti lain?'</w:t>
      </w:r>
    </w:p>
    <w:p>
      <w:r>
        <w:rPr>
          <w:b/>
          <w:u w:val="single"/>
        </w:rPr>
        <w:t>204167</w:t>
      </w:r>
    </w:p>
    <w:p>
      <w:r>
        <w:t>URL &amp;lt;-#ngentot #bugil pacar lesbi'</w:t>
      </w:r>
    </w:p>
    <w:p>
      <w:r>
        <w:rPr>
          <w:b/>
          <w:u w:val="single"/>
        </w:rPr>
        <w:t>204168</w:t>
      </w:r>
    </w:p>
    <w:p>
      <w:r>
        <w:t>#pru14 Presiden PAS Datuk Seri Abdul Hadi Awang tidak akan mempertahankan kerusi Dewan Undangan Negeri (DUN) Rhu Rendang, sebaliknya hanya akan bertanding kerusi Parlimen - Setiausaha Agung PAS, Datuk Takiyuddin Hassan</w:t>
      </w:r>
    </w:p>
    <w:p>
      <w:r>
        <w:rPr>
          <w:b/>
          <w:u w:val="single"/>
        </w:rPr>
        <w:t>204169</w:t>
      </w:r>
    </w:p>
    <w:p>
      <w:r>
        <w:t>Yang pro komunis Indonesia = komunis URL</w:t>
      </w:r>
    </w:p>
    <w:p>
      <w:r>
        <w:rPr>
          <w:b/>
          <w:u w:val="single"/>
        </w:rPr>
        <w:t>204170</w:t>
      </w:r>
    </w:p>
    <w:p>
      <w:r>
        <w:t>RT USER: #RETWEET \nYg lagi viral...Video mesum marion jola indonesia idol\n\n#horny #memek #colmek #colokmemek #jembut #memekbece\xe2\x80\xa6'</w:t>
      </w:r>
    </w:p>
    <w:p>
      <w:r>
        <w:rPr>
          <w:b/>
          <w:u w:val="single"/>
        </w:rPr>
        <w:t>204171</w:t>
      </w:r>
    </w:p>
    <w:p>
      <w:r>
        <w:t>Ganti kapolri, Harus ganti presiden, LENGSERKAN jokowi menjadi harga mati</w:t>
      </w:r>
    </w:p>
    <w:p>
      <w:r>
        <w:rPr>
          <w:b/>
          <w:u w:val="single"/>
        </w:rPr>
        <w:t>204172</w:t>
      </w:r>
    </w:p>
    <w:p>
      <w:r>
        <w:t>USER Yng suka nyinyir itulah antek asing aseng yng sebenarnya dan ga akan suka indonesia maju dan berhasil..'</w:t>
      </w:r>
    </w:p>
    <w:p>
      <w:r>
        <w:rPr>
          <w:b/>
          <w:u w:val="single"/>
        </w:rPr>
        <w:t>204173</w:t>
      </w:r>
    </w:p>
    <w:p>
      <w:r>
        <w:t>USER USER yahudi berapa tu bosku . dalam 100 lbih jgk?'</w:t>
      </w:r>
    </w:p>
    <w:p>
      <w:r>
        <w:rPr>
          <w:b/>
          <w:u w:val="single"/>
        </w:rPr>
        <w:t>204174</w:t>
      </w:r>
    </w:p>
    <w:p>
      <w:r>
        <w:t>Akan terbit 26 Mei 2016: Berkata Baik atau Diam ��� Ninik Handrini | Info:</w:t>
      </w:r>
    </w:p>
    <w:p>
      <w:r>
        <w:rPr>
          <w:b/>
          <w:u w:val="single"/>
        </w:rPr>
        <w:t>204175</w:t>
      </w:r>
    </w:p>
    <w:p>
      <w:r>
        <w:t>USER Udh Tambah Susah Nyari Kerja, Tapi TKA CiNa Bebas Masuk. Di Tambah PHK Di Berbagai Tempat. #2019GantiPresiden'</w:t>
      </w:r>
    </w:p>
    <w:p>
      <w:r>
        <w:rPr>
          <w:b/>
          <w:u w:val="single"/>
        </w:rPr>
        <w:t>204176</w:t>
      </w:r>
    </w:p>
    <w:p>
      <w:r>
        <w:t>USER USER LAHSI KAMPANG GUA DI DULUIN PARAH LO JEP KAN GUA JOMBLO SNDRI NIH'</w:t>
      </w:r>
    </w:p>
    <w:p>
      <w:r>
        <w:rPr>
          <w:b/>
          <w:u w:val="single"/>
        </w:rPr>
        <w:t>204177</w:t>
      </w:r>
    </w:p>
    <w:p>
      <w:r>
        <w:t>USER USER Pikiran dongo jgn tll diumbar koh....pagi" bikin anu aja..\xf0\x9f\x98\x82'</w:t>
      </w:r>
    </w:p>
    <w:p>
      <w:r>
        <w:rPr>
          <w:b/>
          <w:u w:val="single"/>
        </w:rPr>
        <w:t>204178</w:t>
      </w:r>
    </w:p>
    <w:p>
      <w:r>
        <w:t>Di arab koruptor di potong tangan Di cina koruptor di potong kepala Di Indonesia koruptor di potong masa tahanan</w:t>
      </w:r>
    </w:p>
    <w:p>
      <w:r>
        <w:rPr>
          <w:b/>
          <w:u w:val="single"/>
        </w:rPr>
        <w:t>204179</w:t>
      </w:r>
    </w:p>
    <w:p>
      <w:r>
        <w:t>Sinting gua asli anak winner beneran pada punya twitter'</w:t>
      </w:r>
    </w:p>
    <w:p>
      <w:r>
        <w:rPr>
          <w:b/>
          <w:u w:val="single"/>
        </w:rPr>
        <w:t>204180</w:t>
      </w:r>
    </w:p>
    <w:p>
      <w:r>
        <w:t>DISEBUT PENCITRAAN! JOKOWI LEGOWO AKAN TERUS BANTU ROHINGYA PRABOWO AMIEN RAIS DIAM: URL melalui USER</w:t>
      </w:r>
    </w:p>
    <w:p>
      <w:r>
        <w:rPr>
          <w:b/>
          <w:u w:val="single"/>
        </w:rPr>
        <w:t>204181</w:t>
      </w:r>
    </w:p>
    <w:p>
      <w:r>
        <w:t>RAHAYU NINGRUM DIY USER�???MENGUCAPKAN SELAMAT PAGI IBU BP ADIK KAKAK,KAKEK, NENEK, ASSALAMMUALAIKUM, SALOM, HOM SANTI OM, NAMO BUDAYA�???�??��??�</w:t>
      </w:r>
    </w:p>
    <w:p>
      <w:r>
        <w:rPr>
          <w:b/>
          <w:u w:val="single"/>
        </w:rPr>
        <w:t>204182</w:t>
      </w:r>
    </w:p>
    <w:p>
      <w:r>
        <w:t>Kampret\n\nKemaren cepet2an beli sekarang dijual online \xf0\x9f\x98\xa4\xf0\x9f\x98\xa4\xf0\x9f\x98\xa4 URL</w:t>
      </w:r>
    </w:p>
    <w:p>
      <w:r>
        <w:rPr>
          <w:b/>
          <w:u w:val="single"/>
        </w:rPr>
        <w:t>204183</w:t>
      </w:r>
    </w:p>
    <w:p>
      <w:r>
        <w:t>USER rezim skrg... blm selesei trus ambruk, nancepin di puing hutang negara?; hancur (hanya curhat); ------; ; #2019GantiPresiden; #2019GantiPresiden</w:t>
      </w:r>
    </w:p>
    <w:p>
      <w:r>
        <w:rPr>
          <w:b/>
          <w:u w:val="single"/>
        </w:rPr>
        <w:t>204184</w:t>
      </w:r>
    </w:p>
    <w:p>
      <w:r>
        <w:t>USER USER AYO NUSANTARAKAN SEMUA PERUSAHAAN ASING YG ADA DI INDONESIA...'</w:t>
      </w:r>
    </w:p>
    <w:p>
      <w:r>
        <w:rPr>
          <w:b/>
          <w:u w:val="single"/>
        </w:rPr>
        <w:t>204185</w:t>
      </w:r>
    </w:p>
    <w:p>
      <w:r>
        <w:t>Jika pergi haji ke arab lalu pulang harus dipanggil abah\nBagaimana dgn TKI yg pulang dari arab? Apakah dipanggil abah juga? Atau dipanggil abda?!'</w:t>
      </w:r>
    </w:p>
    <w:p>
      <w:r>
        <w:rPr>
          <w:b/>
          <w:u w:val="single"/>
        </w:rPr>
        <w:t>204186</w:t>
      </w:r>
    </w:p>
    <w:p>
      <w:r>
        <w:t>Random thoughts malam ini lanjut ke kontroversi keberadaan yang nggak kelihatan. Inspirasinya dari misa arwah yang kerap kali diadakan di Gereja Katolik. Kenapa arwah harus didoakan? Dimana mereka? Ini topik diskusi yang sering gw obrolin sama my dearly</w:t>
      </w:r>
    </w:p>
    <w:p>
      <w:r>
        <w:rPr>
          <w:b/>
          <w:u w:val="single"/>
        </w:rPr>
        <w:t>204187</w:t>
      </w:r>
    </w:p>
    <w:p>
      <w:r>
        <w:t>owner nya nggak ada.; ordernya ada.; Sakit.; USER</w:t>
      </w:r>
    </w:p>
    <w:p>
      <w:r>
        <w:rPr>
          <w:b/>
          <w:u w:val="single"/>
        </w:rPr>
        <w:t>204188</w:t>
      </w:r>
    </w:p>
    <w:p>
      <w:r>
        <w:t>__-__; Tahun ini Masyarakat Adat Baduy menyerahkan hasil panennya kepada Pjs Bupati Lebak Ino S Rawita dan Gubernur Banten Wahidin Halim. #SebaBaduy2018</w:t>
      </w:r>
    </w:p>
    <w:p>
      <w:r>
        <w:rPr>
          <w:b/>
          <w:u w:val="single"/>
        </w:rPr>
        <w:t>204189</w:t>
      </w:r>
    </w:p>
    <w:p>
      <w:r>
        <w:t>19 april CNN kibarkan bendera kuning atas kematian ahok-djarot....</w:t>
      </w:r>
    </w:p>
    <w:p>
      <w:r>
        <w:rPr>
          <w:b/>
          <w:u w:val="single"/>
        </w:rPr>
        <w:t>204190</w:t>
      </w:r>
    </w:p>
    <w:p>
      <w:r>
        <w:t>Yaapssss, kita harus promosiin besar-besaran; ; #YukPromosikanAsianGames18</w:t>
      </w:r>
    </w:p>
    <w:p>
      <w:r>
        <w:rPr>
          <w:b/>
          <w:u w:val="single"/>
        </w:rPr>
        <w:t>204191</w:t>
      </w:r>
    </w:p>
    <w:p>
      <w:r>
        <w:t>paling mau muntah liat lagak nya USER, jadi orang sok iye banget hoek</w:t>
      </w:r>
    </w:p>
    <w:p>
      <w:r>
        <w:rPr>
          <w:b/>
          <w:u w:val="single"/>
        </w:rPr>
        <w:t>204192</w:t>
      </w:r>
    </w:p>
    <w:p>
      <w:r>
        <w:t>1.Penetrasi Gubernur Jawa Tengah (Jateng) non-aktif Ganjar Pranowo ke Kementerian Pertanian (Kementan) membuahkan hasil. ; #LupaBolehNgawurJangan; #PilgubJateng2018; #KamiGanjarYasin; #Ganjaryasin1; #JatengGayeng1xLagi; #PDIPerjuangan; #KandangBant3ng</w:t>
      </w:r>
    </w:p>
    <w:p>
      <w:r>
        <w:rPr>
          <w:b/>
          <w:u w:val="single"/>
        </w:rPr>
        <w:t>204193</w:t>
      </w:r>
    </w:p>
    <w:p>
      <w:r>
        <w:t>Lumba-lumba, Gajah dan Monyet mampu mengenali dirinya di cermin.'</w:t>
      </w:r>
    </w:p>
    <w:p>
      <w:r>
        <w:rPr>
          <w:b/>
          <w:u w:val="single"/>
        </w:rPr>
        <w:t>204194</w:t>
      </w:r>
    </w:p>
    <w:p>
      <w:r>
        <w:t>USER USER USER USER USER Ga jelas nih admin apa presiden partai �???asalll banget pokoknyah</w:t>
      </w:r>
    </w:p>
    <w:p>
      <w:r>
        <w:rPr>
          <w:b/>
          <w:u w:val="single"/>
        </w:rPr>
        <w:t>204195</w:t>
      </w:r>
    </w:p>
    <w:p>
      <w:r>
        <w:t>wah udah gila URL</w:t>
      </w:r>
    </w:p>
    <w:p>
      <w:r>
        <w:rPr>
          <w:b/>
          <w:u w:val="single"/>
        </w:rPr>
        <w:t>204196</w:t>
      </w:r>
    </w:p>
    <w:p>
      <w:r>
        <w:t>Anda didungukan, dijajah, dan diperbudak Islam, Muslim bukan ras tapi pilihan yg dpt diubah USER rasis?</w:t>
      </w:r>
    </w:p>
    <w:p>
      <w:r>
        <w:rPr>
          <w:b/>
          <w:u w:val="single"/>
        </w:rPr>
        <w:t>204197</w:t>
      </w:r>
    </w:p>
    <w:p>
      <w:r>
        <w:t>Penyebab macetnya divestasi saham Freeport, salah satunya adalah terbitnya Peraturan Pemerintah Nomor 20 tahun 1994 yang menyatakan, perusahaan penanaman modal asing tidak diwajibkan mendivestasi sahamnya kepada pihak Indonesia.\n\n#Freeport51'</w:t>
      </w:r>
    </w:p>
    <w:p>
      <w:r>
        <w:rPr>
          <w:b/>
          <w:u w:val="single"/>
        </w:rPr>
        <w:t>204198</w:t>
      </w:r>
    </w:p>
    <w:p>
      <w:r>
        <w:t>USER Cinta itu buta cha tapi walaupun begitu amitamit ya jgn sampe, ga ada enaknya :('</w:t>
      </w:r>
    </w:p>
    <w:p>
      <w:r>
        <w:rPr>
          <w:b/>
          <w:u w:val="single"/>
        </w:rPr>
        <w:t>204199</w:t>
      </w:r>
    </w:p>
    <w:p>
      <w:r>
        <w:t>Pemerintah berencana membuat payung hukum baru untuk memudahkan proyek di luar Proyek Strategis Nasional dalam proses membebaskan lahan.</w:t>
      </w:r>
    </w:p>
    <w:p>
      <w:r>
        <w:rPr>
          <w:b/>
          <w:u w:val="single"/>
        </w:rPr>
        <w:t>204200</w:t>
      </w:r>
    </w:p>
    <w:p>
      <w:r>
        <w:t>bagusnya PKI PKI macam USER USER dan USER dibubarkan aj dan dijadikan organisasi terlarang.</w:t>
      </w:r>
    </w:p>
    <w:p>
      <w:r>
        <w:rPr>
          <w:b/>
          <w:u w:val="single"/>
        </w:rPr>
        <w:t>204201</w:t>
      </w:r>
    </w:p>
    <w:p>
      <w:r>
        <w:t>Lengserkan Jokowi saja jika seperti ini mainnya?</w:t>
      </w:r>
    </w:p>
    <w:p>
      <w:r>
        <w:rPr>
          <w:b/>
          <w:u w:val="single"/>
        </w:rPr>
        <w:t>204202</w:t>
      </w:r>
    </w:p>
    <w:p>
      <w:r>
        <w:t>USER Berarti kalo dkasih coklat mau aja? \xf0\x9f\x98\xaf\n\nKejam sekali pokoknya :( km sih masih kecil jadi ga ngerasain/?'</w:t>
      </w:r>
    </w:p>
    <w:p>
      <w:r>
        <w:rPr>
          <w:b/>
          <w:u w:val="single"/>
        </w:rPr>
        <w:t>204203</w:t>
      </w:r>
    </w:p>
    <w:p>
      <w:r>
        <w:t>Gamungkin dong gue ngemafia masa mainin 3 acc edan!!'</w:t>
      </w:r>
    </w:p>
    <w:p>
      <w:r>
        <w:rPr>
          <w:b/>
          <w:u w:val="single"/>
        </w:rPr>
        <w:t>204204</w:t>
      </w:r>
    </w:p>
    <w:p>
      <w:r>
        <w:t>USER USER Ga aneh survey bawa nama kampus.. Nanti kaya si luhut bawa itb buat dukung reklamasi.. Cebong mah gitu.. Heheheh'</w:t>
      </w:r>
    </w:p>
    <w:p>
      <w:r>
        <w:rPr>
          <w:b/>
          <w:u w:val="single"/>
        </w:rPr>
        <w:t>204205</w:t>
      </w:r>
    </w:p>
    <w:p>
      <w:r>
        <w:t>USER Lo celeng'</w:t>
      </w:r>
    </w:p>
    <w:p>
      <w:r>
        <w:rPr>
          <w:b/>
          <w:u w:val="single"/>
        </w:rPr>
        <w:t>204206</w:t>
      </w:r>
    </w:p>
    <w:p>
      <w:r>
        <w:t>Gue trkdg bingung ma yg nntn di bioskop. Udh cape2 ngantri &amp;amp; bayar tix pun mahal eh begitu dlm bioskop bukannya nntn malah main hp. GOBLOG!!'</w:t>
      </w:r>
    </w:p>
    <w:p>
      <w:r>
        <w:rPr>
          <w:b/>
          <w:u w:val="single"/>
        </w:rPr>
        <w:t>204207</w:t>
      </w:r>
    </w:p>
    <w:p>
      <w:r>
        <w:t>USER USER Kalau felix pilih agama tinggalkan negara ini.</w:t>
      </w:r>
    </w:p>
    <w:p>
      <w:r>
        <w:rPr>
          <w:b/>
          <w:u w:val="single"/>
        </w:rPr>
        <w:t>204208</w:t>
      </w:r>
    </w:p>
    <w:p>
      <w:r>
        <w:t>*dimall*. Pak, Mama Aku Hilang. Security Bentar Ya. *cek Cek" Pengumuman U/ Org Tua Asu. Yg Merasa Kehilangan.'</w:t>
      </w:r>
    </w:p>
    <w:p>
      <w:r>
        <w:rPr>
          <w:b/>
          <w:u w:val="single"/>
        </w:rPr>
        <w:t>204209</w:t>
      </w:r>
    </w:p>
    <w:p>
      <w:r>
        <w:t>USER Arseto..ini kunyuk yg sedang cari panggung...'</w:t>
      </w:r>
    </w:p>
    <w:p>
      <w:r>
        <w:rPr>
          <w:b/>
          <w:u w:val="single"/>
        </w:rPr>
        <w:t>204210</w:t>
      </w:r>
    </w:p>
    <w:p>
      <w:r>
        <w:t>USER Jd menurut pak ustadz mengenai yg rame d perbincangkan bgmna? Apakah RG trmasuk menista agama?</w:t>
      </w:r>
    </w:p>
    <w:p>
      <w:r>
        <w:rPr>
          <w:b/>
          <w:u w:val="single"/>
        </w:rPr>
        <w:t>204211</w:t>
      </w:r>
    </w:p>
    <w:p>
      <w:r>
        <w:t>Gue ingin memberikan opini gue tentang marah-marah. Jadi begini, menurut gue saat kita marah itu kita hanya menunjukkan keegoisan kita. Kok bisa?! Karena saat marah itu, kita pengennya didengar, mengabaikan pendapat orang lain, kayak bodo amat woi yang penting u pd dengerin w?!'</w:t>
      </w:r>
    </w:p>
    <w:p>
      <w:r>
        <w:rPr>
          <w:b/>
          <w:u w:val="single"/>
        </w:rPr>
        <w:t>204212</w:t>
      </w:r>
    </w:p>
    <w:p>
      <w:r>
        <w:t>RT USER tapi kenyataanya jutaan rakyat kecil asli pribumi yg miskin justru semakin dimiskinkan oleh ahok cina kafir....</w:t>
      </w:r>
    </w:p>
    <w:p>
      <w:r>
        <w:rPr>
          <w:b/>
          <w:u w:val="single"/>
        </w:rPr>
        <w:t>204213</w:t>
      </w:r>
    </w:p>
    <w:p>
      <w:r>
        <w:t>USER USER Hatta Faisal Tehrani tu Yahudi sekalipun tak salah untuk menyantuni dia selagi dua-dua pihak saling menghormati satu sama lain. Dari sudut kita, dia masih hamba Allah kan?'</w:t>
      </w:r>
    </w:p>
    <w:p>
      <w:r>
        <w:rPr>
          <w:b/>
          <w:u w:val="single"/>
        </w:rPr>
        <w:t>204214</w:t>
      </w:r>
    </w:p>
    <w:p>
      <w:r>
        <w:t>RT USER: Aku tuh gimana ya. Merasa lebih berdosa aja kalo misal okelah menikah muda, tapi anak cucuku kelak susah makan, susah idup,\xe2\x80\xa6'</w:t>
      </w:r>
    </w:p>
    <w:p>
      <w:r>
        <w:rPr>
          <w:b/>
          <w:u w:val="single"/>
        </w:rPr>
        <w:t>204215</w:t>
      </w:r>
    </w:p>
    <w:p>
      <w:r>
        <w:t>USER USER USER USER Horee 2019 kita ganti presiden.\nAsiiik, tapi siapa gantinya bang? \nGoblok, tolol, kunyuk malah nanya, ya kita cari bareng2 koplok. \nOoo, kirain udah ada bang..\n\nKata rockygering inilah sekumpulan c</w:t>
      </w:r>
    </w:p>
    <w:p>
      <w:r>
        <w:rPr>
          <w:b/>
          <w:u w:val="single"/>
        </w:rPr>
        <w:t>204216</w:t>
      </w:r>
    </w:p>
    <w:p>
      <w:r>
        <w:t>Kalau diklaim pemerintahnya gagal tangani banjir dan warga miskin meningkat. Eksekutif dan Legislatif itu sama2 BEGO.'</w:t>
      </w:r>
    </w:p>
    <w:p>
      <w:r>
        <w:rPr>
          <w:b/>
          <w:u w:val="single"/>
        </w:rPr>
        <w:t>204217</w:t>
      </w:r>
    </w:p>
    <w:p>
      <w:r>
        <w:t>untung bukan chan yang bilang duluan aja. kalo dia sih gue dalam radius ribuan atau jutaan kilometer dari sana udah jadi taplak meja.'</w:t>
      </w:r>
    </w:p>
    <w:p>
      <w:r>
        <w:rPr>
          <w:b/>
          <w:u w:val="single"/>
        </w:rPr>
        <w:t>204218</w:t>
      </w:r>
    </w:p>
    <w:p>
      <w:r>
        <w:t>USER USER USER kan ente bahas janji kampanye. ada yg hoax tuh katanya jokowi janji dollar 10rb. trs bani micin maen goreng aja. hadeuuh'</w:t>
      </w:r>
    </w:p>
    <w:p>
      <w:r>
        <w:rPr>
          <w:b/>
          <w:u w:val="single"/>
        </w:rPr>
        <w:t>204219</w:t>
      </w:r>
    </w:p>
    <w:p>
      <w:r>
        <w:t>Rewatching dan berkhayal si Dewa Gembel dapat adaptasi Live Action... siapa yang cocok jadi Yato? \xf0\x9f\x98\x84 \xe2\x80\x94 watching Noragami'</w:t>
      </w:r>
    </w:p>
    <w:p>
      <w:r>
        <w:rPr>
          <w:b/>
          <w:u w:val="single"/>
        </w:rPr>
        <w:t>204220</w:t>
      </w:r>
    </w:p>
    <w:p>
      <w:r>
        <w:t>Atas tuduhan MUI? Mengoplos? Mudah dibantah, Islam Oplosan lbh berbahaya USER DPR: Proses Hukum Pengurus Gafatar!</w:t>
      </w:r>
    </w:p>
    <w:p>
      <w:r>
        <w:rPr>
          <w:b/>
          <w:u w:val="single"/>
        </w:rPr>
        <w:t>204221</w:t>
      </w:r>
    </w:p>
    <w:p>
      <w:r>
        <w:t>USER USER USER Emang loser sih. WKWKWKW gini nih. Gua bener2 ga suka pacar gua dapet ginian. Apaan. Kalo suka ngomong langsung gausah cupu gitu anjg.'</w:t>
      </w:r>
    </w:p>
    <w:p>
      <w:r>
        <w:rPr>
          <w:b/>
          <w:u w:val="single"/>
        </w:rPr>
        <w:t>204222</w:t>
      </w:r>
    </w:p>
    <w:p>
      <w:r>
        <w:t>USER USER USER Anak monyet ya wajar kalo DONGO...\xf0\x9f\x98\x83\xf0\x9f\x98\x86\nTanya bapaklu...kalo lu punya bapak...\xf0\x9f\x98\x83'</w:t>
      </w:r>
    </w:p>
    <w:p>
      <w:r>
        <w:rPr>
          <w:b/>
          <w:u w:val="single"/>
        </w:rPr>
        <w:t>204223</w:t>
      </w:r>
    </w:p>
    <w:p>
      <w:r>
        <w:t>Di Kazakhstan, kartun SpongeBob SquarePants dilarang, karena kartun ini menciptakan sebuah budaya holiganisme, kekerasan, dan bullying.</w:t>
      </w:r>
    </w:p>
    <w:p>
      <w:r>
        <w:rPr>
          <w:b/>
          <w:u w:val="single"/>
        </w:rPr>
        <w:t>204224</w:t>
      </w:r>
    </w:p>
    <w:p>
      <w:r>
        <w:t>aku paling fck orang myanmar. noob sial main ml fckk'</w:t>
      </w:r>
    </w:p>
    <w:p>
      <w:r>
        <w:rPr>
          <w:b/>
          <w:u w:val="single"/>
        </w:rPr>
        <w:t>204225</w:t>
      </w:r>
    </w:p>
    <w:p>
      <w:r>
        <w:t>Beberapa pengguna Buah Iblis membutuhkan waktu dan latihan untuk memaksimalkan potensi kekuatan mereka'</w:t>
      </w:r>
    </w:p>
    <w:p>
      <w:r>
        <w:rPr>
          <w:b/>
          <w:u w:val="single"/>
        </w:rPr>
        <w:t>204226</w:t>
      </w:r>
    </w:p>
    <w:p>
      <w:r>
        <w:t>USER USER HTI jg organisasi dgn paham terlarang di Bumi Pancasila jd hrs Segera di Bubarkan</w:t>
      </w:r>
    </w:p>
    <w:p>
      <w:r>
        <w:rPr>
          <w:b/>
          <w:u w:val="single"/>
        </w:rPr>
        <w:t>204227</w:t>
      </w:r>
    </w:p>
    <w:p>
      <w:r>
        <w:t>RT USER USER USER USER Suaramu sumbang bong USER sejatinya mention 2 sprti ini sengaja untuk adu domba</w:t>
      </w:r>
    </w:p>
    <w:p>
      <w:r>
        <w:rPr>
          <w:b/>
          <w:u w:val="single"/>
        </w:rPr>
        <w:t>204228</w:t>
      </w:r>
    </w:p>
    <w:p>
      <w:r>
        <w:t>SHAHIH BUKHARI MUSLIM; �?�; Para ulama sepakat bahwa hadits yang diriwayatkan olehImam�?�</w:t>
      </w:r>
    </w:p>
    <w:p>
      <w:r>
        <w:rPr>
          <w:b/>
          <w:u w:val="single"/>
        </w:rPr>
        <w:t>204229</w:t>
      </w:r>
    </w:p>
    <w:p>
      <w:r>
        <w:t>Mgkin hrs dimulai dg lepas politik label? Antek Orba Kanan Fundamentalis</w:t>
      </w:r>
    </w:p>
    <w:p>
      <w:r>
        <w:rPr>
          <w:b/>
          <w:u w:val="single"/>
        </w:rPr>
        <w:t>204230</w:t>
      </w:r>
    </w:p>
    <w:p>
      <w:r>
        <w:t>ada yg mau imejin eue di tl sama gua ga kena dare nih'</w:t>
      </w:r>
    </w:p>
    <w:p>
      <w:r>
        <w:rPr>
          <w:b/>
          <w:u w:val="single"/>
        </w:rPr>
        <w:t>204231</w:t>
      </w:r>
    </w:p>
    <w:p>
      <w:r>
        <w:t>kalo kamu cari yang pendaftarnya 3563 orang yg keterima cuma 137 orang, Akutansi</w:t>
      </w:r>
    </w:p>
    <w:p>
      <w:r>
        <w:rPr>
          <w:b/>
          <w:u w:val="single"/>
        </w:rPr>
        <w:t>204232</w:t>
      </w:r>
    </w:p>
    <w:p>
      <w:r>
        <w:t>Allah SWT minta di-sembah2 PSIKOPAT, apalagi mengharapkan Teror &amp; Horor seperti terjadi di Brussels, GILA Pak Lukman</w:t>
      </w:r>
    </w:p>
    <w:p>
      <w:r>
        <w:rPr>
          <w:b/>
          <w:u w:val="single"/>
        </w:rPr>
        <w:t>204233</w:t>
      </w:r>
    </w:p>
    <w:p>
      <w:r>
        <w:t>Bagus ...bang,usir dr NKRI Gak pantes tuh myanmar dijuluki negara Budha.</w:t>
      </w:r>
    </w:p>
    <w:p>
      <w:r>
        <w:rPr>
          <w:b/>
          <w:u w:val="single"/>
        </w:rPr>
        <w:t>204234</w:t>
      </w:r>
    </w:p>
    <w:p>
      <w:r>
        <w:t>USER 2018, IMF Pertahankan Perkiraan Pertumbuhan Ekonomi Global 3,9% International Mo</w:t>
      </w:r>
    </w:p>
    <w:p>
      <w:r>
        <w:rPr>
          <w:b/>
          <w:u w:val="single"/>
        </w:rPr>
        <w:t>204235</w:t>
      </w:r>
    </w:p>
    <w:p>
      <w:r>
        <w:t>Anda ini benturkan muslim,islam,agama,.saya muslim bung,hidup di indonesia.kita ini hidup di indonesia yg didasrkan dgn pancasila,.beraneka macam agama,.yg penting akhlaknya dlm memimpin negara ini,bukan hanya dgn kata kata tpi perbuatan</w:t>
      </w:r>
    </w:p>
    <w:p>
      <w:r>
        <w:rPr>
          <w:b/>
          <w:u w:val="single"/>
        </w:rPr>
        <w:t>204236</w:t>
      </w:r>
    </w:p>
    <w:p>
      <w:r>
        <w:t>Islam dan Katolik\nNikahannya secara Budha\n\xf0\x9f\xa4\x94'</w:t>
      </w:r>
    </w:p>
    <w:p>
      <w:r>
        <w:rPr>
          <w:b/>
          <w:u w:val="single"/>
        </w:rPr>
        <w:t>204237</w:t>
      </w:r>
    </w:p>
    <w:p>
      <w:r>
        <w:t>USER heleh \n\nmodar sana hush'</w:t>
      </w:r>
    </w:p>
    <w:p>
      <w:r>
        <w:rPr>
          <w:b/>
          <w:u w:val="single"/>
        </w:rPr>
        <w:t>204238</w:t>
      </w:r>
    </w:p>
    <w:p>
      <w:r>
        <w:t>Bak kata orang Indonesia tu, kalau pelaburan luar tak wujudkan peluang perkerjaan, itu bukan pelaburan tapi penjajahan ekonomi. Jangan kesal kemudian. Ubah selagi sempat. Yahoo</w:t>
      </w:r>
    </w:p>
    <w:p>
      <w:r>
        <w:rPr>
          <w:b/>
          <w:u w:val="single"/>
        </w:rPr>
        <w:t>204239</w:t>
      </w:r>
    </w:p>
    <w:p>
      <w:r>
        <w:t>Gue masih ga nyangka,tahun 2013 masih ada aja yg alay bro | ciyus? Miapa? | *Gulingin jamban*'</w:t>
      </w:r>
    </w:p>
    <w:p>
      <w:r>
        <w:rPr>
          <w:b/>
          <w:u w:val="single"/>
        </w:rPr>
        <w:t>204240</w:t>
      </w:r>
    </w:p>
    <w:p>
      <w:r>
        <w:t>Dagangan saya rame bulan April ini...</w:t>
      </w:r>
    </w:p>
    <w:p>
      <w:r>
        <w:rPr>
          <w:b/>
          <w:u w:val="single"/>
        </w:rPr>
        <w:t>204241</w:t>
      </w:r>
    </w:p>
    <w:p>
      <w:r>
        <w:t>Lokasi Klenteng ini terdapat di Jalan Panjaitan. Pada tahun baru Imlek, klenteng akan mempertunjukan tarian tradisional Tionghoa. Saat ini menjadi saat berkunjung yg sangat tepat selain hari-hari biasa.\n#AyoKeFestivalPesonaBunaken'</w:t>
      </w:r>
    </w:p>
    <w:p>
      <w:r>
        <w:rPr>
          <w:b/>
          <w:u w:val="single"/>
        </w:rPr>
        <w:t>204242</w:t>
      </w:r>
    </w:p>
    <w:p>
      <w:r>
        <w:t>RT USER: https:// #ngentoto #mememk #lonte #lempung #kontol #crottt #jembut # pecuh URL</w:t>
      </w:r>
    </w:p>
    <w:p>
      <w:r>
        <w:rPr>
          <w:b/>
          <w:u w:val="single"/>
        </w:rPr>
        <w:t>204243</w:t>
      </w:r>
    </w:p>
    <w:p>
      <w:r>
        <w:t>Indonesia dalam cerita; ada anggota DPR yang nunggak bayar listrik.; ada Anggota DPR yg jualan kaos.; Ada anggota DPR yg ingin ganti presiden dg kaos.; ; yg lebih parah lagi Rakyat yg Goblog ingin ganti presidenya dg tagar doang.; sangat lucu dan pantas di</w:t>
      </w:r>
    </w:p>
    <w:p>
      <w:r>
        <w:rPr>
          <w:b/>
          <w:u w:val="single"/>
        </w:rPr>
        <w:t>204244</w:t>
      </w:r>
    </w:p>
    <w:p>
      <w:r>
        <w:t>USER USER Tenggelamkan rezim yg berkuasa sa'ad ini beserta partai pengusungnya."</w:t>
      </w:r>
    </w:p>
    <w:p>
      <w:r>
        <w:rPr>
          <w:b/>
          <w:u w:val="single"/>
        </w:rPr>
        <w:t>204245</w:t>
      </w:r>
    </w:p>
    <w:p>
      <w:r>
        <w:t>USER Itu isinya para cebong yg gk ngerti Islam....'</w:t>
      </w:r>
    </w:p>
    <w:p>
      <w:r>
        <w:rPr>
          <w:b/>
          <w:u w:val="single"/>
        </w:rPr>
        <w:t>204246</w:t>
      </w:r>
    </w:p>
    <w:p>
      <w:r>
        <w:t>Gua dah kabor nak bagi gua specific task jangan masuk campur, bajingan'</w:t>
      </w:r>
    </w:p>
    <w:p>
      <w:r>
        <w:rPr>
          <w:b/>
          <w:u w:val="single"/>
        </w:rPr>
        <w:t>204247</w:t>
      </w:r>
    </w:p>
    <w:p>
      <w:r>
        <w:t>Dan siapa salah satu kroni terdkt soeharto? Gak lain Sudono Salim, alias Liem Sioe Liong. Pemilik kerajaan bisnis Salim Group. Siapa yg gak kenal nama itu bg mrka yg besar di era soeharto? Keturunan cina, aseng, minjam istilah partisan pks/gerindra/pan,</w:t>
      </w:r>
    </w:p>
    <w:p>
      <w:r>
        <w:rPr>
          <w:b/>
          <w:u w:val="single"/>
        </w:rPr>
        <w:t>204248</w:t>
      </w:r>
    </w:p>
    <w:p>
      <w:r>
        <w:t>USER USER selain harus suara yg bagus, apkah prnampilan dan wajah yg cantik/ganteng yg bkalan dipilih lolos KDI ya, ap mngkin org yg punya cacat fisik ataupun brwajah kurang cantik gak bkalan dilirik mskipun suaranya baguss...?? #ObrolanEkz</w:t>
      </w:r>
    </w:p>
    <w:p>
      <w:r>
        <w:rPr>
          <w:b/>
          <w:u w:val="single"/>
        </w:rPr>
        <w:t>204249</w:t>
      </w:r>
    </w:p>
    <w:p>
      <w:r>
        <w:t>Betul bang hancurkan merka bang, musnahkan china babi dibumi pertiwi indonesia, berkedok reklamasi itu ahok</w:t>
      </w:r>
    </w:p>
    <w:p>
      <w:r>
        <w:rPr>
          <w:b/>
          <w:u w:val="single"/>
        </w:rPr>
        <w:t>204250</w:t>
      </w:r>
    </w:p>
    <w:p>
      <w:r>
        <w:t>Sesama budha radikal harus saling melindungi? usir dubes myanmar. SaveRohingya PrayForRohingya</w:t>
      </w:r>
    </w:p>
    <w:p>
      <w:r>
        <w:rPr>
          <w:b/>
          <w:u w:val="single"/>
        </w:rPr>
        <w:t>204251</w:t>
      </w:r>
    </w:p>
    <w:p>
      <w:r>
        <w:t>�??? kylaaaaaaya Instagram Update; ; �???Fakultas Ilmu Budaya, Universitas Indonesia; ; 굿모�??�???</w:t>
      </w:r>
    </w:p>
    <w:p>
      <w:r>
        <w:rPr>
          <w:b/>
          <w:u w:val="single"/>
        </w:rPr>
        <w:t>204252</w:t>
      </w:r>
    </w:p>
    <w:p>
      <w:r>
        <w:t>USER USER Si USER emang dungu tak bertepi. Sampah plastik yg dibahas bu USER , eh dia nyamber soal hankam. Bang fahri, after 2019 jd nelayan aja dah, soalnya sudah pasti anda gak bisa maju jd caleg independen.'</w:t>
      </w:r>
    </w:p>
    <w:p>
      <w:r>
        <w:rPr>
          <w:b/>
          <w:u w:val="single"/>
        </w:rPr>
        <w:t>204253</w:t>
      </w:r>
    </w:p>
    <w:p>
      <w:r>
        <w:t>Kita bisu, kata bungkam\nDi matamu aku perlahan padam\nBersama debarmu yang kian samar\nSenja menghitam bersorak merayakan kepergian\nMencatat kembali sebuah kehilangan.\n\nUSER'</w:t>
      </w:r>
    </w:p>
    <w:p>
      <w:r>
        <w:rPr>
          <w:b/>
          <w:u w:val="single"/>
        </w:rPr>
        <w:t>204254</w:t>
      </w:r>
    </w:p>
    <w:p>
      <w:r>
        <w:t>USER USER USER Iya sih, apa lagi lawannya boleh di bilang berat. Karena aparat negara juga ikut andil. Ya mudah2an aja #2019GantiPresiden biar para cukong tidak jumawa lagi, biar para cukong tidak sok berkuasa lagi dan biar megatron dapa</w:t>
      </w:r>
    </w:p>
    <w:p>
      <w:r>
        <w:rPr>
          <w:b/>
          <w:u w:val="single"/>
        </w:rPr>
        <w:t>204255</w:t>
      </w:r>
    </w:p>
    <w:p>
      <w:r>
        <w:t>Saya sangat dapat memahami jika para birokrat (ASN) banyak yang tidak menyukai Presiden USER Sekarang sulit bagi mereka yang ingin menambah penghasilan dengan korupsi/pungli; takut sama KPK/Saber Pungli. Selain itu Jokowi memang menginginkan agar ASN be</w:t>
      </w:r>
    </w:p>
    <w:p>
      <w:r>
        <w:rPr>
          <w:b/>
          <w:u w:val="single"/>
        </w:rPr>
        <w:t>204256</w:t>
      </w:r>
    </w:p>
    <w:p>
      <w:r>
        <w:t>RT USER: Tutorial Ngeluarin goblok dari otak....'</w:t>
      </w:r>
    </w:p>
    <w:p>
      <w:r>
        <w:rPr>
          <w:b/>
          <w:u w:val="single"/>
        </w:rPr>
        <w:t>204257</w:t>
      </w:r>
    </w:p>
    <w:p>
      <w:r>
        <w:t>USER USER nah loh skrg ngaku kalo ibu lu di gangbang sm babi sipit...emang nya mangkal dimana ibu lu itu cung? hihihihihi\xf0\x9f\x98\x86'</w:t>
      </w:r>
    </w:p>
    <w:p>
      <w:r>
        <w:rPr>
          <w:b/>
          <w:u w:val="single"/>
        </w:rPr>
        <w:t>204258</w:t>
      </w:r>
    </w:p>
    <w:p>
      <w:r>
        <w:t>Yusril: Kelompok Islam Tertindas di Era Jokowi.? #Fakta #2019GantiPresiden</w:t>
      </w:r>
    </w:p>
    <w:p>
      <w:r>
        <w:rPr>
          <w:b/>
          <w:u w:val="single"/>
        </w:rPr>
        <w:t>204259</w:t>
      </w:r>
    </w:p>
    <w:p>
      <w:r>
        <w:t>Pemerintah anti kritik Pemerintah anti Islam Pemerintah antek PKI Pemerintah antek Yahudi alasanbikinaksi kantaibanget</w:t>
      </w:r>
    </w:p>
    <w:p>
      <w:r>
        <w:rPr>
          <w:b/>
          <w:u w:val="single"/>
        </w:rPr>
        <w:t>204260</w:t>
      </w:r>
    </w:p>
    <w:p>
      <w:r>
        <w:t>Agenda Demo dari Turunkan jokowi, penjarakan Ahok trus Ke PKI besok mungkin Demo suruh Angkat Prabowo jd Presiden. Aksi299 aksimaksa</w:t>
      </w:r>
    </w:p>
    <w:p>
      <w:r>
        <w:rPr>
          <w:b/>
          <w:u w:val="single"/>
        </w:rPr>
        <w:t>204261</w:t>
      </w:r>
    </w:p>
    <w:p>
      <w:r>
        <w:t>USER Jadi ateis karena terlihat edgy itu gimana sih nder?? tolong kasih gue pencerahan dong? Karena pada dasarnya atheis itu suatu kepercayaan, bukan suatu "alat" untuk terlihat edgy atau terlihat keren.'</w:t>
      </w:r>
    </w:p>
    <w:p>
      <w:r>
        <w:rPr>
          <w:b/>
          <w:u w:val="single"/>
        </w:rPr>
        <w:t>204262</w:t>
      </w:r>
    </w:p>
    <w:p>
      <w:r>
        <w:t>Kita habis-habisan aja, bang. Usir kafir &amp; cina dari nusantara. merekalah racun akidah, tukang sogok, kristenisasi, pelacur, miras. Kafir anjing!</w:t>
      </w:r>
    </w:p>
    <w:p>
      <w:r>
        <w:rPr>
          <w:b/>
          <w:u w:val="single"/>
        </w:rPr>
        <w:t>204263</w:t>
      </w:r>
    </w:p>
    <w:p>
      <w:r>
        <w:t>USER USER USER USER USER USER USER USER Haha die lagi \xf0\x9f\x91\x89 USER media bloon dasar tempurung dongo!'</w:t>
      </w:r>
    </w:p>
    <w:p>
      <w:r>
        <w:rPr>
          <w:b/>
          <w:u w:val="single"/>
        </w:rPr>
        <w:t>204264</w:t>
      </w:r>
    </w:p>
    <w:p>
      <w:r>
        <w:t>USER iya eh sumpah awalnya tuth dikit doang diujung nyadarnya pas pulang dari patbingsoo pas aku bangun sahur edan dah 1 hape :"'</w:t>
      </w:r>
    </w:p>
    <w:p>
      <w:r>
        <w:rPr>
          <w:b/>
          <w:u w:val="single"/>
        </w:rPr>
        <w:t>204265</w:t>
      </w:r>
    </w:p>
    <w:p>
      <w:r>
        <w:t>USER USER Melina berarti pernah maen sitip mah'</w:t>
      </w:r>
    </w:p>
    <w:p>
      <w:r>
        <w:rPr>
          <w:b/>
          <w:u w:val="single"/>
        </w:rPr>
        <w:t>204266</w:t>
      </w:r>
    </w:p>
    <w:p>
      <w:r>
        <w:t>USER [temen hamil diluar nikah, suaminya adek kls gua dan di d.o pas gua dh lulus. dr wkt wisuda udh ada org tua murid yg berasa itu perut blendung bkn karna gendut. Sempet dibecandain jg kl dia hamil eh taunya beneran. Skrg udh lahiran &amp;amp; yah m</w:t>
      </w:r>
    </w:p>
    <w:p>
      <w:r>
        <w:rPr>
          <w:b/>
          <w:u w:val="single"/>
        </w:rPr>
        <w:t>204267</w:t>
      </w:r>
    </w:p>
    <w:p>
      <w:r>
        <w:t>W'kesian kes ma oposisi.Makin ksni y malah jd bolot.! Soal itung mengitung sri mulyani mah emang suhu y,boleh dibilang klas dunia, URL</w:t>
      </w:r>
    </w:p>
    <w:p>
      <w:r>
        <w:rPr>
          <w:b/>
          <w:u w:val="single"/>
        </w:rPr>
        <w:t>204268</w:t>
      </w:r>
    </w:p>
    <w:p>
      <w:r>
        <w:t>USER kayak ayam kelaperan...semua dimakan, karet, batu, sampah dsb....; adeuhh</w:t>
      </w:r>
    </w:p>
    <w:p>
      <w:r>
        <w:rPr>
          <w:b/>
          <w:u w:val="single"/>
        </w:rPr>
        <w:t>204269</w:t>
      </w:r>
    </w:p>
    <w:p>
      <w:r>
        <w:t>Tasik Chini yg diiktiraf Rizab Biosfera oleh UNESCO sesungguhnya kaya dengan khazanah alam semulajadi, flora &amp;amp; fauna.; ; Namun sejak 2009, persekitaran kawasan itu semakin terjejas akibat kegiatan pembalakan, perlombongan &amp;amp; perladangan yg tidak ter</w:t>
      </w:r>
    </w:p>
    <w:p>
      <w:r>
        <w:rPr>
          <w:b/>
          <w:u w:val="single"/>
        </w:rPr>
        <w:t>204270</w:t>
      </w:r>
    </w:p>
    <w:p>
      <w:r>
        <w:t>USER USER Selain karena kesalahan membawa ayat agama tp Ahok juga tidak pernah spesifik bilang ulama, tp kenapa juga dituduhkan menghina ulama juga? Mohon pencerahan.</w:t>
      </w:r>
    </w:p>
    <w:p>
      <w:r>
        <w:rPr>
          <w:b/>
          <w:u w:val="single"/>
        </w:rPr>
        <w:t>204271</w:t>
      </w:r>
    </w:p>
    <w:p>
      <w:r>
        <w:t>Mereka Siang MALAM Maki2 Ulama Kita, Nongkrongi Medsos Ulama2\nBela PENISTA Agama yg SOMBONGNYA Minta AMPUN.</w:t>
      </w:r>
    </w:p>
    <w:p>
      <w:r>
        <w:rPr>
          <w:b/>
          <w:u w:val="single"/>
        </w:rPr>
        <w:t>204272</w:t>
      </w:r>
    </w:p>
    <w:p>
      <w:r>
        <w:t>RT USER: USER Ada CEBONG GENDHENG NGAMUK2 belain si HOMO PENISTA AGAMA!! HAHAHA USER USER USER</w:t>
      </w:r>
    </w:p>
    <w:p>
      <w:r>
        <w:rPr>
          <w:b/>
          <w:u w:val="single"/>
        </w:rPr>
        <w:t>204273</w:t>
      </w:r>
    </w:p>
    <w:p>
      <w:r>
        <w:t>USER USER masih noo</w:t>
      </w:r>
    </w:p>
    <w:p>
      <w:r>
        <w:rPr>
          <w:b/>
          <w:u w:val="single"/>
        </w:rPr>
        <w:t>204274</w:t>
      </w:r>
    </w:p>
    <w:p>
      <w:r>
        <w:t>USER USER Mas...saya nanya hanzola. Jangan ikutan ngegas dong..\nKan dia yg komen akidah islam ga sama dgn katolik yg bisa pake inkulturasi ? Jadi harus dgn kekerasan kan ? Budaya dikalahkan.'</w:t>
      </w:r>
    </w:p>
    <w:p>
      <w:r>
        <w:rPr>
          <w:b/>
          <w:u w:val="single"/>
        </w:rPr>
        <w:t>204275</w:t>
      </w:r>
    </w:p>
    <w:p>
      <w:r>
        <w:t>USER USER USER USER He he ... kalau sdh begini org lain disalahkan? Kasih tahu temen jangan semua org dan bahkan sesama muslim dibilang kafir?'</w:t>
      </w:r>
    </w:p>
    <w:p>
      <w:r>
        <w:rPr>
          <w:b/>
          <w:u w:val="single"/>
        </w:rPr>
        <w:t>204276</w:t>
      </w:r>
    </w:p>
    <w:p>
      <w:r>
        <w:t>USER USER USER USER USER USER Udah TOLOL, bencong lagi.... bencoooooooonnnnnnggggg...... \xf0\x9f\xa4\xa3\xf0\x9f\xa4\xa3\xf0\x9f\xa4\xaa'</w:t>
      </w:r>
    </w:p>
    <w:p>
      <w:r>
        <w:rPr>
          <w:b/>
          <w:u w:val="single"/>
        </w:rPr>
        <w:t>204277</w:t>
      </w:r>
    </w:p>
    <w:p>
      <w:r>
        <w:t>USER Hahaha ini masih sebarisan yg panik gerindra-PD brkoalisi jd berusaha memecah koalisi lwn jkw,Panik ya Asal bunyi gini(anak SD bs jawab:Kalau sby dibalik rezim jkw,tak sulit Ahy jd cawapres jkw,kebagian menteri,gak bakal saling sindir dll..)</w:t>
      </w:r>
    </w:p>
    <w:p>
      <w:r>
        <w:rPr>
          <w:b/>
          <w:u w:val="single"/>
        </w:rPr>
        <w:t>204278</w:t>
      </w:r>
    </w:p>
    <w:p>
      <w:r>
        <w:t>Saumur nyunyuhun hulu,di ajar ngaji geus sababaraha guru,,,\nDa can pernah guru ngaji uing ngomong aya ISLAM NUSANTAR..\nPadahal da keur uing leutik NU geh ges Aya..\n\nNaha kiwari jaman rejim pak de joko Muncul islam numacem"..\nAya senam na sagala ,,\x</w:t>
      </w:r>
    </w:p>
    <w:p>
      <w:r>
        <w:rPr>
          <w:b/>
          <w:u w:val="single"/>
        </w:rPr>
        <w:t>204279</w:t>
      </w:r>
    </w:p>
    <w:p>
      <w:r>
        <w:t>USER USER \xf0\x9f\xa4\xa3\xf0\x9f\xa4\xa3kira kira ekspresi pas kaget nya gimana ya?? teriak ayam ayam apa cebong cebong cebong'</w:t>
      </w:r>
    </w:p>
    <w:p>
      <w:r>
        <w:rPr>
          <w:b/>
          <w:u w:val="single"/>
        </w:rPr>
        <w:t>204280</w:t>
      </w:r>
    </w:p>
    <w:p>
      <w:r>
        <w:t>USER - PPP gelar munas alim ulama bahas cawapres Jokowi</w:t>
      </w:r>
    </w:p>
    <w:p>
      <w:r>
        <w:rPr>
          <w:b/>
          <w:u w:val="single"/>
        </w:rPr>
        <w:t>204281</w:t>
      </w:r>
    </w:p>
    <w:p>
      <w:r>
        <w:t>USER USER USER USER HTI EMANG PERLU DI BUBARKAN</w:t>
      </w:r>
    </w:p>
    <w:p>
      <w:r>
        <w:rPr>
          <w:b/>
          <w:u w:val="single"/>
        </w:rPr>
        <w:t>204282</w:t>
      </w:r>
    </w:p>
    <w:p>
      <w:r>
        <w:t>Emg kntl ini indihome -_-'</w:t>
      </w:r>
    </w:p>
    <w:p>
      <w:r>
        <w:rPr>
          <w:b/>
          <w:u w:val="single"/>
        </w:rPr>
        <w:t>204283</w:t>
      </w:r>
    </w:p>
    <w:p>
      <w:r>
        <w:t>Apa boleh aku simpulkan.\nAkhirnya semua pada CUCI TANGAN mencari selamat Sendiri?...\nKalo ya..BRENGSEK... URL</w:t>
      </w:r>
    </w:p>
    <w:p>
      <w:r>
        <w:rPr>
          <w:b/>
          <w:u w:val="single"/>
        </w:rPr>
        <w:t>204284</w:t>
      </w:r>
    </w:p>
    <w:p>
      <w:r>
        <w:t>Ayo adakan referendum bubarkan DPR RI atau KPK</w:t>
      </w:r>
    </w:p>
    <w:p>
      <w:r>
        <w:rPr>
          <w:b/>
          <w:u w:val="single"/>
        </w:rPr>
        <w:t>204285</w:t>
      </w:r>
    </w:p>
    <w:p>
      <w:r>
        <w:t>Cina Kembali Gelontorkan Dana ke Filipina untuk Perang Marawi URL URL</w:t>
      </w:r>
    </w:p>
    <w:p>
      <w:r>
        <w:rPr>
          <w:b/>
          <w:u w:val="single"/>
        </w:rPr>
        <w:t>204286</w:t>
      </w:r>
    </w:p>
    <w:p>
      <w:r>
        <w:t>USER Pembacaan Pancasila dalam setiap upacara tak masalah diganti Syahadat NKRI yang berisi initi dari Pancasila</w:t>
      </w:r>
    </w:p>
    <w:p>
      <w:r>
        <w:rPr>
          <w:b/>
          <w:u w:val="single"/>
        </w:rPr>
        <w:t>204287</w:t>
      </w:r>
    </w:p>
    <w:p>
      <w:r>
        <w:t>USER Koar" ngaku anti aseng &amp;amp; asing cuma ada pas pilkada atau pilpres aja. \xf0\x9f\x98\x86\xf0\x9f\x98\x86'</w:t>
      </w:r>
    </w:p>
    <w:p>
      <w:r>
        <w:rPr>
          <w:b/>
          <w:u w:val="single"/>
        </w:rPr>
        <w:t>204288</w:t>
      </w:r>
    </w:p>
    <w:p>
      <w:r>
        <w:t>Orang Kristen BELUM TENTU orang percaya tetapi orang percaya SUDAH PASTI orang Kristen'</w:t>
      </w:r>
    </w:p>
    <w:p>
      <w:r>
        <w:rPr>
          <w:b/>
          <w:u w:val="single"/>
        </w:rPr>
        <w:t>204289</w:t>
      </w:r>
    </w:p>
    <w:p>
      <w:r>
        <w:t>Untuk pemerintah rezim tongkol, dan polisi tongkol; yang penting ulama dikasuskan ye ken?? #StopKriminalisasiUlama'</w:t>
      </w:r>
    </w:p>
    <w:p>
      <w:r>
        <w:rPr>
          <w:b/>
          <w:u w:val="single"/>
        </w:rPr>
        <w:t>204290</w:t>
      </w:r>
    </w:p>
    <w:p>
      <w:r>
        <w:t>RT USER: #Nomor2Koruptor negeri para korup diasuh cino babi URL</w:t>
      </w:r>
    </w:p>
    <w:p>
      <w:r>
        <w:rPr>
          <w:b/>
          <w:u w:val="single"/>
        </w:rPr>
        <w:t>204291</w:t>
      </w:r>
    </w:p>
    <w:p>
      <w:r>
        <w:t>Hidup china komunis ! https:\/\/t.co\/b1RheVKrXl</w:t>
      </w:r>
    </w:p>
    <w:p>
      <w:r>
        <w:rPr>
          <w:b/>
          <w:u w:val="single"/>
        </w:rPr>
        <w:t>204292</w:t>
      </w:r>
    </w:p>
    <w:p>
      <w:r>
        <w:t>USER Dowoon lah jadi keak cool2 najis minta ditabok gitu gaksie:"('</w:t>
      </w:r>
    </w:p>
    <w:p>
      <w:r>
        <w:rPr>
          <w:b/>
          <w:u w:val="single"/>
        </w:rPr>
        <w:t>204293</w:t>
      </w:r>
    </w:p>
    <w:p>
      <w:r>
        <w:t>Ternyata komunis juga bisa nangis'</w:t>
      </w:r>
    </w:p>
    <w:p>
      <w:r>
        <w:rPr>
          <w:b/>
          <w:u w:val="single"/>
        </w:rPr>
        <w:t>204294</w:t>
      </w:r>
    </w:p>
    <w:p>
      <w:r>
        <w:t>USER USER Lo nya lah yg ngentot tu'</w:t>
      </w:r>
    </w:p>
    <w:p>
      <w:r>
        <w:rPr>
          <w:b/>
          <w:u w:val="single"/>
        </w:rPr>
        <w:t>204295</w:t>
      </w:r>
    </w:p>
    <w:p>
      <w:r>
        <w:t>RT USER USER jgb mimpi pak klo kroco kroco bapak inginnya impor padahal stok banyak</w:t>
      </w:r>
    </w:p>
    <w:p>
      <w:r>
        <w:rPr>
          <w:b/>
          <w:u w:val="single"/>
        </w:rPr>
        <w:t>204296</w:t>
      </w:r>
    </w:p>
    <w:p>
      <w:r>
        <w:t>USER USER USER USER USER Sensi amat jd manusia.. Menyatukan semua elemen lintas agama? Gak salah tu.. Bukannya yg kmaren yg demo tandingan 212 berasal dr semua lintas agama, budaya dan adat.. Berarti masih kecil dong ka</w:t>
      </w:r>
    </w:p>
    <w:p>
      <w:r>
        <w:rPr>
          <w:b/>
          <w:u w:val="single"/>
        </w:rPr>
        <w:t>204297</w:t>
      </w:r>
    </w:p>
    <w:p>
      <w:r>
        <w:t>RT USER: Teriakin Ombusmin dan Ombusman Banci Kaleng....\n#OmbusdmanBanciKaleng URL</w:t>
      </w:r>
    </w:p>
    <w:p>
      <w:r>
        <w:rPr>
          <w:b/>
          <w:u w:val="single"/>
        </w:rPr>
        <w:t>204298</w:t>
      </w:r>
    </w:p>
    <w:p>
      <w:r>
        <w:t>ianya berlaku.\n\nPenderitaannya itu akhirnya sampai ke pengetahuan Abu Bakar as-Siddiq yang membeli Zinnirah dengan harga tinggi. Sejak itu, dia tekun beribadat dan dengan kurnia Allah, kedua-dua matanya yang buta itu bercahaya semula. Peristiwa yang me</w:t>
      </w:r>
    </w:p>
    <w:p>
      <w:r>
        <w:rPr>
          <w:b/>
          <w:u w:val="single"/>
        </w:rPr>
        <w:t>204299</w:t>
      </w:r>
    </w:p>
    <w:p>
      <w:r>
        <w:t>"Assalamualaikum" ibu" kerudungan yang saya gak kenal nyeletuk depan rumah saya. Mau survey katanya, malah nanya "kenapa ada poster poster film dipajang digarasi?", Gua bilang ya karena kerja di media kayak gitu, terus mereka gajadi survey, mungkin gua m</w:t>
      </w:r>
    </w:p>
    <w:p>
      <w:r>
        <w:rPr>
          <w:b/>
          <w:u w:val="single"/>
        </w:rPr>
        <w:t>204300</w:t>
      </w:r>
    </w:p>
    <w:p>
      <w:r>
        <w:t>USER Ew gue mau budek ah'</w:t>
      </w:r>
    </w:p>
    <w:p>
      <w:r>
        <w:rPr>
          <w:b/>
          <w:u w:val="single"/>
        </w:rPr>
        <w:t>204301</w:t>
      </w:r>
    </w:p>
    <w:p>
      <w:r>
        <w:t>Ini Mama Orang NTT</w:t>
      </w:r>
    </w:p>
    <w:p>
      <w:r>
        <w:rPr>
          <w:b/>
          <w:u w:val="single"/>
        </w:rPr>
        <w:t>204302</w:t>
      </w:r>
    </w:p>
    <w:p>
      <w:r>
        <w:t>USER "Ah, namanya memang agak aneh sih. Tapi kupikir karena asing saja?" tanggapnya sembari memanggut-manggutkan kepala.\n\nTawa ringan meluncur saat melihat respons menggemaskan dari Candy. Tanpa sadar tangannya terulur mengusak surai sang puan. "</w:t>
      </w:r>
    </w:p>
    <w:p>
      <w:r>
        <w:rPr>
          <w:b/>
          <w:u w:val="single"/>
        </w:rPr>
        <w:t>204303</w:t>
      </w:r>
    </w:p>
    <w:p>
      <w:r>
        <w:t>Jejak analog.. silakan di save kali aja mau di re-post bulan depan 23 Mei 2018 percis 20 tahun ya?</w:t>
      </w:r>
    </w:p>
    <w:p>
      <w:r>
        <w:rPr>
          <w:b/>
          <w:u w:val="single"/>
        </w:rPr>
        <w:t>204304</w:t>
      </w:r>
    </w:p>
    <w:p>
      <w:r>
        <w:t>USER USER USER USER Ada PKI ya Bu? Saya tak melihatnya'</w:t>
      </w:r>
    </w:p>
    <w:p>
      <w:r>
        <w:rPr>
          <w:b/>
          <w:u w:val="single"/>
        </w:rPr>
        <w:t>204305</w:t>
      </w:r>
    </w:p>
    <w:p>
      <w:r>
        <w:t>Belum pernah ada pelatih asing yang menjuarai Piala Dunia. Yang terbaru, Roberto Martinez (melatih Belgia), juga gagal di semifinal.'</w:t>
      </w:r>
    </w:p>
    <w:p>
      <w:r>
        <w:rPr>
          <w:b/>
          <w:u w:val="single"/>
        </w:rPr>
        <w:t>204306</w:t>
      </w:r>
    </w:p>
    <w:p>
      <w:r>
        <w:t>USER Isu Rohingya memang perlu digoreng utk agar Presiden Jokowi tampil layaknya seorang pemimpin bangsa besar</w:t>
      </w:r>
    </w:p>
    <w:p>
      <w:r>
        <w:rPr>
          <w:b/>
          <w:u w:val="single"/>
        </w:rPr>
        <w:t>204307</w:t>
      </w:r>
    </w:p>
    <w:p>
      <w:r>
        <w:t>USER lu bolot, lemot. masa gitu doang ga ngerti'</w:t>
      </w:r>
    </w:p>
    <w:p>
      <w:r>
        <w:rPr>
          <w:b/>
          <w:u w:val="single"/>
        </w:rPr>
        <w:t>204308</w:t>
      </w:r>
    </w:p>
    <w:p>
      <w:r>
        <w:t>Dari Rakyat biasa pada umumnya dan masih tetap bersahaja meski sdh jadi Presiden, kecuali semangat nya yg luar biasa untk Indonesia</w:t>
      </w:r>
    </w:p>
    <w:p>
      <w:r>
        <w:rPr>
          <w:b/>
          <w:u w:val="single"/>
        </w:rPr>
        <w:t>204309</w:t>
      </w:r>
    </w:p>
    <w:p>
      <w:r>
        <w:t>Makin ke sini makin ngerasa bacot orang gada habisnya, tapi hidupnya tetep gitu gitu aja.'</w:t>
      </w:r>
    </w:p>
    <w:p>
      <w:r>
        <w:rPr>
          <w:b/>
          <w:u w:val="single"/>
        </w:rPr>
        <w:t>204310</w:t>
      </w:r>
    </w:p>
    <w:p>
      <w:r>
        <w:t>ok masalahnya aku sikda pun banding kolej mrsm ngan sbp???? aku just padah jangan banding RESULT exam tiga buah sekolah ya bah paloi????? aku padah tiga2 ya paper exam lain bah bebal???? kau paloi kah bodo??????'</w:t>
      </w:r>
    </w:p>
    <w:p>
      <w:r>
        <w:rPr>
          <w:b/>
          <w:u w:val="single"/>
        </w:rPr>
        <w:t>204311</w:t>
      </w:r>
    </w:p>
    <w:p>
      <w:r>
        <w:t>USER USER Itu pola pikir manusia,brengsek, dungu, yang sangat merugikan orang lain....\xf0\x9f\x98\xac\xf0\x9f\x98\xac\xf0\x9f\x98\xac\xf0\x9f\x98\xac\xf0\x9f\x98\xac'</w:t>
      </w:r>
    </w:p>
    <w:p>
      <w:r>
        <w:rPr>
          <w:b/>
          <w:u w:val="single"/>
        </w:rPr>
        <w:t>204312</w:t>
      </w:r>
    </w:p>
    <w:p>
      <w:r>
        <w:t>USER USER \nUSER USER USER \n\nAngkut gk nih???itung itung buat gantiin Petar dan cari pemain asing yg lebih berkualitas'</w:t>
      </w:r>
    </w:p>
    <w:p>
      <w:r>
        <w:rPr>
          <w:b/>
          <w:u w:val="single"/>
        </w:rPr>
        <w:t>204313</w:t>
      </w:r>
    </w:p>
    <w:p>
      <w:r>
        <w:t>pengen benget jilet memek'</w:t>
      </w:r>
    </w:p>
    <w:p>
      <w:r>
        <w:rPr>
          <w:b/>
          <w:u w:val="single"/>
        </w:rPr>
        <w:t>204314</w:t>
      </w:r>
    </w:p>
    <w:p>
      <w:r>
        <w:t>apalagi temen gue yg onoh, yang gw chat panjang balesnya ok doang. susu kntl manis lu.'</w:t>
      </w:r>
    </w:p>
    <w:p>
      <w:r>
        <w:rPr>
          <w:b/>
          <w:u w:val="single"/>
        </w:rPr>
        <w:t>204315</w:t>
      </w:r>
    </w:p>
    <w:p>
      <w:r>
        <w:t>USER USER USER USER USER Neng andi, ngopi dulu gihh..\n\xf0\x9f\x98\x92Congor lu konslet \xf0\x9f\x98\x85'</w:t>
      </w:r>
    </w:p>
    <w:p>
      <w:r>
        <w:rPr>
          <w:b/>
          <w:u w:val="single"/>
        </w:rPr>
        <w:t>204316</w:t>
      </w:r>
    </w:p>
    <w:p>
      <w:r>
        <w:t>Serbuan TKA China, lalu Polisi bersama, lalu penyelundupan senpi... Hmmm \xf0\x9f\x98\x96 ada apa yaaa?... URL</w:t>
      </w:r>
    </w:p>
    <w:p>
      <w:r>
        <w:rPr>
          <w:b/>
          <w:u w:val="single"/>
        </w:rPr>
        <w:t>204317</w:t>
      </w:r>
    </w:p>
    <w:p>
      <w:r>
        <w:t>USER Rendang #AsliSerunya\nUSER USER USER'</w:t>
      </w:r>
    </w:p>
    <w:p>
      <w:r>
        <w:rPr>
          <w:b/>
          <w:u w:val="single"/>
        </w:rPr>
        <w:t>204318</w:t>
      </w:r>
    </w:p>
    <w:p>
      <w:r>
        <w:t>RT USER: Main layangan\n\n\xf0\x9f\x91\xa6 benang kuat kan, takut putus nanti\n\n\xf0\x9f\x91\xa8 ga mungkin putus, kita jarang berantem\n\n\xf0\x9f\x91\xa6 tai\n\n-gobs'</w:t>
      </w:r>
    </w:p>
    <w:p>
      <w:r>
        <w:rPr>
          <w:b/>
          <w:u w:val="single"/>
        </w:rPr>
        <w:t>204319</w:t>
      </w:r>
    </w:p>
    <w:p>
      <w:r>
        <w:t>USER Waduh gembel warnet..lu demen amat ngikutin gua ? Ehh..lu posting2 kayak gambar diatas emang lu udah berani ngadepin Polisi ??? USER USER Tolong nih bapak2 karena udah masuk pasal penghinaan terhadap Presiden...'</w:t>
      </w:r>
    </w:p>
    <w:p>
      <w:r>
        <w:rPr>
          <w:b/>
          <w:u w:val="single"/>
        </w:rPr>
        <w:t>204320</w:t>
      </w:r>
    </w:p>
    <w:p>
      <w:r>
        <w:t>USER USER USER Ga sembuh sembuh dungu nya mereka Kanda USER \xf0\x9f\x98\x82\xf0\x9f\x98\x82\xf0\x9f\x98\x82\xf0\x9f\x98\x82\xf0\x9f\x98\x82'</w:t>
      </w:r>
    </w:p>
    <w:p>
      <w:r>
        <w:rPr>
          <w:b/>
          <w:u w:val="single"/>
        </w:rPr>
        <w:t>204321</w:t>
      </w:r>
    </w:p>
    <w:p>
      <w:r>
        <w:t>Akhirnya dapet pencerahan jg soal Adora-Hilman-Alina. Too complicated, tp faker emg bener ada sih di rl, emg nyatanya ada kok yg seniat itu buat jd faker. Gila gasi. Gapaham sih kenapa mesti jd faker gt? Apa sbnrnya doi penyuka sesama jenis yg show off gt? Apa gmnsi:('</w:t>
      </w:r>
    </w:p>
    <w:p>
      <w:r>
        <w:rPr>
          <w:b/>
          <w:u w:val="single"/>
        </w:rPr>
        <w:t>204322</w:t>
      </w:r>
    </w:p>
    <w:p>
      <w:r>
        <w:t>#GelangKode mereka anggap operasi intelejen. Dasar manusia fiksi dungu, sana belajar dulu ilmu intelejen.'</w:t>
      </w:r>
    </w:p>
    <w:p>
      <w:r>
        <w:rPr>
          <w:b/>
          <w:u w:val="single"/>
        </w:rPr>
        <w:t>204323</w:t>
      </w:r>
    </w:p>
    <w:p>
      <w:r>
        <w:t>eh ketauan proyek nya cina yg garap? Terlalu!! Apa putra putri Indonesia gak diberi kesempatan? URL</w:t>
      </w:r>
    </w:p>
    <w:p>
      <w:r>
        <w:rPr>
          <w:b/>
          <w:u w:val="single"/>
        </w:rPr>
        <w:t>204324</w:t>
      </w:r>
    </w:p>
    <w:p>
      <w:r>
        <w:t>tas berisi bom yang ditemuin semalem deket kosan ternyata cuma tas isi alat kesehatan. bikin geger yang belom balik aja :( berisik banget kemaren mobil polisi'</w:t>
      </w:r>
    </w:p>
    <w:p>
      <w:r>
        <w:rPr>
          <w:b/>
          <w:u w:val="single"/>
        </w:rPr>
        <w:t>204325</w:t>
      </w:r>
    </w:p>
    <w:p>
      <w:r>
        <w:t>USER lah gue ampe dikatain kampang, ya gue mah anggep bercandaan aja'</w:t>
      </w:r>
    </w:p>
    <w:p>
      <w:r>
        <w:rPr>
          <w:b/>
          <w:u w:val="single"/>
        </w:rPr>
        <w:t>204326</w:t>
      </w:r>
    </w:p>
    <w:p>
      <w:r>
        <w:t>USER USER USER lah, saya ateis, ga ada kitabnya :p\n\n\xf0\x9f\x98\x82\xf0\x9f\x98\x82\xf0\x9f\x98\x82\xf0\x9f\x98\x82\xf0\x9f\x98\x82\xf0\x9f\x98\x82\xf0\x9f\x98\x82'</w:t>
      </w:r>
    </w:p>
    <w:p>
      <w:r>
        <w:rPr>
          <w:b/>
          <w:u w:val="single"/>
        </w:rPr>
        <w:t>204327</w:t>
      </w:r>
    </w:p>
    <w:p>
      <w:r>
        <w:t>(41) Program16: Pembangunan pusat olahraga, seni, dan budaya di setiap kota/kabupaten. #Asyikm3nang USER #Asyikm3nang</w:t>
      </w:r>
    </w:p>
    <w:p>
      <w:r>
        <w:rPr>
          <w:b/>
          <w:u w:val="single"/>
        </w:rPr>
        <w:t>204328</w:t>
      </w:r>
    </w:p>
    <w:p>
      <w:r>
        <w:t>USER USER USER USER USER USER Logikanya arab saudi invest ke china 800 T, sementara china invest ke indonesia malah pada protes.. kan tolol itu namanya..\xf0\x9f\x98\xa3'</w:t>
      </w:r>
    </w:p>
    <w:p>
      <w:r>
        <w:rPr>
          <w:b/>
          <w:u w:val="single"/>
        </w:rPr>
        <w:t>204329</w:t>
      </w:r>
    </w:p>
    <w:p>
      <w:r>
        <w:t>RT USER: Ayoo jaga keutuhan NKRI!!! Tangkap Penista Agama!!! #StopKriminalisasiUlama https:\/\/t.co\/dxIDQ4ZQHV</w:t>
      </w:r>
    </w:p>
    <w:p>
      <w:r>
        <w:rPr>
          <w:b/>
          <w:u w:val="single"/>
        </w:rPr>
        <w:t>204330</w:t>
      </w:r>
    </w:p>
    <w:p>
      <w:r>
        <w:t>Brushalah,sampai\nSi buta melihat si bisu berbicara kepada si tuli'</w:t>
      </w:r>
    </w:p>
    <w:p>
      <w:r>
        <w:rPr>
          <w:b/>
          <w:u w:val="single"/>
        </w:rPr>
        <w:t>204331</w:t>
      </w:r>
    </w:p>
    <w:p>
      <w:r>
        <w:t>Ayo lengserkan Jokowi. Dimulai dari bugis.</w:t>
      </w:r>
    </w:p>
    <w:p>
      <w:r>
        <w:rPr>
          <w:b/>
          <w:u w:val="single"/>
        </w:rPr>
        <w:t>204332</w:t>
      </w:r>
    </w:p>
    <w:p>
      <w:r>
        <w:t>RT USER USER USER Se7. Jokowi hrs berani. LENGSERKAN Gatot. JokowiAgain</w:t>
      </w:r>
    </w:p>
    <w:p>
      <w:r>
        <w:rPr>
          <w:b/>
          <w:u w:val="single"/>
        </w:rPr>
        <w:t>204333</w:t>
      </w:r>
    </w:p>
    <w:p>
      <w:r>
        <w:t>USER USER Cebong dongo.... 4 tahun kate lw... Pekok.....\nEmang ada kayak gitu....fitnah aja lw gedein...otak di upgrade dikit napa!'</w:t>
      </w:r>
    </w:p>
    <w:p>
      <w:r>
        <w:rPr>
          <w:b/>
          <w:u w:val="single"/>
        </w:rPr>
        <w:t>204334</w:t>
      </w:r>
    </w:p>
    <w:p>
      <w:r>
        <w:t>USER Karna lu jbjbnya udah siang coba tdi pagi pasti masih pagi yakan? Tolong jangan goblok tang wkwk'</w:t>
      </w:r>
    </w:p>
    <w:p>
      <w:r>
        <w:rPr>
          <w:b/>
          <w:u w:val="single"/>
        </w:rPr>
        <w:t>204335</w:t>
      </w:r>
    </w:p>
    <w:p>
      <w:r>
        <w:t>tangkap ahok dan klompok nya yg melakukan pemalsuan e KTP karna merupakan penghiyanat bagi bangsa dan negara</w:t>
      </w:r>
    </w:p>
    <w:p>
      <w:r>
        <w:rPr>
          <w:b/>
          <w:u w:val="single"/>
        </w:rPr>
        <w:t>204336</w:t>
      </w:r>
    </w:p>
    <w:p>
      <w:r>
        <w:t>USER USER Saya sgt memaklumi bhw krn faktor umur penyakit pikun anda, hny bantu kasih tau aja" anda sdg mendiskreditkan ASN' anda sdg mengumbar kelemahan Presiden atas ketidaksukaan bawahannya thdp nya' aku yakin Presiden risih dgn puja puji,</w:t>
      </w:r>
    </w:p>
    <w:p>
      <w:r>
        <w:rPr>
          <w:b/>
          <w:u w:val="single"/>
        </w:rPr>
        <w:t>204337</w:t>
      </w:r>
    </w:p>
    <w:p>
      <w:r>
        <w:t>sebenarnya presiden itu mau diganti dengan apa/siapa sih ?</w:t>
      </w:r>
    </w:p>
    <w:p>
      <w:r>
        <w:rPr>
          <w:b/>
          <w:u w:val="single"/>
        </w:rPr>
        <w:t>204338</w:t>
      </w:r>
    </w:p>
    <w:p>
      <w:r>
        <w:t>dilema hp wafat disaat bokap nyokap lg dinas luar pulau dan adek lg ikut pengkaderan jd ga pulang2 dan lo sendirian dirumah.. wah edan kali kau nuy :")'</w:t>
      </w:r>
    </w:p>
    <w:p>
      <w:r>
        <w:rPr>
          <w:b/>
          <w:u w:val="single"/>
        </w:rPr>
        <w:t>204339</w:t>
      </w:r>
    </w:p>
    <w:p>
      <w:r>
        <w:t>USER Celeng ngomong celeng'</w:t>
      </w:r>
    </w:p>
    <w:p>
      <w:r>
        <w:rPr>
          <w:b/>
          <w:u w:val="single"/>
        </w:rPr>
        <w:t>204340</w:t>
      </w:r>
    </w:p>
    <w:p>
      <w:r>
        <w:t>Gue doa aja kagak kuat liatnye menang jo aminn\nMana dr kampus ampe warung mi ayam pada ngomongin jojo wow sih haha ...di rl gt juga dong wah w kira tl aja yg rame\xf0\x9f\x91\x8f\xf0\x9f\x91\x8a\xf0\x9f\x91\x8d'</w:t>
      </w:r>
    </w:p>
    <w:p>
      <w:r>
        <w:rPr>
          <w:b/>
          <w:u w:val="single"/>
        </w:rPr>
        <w:t>204341</w:t>
      </w:r>
    </w:p>
    <w:p>
      <w:r>
        <w:t>Bisa bayangin ga kalau jadi presiden atau wakil presiden. Kerjanya ongkang" kaki sambil ngutang pemasukan.</w:t>
      </w:r>
    </w:p>
    <w:p>
      <w:r>
        <w:rPr>
          <w:b/>
          <w:u w:val="single"/>
        </w:rPr>
        <w:t>204342</w:t>
      </w:r>
    </w:p>
    <w:p>
      <w:r>
        <w:t>\xc2\xb6 {{ INTINYA saya mencintai apa yang saya cintai dan yg mau mencintai saya. Gak peduli siapapun kamu, mau cewe, cowo, straight, gay, lesbian, transgender, whatever who you are, kalo kamu baik sama aku, aku akan baik.'</w:t>
      </w:r>
    </w:p>
    <w:p>
      <w:r>
        <w:rPr>
          <w:b/>
          <w:u w:val="single"/>
        </w:rPr>
        <w:t>204343</w:t>
      </w:r>
    </w:p>
    <w:p>
      <w:r>
        <w:t>mari kita lengserkan USER , dan kita jadikan Pak USER Presiden. biar tambah gila tuh ahogers, wkwkwk</w:t>
      </w:r>
    </w:p>
    <w:p>
      <w:r>
        <w:rPr>
          <w:b/>
          <w:u w:val="single"/>
        </w:rPr>
        <w:t>204344</w:t>
      </w:r>
    </w:p>
    <w:p>
      <w:r>
        <w:t>rp haneul sok pemes padahal cupu mau aja dientotin.yang on retweet'</w:t>
      </w:r>
    </w:p>
    <w:p>
      <w:r>
        <w:rPr>
          <w:b/>
          <w:u w:val="single"/>
        </w:rPr>
        <w:t>204345</w:t>
      </w:r>
    </w:p>
    <w:p>
      <w:r>
        <w:t>Statemen pak USER ttg kartu kredit akan jadi bahan nyinyiran baru. Krn sblmnya Bu SMI bilang utang LN itu spt Kartu Kredit.</w:t>
      </w:r>
    </w:p>
    <w:p>
      <w:r>
        <w:rPr>
          <w:b/>
          <w:u w:val="single"/>
        </w:rPr>
        <w:t>204346</w:t>
      </w:r>
    </w:p>
    <w:p>
      <w:r>
        <w:t>USER 1.Melaui kredit konsorsium 4 bank asing, Inalum akuisisi 51% saham Mc Moran di FI. Diperlukan dana hampir 100 trilyun utk akuisisi 51% saham. Artinya dividen yg akan diperoleh Inalum digunakan utk bayar hutang. Butuh waktu berapa lama melunas</w:t>
      </w:r>
    </w:p>
    <w:p>
      <w:r>
        <w:rPr>
          <w:b/>
          <w:u w:val="single"/>
        </w:rPr>
        <w:t>204347</w:t>
      </w:r>
    </w:p>
    <w:p>
      <w:r>
        <w:t>USER Benar kata seorang profesor asal Palestina Dr Adnan Ibrahim, untuk mencari kebenaran manusia harus melihat ke dalam dirinya sendiri, kepada fitrah yang diberikan Tuhan padanya, kebenaran bukan dari ulama ataupun ustadz</w:t>
      </w:r>
    </w:p>
    <w:p>
      <w:r>
        <w:rPr>
          <w:b/>
          <w:u w:val="single"/>
        </w:rPr>
        <w:t>204348</w:t>
      </w:r>
    </w:p>
    <w:p>
      <w:r>
        <w:t>USER Pengawean gue bacanya peng eue an'</w:t>
      </w:r>
    </w:p>
    <w:p>
      <w:r>
        <w:rPr>
          <w:b/>
          <w:u w:val="single"/>
        </w:rPr>
        <w:t>204349</w:t>
      </w:r>
    </w:p>
    <w:p>
      <w:r>
        <w:t>Babak baru penguasaan dan pengusahaan Pertambangan Freeport di Indonesia.\n\nSemoga tidak jauh dari seperti apa yang saya gambarkan dalam tabel: Rezim Kontrak dan Kepemilikan Saham PT Freeport Indonesia.\n\n#Indonesia #NawaCita #SinergiBUMN #Inalum #FCX</w:t>
      </w:r>
    </w:p>
    <w:p>
      <w:r>
        <w:rPr>
          <w:b/>
          <w:u w:val="single"/>
        </w:rPr>
        <w:t>204350</w:t>
      </w:r>
    </w:p>
    <w:p>
      <w:r>
        <w:t>USER ngewe napa'</w:t>
      </w:r>
    </w:p>
    <w:p>
      <w:r>
        <w:rPr>
          <w:b/>
          <w:u w:val="single"/>
        </w:rPr>
        <w:t>204351</w:t>
      </w:r>
    </w:p>
    <w:p>
      <w:r>
        <w:t>USER ini setan muncul dimana" heran'</w:t>
      </w:r>
    </w:p>
    <w:p>
      <w:r>
        <w:rPr>
          <w:b/>
          <w:u w:val="single"/>
        </w:rPr>
        <w:t>204352</w:t>
      </w:r>
    </w:p>
    <w:p>
      <w:r>
        <w:t>Kalau rakyat Jawa Barat menginginkan perubahan mendasar untuk pembangunan Jawa barat yanag signifikan, maka tidak ada pilihan selain memilih Gubernur yang selaras dengan Program2 Presiden Jokowi :); #HASANAH2Menang</w:t>
      </w:r>
    </w:p>
    <w:p>
      <w:r>
        <w:rPr>
          <w:b/>
          <w:u w:val="single"/>
        </w:rPr>
        <w:t>204353</w:t>
      </w:r>
    </w:p>
    <w:p>
      <w:r>
        <w:t>najis jam segini belom tidur malah baru masak nasi hmmmmz'</w:t>
      </w:r>
    </w:p>
    <w:p>
      <w:r>
        <w:rPr>
          <w:b/>
          <w:u w:val="single"/>
        </w:rPr>
        <w:t>204354</w:t>
      </w:r>
    </w:p>
    <w:p>
      <w:r>
        <w:t>Kata Airlangga Pribadi, jangan lupa Bu Khofifah pengalaman 3 tahun Mensos bersama Presiden Jokowi, ikut serta membantu mengentaskan kemiskinan. #KhofifahEmilJatimSatu</w:t>
      </w:r>
    </w:p>
    <w:p>
      <w:r>
        <w:rPr>
          <w:b/>
          <w:u w:val="single"/>
        </w:rPr>
        <w:t>204355</w:t>
      </w:r>
    </w:p>
    <w:p>
      <w:r>
        <w:t>nonton tv isinya banci mulu, yutub juga...ahhh elahhh'</w:t>
      </w:r>
    </w:p>
    <w:p>
      <w:r>
        <w:rPr>
          <w:b/>
          <w:u w:val="single"/>
        </w:rPr>
        <w:t>204356</w:t>
      </w:r>
    </w:p>
    <w:p>
      <w:r>
        <w:t>USER Buru merpati, eh somin nuna sipit yang menarik hati.. Eaak'</w:t>
      </w:r>
    </w:p>
    <w:p>
      <w:r>
        <w:rPr>
          <w:b/>
          <w:u w:val="single"/>
        </w:rPr>
        <w:t>204357</w:t>
      </w:r>
    </w:p>
    <w:p>
      <w:r>
        <w:t>USER USER Aduh Dr Adian Smp Curut Bongsay , masi menggoreng Yg hoax BASIIII \xf0\x9f\x98\x82 iiih Dungu kaga keluar keluar \xf0\x9f\x98\x82'</w:t>
      </w:r>
    </w:p>
    <w:p>
      <w:r>
        <w:rPr>
          <w:b/>
          <w:u w:val="single"/>
        </w:rPr>
        <w:t>204358</w:t>
      </w:r>
    </w:p>
    <w:p>
      <w:r>
        <w:t>USER USER Itulah kampret keparat radikalis pecinta kotoran onta. Beda dgn USER yg selalu berjuang membangun NKRI. Kalo kampret genk si cabul rizieq syihab bisa ngapain? Mrk cuma bisa RIBUT RUSUH RUSAK! Malu oh sungguh memalukan!'</w:t>
      </w:r>
    </w:p>
    <w:p>
      <w:r>
        <w:rPr>
          <w:b/>
          <w:u w:val="single"/>
        </w:rPr>
        <w:t>204359</w:t>
      </w:r>
    </w:p>
    <w:p>
      <w:r>
        <w:t>Dalam agama Yahudi dan Nasrani, Nabi Idris dikenal dengan nama Henokh.</w:t>
      </w:r>
    </w:p>
    <w:p>
      <w:r>
        <w:rPr>
          <w:b/>
          <w:u w:val="single"/>
        </w:rPr>
        <w:t>204360</w:t>
      </w:r>
    </w:p>
    <w:p>
      <w:r>
        <w:t>Dan seorang gadis, meski sudah berada di benaknya selama beberapa bulan terakhir, menghantui pikiran seperti bayangan gelap (namun yang satu ini justru bikin senang), tidak boleh menghancurkan mimpinya.\n\nBolehlah orang mengatainya bajingan, brengsek.\n\n\xe3\x85\xa1'</w:t>
      </w:r>
    </w:p>
    <w:p>
      <w:r>
        <w:rPr>
          <w:b/>
          <w:u w:val="single"/>
        </w:rPr>
        <w:t>204361</w:t>
      </w:r>
    </w:p>
    <w:p>
      <w:r>
        <w:t>USER \xe3\x85\xa4\xe3\x85\xa4Mata sipit itu makin menyipit untuk melihat sosok yang ditunjuk oleh sang dara.\n\n\xe3\x85\xa4\xe3\x85\xa4\xe2\x9d\x9dKau tidak bertanya tentang ciri-cirinya?\xe2\x9d\x9e Tanya Haris. Seingatnya hari ini tidak mendapat</w:t>
      </w:r>
    </w:p>
    <w:p>
      <w:r>
        <w:rPr>
          <w:b/>
          <w:u w:val="single"/>
        </w:rPr>
        <w:t>204362</w:t>
      </w:r>
    </w:p>
    <w:p>
      <w:r>
        <w:t>Info sesat\n\nPaspor 24 hal bukan paspor tki dan atau khusus tki.\n\nDahulu iya, sejak 2010 sudah tidak. Sejak 2010 hingga saat ini paspor 24 hal adalah paspor umum yg dapat digunakan oleh siapa saja dan kemana saja. Pepo sering bahas ini dan ada di pinn</w:t>
      </w:r>
    </w:p>
    <w:p>
      <w:r>
        <w:rPr>
          <w:b/>
          <w:u w:val="single"/>
        </w:rPr>
        <w:t>204363</w:t>
      </w:r>
    </w:p>
    <w:p>
      <w:r>
        <w:t>inilah kenapa Prabowo gak layak jadi presiden, dari partainya maupun calonnya gak ngerti dibidang ekonomi, dan seperti ini masih aja dibanggakan, astagaa</w:t>
      </w:r>
    </w:p>
    <w:p>
      <w:r>
        <w:rPr>
          <w:b/>
          <w:u w:val="single"/>
        </w:rPr>
        <w:t>204364</w:t>
      </w:r>
    </w:p>
    <w:p>
      <w:r>
        <w:t>USER Tuyul apa monyet?'</w:t>
      </w:r>
    </w:p>
    <w:p>
      <w:r>
        <w:rPr>
          <w:b/>
          <w:u w:val="single"/>
        </w:rPr>
        <w:t>204365</w:t>
      </w:r>
    </w:p>
    <w:p>
      <w:r>
        <w:t>USER USER Udh tua emg,makanya picek'</w:t>
      </w:r>
    </w:p>
    <w:p>
      <w:r>
        <w:rPr>
          <w:b/>
          <w:u w:val="single"/>
        </w:rPr>
        <w:t>204366</w:t>
      </w:r>
    </w:p>
    <w:p>
      <w:r>
        <w:t>USER Cieeee giliran RUU Terorisme ga di ketok alasannya Pemerintah yg lambat, tp pas uu md3 main ketok aja padahal belum deal sama Pemerintah. Mungkin yg bener terorisme berkembang di negara yg pemerintahannya lemah'</w:t>
      </w:r>
    </w:p>
    <w:p>
      <w:r>
        <w:rPr>
          <w:b/>
          <w:u w:val="single"/>
        </w:rPr>
        <w:t>204367</w:t>
      </w:r>
    </w:p>
    <w:p>
      <w:r>
        <w:t>3. Penanganan jalan berlubang dengan cepat; ; Penanganan jalan berlubang di Jateng kini memang telah memiliki standar operasional prosedur (SOP) yakni maksimal dua hari ditangani. Ini adalah komitmen Gubernur Ganjar dalam mewujudkan jalan di Jateng bebas l</w:t>
      </w:r>
    </w:p>
    <w:p>
      <w:r>
        <w:rPr>
          <w:b/>
          <w:u w:val="single"/>
        </w:rPr>
        <w:t>204368</w:t>
      </w:r>
    </w:p>
    <w:p>
      <w:r>
        <w:t>USER Artificial love hahahahhaa hehehehe ga munafik gw mah, sama yg basah basah awww'</w:t>
      </w:r>
    </w:p>
    <w:p>
      <w:r>
        <w:rPr>
          <w:b/>
          <w:u w:val="single"/>
        </w:rPr>
        <w:t>204369</w:t>
      </w:r>
    </w:p>
    <w:p>
      <w:r>
        <w:t>USER USER Cebong ngomong data....??? \xf0\x9f\x98\x82\xf0\x9f\x98\x82\xf0\x9f\x98\x82'</w:t>
      </w:r>
    </w:p>
    <w:p>
      <w:r>
        <w:rPr>
          <w:b/>
          <w:u w:val="single"/>
        </w:rPr>
        <w:t>204370</w:t>
      </w:r>
    </w:p>
    <w:p>
      <w:r>
        <w:t>Aku benci betul kalau USER racun \xe2\x80\x9cAda tekannnn kaaaaaa?\xe2\x80\x9d BAAHAHAHAHAHAHAHAHHAHAH FAK YAHUDI!'</w:t>
      </w:r>
    </w:p>
    <w:p>
      <w:r>
        <w:rPr>
          <w:b/>
          <w:u w:val="single"/>
        </w:rPr>
        <w:t>204371</w:t>
      </w:r>
    </w:p>
    <w:p>
      <w:r>
        <w:t>USER Cawapres jokowi siapa saja saya setuju asal bukan para bani kampret sebelah itu'</w:t>
      </w:r>
    </w:p>
    <w:p>
      <w:r>
        <w:rPr>
          <w:b/>
          <w:u w:val="single"/>
        </w:rPr>
        <w:t>204372</w:t>
      </w:r>
    </w:p>
    <w:p>
      <w:r>
        <w:t>USER Iya lu babi nya cif wkw'</w:t>
      </w:r>
    </w:p>
    <w:p>
      <w:r>
        <w:rPr>
          <w:b/>
          <w:u w:val="single"/>
        </w:rPr>
        <w:t>204373</w:t>
      </w:r>
    </w:p>
    <w:p>
      <w:r>
        <w:t>Mereka mendukung dan mendoakan agar pasangan HDMY terpilih dalam Pilkada 17 Juni 2018 mendatang. Warga percaya dengan pengalaman HDMY sukses 10 tahun memimpin OKUT dan Ogan Ilir mampu membawa Sumsel lebih maju dan lebih sejahtera.</w:t>
      </w:r>
    </w:p>
    <w:p>
      <w:r>
        <w:rPr>
          <w:b/>
          <w:u w:val="single"/>
        </w:rPr>
        <w:t>204374</w:t>
      </w:r>
    </w:p>
    <w:p>
      <w:r>
        <w:t>USER USER Asek BOHONG aja lah kerja kelen...Bongggg...Cebong...\nKalo mati mgkin muncungnya yg duluan busuk'</w:t>
      </w:r>
    </w:p>
    <w:p>
      <w:r>
        <w:rPr>
          <w:b/>
          <w:u w:val="single"/>
        </w:rPr>
        <w:t>204375</w:t>
      </w:r>
    </w:p>
    <w:p>
      <w:r>
        <w:t>"Dalam atmosfer peradaban patriarkal, di mana lelaki dan penis adalah atribut yang maha penting, transgender perempuan atau transpuan dianggap sebagai pengkhianatan serius terhadap kelelakian." URL URL</w:t>
      </w:r>
    </w:p>
    <w:p>
      <w:r>
        <w:rPr>
          <w:b/>
          <w:u w:val="single"/>
        </w:rPr>
        <w:t>204376</w:t>
      </w:r>
    </w:p>
    <w:p>
      <w:r>
        <w:t>Ustadz Robi Maulana Az-Zahrani; ____________; ; Yang harus lebih diberikan udzur itu saudaramu se-iman yang sama-sama mencintai Al-Qur'�?n dan Hadits serta mengagungkan syariat Islam lainnya, bukan orang-orang...</w:t>
      </w:r>
    </w:p>
    <w:p>
      <w:r>
        <w:rPr>
          <w:b/>
          <w:u w:val="single"/>
        </w:rPr>
        <w:t>204377</w:t>
      </w:r>
    </w:p>
    <w:p>
      <w:r>
        <w:t>Pokonya apapun masalahnya Yg salah tetep jokowi aja...</w:t>
      </w:r>
    </w:p>
    <w:p>
      <w:r>
        <w:rPr>
          <w:b/>
          <w:u w:val="single"/>
        </w:rPr>
        <w:t>204378</w:t>
      </w:r>
    </w:p>
    <w:p>
      <w:r>
        <w:t>Mz kalo sa gapake kacamata di saat petang situ senyum mau gantengnya gmn juga ga keliatan. Mau nyapa ya nyapa aja aing ga budek kok. Hhhh \n\n*diomongin mz2 di kolam krn berkali disenyumin katanya judes amat buang muka mulu*\n\n**lagian ga akan buang muka ga punya lagi nanti**'</w:t>
      </w:r>
    </w:p>
    <w:p>
      <w:r>
        <w:rPr>
          <w:b/>
          <w:u w:val="single"/>
        </w:rPr>
        <w:t>204379</w:t>
      </w:r>
    </w:p>
    <w:p>
      <w:r>
        <w:t>Kunyuk ngapain \xf0\x9f\x98\x82 URL</w:t>
      </w:r>
    </w:p>
    <w:p>
      <w:r>
        <w:rPr>
          <w:b/>
          <w:u w:val="single"/>
        </w:rPr>
        <w:t>204380</w:t>
      </w:r>
    </w:p>
    <w:p>
      <w:r>
        <w:t>USER zonk semua bangsad'</w:t>
      </w:r>
    </w:p>
    <w:p>
      <w:r>
        <w:rPr>
          <w:b/>
          <w:u w:val="single"/>
        </w:rPr>
        <w:t>204381</w:t>
      </w:r>
    </w:p>
    <w:p>
      <w:r>
        <w:t>Calon Gubernur Bali nomor urut 2 Ida Bagus� Rai� Dharmawijaya� Mantramengisi jadwal kampanyenya dengan menggelar simakrama di sejumlah titik di Tabanan pada Senin (16/4/2018). #mantrakerta</w:t>
      </w:r>
    </w:p>
    <w:p>
      <w:r>
        <w:rPr>
          <w:b/>
          <w:u w:val="single"/>
        </w:rPr>
        <w:t>204382</w:t>
      </w:r>
    </w:p>
    <w:p>
      <w:r>
        <w:t>Amaroso Katamsi, aktor yg memerankan Presiden Suharto dlm pelbagai film, meninggal dinihari Selasa ini. Amaroso, seorang dokter TNI- AL, ikut grup teater yg dipimpin Sutradara Arifin C. Noer sejak masih kuliah di Yogya. Ia bisa tampak menyatu dgn sosok yg</w:t>
      </w:r>
    </w:p>
    <w:p>
      <w:r>
        <w:rPr>
          <w:b/>
          <w:u w:val="single"/>
        </w:rPr>
        <w:t>204383</w:t>
      </w:r>
    </w:p>
    <w:p>
      <w:r>
        <w:t>iya,kelasnya penista agama,bs nya cm ngebacot doang yg arogan sk blg taik nenek lu,oh ya sumber waras n nama d kasus E ktp apkabar?skakmat</w:t>
      </w:r>
    </w:p>
    <w:p>
      <w:r>
        <w:rPr>
          <w:b/>
          <w:u w:val="single"/>
        </w:rPr>
        <w:t>204384</w:t>
      </w:r>
    </w:p>
    <w:p>
      <w:r>
        <w:t>RT USER Kalo memang anda tdk cocok dng KPK bubarkan aja. Kalo bisa. Jangan hanya dicaci maki spt anak kecil.</w:t>
      </w:r>
    </w:p>
    <w:p>
      <w:r>
        <w:rPr>
          <w:b/>
          <w:u w:val="single"/>
        </w:rPr>
        <w:t>204385</w:t>
      </w:r>
    </w:p>
    <w:p>
      <w:r>
        <w:t>RT USER: ummi sampe kempot2 gitu pipi nya....doyan ya ummi sedot kontol URL</w:t>
      </w:r>
    </w:p>
    <w:p>
      <w:r>
        <w:rPr>
          <w:b/>
          <w:u w:val="single"/>
        </w:rPr>
        <w:t>204386</w:t>
      </w:r>
    </w:p>
    <w:p>
      <w:r>
        <w:t>USER USER Kampang.'</w:t>
      </w:r>
    </w:p>
    <w:p>
      <w:r>
        <w:rPr>
          <w:b/>
          <w:u w:val="single"/>
        </w:rPr>
        <w:t>204387</w:t>
      </w:r>
    </w:p>
    <w:p>
      <w:r>
        <w:t>ternyataa setelah nntonin video" bigfloo selama ini humornya hightop nyampe d otak gw HAHAHAHAHA sarap ni magnae satuu doi kayak 4D dah kalo gk ad doi apa kabar ni grup krik krik \xf0\x9f\x98\x82\xf0\x9f\x98\x82\xf0\x9f\x98\x82'</w:t>
      </w:r>
    </w:p>
    <w:p>
      <w:r>
        <w:rPr>
          <w:b/>
          <w:u w:val="single"/>
        </w:rPr>
        <w:t>204388</w:t>
      </w:r>
    </w:p>
    <w:p>
      <w:r>
        <w:t>Anda dibodohi dan diperbudak Islam Bung Ketum ICMI, Allah SWT bukan Tuhan di balik Gerhana</w:t>
      </w:r>
    </w:p>
    <w:p>
      <w:r>
        <w:rPr>
          <w:b/>
          <w:u w:val="single"/>
        </w:rPr>
        <w:t>204389</w:t>
      </w:r>
    </w:p>
    <w:p>
      <w:r>
        <w:t>/peluk badan lu dr belakang; selipin tngan kedalem cd lu/ ngaceng nih yang- /gesekin jari tengah ke bibir memek lu; teken" klit lu/'</w:t>
      </w:r>
    </w:p>
    <w:p>
      <w:r>
        <w:rPr>
          <w:b/>
          <w:u w:val="single"/>
        </w:rPr>
        <w:t>204390</w:t>
      </w:r>
    </w:p>
    <w:p>
      <w:r>
        <w:t>USER Ekonomi koq makin sulit y</w:t>
      </w:r>
    </w:p>
    <w:p>
      <w:r>
        <w:rPr>
          <w:b/>
          <w:u w:val="single"/>
        </w:rPr>
        <w:t>204391</w:t>
      </w:r>
    </w:p>
    <w:p>
      <w:r>
        <w:t>Puisi karya Gus Mus ini begitu indah dan meneduhkan, kenapa dijadikan fitnah?; #NderekGusMus ; ; USER USER</w:t>
      </w:r>
    </w:p>
    <w:p>
      <w:r>
        <w:rPr>
          <w:b/>
          <w:u w:val="single"/>
        </w:rPr>
        <w:t>204392</w:t>
      </w:r>
    </w:p>
    <w:p>
      <w:r>
        <w:t>Jgn pernah memilih pemimpin penuh kecurangan seperti ini; #BalikinKeSolo; #BalikinKeSolo</w:t>
      </w:r>
    </w:p>
    <w:p>
      <w:r>
        <w:rPr>
          <w:b/>
          <w:u w:val="single"/>
        </w:rPr>
        <w:t>204393</w:t>
      </w:r>
    </w:p>
    <w:p>
      <w:r>
        <w:t>generasi milenial sudh BUANYAK terperangkap dlm lingkungan LGBT, pecandu Narkoba, begal, PSK online..\nNgeriiiii jika umat tdk peduli dgn hal tsb utk memberantasnya..\nMungkin kedepan negeri ini akan dipimpin kaum LGBT atau bandar narkoba..'</w:t>
      </w:r>
    </w:p>
    <w:p>
      <w:r>
        <w:rPr>
          <w:b/>
          <w:u w:val="single"/>
        </w:rPr>
        <w:t>204394</w:t>
      </w:r>
    </w:p>
    <w:p>
      <w:r>
        <w:t>USER Iyak 9% nama grup dari brodus cina. Stray kids ga nonton. Ga terlalu minat....'</w:t>
      </w:r>
    </w:p>
    <w:p>
      <w:r>
        <w:rPr>
          <w:b/>
          <w:u w:val="single"/>
        </w:rPr>
        <w:t>204395</w:t>
      </w:r>
    </w:p>
    <w:p>
      <w:r>
        <w:t>Bentar....kuping gue yg sarap apa pas Yura nyanyi bagian potongan kata "an" dari "antara"....suara doi tetibaan kek lakik?? ._.'</w:t>
      </w:r>
    </w:p>
    <w:p>
      <w:r>
        <w:rPr>
          <w:b/>
          <w:u w:val="single"/>
        </w:rPr>
        <w:t>204396</w:t>
      </w:r>
    </w:p>
    <w:p>
      <w:r>
        <w:t>Lagi belajar desain, terus hasilnya di cacat terus sama wn. Rasanya duh kayak naik rollercoaster ~\n\xf0\x9f\xa4\x90'</w:t>
      </w:r>
    </w:p>
    <w:p>
      <w:r>
        <w:rPr>
          <w:b/>
          <w:u w:val="single"/>
        </w:rPr>
        <w:t>204397</w:t>
      </w:r>
    </w:p>
    <w:p>
      <w:r>
        <w:t>Saya strongly sepakat. Masukkan saja, supaya ada persilangan budaya. Dosen-dosen lokal jgn mau besar dalam tempurung. Buktikan kalau dosen lokal punya kemampuan yang bisa dihitung.</w:t>
      </w:r>
    </w:p>
    <w:p>
      <w:r>
        <w:rPr>
          <w:b/>
          <w:u w:val="single"/>
        </w:rPr>
        <w:t>204398</w:t>
      </w:r>
    </w:p>
    <w:p>
      <w:r>
        <w:t>RT USER: Ini ajaran Pembangang,hilang rasa hormat pada pihak berkuasa.. kalau zaman tok USER dah lame kene sembur air\xe2\x80\xa6'</w:t>
      </w:r>
    </w:p>
    <w:p>
      <w:r>
        <w:rPr>
          <w:b/>
          <w:u w:val="single"/>
        </w:rPr>
        <w:t>204399</w:t>
      </w:r>
    </w:p>
    <w:p>
      <w:r>
        <w:t>RT USER USER USER kata-kata; kecebong pki anti islam diktator hanya untuk jokowi</w:t>
      </w:r>
    </w:p>
    <w:p>
      <w:r>
        <w:rPr>
          <w:b/>
          <w:u w:val="single"/>
        </w:rPr>
        <w:t>204400</w:t>
      </w:r>
    </w:p>
    <w:p>
      <w:r>
        <w:t>USER Itulah permainan kotor rezim ini, bila mana yg tdk pro rezim ini gempar seluruh indonesia cebong berisik!'</w:t>
      </w:r>
    </w:p>
    <w:p>
      <w:r>
        <w:rPr>
          <w:b/>
          <w:u w:val="single"/>
        </w:rPr>
        <w:t>204401</w:t>
      </w:r>
    </w:p>
    <w:p>
      <w:r>
        <w:t>RT USER: Aku: ya Tuhan gini amat hidup ku apa sih salah ku\nTuhan: banyak, goblok.'</w:t>
      </w:r>
    </w:p>
    <w:p>
      <w:r>
        <w:rPr>
          <w:b/>
          <w:u w:val="single"/>
        </w:rPr>
        <w:t>204402</w:t>
      </w:r>
    </w:p>
    <w:p>
      <w:r>
        <w:t>USER 1. Tidak Perih pada luka sariawan \n2. Kemasanya Finger Off yang tidak bersentuhan dengan luka \n3. Mengandung Ekstrak lidah buaya \n4. Aman Digunakn Bayi &amp;amp; Anak-anak \n5. Memiliki rasa manis \n6. Tidak bereaksi terhadap obat lain \n7. T</w:t>
      </w:r>
    </w:p>
    <w:p>
      <w:r>
        <w:rPr>
          <w:b/>
          <w:u w:val="single"/>
        </w:rPr>
        <w:t>204403</w:t>
      </w:r>
    </w:p>
    <w:p>
      <w:r>
        <w:t>USER Orang kristen bole wudhu kok Mba, ndda ada yang larang \xf0\x9f\x99\x83'</w:t>
      </w:r>
    </w:p>
    <w:p>
      <w:r>
        <w:rPr>
          <w:b/>
          <w:u w:val="single"/>
        </w:rPr>
        <w:t>204404</w:t>
      </w:r>
    </w:p>
    <w:p>
      <w:r>
        <w:t>Munafik bgt sendiri itu nyaman\nMunafik bgt baru putus ngerasa free\nIni hati,bawaannya perasaan\nPastilah ada indomie rasa yg tertinggal'</w:t>
      </w:r>
    </w:p>
    <w:p>
      <w:r>
        <w:rPr>
          <w:b/>
          <w:u w:val="single"/>
        </w:rPr>
        <w:t>204405</w:t>
      </w:r>
    </w:p>
    <w:p>
      <w:r>
        <w:t>Senang ngeliatnya. Adem dan akrab banget. Serasa selevel gesture dan perkataan keduanya. Yg kemarin naik chopper pencitraan silakan nyebur aja di laut selatan ya.</w:t>
      </w:r>
    </w:p>
    <w:p>
      <w:r>
        <w:rPr>
          <w:b/>
          <w:u w:val="single"/>
        </w:rPr>
        <w:t>204406</w:t>
      </w:r>
    </w:p>
    <w:p>
      <w:r>
        <w:t>USER WOI YANG GEMBROT KAN KAKAK'</w:t>
      </w:r>
    </w:p>
    <w:p>
      <w:r>
        <w:rPr>
          <w:b/>
          <w:u w:val="single"/>
        </w:rPr>
        <w:t>204407</w:t>
      </w:r>
    </w:p>
    <w:p>
      <w:r>
        <w:t>USER "Dia mah mukanya udah rusak, gak bisa dibenerin lagi."\n"Yakin mau ngajak dia? Liat aja bajunya kayak gitu."\n"Jangan sekelompok sama dia deh, keliatan bukan orang mampu."\n\nAlah kampang.'</w:t>
      </w:r>
    </w:p>
    <w:p>
      <w:r>
        <w:rPr>
          <w:b/>
          <w:u w:val="single"/>
        </w:rPr>
        <w:t>204408</w:t>
      </w:r>
    </w:p>
    <w:p>
      <w:r>
        <w:t>USER Titit lah anies ni, jangan jadi wapres prabowo anjenk'</w:t>
      </w:r>
    </w:p>
    <w:p>
      <w:r>
        <w:rPr>
          <w:b/>
          <w:u w:val="single"/>
        </w:rPr>
        <w:t>204409</w:t>
      </w:r>
    </w:p>
    <w:p>
      <w:r>
        <w:t>mas joko br 3 th kelakuan sdh mulai otoriter,gmn 32 th, bs hbs rakyat sperti rezim sadam, khadafi atau as sisi,mk nya hrs selalu diingatin bro</w:t>
      </w:r>
    </w:p>
    <w:p>
      <w:r>
        <w:rPr>
          <w:b/>
          <w:u w:val="single"/>
        </w:rPr>
        <w:t>204410</w:t>
      </w:r>
    </w:p>
    <w:p>
      <w:r>
        <w:t>Di Hadapan Ulama, Rommy Jelaskan Alasan PPP Dukung Jokowi</w:t>
      </w:r>
    </w:p>
    <w:p>
      <w:r>
        <w:rPr>
          <w:b/>
          <w:u w:val="single"/>
        </w:rPr>
        <w:t>204411</w:t>
      </w:r>
    </w:p>
    <w:p>
      <w:r>
        <w:t>Gubernur: Tantangan Forkopimda Ke Depan Semakin Berat, Perlu Kompakan</w:t>
      </w:r>
    </w:p>
    <w:p>
      <w:r>
        <w:rPr>
          <w:b/>
          <w:u w:val="single"/>
        </w:rPr>
        <w:t>204412</w:t>
      </w:r>
    </w:p>
    <w:p>
      <w:r>
        <w:t>Kabinet Jongos Cina</w:t>
      </w:r>
    </w:p>
    <w:p>
      <w:r>
        <w:rPr>
          <w:b/>
          <w:u w:val="single"/>
        </w:rPr>
        <w:t>204413</w:t>
      </w:r>
    </w:p>
    <w:p>
      <w:r>
        <w:t>"Soal berdaulat di bidang politik, USER lah yang mengubah nama Laut Cina Selatan menjadi Laut Natuna Utara. Di bidang ekonomi, USER konsisten melawan neoliberalisme, pembangunan ekonomi melalui utang," tegas Yongky Satgas Cakrabuana ;</w:t>
      </w:r>
    </w:p>
    <w:p>
      <w:r>
        <w:rPr>
          <w:b/>
          <w:u w:val="single"/>
        </w:rPr>
        <w:t>204414</w:t>
      </w:r>
    </w:p>
    <w:p>
      <w:r>
        <w:t>Presiden Jokowi sudah merampungkan 30 proyek strategis nasional (PSN) periode 2016-2017 senilai Rp 94,8 triliun.; ; Kita dukung pak Jokowi 2 periode yang sdh terbukti serta melanjutkan pembangunan berkesinambungan.; USER; ; #2019TetapJokowi ; #Jokowi2Pe</w:t>
      </w:r>
    </w:p>
    <w:p>
      <w:r>
        <w:rPr>
          <w:b/>
          <w:u w:val="single"/>
        </w:rPr>
        <w:t>204415</w:t>
      </w:r>
    </w:p>
    <w:p>
      <w:r>
        <w:t>RT USER: Ustad goblog nih..dia ga tau ada kafir yg sunat.. umat Yahudi..bahkan dari bayi..ga kayak dia uda ngerti coli baru sunat..muka\xe2\x80\xa6'</w:t>
      </w:r>
    </w:p>
    <w:p>
      <w:r>
        <w:rPr>
          <w:b/>
          <w:u w:val="single"/>
        </w:rPr>
        <w:t>204416</w:t>
      </w:r>
    </w:p>
    <w:p>
      <w:r>
        <w:t>USER USER USER orang udik nggak tahu tanah abang'</w:t>
      </w:r>
    </w:p>
    <w:p>
      <w:r>
        <w:rPr>
          <w:b/>
          <w:u w:val="single"/>
        </w:rPr>
        <w:t>204417</w:t>
      </w:r>
    </w:p>
    <w:p>
      <w:r>
        <w:t>USER Setiap Warga Negara Indonesia mempunyai Agama atau aliran kepercayaan, saya yakin anda ada di salah satunya</w:t>
      </w:r>
    </w:p>
    <w:p>
      <w:r>
        <w:rPr>
          <w:b/>
          <w:u w:val="single"/>
        </w:rPr>
        <w:t>204418</w:t>
      </w:r>
    </w:p>
    <w:p>
      <w:r>
        <w:t>USER Bani kampret emang standar ganda mainya'</w:t>
      </w:r>
    </w:p>
    <w:p>
      <w:r>
        <w:rPr>
          <w:b/>
          <w:u w:val="single"/>
        </w:rPr>
        <w:t>204419</w:t>
      </w:r>
    </w:p>
    <w:p>
      <w:r>
        <w:t>USER USER USER USER USER Cebong dungu. Dah dijelaskan bca msh ngeyel.\nKalian emg juaranya klo soal pamer kedunguan.'</w:t>
      </w:r>
    </w:p>
    <w:p>
      <w:r>
        <w:rPr>
          <w:b/>
          <w:u w:val="single"/>
        </w:rPr>
        <w:t>204420</w:t>
      </w:r>
    </w:p>
    <w:p>
      <w:r>
        <w:t>Gua yg bukan anak ekonomi aja paham dikira nyetak duit ga mikirin devisa, adminnya gerindra sape sih geblek bener</w:t>
      </w:r>
    </w:p>
    <w:p>
      <w:r>
        <w:rPr>
          <w:b/>
          <w:u w:val="single"/>
        </w:rPr>
        <w:t>204421</w:t>
      </w:r>
    </w:p>
    <w:p>
      <w:r>
        <w:t>USER #mariberteman tapi saya kafir, takutnya waktu pilpres banyak yg unfollow~ kalo enggak #mariberteman dan ngobrol~'</w:t>
      </w:r>
    </w:p>
    <w:p>
      <w:r>
        <w:rPr>
          <w:b/>
          <w:u w:val="single"/>
        </w:rPr>
        <w:t>204422</w:t>
      </w:r>
    </w:p>
    <w:p>
      <w:r>
        <w:t>USER kalau menurut Katolik/Kristen, itu sah2 aja dipajang, asal kamu gak nyembah foto itu. tergantung kepercayaan masing2 aja :3'</w:t>
      </w:r>
    </w:p>
    <w:p>
      <w:r>
        <w:rPr>
          <w:b/>
          <w:u w:val="single"/>
        </w:rPr>
        <w:t>204423</w:t>
      </w:r>
    </w:p>
    <w:p>
      <w:r>
        <w:t>USER USER USER USER Riya banget lu... Singapore kan kapir Jul... lah lu ngapain 100x ke Singapore? Nyari minyak babi Jul? \xf0\x9f\x98\x82\xf0\x9f\x98\x82\xf0\x9f\x98\x82'</w:t>
      </w:r>
    </w:p>
    <w:p>
      <w:r>
        <w:rPr>
          <w:b/>
          <w:u w:val="single"/>
        </w:rPr>
        <w:t>204424</w:t>
      </w:r>
    </w:p>
    <w:p>
      <w:r>
        <w:t>Kunjungi Turki, 'Gubernur Indonesia' USER Bertemu Presiden USER Gubernur DKI Jakarta Anies Baswedan melanjutkan kunjungannya ke Turki. Anies bertemu Presiden Turki Recep Tayyip Erdogan dan menjalankan salat Jumat bersama.</w:t>
      </w:r>
    </w:p>
    <w:p>
      <w:r>
        <w:rPr>
          <w:b/>
          <w:u w:val="single"/>
        </w:rPr>
        <w:t>204425</w:t>
      </w:r>
    </w:p>
    <w:p>
      <w:r>
        <w:t>USER Asing aseng aja itu cuma musim aja kali bang. Skg da musim baru lagi yaitu musim plesiran.'</w:t>
      </w:r>
    </w:p>
    <w:p>
      <w:r>
        <w:rPr>
          <w:b/>
          <w:u w:val="single"/>
        </w:rPr>
        <w:t>204426</w:t>
      </w:r>
    </w:p>
    <w:p>
      <w:r>
        <w:t>USER Kriminal OPM di Papua itu sangat kejam (inhumane) cara membunuh korban penangkapan mereka (masyarakat sipil pro NKRI, TNI/POLRI) - mereka itu bersenjata lengkap bukan hanya tombak, pisau, busur panah, tapi juga senjata modern selundupan asing</w:t>
      </w:r>
    </w:p>
    <w:p>
      <w:r>
        <w:rPr>
          <w:b/>
          <w:u w:val="single"/>
        </w:rPr>
        <w:t>204427</w:t>
      </w:r>
    </w:p>
    <w:p>
      <w:r>
        <w:t>Pas beli makanan dibelakang ada tulisannya "jomblo di larang mengkonsumsi" bangke gue jomblo'</w:t>
      </w:r>
    </w:p>
    <w:p>
      <w:r>
        <w:rPr>
          <w:b/>
          <w:u w:val="single"/>
        </w:rPr>
        <w:t>204428</w:t>
      </w:r>
    </w:p>
    <w:p>
      <w:r>
        <w:t>Lesbian, Gay, Bisexual dan Transgender (LGBT) merupakan penyimpangan orientasi seksual yang bertentangan dengan fitrah manusia, agama dan adat masyarakat Indonesia'</w:t>
      </w:r>
    </w:p>
    <w:p>
      <w:r>
        <w:rPr>
          <w:b/>
          <w:u w:val="single"/>
        </w:rPr>
        <w:t>204429</w:t>
      </w:r>
    </w:p>
    <w:p>
      <w:r>
        <w:t>USER Aseng teriak aseng kaum munafik'</w:t>
      </w:r>
    </w:p>
    <w:p>
      <w:r>
        <w:rPr>
          <w:b/>
          <w:u w:val="single"/>
        </w:rPr>
        <w:t>204430</w:t>
      </w:r>
    </w:p>
    <w:p>
      <w:r>
        <w:t>USER USER Jokowi diktator muka ndeso hehehe</w:t>
      </w:r>
    </w:p>
    <w:p>
      <w:r>
        <w:rPr>
          <w:b/>
          <w:u w:val="single"/>
        </w:rPr>
        <w:t>204431</w:t>
      </w:r>
    </w:p>
    <w:p>
      <w:r>
        <w:t>USER JKT 58 kalian liat wagakbener katanya tidak Aseng asing asongan taekkk'</w:t>
      </w:r>
    </w:p>
    <w:p>
      <w:r>
        <w:rPr>
          <w:b/>
          <w:u w:val="single"/>
        </w:rPr>
        <w:t>204432</w:t>
      </w:r>
    </w:p>
    <w:p>
      <w:r>
        <w:t>USER USER USER USER USER USER USER USER USER USER Ada Bani Tai Ngomong..\xf0\x9f\x98\x81\xf0\x9f\x98\x81\xf0\x9f\x98\x80 Ngelantur nih...'</w:t>
      </w:r>
    </w:p>
    <w:p>
      <w:r>
        <w:rPr>
          <w:b/>
          <w:u w:val="single"/>
        </w:rPr>
        <w:t>204433</w:t>
      </w:r>
    </w:p>
    <w:p>
      <w:r>
        <w:t>USER USER USER Buru hapus pollower elo cebong keburu orang lihat..bejad elo\xf0\x9f\x98\x82\xf0\x9f\x98\x82\xf0\x9f\x98\x82\xf0\x9f\x98\x82'</w:t>
      </w:r>
    </w:p>
    <w:p>
      <w:r>
        <w:rPr>
          <w:b/>
          <w:u w:val="single"/>
        </w:rPr>
        <w:t>204434</w:t>
      </w:r>
    </w:p>
    <w:p>
      <w:r>
        <w:t>USER Buka ku ngentot lobang memekmu yg enak itu'</w:t>
      </w:r>
    </w:p>
    <w:p>
      <w:r>
        <w:rPr>
          <w:b/>
          <w:u w:val="single"/>
        </w:rPr>
        <w:t>204435</w:t>
      </w:r>
    </w:p>
    <w:p>
      <w:r>
        <w:t>USER USER Pejabat Era Jaman Now.. nunggu viral dulu, nunggu respon 'kejam' netijen, lalu pura2 terkejut.. baru merespon. \n\n1. Klo netijen puja-puji, pasti digelontor..\n2. Klo netijen caci maki, ya di usahakan sekedarnya biar terl</w:t>
      </w:r>
    </w:p>
    <w:p>
      <w:r>
        <w:rPr>
          <w:b/>
          <w:u w:val="single"/>
        </w:rPr>
        <w:t>204436</w:t>
      </w:r>
    </w:p>
    <w:p>
      <w:r>
        <w:t>USER Rosario, dogma Maria Diangkat Ke Surga, bbrp hari raya gereja Katolik, misal hari raya Tubuh dan Darah Kristus, Hari Raya Kerahiman, ds</w:t>
      </w:r>
    </w:p>
    <w:p>
      <w:r>
        <w:rPr>
          <w:b/>
          <w:u w:val="single"/>
        </w:rPr>
        <w:t>204437</w:t>
      </w:r>
    </w:p>
    <w:p>
      <w:r>
        <w:t>terima kasih pak USER kini papua punya wajah baru yg gak meninggalkan budaya mereka tapi pembangunan yg tidak mengabaikan kearifan lokal. #JokowiSayangiPapua</w:t>
      </w:r>
    </w:p>
    <w:p>
      <w:r>
        <w:rPr>
          <w:b/>
          <w:u w:val="single"/>
        </w:rPr>
        <w:t>204438</w:t>
      </w:r>
    </w:p>
    <w:p>
      <w:r>
        <w:t>USER Kualitas wakil rakyat pro rejim semakin down grade. Harusnya mendukung para pembantu presiden lebih giat dan rajin, eh malah sebaliknya. Ketahuan kalo dendamnya ngalahin nalarnya.'</w:t>
      </w:r>
    </w:p>
    <w:p>
      <w:r>
        <w:rPr>
          <w:b/>
          <w:u w:val="single"/>
        </w:rPr>
        <w:t>204439</w:t>
      </w:r>
    </w:p>
    <w:p>
      <w:r>
        <w:t>USER ga ngerti lu ngetik apa, iyain aja daripada makin bego gua wkwk'</w:t>
      </w:r>
    </w:p>
    <w:p>
      <w:r>
        <w:rPr>
          <w:b/>
          <w:u w:val="single"/>
        </w:rPr>
        <w:t>204440</w:t>
      </w:r>
    </w:p>
    <w:p>
      <w:r>
        <w:t>USER Menisbatkan ketidaknetralan kata/bahasa hanya kepada proses pemaknaan, mengandaikan para pencipta kata hidup di ruang hampa sejarah/budaya.</w:t>
      </w:r>
    </w:p>
    <w:p>
      <w:r>
        <w:rPr>
          <w:b/>
          <w:u w:val="single"/>
        </w:rPr>
        <w:t>204441</w:t>
      </w:r>
    </w:p>
    <w:p>
      <w:r>
        <w:t>USER Gembel sok elit lo,ngewe di sari ayu halo mas ma kelas kambing itu mainan gue tahun 2001 main tuh di hotel jayakarta tematik clasic malio x2 sumo sama sampingnya atau yang udah di tutup alexis ah mainan cebong USER kelas kambing cc USER</w:t>
      </w:r>
    </w:p>
    <w:p>
      <w:r>
        <w:rPr>
          <w:b/>
          <w:u w:val="single"/>
        </w:rPr>
        <w:t>204442</w:t>
      </w:r>
    </w:p>
    <w:p>
      <w:r>
        <w:t>MK: Sejarah Gereja (at Kementerian Agama RI - Sekolah Tinggi Agama Kristen Negeri (STAKN) Manado) �</w:t>
      </w:r>
    </w:p>
    <w:p>
      <w:r>
        <w:rPr>
          <w:b/>
          <w:u w:val="single"/>
        </w:rPr>
        <w:t>204443</w:t>
      </w:r>
    </w:p>
    <w:p>
      <w:r>
        <w:t>Kalau kerasnya nasionalis religius dan Islam melawan politik kawanan penista agama, kawanan simpatisan PKI, kawanan yg dikutuk Palestina, kawanan pengubur agama kalau itu BETUL, bahkan HARUS dgn spirit agama. Apa jgn2 politik yg dikafirkan itu benar2 mrk</w:t>
      </w:r>
    </w:p>
    <w:p>
      <w:r>
        <w:rPr>
          <w:b/>
          <w:u w:val="single"/>
        </w:rPr>
        <w:t>204444</w:t>
      </w:r>
    </w:p>
    <w:p>
      <w:r>
        <w:t>USER Oh yg cacat itu sbnernya anaknya , dia ga langsung blg sm ibunya'</w:t>
      </w:r>
    </w:p>
    <w:p>
      <w:r>
        <w:rPr>
          <w:b/>
          <w:u w:val="single"/>
        </w:rPr>
        <w:t>204445</w:t>
      </w:r>
    </w:p>
    <w:p>
      <w:r>
        <w:t>Mendebat istilah Islam Nusantara nanti saya bisa dituding pro khilafah, HTI, atau ISIS. Sebaliknya mendukung Islam Nusantara saya bisa dicap antek-antek JIL, pro Yahudi, bid'ah dan sesat. Ya sudahlah saya cukup deklarasi bahwa saya orang Indonesia dan be</w:t>
      </w:r>
    </w:p>
    <w:p>
      <w:r>
        <w:rPr>
          <w:b/>
          <w:u w:val="single"/>
        </w:rPr>
        <w:t>204446</w:t>
      </w:r>
    </w:p>
    <w:p>
      <w:r>
        <w:t>Well apapun agama kalian walaupun kalian ateis sekalipun, hal ini tetap merugikan. Dari sisi cewe terutama. Hitung aja berapa uang yang akan hangus, berapa waktu yang akan tersita, berapa tenaga, airmata, keringat dan darah yang harus dikorbankan? Belum</w:t>
      </w:r>
    </w:p>
    <w:p>
      <w:r>
        <w:rPr>
          <w:b/>
          <w:u w:val="single"/>
        </w:rPr>
        <w:t>204447</w:t>
      </w:r>
    </w:p>
    <w:p>
      <w:r>
        <w:t>RT USER: USER lo yang sarap \xf0\x9f\x98\xa1'</w:t>
      </w:r>
    </w:p>
    <w:p>
      <w:r>
        <w:rPr>
          <w:b/>
          <w:u w:val="single"/>
        </w:rPr>
        <w:t>204448</w:t>
      </w:r>
    </w:p>
    <w:p>
      <w:r>
        <w:t>RT USER: USER Kualitas ustad kaya begini... Goblog banget, kebanyakan makan micin neh... Jokowi itu singkatan Joko Widodo.\xe2\x80\xa6'</w:t>
      </w:r>
    </w:p>
    <w:p>
      <w:r>
        <w:rPr>
          <w:b/>
          <w:u w:val="single"/>
        </w:rPr>
        <w:t>204449</w:t>
      </w:r>
    </w:p>
    <w:p>
      <w:r>
        <w:t>Perilaku politik PKI yang sewenang wenang tersebut tentu tidak dibiarkan begitu saja oleh partai politik lainnya dan kalangan militer (TNI),'</w:t>
      </w:r>
    </w:p>
    <w:p>
      <w:r>
        <w:rPr>
          <w:b/>
          <w:u w:val="single"/>
        </w:rPr>
        <w:t>204450</w:t>
      </w:r>
    </w:p>
    <w:p>
      <w:r>
        <w:t>"jual kantin, jual kntl, jual kintin, tau gitu ngapain minjem duit ke sodara sendiri" HAHAHA YOKSI NENEK KU'</w:t>
      </w:r>
    </w:p>
    <w:p>
      <w:r>
        <w:rPr>
          <w:b/>
          <w:u w:val="single"/>
        </w:rPr>
        <w:t>204451</w:t>
      </w:r>
    </w:p>
    <w:p>
      <w:r>
        <w:t>Idiom "cebong" dan "kampret" sengaja diembuskan oknum kafir untuk memecah belah umat Islam indonesia'</w:t>
      </w:r>
    </w:p>
    <w:p>
      <w:r>
        <w:rPr>
          <w:b/>
          <w:u w:val="single"/>
        </w:rPr>
        <w:t>204452</w:t>
      </w:r>
    </w:p>
    <w:p>
      <w:r>
        <w:t>pembangunan ekonomi kreatif yang ditawarkan pasangan calon gubernur dan wakil gubernur nomor urut dua yakni Tb Hasanuddin dan Anton Charliyan #2untukjabar #jabarhasanah2aja #hasanah #selamatharikartini #beyondthebandungspirit #habisgelapterbitlahterang</w:t>
      </w:r>
    </w:p>
    <w:p>
      <w:r>
        <w:rPr>
          <w:b/>
          <w:u w:val="single"/>
        </w:rPr>
        <w:t>204453</w:t>
      </w:r>
    </w:p>
    <w:p>
      <w:r>
        <w:t>USER USER USER Gubernur bego dlm sejarah DKI'</w:t>
      </w:r>
    </w:p>
    <w:p>
      <w:r>
        <w:rPr>
          <w:b/>
          <w:u w:val="single"/>
        </w:rPr>
        <w:t>204454</w:t>
      </w:r>
    </w:p>
    <w:p>
      <w:r>
        <w:t>USER Sibuk eue'</w:t>
      </w:r>
    </w:p>
    <w:p>
      <w:r>
        <w:rPr>
          <w:b/>
          <w:u w:val="single"/>
        </w:rPr>
        <w:t>204455</w:t>
      </w:r>
    </w:p>
    <w:p>
      <w:r>
        <w:t>USER Jadi ingat iblis ketika manusia diciptakan SM Allah.'</w:t>
      </w:r>
    </w:p>
    <w:p>
      <w:r>
        <w:rPr>
          <w:b/>
          <w:u w:val="single"/>
        </w:rPr>
        <w:t>204456</w:t>
      </w:r>
    </w:p>
    <w:p>
      <w:r>
        <w:t>USER Eh kunyuk.. Aku nih udh kuliah lohh.\nKmu anak sma ya? \xf0\x9f\x98\x85'</w:t>
      </w:r>
    </w:p>
    <w:p>
      <w:r>
        <w:rPr>
          <w:b/>
          <w:u w:val="single"/>
        </w:rPr>
        <w:t>204457</w:t>
      </w:r>
    </w:p>
    <w:p>
      <w:r>
        <w:t>USER Gatau diri anjir. Biasanya nih apa yang kita tanam itu yang kita peroleh. Tiati aje mbaknya'</w:t>
      </w:r>
    </w:p>
    <w:p>
      <w:r>
        <w:rPr>
          <w:b/>
          <w:u w:val="single"/>
        </w:rPr>
        <w:t>204458</w:t>
      </w:r>
    </w:p>
    <w:p>
      <w:r>
        <w:t>Seragamnye kotak2 kayak taplak meja'</w:t>
      </w:r>
    </w:p>
    <w:p>
      <w:r>
        <w:rPr>
          <w:b/>
          <w:u w:val="single"/>
        </w:rPr>
        <w:t>204459</w:t>
      </w:r>
    </w:p>
    <w:p>
      <w:r>
        <w:t>USER pengen ane emut emut say memek sexynyaa'</w:t>
      </w:r>
    </w:p>
    <w:p>
      <w:r>
        <w:rPr>
          <w:b/>
          <w:u w:val="single"/>
        </w:rPr>
        <w:t>204460</w:t>
      </w:r>
    </w:p>
    <w:p>
      <w:r>
        <w:t>USER Jgn bodoh. Jijik fak'</w:t>
      </w:r>
    </w:p>
    <w:p>
      <w:r>
        <w:rPr>
          <w:b/>
          <w:u w:val="single"/>
        </w:rPr>
        <w:t>204461</w:t>
      </w:r>
    </w:p>
    <w:p>
      <w:r>
        <w:t>\xe2\x80\x9cMeeting dulu ya\xe2\x80\x9d -&amp;gt; yang mana adalah sebuah ajakan. \n\nSi bloon diem aja.\n\n\xe2\x80\x9cOh ya pak. Sama siapa?\xe2\x80\x9d\n\nSama divisi sendiri. Masih diem.\n\n\xe2\x80\x9cAda kerja?\xe2\x80\x9d\n\n\xe2\x80\x9cLagi bikin set</w:t>
      </w:r>
    </w:p>
    <w:p>
      <w:r>
        <w:rPr>
          <w:b/>
          <w:u w:val="single"/>
        </w:rPr>
        <w:t>204462</w:t>
      </w:r>
    </w:p>
    <w:p>
      <w:r>
        <w:t>Ganyang PKI DaruratPKI</w:t>
      </w:r>
    </w:p>
    <w:p>
      <w:r>
        <w:rPr>
          <w:b/>
          <w:u w:val="single"/>
        </w:rPr>
        <w:t>204463</w:t>
      </w:r>
    </w:p>
    <w:p>
      <w:r>
        <w:t>Prabowo: Jangan Suka Pakai Kopiah Orang Lain Nanti Disangka Tak Punya Uang URL</w:t>
      </w:r>
    </w:p>
    <w:p>
      <w:r>
        <w:rPr>
          <w:b/>
          <w:u w:val="single"/>
        </w:rPr>
        <w:t>204464</w:t>
      </w:r>
    </w:p>
    <w:p>
      <w:r>
        <w:t>Minoritas mana yg tertindas di Indonesia, cina bahagia aja kok</w:t>
      </w:r>
    </w:p>
    <w:p>
      <w:r>
        <w:rPr>
          <w:b/>
          <w:u w:val="single"/>
        </w:rPr>
        <w:t>204465</w:t>
      </w:r>
    </w:p>
    <w:p>
      <w:r>
        <w:t>usir cina dan jongos-jongosnya klo anda ingin Indonesia ini damai.</w:t>
      </w:r>
    </w:p>
    <w:p>
      <w:r>
        <w:rPr>
          <w:b/>
          <w:u w:val="single"/>
        </w:rPr>
        <w:t>204466</w:t>
      </w:r>
    </w:p>
    <w:p>
      <w:r>
        <w:t>Emang ya, kalau kesalahan udah menjadi budaya, apa-apa selalu dibodo-amatin karena udh menjadi hal yg biasa. Haha. Semoga sukses dengan jalannya masing-masing ya.</w:t>
      </w:r>
    </w:p>
    <w:p>
      <w:r>
        <w:rPr>
          <w:b/>
          <w:u w:val="single"/>
        </w:rPr>
        <w:t>204467</w:t>
      </w:r>
    </w:p>
    <w:p>
      <w:r>
        <w:t>Hanya ada satu cara Muslim ikut menjaga NKRI, berhenti me-nyembah2 Allah SWT dungu &amp; biadab</w:t>
      </w:r>
    </w:p>
    <w:p>
      <w:r>
        <w:rPr>
          <w:b/>
          <w:u w:val="single"/>
        </w:rPr>
        <w:t>204468</w:t>
      </w:r>
    </w:p>
    <w:p>
      <w:r>
        <w:t>Kehidupan Kristen adalah kehidupan di mana kita hidup bukan untuk diri kita sendiri. Kita hidup untuk taat kepada Tuhan, melayani Dia, dan memberi pengaruh dalam kehidupan orang lain.'</w:t>
      </w:r>
    </w:p>
    <w:p>
      <w:r>
        <w:rPr>
          <w:b/>
          <w:u w:val="single"/>
        </w:rPr>
        <w:t>204469</w:t>
      </w:r>
    </w:p>
    <w:p>
      <w:r>
        <w:t>USER Bukan random lagi, edan iya ]]'</w:t>
      </w:r>
    </w:p>
    <w:p>
      <w:r>
        <w:rPr>
          <w:b/>
          <w:u w:val="single"/>
        </w:rPr>
        <w:t>204470</w:t>
      </w:r>
    </w:p>
    <w:p>
      <w:r>
        <w:t>Nurul Arifin: Kota Cerdas Harus Ditunjang Masyarakat Cerdas #BandungGeulis #BandungHarmonis #Bandungvotenuruli #calonwalikotabandung #calonwalikotabandung2018</w:t>
      </w:r>
    </w:p>
    <w:p>
      <w:r>
        <w:rPr>
          <w:b/>
          <w:u w:val="single"/>
        </w:rPr>
        <w:t>204471</w:t>
      </w:r>
    </w:p>
    <w:p>
      <w:r>
        <w:t>Kajox ga on si kunyuk deact si tete ilang entah kemane -_- abis dah bestie cowo yg gua punya'</w:t>
      </w:r>
    </w:p>
    <w:p>
      <w:r>
        <w:rPr>
          <w:b/>
          <w:u w:val="single"/>
        </w:rPr>
        <w:t>204472</w:t>
      </w:r>
    </w:p>
    <w:p>
      <w:r>
        <w:t>USER Berdoa saja suatu saat keluarga anda tidak mengalami musibah di bom.. saya ingin melihat reaksi anda saat itu'</w:t>
      </w:r>
    </w:p>
    <w:p>
      <w:r>
        <w:rPr>
          <w:b/>
          <w:u w:val="single"/>
        </w:rPr>
        <w:t>204473</w:t>
      </w:r>
    </w:p>
    <w:p>
      <w:r>
        <w:t>USER USER Di gereja Katholik ada satu buku sendiri isinya lagu inkulturasi yang syahdu sekali pakai irama keroncong, langgam jawa, melayu dan dolo dolo'</w:t>
      </w:r>
    </w:p>
    <w:p>
      <w:r>
        <w:rPr>
          <w:b/>
          <w:u w:val="single"/>
        </w:rPr>
        <w:t>204474</w:t>
      </w:r>
    </w:p>
    <w:p>
      <w:r>
        <w:t>Cowo kalo ngambek bisa ampe berhari hari ya? asw jddnjdjdej galau genk'</w:t>
      </w:r>
    </w:p>
    <w:p>
      <w:r>
        <w:rPr>
          <w:b/>
          <w:u w:val="single"/>
        </w:rPr>
        <w:t>204475</w:t>
      </w:r>
    </w:p>
    <w:p>
      <w:r>
        <w:t>USER masi mending aku blgnya anak gendut, drpd jablay'</w:t>
      </w:r>
    </w:p>
    <w:p>
      <w:r>
        <w:rPr>
          <w:b/>
          <w:u w:val="single"/>
        </w:rPr>
        <w:t>204476</w:t>
      </w:r>
    </w:p>
    <w:p>
      <w:r>
        <w:t>USER USER USER USER \n\nCebong2 pekok. Mantap, om Tofa. Kita kerjain aja cebong2 dungu ini \xf0\x9f\x91\x8d\xf0\x9f\x98\x82'</w:t>
      </w:r>
    </w:p>
    <w:p>
      <w:r>
        <w:rPr>
          <w:b/>
          <w:u w:val="single"/>
        </w:rPr>
        <w:t>204477</w:t>
      </w:r>
    </w:p>
    <w:p>
      <w:r>
        <w:t>USER USER USER USER USER USER USER USER USER USER USER USER USER USER USER USER USER USER USER USER @</w:t>
      </w:r>
    </w:p>
    <w:p>
      <w:r>
        <w:rPr>
          <w:b/>
          <w:u w:val="single"/>
        </w:rPr>
        <w:t>204478</w:t>
      </w:r>
    </w:p>
    <w:p>
      <w:r>
        <w:t>USER Gue pernah baca fanfic di AFF, OC x Hanbin. Alurnya biasa bgt. Tentang cowok Kingka dan cewek culun/outcast gt di sekolah. Tapi karakter si cewek yang di develop penulis tuh ngasih strong impression bgt. Contoh nih, di awal2 si cewek tuh karakter nya cuek, ga peduli sekitar,-'</w:t>
      </w:r>
    </w:p>
    <w:p>
      <w:r>
        <w:rPr>
          <w:b/>
          <w:u w:val="single"/>
        </w:rPr>
        <w:t>204479</w:t>
      </w:r>
    </w:p>
    <w:p>
      <w:r>
        <w:t>USER Gamau bisu:('</w:t>
      </w:r>
    </w:p>
    <w:p>
      <w:r>
        <w:rPr>
          <w:b/>
          <w:u w:val="single"/>
        </w:rPr>
        <w:t>204480</w:t>
      </w:r>
    </w:p>
    <w:p>
      <w:r>
        <w:t>Berhati-hatilah. Zaman dah tiba ke penghujung. Ibarat telur di hujung tanduk. Ibarat retak menanti pecah. Sudah tiada tempat untuk kita lari.\n\nZaman sekarang pemerintah yang kejam semakin ramai. Yang baik, yang jahat, kita keliru. Tanpa ilmu, tanpa aqi</w:t>
      </w:r>
    </w:p>
    <w:p>
      <w:r>
        <w:rPr>
          <w:b/>
          <w:u w:val="single"/>
        </w:rPr>
        <w:t>204481</w:t>
      </w:r>
    </w:p>
    <w:p>
      <w:r>
        <w:t>muka aku cantik tp burik;3'</w:t>
      </w:r>
    </w:p>
    <w:p>
      <w:r>
        <w:rPr>
          <w:b/>
          <w:u w:val="single"/>
        </w:rPr>
        <w:t>204482</w:t>
      </w:r>
    </w:p>
    <w:p>
      <w:r>
        <w:t>\xe2\x80\x9clu kalo ga jerawatan, cakep dah pasti\xe2\x80\x9d\n\xe2\x80\x9clu kalo ga gendut, cantik dah pasti\xe2\x80\x9d\n\xe2\x80\x9clu kalo putihan, mulus dah pasti\xe2\x80\x9d\n\nlu kalo diem aja gitu, adem dah nih dunia pasti.'</w:t>
      </w:r>
    </w:p>
    <w:p>
      <w:r>
        <w:rPr>
          <w:b/>
          <w:u w:val="single"/>
        </w:rPr>
        <w:t>204483</w:t>
      </w:r>
    </w:p>
    <w:p>
      <w:r>
        <w:t>USER Embun dipagi buta'</w:t>
      </w:r>
    </w:p>
    <w:p>
      <w:r>
        <w:rPr>
          <w:b/>
          <w:u w:val="single"/>
        </w:rPr>
        <w:t>204484</w:t>
      </w:r>
    </w:p>
    <w:p>
      <w:r>
        <w:t>USER USER USER USER USER USER USER USER USER USER USER USER USER USER USER USER Jadi kalo stereotif KAUM INTOLERAN, kalo punya resto, smntarany</w:t>
      </w:r>
    </w:p>
    <w:p>
      <w:r>
        <w:rPr>
          <w:b/>
          <w:u w:val="single"/>
        </w:rPr>
        <w:t>204485</w:t>
      </w:r>
    </w:p>
    <w:p>
      <w:r>
        <w:t>44. Dengan cara itu gerombolan USER USER dan Rizieq FPI terus bisa memainkan isu Pemerintah Jokowi pro PKI. USER.</w:t>
      </w:r>
    </w:p>
    <w:p>
      <w:r>
        <w:rPr>
          <w:b/>
          <w:u w:val="single"/>
        </w:rPr>
        <w:t>204486</w:t>
      </w:r>
    </w:p>
    <w:p>
      <w:r>
        <w:t>USER titit berjamaah #DUMXCAMPING'</w:t>
      </w:r>
    </w:p>
    <w:p>
      <w:r>
        <w:rPr>
          <w:b/>
          <w:u w:val="single"/>
        </w:rPr>
        <w:t>204487</w:t>
      </w:r>
    </w:p>
    <w:p>
      <w:r>
        <w:t>Adem banget melihatnya, Allahu Akbar.</w:t>
      </w:r>
    </w:p>
    <w:p>
      <w:r>
        <w:rPr>
          <w:b/>
          <w:u w:val="single"/>
        </w:rPr>
        <w:t>204488</w:t>
      </w:r>
    </w:p>
    <w:p>
      <w:r>
        <w:t>Terciduk! Indra Piliang Relawan Anies-Sandi Ketangkap Narkoba Nahloh URL</w:t>
      </w:r>
    </w:p>
    <w:p>
      <w:r>
        <w:rPr>
          <w:b/>
          <w:u w:val="single"/>
        </w:rPr>
        <w:t>204489</w:t>
      </w:r>
    </w:p>
    <w:p>
      <w:r>
        <w:t>MONITORING &amp;amp; EVALUASI BUMDES ; Bersama DINAS PMD; Kabupaten Lampung Selatan.; #Bumdes Penggerak Ekonomi Desa; USER ; USER ; USER ; USER ; USER; USER ; USER</w:t>
      </w:r>
    </w:p>
    <w:p>
      <w:r>
        <w:rPr>
          <w:b/>
          <w:u w:val="single"/>
        </w:rPr>
        <w:t>204490</w:t>
      </w:r>
    </w:p>
    <w:p>
      <w:r>
        <w:t>kontol aa udah gk sabar ngentotin memek eneng.'</w:t>
      </w:r>
    </w:p>
    <w:p>
      <w:r>
        <w:rPr>
          <w:b/>
          <w:u w:val="single"/>
        </w:rPr>
        <w:t>204491</w:t>
      </w:r>
    </w:p>
    <w:p>
      <w:r>
        <w:t>RT USER Klo gk kasih aja gelar doktor sama juragan mu prabowo sebianto calon presiden seumur hidup</w:t>
      </w:r>
    </w:p>
    <w:p>
      <w:r>
        <w:rPr>
          <w:b/>
          <w:u w:val="single"/>
        </w:rPr>
        <w:t>204492</w:t>
      </w:r>
    </w:p>
    <w:p>
      <w:r>
        <w:t>USER USER Budaya kan beli cabe rawit bosS</w:t>
      </w:r>
    </w:p>
    <w:p>
      <w:r>
        <w:rPr>
          <w:b/>
          <w:u w:val="single"/>
        </w:rPr>
        <w:t>204493</w:t>
      </w:r>
    </w:p>
    <w:p>
      <w:r>
        <w:t>USER USER Teori yg bener bkn tiori ini pasti bani Cumi2 asal mangap tpi yg masuk racun ya'</w:t>
      </w:r>
    </w:p>
    <w:p>
      <w:r>
        <w:rPr>
          <w:b/>
          <w:u w:val="single"/>
        </w:rPr>
        <w:t>204494</w:t>
      </w:r>
    </w:p>
    <w:p>
      <w:r>
        <w:t>USER USER DIKTATOR JOKOWI ITU SEBENARNYA JONGOS ORGANISASI JAGAL MANUSIA NAHDATUL ULAMA</w:t>
      </w:r>
    </w:p>
    <w:p>
      <w:r>
        <w:rPr>
          <w:b/>
          <w:u w:val="single"/>
        </w:rPr>
        <w:t>204495</w:t>
      </w:r>
    </w:p>
    <w:p>
      <w:r>
        <w:t>USER Hee kliru ! Lidah buaya, bukan Lidah Mertua.'</w:t>
      </w:r>
    </w:p>
    <w:p>
      <w:r>
        <w:rPr>
          <w:b/>
          <w:u w:val="single"/>
        </w:rPr>
        <w:t>204496</w:t>
      </w:r>
    </w:p>
    <w:p>
      <w:r>
        <w:t>USER Pesimis, culun dasar. DOA AJA DULU SAPA TAU SAPA TAUU'</w:t>
      </w:r>
    </w:p>
    <w:p>
      <w:r>
        <w:rPr>
          <w:b/>
          <w:u w:val="single"/>
        </w:rPr>
        <w:t>204497</w:t>
      </w:r>
    </w:p>
    <w:p>
      <w:r>
        <w:t>USER Lae itu komen adminnya partai apa gak studi atau nanya sama yg tau ttg ekonomi makro ya ... Kalo negara bisa dengan gampang nyetak uang, nilai mata uangnya kan makin turun, terus mata uang kok diperlakukan seperti komoditi yg diperjualbelikan</w:t>
      </w:r>
    </w:p>
    <w:p>
      <w:r>
        <w:rPr>
          <w:b/>
          <w:u w:val="single"/>
        </w:rPr>
        <w:t>204498</w:t>
      </w:r>
    </w:p>
    <w:p>
      <w:r>
        <w:t>Bilang sayang duluan lu juga yang ninggalin gua duluan kntl'</w:t>
      </w:r>
    </w:p>
    <w:p>
      <w:r>
        <w:rPr>
          <w:b/>
          <w:u w:val="single"/>
        </w:rPr>
        <w:t>204499</w:t>
      </w:r>
    </w:p>
    <w:p>
      <w:r>
        <w:t>Warga Baduy setelah selesai memperingati tradisi Seba di Pendopo Pemkab Lebak akan dilanjutkan kembali bertemu dengan Gubernur Banten Wahidin Halim hari ini, Sabtu (21/4) #SebaBaduy2018; ; Nh</w:t>
      </w:r>
    </w:p>
    <w:p>
      <w:r>
        <w:rPr>
          <w:b/>
          <w:u w:val="single"/>
        </w:rPr>
        <w:t>204500</w:t>
      </w:r>
    </w:p>
    <w:p>
      <w:r>
        <w:t>halah ngomongin di belakang bisa begitu di samperin ciut HAHAHAHA KAMPANG'</w:t>
      </w:r>
    </w:p>
    <w:p>
      <w:r>
        <w:rPr>
          <w:b/>
          <w:u w:val="single"/>
        </w:rPr>
        <w:t>204501</w:t>
      </w:r>
    </w:p>
    <w:p>
      <w:r>
        <w:t>suka kepikiran? iya ga munafik dah takut terulang lagi :( Be positive thinking aja deh.'</w:t>
      </w:r>
    </w:p>
    <w:p>
      <w:r>
        <w:rPr>
          <w:b/>
          <w:u w:val="single"/>
        </w:rPr>
        <w:t>204502</w:t>
      </w:r>
    </w:p>
    <w:p>
      <w:r>
        <w:t>Festival Pesona Tambora Angkat Eksotisme Alam dan Budaya Dompu dan Bima #WonderfulIndonesia</w:t>
      </w:r>
    </w:p>
    <w:p>
      <w:r>
        <w:rPr>
          <w:b/>
          <w:u w:val="single"/>
        </w:rPr>
        <w:t>204503</w:t>
      </w:r>
    </w:p>
    <w:p>
      <w:r>
        <w:t>RT USER: Kontol bengkok\xf0\x9f\x98\x86 URL</w:t>
      </w:r>
    </w:p>
    <w:p>
      <w:r>
        <w:rPr>
          <w:b/>
          <w:u w:val="single"/>
        </w:rPr>
        <w:t>204504</w:t>
      </w:r>
    </w:p>
    <w:p>
      <w:r>
        <w:t>RT USER: RT USER: Cowok ganteng six pack pamer kontol besar beurat di kamar URL</w:t>
      </w:r>
    </w:p>
    <w:p>
      <w:r>
        <w:rPr>
          <w:b/>
          <w:u w:val="single"/>
        </w:rPr>
        <w:t>204505</w:t>
      </w:r>
    </w:p>
    <w:p>
      <w:r>
        <w:t>USER Ganti cocot luh ma eek kuda'</w:t>
      </w:r>
    </w:p>
    <w:p>
      <w:r>
        <w:rPr>
          <w:b/>
          <w:u w:val="single"/>
        </w:rPr>
        <w:t>204506</w:t>
      </w:r>
    </w:p>
    <w:p>
      <w:r>
        <w:t>USER USER USER USER USER USER USER USER So, apakah dengan melakukan hal ini mereka mengakui kalau mereka identik dengan bom ?? \xf0\x9f\x98\x89'</w:t>
      </w:r>
    </w:p>
    <w:p>
      <w:r>
        <w:rPr>
          <w:b/>
          <w:u w:val="single"/>
        </w:rPr>
        <w:t>204507</w:t>
      </w:r>
    </w:p>
    <w:p>
      <w:r>
        <w:t>USER apakah terlihat spt banci? URL</w:t>
      </w:r>
    </w:p>
    <w:p>
      <w:r>
        <w:rPr>
          <w:b/>
          <w:u w:val="single"/>
        </w:rPr>
        <w:t>204508</w:t>
      </w:r>
    </w:p>
    <w:p>
      <w:r>
        <w:t>USER Untung temen gua di kampus sama sama cari budget makan di bawah 10k :'), warung langganan\n1. Warung SD 4 nasi ayam saus padang ples es teh cuma 9500\n2. Campur Sari rata rata 10kk\nSekalinya hedon di akhir semester pas udah pada mau balik ka</w:t>
      </w:r>
    </w:p>
    <w:p>
      <w:r>
        <w:rPr>
          <w:b/>
          <w:u w:val="single"/>
        </w:rPr>
        <w:t>204509</w:t>
      </w:r>
    </w:p>
    <w:p>
      <w:r>
        <w:t>Ikuti USER untuk mengetahui informasi terkini seputar ekonomi, keuangan, perbankan, investasi, saham di Indonesia dan dunia hari ini</w:t>
      </w:r>
    </w:p>
    <w:p>
      <w:r>
        <w:rPr>
          <w:b/>
          <w:u w:val="single"/>
        </w:rPr>
        <w:t>204510</w:t>
      </w:r>
    </w:p>
    <w:p>
      <w:r>
        <w:t>YANG Perlu di sadari krisis moneter itu sebenarnya krisis Ekonomi.</w:t>
      </w:r>
    </w:p>
    <w:p>
      <w:r>
        <w:rPr>
          <w:b/>
          <w:u w:val="single"/>
        </w:rPr>
        <w:t>204511</w:t>
      </w:r>
    </w:p>
    <w:p>
      <w:r>
        <w:t>USER Namanya jg congor oposisi. Apalagi isi mulut nya klo ga hal negatif pemerintahan yg berkuasa'</w:t>
      </w:r>
    </w:p>
    <w:p>
      <w:r>
        <w:rPr>
          <w:b/>
          <w:u w:val="single"/>
        </w:rPr>
        <w:t>204512</w:t>
      </w:r>
    </w:p>
    <w:p>
      <w:r>
        <w:t>Tomohon juga merupakan pusat pembelajaran agama Kristen dan Katolik. Ada tempat khusus untuk berdoa dan meditasi yang disebut Bukit Kasih, sebuah tempat suci yang indah dan tenang. #TomohonInternationalFlowerFestival\n\nN'</w:t>
      </w:r>
    </w:p>
    <w:p>
      <w:r>
        <w:rPr>
          <w:b/>
          <w:u w:val="single"/>
        </w:rPr>
        <w:t>204513</w:t>
      </w:r>
    </w:p>
    <w:p>
      <w:r>
        <w:t>21. Kekuranganmu lebih banyak dari kelebihanmu hehehe. \n\n- Suka ngaret. Kalau balas pesan tuh lamaaa banget. \n- Nyebelin. Suka buat aku hipertensi.\n- Suka ngatain aku yang aneh-aneh. I'm okay : )\n- Ngambekan.\n- Lemot.\n- Bolot.\n- Repeat.\n\nIni dah aku buat pas jadi 288c seneng gak?"</w:t>
      </w:r>
    </w:p>
    <w:p>
      <w:r>
        <w:rPr>
          <w:b/>
          <w:u w:val="single"/>
        </w:rPr>
        <w:t>204514</w:t>
      </w:r>
    </w:p>
    <w:p>
      <w:r>
        <w:t>USER Gue bete nntn seducer anjir yg lain aktingny pol giliran female leadny aduh gue berasa liat kristen stewart di twilight yg ekspresiny gitu gitu aj'</w:t>
      </w:r>
    </w:p>
    <w:p>
      <w:r>
        <w:rPr>
          <w:b/>
          <w:u w:val="single"/>
        </w:rPr>
        <w:t>204515</w:t>
      </w:r>
    </w:p>
    <w:p>
      <w:r>
        <w:t>RT USER: Ajari aku bagaimana bersikap masa bodo seperti yg kamu lakukan padaku \xf0\x9f\x98\x80'</w:t>
      </w:r>
    </w:p>
    <w:p>
      <w:r>
        <w:rPr>
          <w:b/>
          <w:u w:val="single"/>
        </w:rPr>
        <w:t>204516</w:t>
      </w:r>
    </w:p>
    <w:p>
      <w:r>
        <w:t>USER peluklah aku yang membawa bom takjil \xf0\x9f\x98\x8a'</w:t>
      </w:r>
    </w:p>
    <w:p>
      <w:r>
        <w:rPr>
          <w:b/>
          <w:u w:val="single"/>
        </w:rPr>
        <w:t>204517</w:t>
      </w:r>
    </w:p>
    <w:p>
      <w:r>
        <w:t>USER Stupid idiot, coba di luar negeri BBM naik tiap saat tdk ada yg protes.'</w:t>
      </w:r>
    </w:p>
    <w:p>
      <w:r>
        <w:rPr>
          <w:b/>
          <w:u w:val="single"/>
        </w:rPr>
        <w:t>204518</w:t>
      </w:r>
    </w:p>
    <w:p>
      <w:r>
        <w:t>USER USER Wong kafir mana bisa baca ayat itu. Sotooooy lu fir.'</w:t>
      </w:r>
    </w:p>
    <w:p>
      <w:r>
        <w:rPr>
          <w:b/>
          <w:u w:val="single"/>
        </w:rPr>
        <w:t>204519</w:t>
      </w:r>
    </w:p>
    <w:p>
      <w:r>
        <w:t>4.setelah mencapai tujuan kehidupan sebaiknya masih tetap bulat tidah patah maupun cacad "hilang atau terbilang"'</w:t>
      </w:r>
    </w:p>
    <w:p>
      <w:r>
        <w:rPr>
          <w:b/>
          <w:u w:val="single"/>
        </w:rPr>
        <w:t>204520</w:t>
      </w:r>
    </w:p>
    <w:p>
      <w:r>
        <w:t>Pemeluk agama Budha di indonesia 90 % adalah etnis TIONGHOA (CINA) yg didalam nya adalah sejumlah para Taipan2 penjajah besar indonesia</w:t>
      </w:r>
    </w:p>
    <w:p>
      <w:r>
        <w:rPr>
          <w:b/>
          <w:u w:val="single"/>
        </w:rPr>
        <w:t>204521</w:t>
      </w:r>
    </w:p>
    <w:p>
      <w:r>
        <w:t>USER "cowok di dunia ini itu cuma ada 2 macem kalo bukan bajingan ya maho"'</w:t>
      </w:r>
    </w:p>
    <w:p>
      <w:r>
        <w:rPr>
          <w:b/>
          <w:u w:val="single"/>
        </w:rPr>
        <w:t>204522</w:t>
      </w:r>
    </w:p>
    <w:p>
      <w:r>
        <w:t>Kalo sekarang ada PKI gaya baru Jokowi antek komunis</w:t>
      </w:r>
    </w:p>
    <w:p>
      <w:r>
        <w:rPr>
          <w:b/>
          <w:u w:val="single"/>
        </w:rPr>
        <w:t>204523</w:t>
      </w:r>
    </w:p>
    <w:p>
      <w:r>
        <w:t>Putri Presiden Jokowi, Kahiyang Ayu Akan Jalani Prosesi 'Mitoni', Bakal Ada Pesta Rakyat Lagi?</w:t>
      </w:r>
    </w:p>
    <w:p>
      <w:r>
        <w:rPr>
          <w:b/>
          <w:u w:val="single"/>
        </w:rPr>
        <w:t>204524</w:t>
      </w:r>
    </w:p>
    <w:p>
      <w:r>
        <w:t>USER Woii ternyata riri wkwkk, ya lu ganti uname sama dn sih kan asing:('</w:t>
      </w:r>
    </w:p>
    <w:p>
      <w:r>
        <w:rPr>
          <w:b/>
          <w:u w:val="single"/>
        </w:rPr>
        <w:t>204525</w:t>
      </w:r>
    </w:p>
    <w:p>
      <w:r>
        <w:t>Aku syak jerawat ni spesis fans chelsea lah suka tumbuh dekat dalam hidung ala ala gua gitu. \n\nDah 2018 move on lu jerawat. Tumbuh aja dimana ya terserah yang penting bukan di hidung ya setan budek.'</w:t>
      </w:r>
    </w:p>
    <w:p>
      <w:r>
        <w:rPr>
          <w:b/>
          <w:u w:val="single"/>
        </w:rPr>
        <w:t>204526</w:t>
      </w:r>
    </w:p>
    <w:p>
      <w:r>
        <w:t>USER Yo, yo, ini kontol :D'</w:t>
      </w:r>
    </w:p>
    <w:p>
      <w:r>
        <w:rPr>
          <w:b/>
          <w:u w:val="single"/>
        </w:rPr>
        <w:t>204527</w:t>
      </w:r>
    </w:p>
    <w:p>
      <w:r>
        <w:t>USER Belum 1 tahun jadi gubernur, relasinya dahsyat. dulu ada gubernur, yang ngakunya kalau jadi presiden bakalan jadi bagus malah amburadul dibuatnya.</w:t>
      </w:r>
    </w:p>
    <w:p>
      <w:r>
        <w:rPr>
          <w:b/>
          <w:u w:val="single"/>
        </w:rPr>
        <w:t>204528</w:t>
      </w:r>
    </w:p>
    <w:p>
      <w:r>
        <w:t>USER USER USER USER USER Lalu anda ingin menyebutnya kafir menggunakan logikanya surat alkafirun dari ustad tengku zul?? Tafsirnya mana itu??'</w:t>
      </w:r>
    </w:p>
    <w:p>
      <w:r>
        <w:rPr>
          <w:b/>
          <w:u w:val="single"/>
        </w:rPr>
        <w:t>204529</w:t>
      </w:r>
    </w:p>
    <w:p>
      <w:r>
        <w:t>cewe itu gak selama nya bisa sabar ngadepin kelakukan bajingan laki-laki'</w:t>
      </w:r>
    </w:p>
    <w:p>
      <w:r>
        <w:rPr>
          <w:b/>
          <w:u w:val="single"/>
        </w:rPr>
        <w:t>204530</w:t>
      </w:r>
    </w:p>
    <w:p>
      <w:r>
        <w:t>semakin di biarkan semakin habis nih aset negara. lengserkan jokowi.. URL</w:t>
      </w:r>
    </w:p>
    <w:p>
      <w:r>
        <w:rPr>
          <w:b/>
          <w:u w:val="single"/>
        </w:rPr>
        <w:t>204531</w:t>
      </w:r>
    </w:p>
    <w:p>
      <w:r>
        <w:t>Dan saat ini pemerintah dengan serius memperhatikan pengembangan ekonomi umat di antaranya melalui program Bank Wakaq Mikro. ; ; #Moeldoko</w:t>
      </w:r>
    </w:p>
    <w:p>
      <w:r>
        <w:rPr>
          <w:b/>
          <w:u w:val="single"/>
        </w:rPr>
        <w:t>204532</w:t>
      </w:r>
    </w:p>
    <w:p>
      <w:r>
        <w:t>Apaaaaaaaaaan.. an tuh ! ?; ; Babeh Jajah ajah kepengenan Presiden Baru kagak muluk2, katanye nyang penting... ; Yg Berakhlak, Beragama, dan Berbudaye.; ; Ane tambain boleh ye beh..?; Jgn nyang kang Bo'ong / Ngibul ; Planga-Plongo kaye Dil'aun ?; ; #2019G</w:t>
      </w:r>
    </w:p>
    <w:p>
      <w:r>
        <w:rPr>
          <w:b/>
          <w:u w:val="single"/>
        </w:rPr>
        <w:t>204533</w:t>
      </w:r>
    </w:p>
    <w:p>
      <w:r>
        <w:t>USER wkwkwkwkwkwkwk kenapa dihapus twitnya, uda? Saya ketawa kenceng sampai seisi kantor pada bingung. Yg nonton film itu babi hahahahahaha'</w:t>
      </w:r>
    </w:p>
    <w:p>
      <w:r>
        <w:rPr>
          <w:b/>
          <w:u w:val="single"/>
        </w:rPr>
        <w:t>204534</w:t>
      </w:r>
    </w:p>
    <w:p>
      <w:r>
        <w:t>USER USER USER USER Kalo indonesia mempersulit tka...bagaimana nasib tki bro...semua ada mekanisme nya...dan jumlahnya wajar, malah lebih banyak tki yg kerja di luar negeri...piye bro \xf0\x9f\x98\x81\xf0\x9f\x98\x</w:t>
      </w:r>
    </w:p>
    <w:p>
      <w:r>
        <w:rPr>
          <w:b/>
          <w:u w:val="single"/>
        </w:rPr>
        <w:t>204535</w:t>
      </w:r>
    </w:p>
    <w:p>
      <w:r>
        <w:t>USER UWOY JADI BENCONG JUGA HAHAHAHA \xf0\x9f\x98\xad'</w:t>
      </w:r>
    </w:p>
    <w:p>
      <w:r>
        <w:rPr>
          <w:b/>
          <w:u w:val="single"/>
        </w:rPr>
        <w:t>204536</w:t>
      </w:r>
    </w:p>
    <w:p>
      <w:r>
        <w:t>Pilkada Tegal, Komitmen Herujito Sugono Dalam Pilkada Bersih dan Damai</w:t>
      </w:r>
    </w:p>
    <w:p>
      <w:r>
        <w:rPr>
          <w:b/>
          <w:u w:val="single"/>
        </w:rPr>
        <w:t>204537</w:t>
      </w:r>
    </w:p>
    <w:p>
      <w:r>
        <w:t>KPK: Banyak Kepala Daerah Tertangkap Bukan karena Pilkada� Langsung</w:t>
      </w:r>
    </w:p>
    <w:p>
      <w:r>
        <w:rPr>
          <w:b/>
          <w:u w:val="single"/>
        </w:rPr>
        <w:t>204538</w:t>
      </w:r>
    </w:p>
    <w:p>
      <w:r>
        <w:t>BRENGSEK BAJINGAN GIMANA SIH GAK WARAS GUE ASTAGHFIRULLAH!!! URL</w:t>
      </w:r>
    </w:p>
    <w:p>
      <w:r>
        <w:rPr>
          <w:b/>
          <w:u w:val="single"/>
        </w:rPr>
        <w:t>204539</w:t>
      </w:r>
    </w:p>
    <w:p>
      <w:r>
        <w:t>USER Mampus lo diserang nanti.'</w:t>
      </w:r>
    </w:p>
    <w:p>
      <w:r>
        <w:rPr>
          <w:b/>
          <w:u w:val="single"/>
        </w:rPr>
        <w:t>204540</w:t>
      </w:r>
    </w:p>
    <w:p>
      <w:r>
        <w:t>RT USER: USER Aaaah kemana aja sih politisi Gerindra nih... wong jokowi ngomongnya aja dikit2 yg byk malah bagi2 sepeda ...</w:t>
      </w:r>
    </w:p>
    <w:p>
      <w:r>
        <w:rPr>
          <w:b/>
          <w:u w:val="single"/>
        </w:rPr>
        <w:t>204541</w:t>
      </w:r>
    </w:p>
    <w:p>
      <w:r>
        <w:t>USER USER USER USER USER USER USER USER USER USER USER USER USER USER USER USER USER USER USER USER</w:t>
      </w:r>
    </w:p>
    <w:p>
      <w:r>
        <w:rPr>
          <w:b/>
          <w:u w:val="single"/>
        </w:rPr>
        <w:t>204542</w:t>
      </w:r>
    </w:p>
    <w:p>
      <w:r>
        <w:t>USER USER klo buat cebong biadab ga masalah sih hihihi'</w:t>
      </w:r>
    </w:p>
    <w:p>
      <w:r>
        <w:rPr>
          <w:b/>
          <w:u w:val="single"/>
        </w:rPr>
        <w:t>204543</w:t>
      </w:r>
    </w:p>
    <w:p>
      <w:r>
        <w:t>A orangnya enak diajak curhat, setia dan romantis</w:t>
      </w:r>
    </w:p>
    <w:p>
      <w:r>
        <w:rPr>
          <w:b/>
          <w:u w:val="single"/>
        </w:rPr>
        <w:t>204544</w:t>
      </w:r>
    </w:p>
    <w:p>
      <w:r>
        <w:t>Penyebab macetnya divestasi saham Freeport, salah satunya adalah terbitnya Peraturan Pemerintah Nomor 20 tahun 1994 yang menyatakan, perusahaan penanaman modal asing tidak diwajibkan mendivestasi sahamnya kepada pihak Indonesia #Freeport51'</w:t>
      </w:r>
    </w:p>
    <w:p>
      <w:r>
        <w:rPr>
          <w:b/>
          <w:u w:val="single"/>
        </w:rPr>
        <w:t>204545</w:t>
      </w:r>
    </w:p>
    <w:p>
      <w:r>
        <w:t>USER USER USER Baru namanya timnya baja bajingan JA'</w:t>
      </w:r>
    </w:p>
    <w:p>
      <w:r>
        <w:rPr>
          <w:b/>
          <w:u w:val="single"/>
        </w:rPr>
        <w:t>204546</w:t>
      </w:r>
    </w:p>
    <w:p>
      <w:r>
        <w:t>" Pendapat masing-masing membuat orang buta akan kebenaran! " (Uchiha Obito)'</w:t>
      </w:r>
    </w:p>
    <w:p>
      <w:r>
        <w:rPr>
          <w:b/>
          <w:u w:val="single"/>
        </w:rPr>
        <w:t>204547</w:t>
      </w:r>
    </w:p>
    <w:p>
      <w:r>
        <w:t>USER biar bantuan asing mrngalir\n\xf0\x9f\x98\x9c\xf0\x9f\x98\x9c\xf0\x9f\x98\x9c\xf0\x9f\x98\x9c'</w:t>
      </w:r>
    </w:p>
    <w:p>
      <w:r>
        <w:rPr>
          <w:b/>
          <w:u w:val="single"/>
        </w:rPr>
        <w:t>204548</w:t>
      </w:r>
    </w:p>
    <w:p>
      <w:r>
        <w:t>USER Saya NU saya tidak mengakui said aqil sebagai kiai dan saya tidak akan pilih jokowi.</w:t>
      </w:r>
    </w:p>
    <w:p>
      <w:r>
        <w:rPr>
          <w:b/>
          <w:u w:val="single"/>
        </w:rPr>
        <w:t>204549</w:t>
      </w:r>
    </w:p>
    <w:p>
      <w:r>
        <w:t>Emang ada hukum kristen? Setau gw sih cuma ada 10 perintah Allah, dan gak ada hukuman bagi pelanggar dari pemuka agama yg berwenang...</w:t>
      </w:r>
    </w:p>
    <w:p>
      <w:r>
        <w:rPr>
          <w:b/>
          <w:u w:val="single"/>
        </w:rPr>
        <w:t>204550</w:t>
      </w:r>
    </w:p>
    <w:p>
      <w:r>
        <w:t>Rezim anti islam..Sampai kpn kau zalimi ulama kami URL</w:t>
      </w:r>
    </w:p>
    <w:p>
      <w:r>
        <w:rPr>
          <w:b/>
          <w:u w:val="single"/>
        </w:rPr>
        <w:t>204551</w:t>
      </w:r>
    </w:p>
    <w:p>
      <w:r>
        <w:t>Mana bisa percya lagi,sdgkan induknya penista smp skrg lum ditahan tp malah dibela. URL</w:t>
      </w:r>
    </w:p>
    <w:p>
      <w:r>
        <w:rPr>
          <w:b/>
          <w:u w:val="single"/>
        </w:rPr>
        <w:t>204552</w:t>
      </w:r>
    </w:p>
    <w:p>
      <w:r>
        <w:t>ANGGOTA DPR INI SDH TUDAK MALU BANYAK KORUPSI TP TDK MAU DIGANGGU</w:t>
      </w:r>
    </w:p>
    <w:p>
      <w:r>
        <w:rPr>
          <w:b/>
          <w:u w:val="single"/>
        </w:rPr>
        <w:t>204553</w:t>
      </w:r>
    </w:p>
    <w:p>
      <w:r>
        <w:t>USER USER Pengen nanya, emgnya kata tuli, bisu dan cacat itu kata kasar ya? Bang onyol knp jd begini? :('</w:t>
      </w:r>
    </w:p>
    <w:p>
      <w:r>
        <w:rPr>
          <w:b/>
          <w:u w:val="single"/>
        </w:rPr>
        <w:t>204554</w:t>
      </w:r>
    </w:p>
    <w:p>
      <w:r>
        <w:t>Di Kazakhstan, kartun SpongeBob SquarePants dilarang, karena kartun ini menciptakan sebuah budaya holiganisme, kekerasan, dan bullying.</w:t>
      </w:r>
    </w:p>
    <w:p>
      <w:r>
        <w:rPr>
          <w:b/>
          <w:u w:val="single"/>
        </w:rPr>
        <w:t>204555</w:t>
      </w:r>
    </w:p>
    <w:p>
      <w:r>
        <w:t>USER USER USER USER USER sampean bener2 idiot... kok gak malu ya umbar kegoblokkan berulang2 terus'</w:t>
      </w:r>
    </w:p>
    <w:p>
      <w:r>
        <w:rPr>
          <w:b/>
          <w:u w:val="single"/>
        </w:rPr>
        <w:t>204556</w:t>
      </w:r>
    </w:p>
    <w:p>
      <w:r>
        <w:t>Para politisi yg selalu menilai negatif terhadap rezim ini sebenarnya wajar... tapi lebih wajar jika ada solusi..supaya balans...'</w:t>
      </w:r>
    </w:p>
    <w:p>
      <w:r>
        <w:rPr>
          <w:b/>
          <w:u w:val="single"/>
        </w:rPr>
        <w:t>204557</w:t>
      </w:r>
    </w:p>
    <w:p>
      <w:r>
        <w:t>USER USER USER Adek ku ga berjilbab, pas awal masuk sma negeri. Eh pas mau ambil wudhu ada yg nyeletuk "kirain kristen".'</w:t>
      </w:r>
    </w:p>
    <w:p>
      <w:r>
        <w:rPr>
          <w:b/>
          <w:u w:val="single"/>
        </w:rPr>
        <w:t>204558</w:t>
      </w:r>
    </w:p>
    <w:p>
      <w:r>
        <w:t>USER USER Kayaknya si abu janda yg jadi EO acara Deklarasi Ulama Muda ini. Kemaren si faizal assegaf yg bertindak jadi EO-nya dlm aksi aktivis 98 palsunya. Besok2 lg mgkin ada pula deklarasi LGBT, Deklarasi Cebong dukung mukidi, dst. Pd kenyang</w:t>
      </w:r>
    </w:p>
    <w:p>
      <w:r>
        <w:rPr>
          <w:b/>
          <w:u w:val="single"/>
        </w:rPr>
        <w:t>204559</w:t>
      </w:r>
    </w:p>
    <w:p>
      <w:r>
        <w:t>USER USER Saya pastikan rezim ini akan memberi apresiasi dibawah kewajaran.'</w:t>
      </w:r>
    </w:p>
    <w:p>
      <w:r>
        <w:rPr>
          <w:b/>
          <w:u w:val="single"/>
        </w:rPr>
        <w:t>204560</w:t>
      </w:r>
    </w:p>
    <w:p>
      <w:r>
        <w:t>Hanya 2 analisa terkait LBH 1. Sudah disusupi komunis atau 2. Jadi antek para jenderal tua yg sekarang jadi penguasa negara</w:t>
      </w:r>
    </w:p>
    <w:p>
      <w:r>
        <w:rPr>
          <w:b/>
          <w:u w:val="single"/>
        </w:rPr>
        <w:t>204561</w:t>
      </w:r>
    </w:p>
    <w:p>
      <w:r>
        <w:t>Ciri khas Muslim Pak USER mungkin termasuk Anda, tidak berani berargumentasi, beraninya bawa2 malaikat</w:t>
      </w:r>
    </w:p>
    <w:p>
      <w:r>
        <w:rPr>
          <w:b/>
          <w:u w:val="single"/>
        </w:rPr>
        <w:t>204562</w:t>
      </w:r>
    </w:p>
    <w:p>
      <w:r>
        <w:t>Kata orang jawa, moto picrk kuping budek, rai gedek pada masalah yg dihadapi rakyat.\n\nKalian ingin populer dg cara hina URL</w:t>
      </w:r>
    </w:p>
    <w:p>
      <w:r>
        <w:rPr>
          <w:b/>
          <w:u w:val="single"/>
        </w:rPr>
        <w:t>204563</w:t>
      </w:r>
    </w:p>
    <w:p>
      <w:r>
        <w:t>USER ngakakakakaka bete banget asu'</w:t>
      </w:r>
    </w:p>
    <w:p>
      <w:r>
        <w:rPr>
          <w:b/>
          <w:u w:val="single"/>
        </w:rPr>
        <w:t>204564</w:t>
      </w:r>
    </w:p>
    <w:p>
      <w:r>
        <w:t>USER Pak Moel horang kayah.. punya pabrik bus listrik dpt proyek dr rejim mukidi.. wkwkwkwk'</w:t>
      </w:r>
    </w:p>
    <w:p>
      <w:r>
        <w:rPr>
          <w:b/>
          <w:u w:val="single"/>
        </w:rPr>
        <w:t>204565</w:t>
      </w:r>
    </w:p>
    <w:p>
      <w:r>
        <w:t>Les Privat di Cilandak TK SD SMP SMA UN Simak UI SBMPTN - Matematika Fisika Kimia Biologi Akuntansi Ekonomi...</w:t>
      </w:r>
    </w:p>
    <w:p>
      <w:r>
        <w:rPr>
          <w:b/>
          <w:u w:val="single"/>
        </w:rPr>
        <w:t>204566</w:t>
      </w:r>
    </w:p>
    <w:p>
      <w:r>
        <w:t>Kekurangan asam folat dapat mengganggu pembentukan otak, sampai cacat bawaan pada susunan saraf pusat maupun otak janin.'</w:t>
      </w:r>
    </w:p>
    <w:p>
      <w:r>
        <w:rPr>
          <w:b/>
          <w:u w:val="single"/>
        </w:rPr>
        <w:t>204567</w:t>
      </w:r>
    </w:p>
    <w:p>
      <w:r>
        <w:t>Presiden USER hadiri Milad PMII. selamat ultah PMII ~ USER USER USER USER #2019TetapJokowi #Jokowi2Periode #JokowiDuaPeriode #JokowiMembangunIndonesia</w:t>
      </w:r>
    </w:p>
    <w:p>
      <w:r>
        <w:rPr>
          <w:b/>
          <w:u w:val="single"/>
        </w:rPr>
        <w:t>204568</w:t>
      </w:r>
    </w:p>
    <w:p>
      <w:r>
        <w:t>USER Cupuuu culun'</w:t>
      </w:r>
    </w:p>
    <w:p>
      <w:r>
        <w:rPr>
          <w:b/>
          <w:u w:val="single"/>
        </w:rPr>
        <w:t>204569</w:t>
      </w:r>
    </w:p>
    <w:p>
      <w:r>
        <w:t>Rumput laut pun jadi potensi ekonomi unggulan; #JokowiSekaliLagi</w:t>
      </w:r>
    </w:p>
    <w:p>
      <w:r>
        <w:rPr>
          <w:b/>
          <w:u w:val="single"/>
        </w:rPr>
        <w:t>204570</w:t>
      </w:r>
    </w:p>
    <w:p>
      <w:r>
        <w:t>USER USER USER USER USER Haha otak loe isinya oli bekas\n\nKudu dicuci pakai kencing Onta'</w:t>
      </w:r>
    </w:p>
    <w:p>
      <w:r>
        <w:rPr>
          <w:b/>
          <w:u w:val="single"/>
        </w:rPr>
        <w:t>204571</w:t>
      </w:r>
    </w:p>
    <w:p>
      <w:r>
        <w:t>Bapak bangsa Indonesia adalah Sukano, bukan ulama, kiai, atau pejuang muslim. Pejuang muslim mendirikan Negara Islam</w:t>
      </w:r>
    </w:p>
    <w:p>
      <w:r>
        <w:rPr>
          <w:b/>
          <w:u w:val="single"/>
        </w:rPr>
        <w:t>204572</w:t>
      </w:r>
    </w:p>
    <w:p>
      <w:r>
        <w:t>USER USER Ga usah begitu bang ,kita ini mau presiden yg baru .Kalo gini trus gimana mau dapat yg baru</w:t>
      </w:r>
    </w:p>
    <w:p>
      <w:r>
        <w:rPr>
          <w:b/>
          <w:u w:val="single"/>
        </w:rPr>
        <w:t>204573</w:t>
      </w:r>
    </w:p>
    <w:p>
      <w:r>
        <w:t>USER sama halnya dengan di irlandia konflik&amp;gt; protestan (dublin city ) &amp;gt;&amp;lt; katholik (belfast city) itu musuh bebuyutan hingga saat ini yg memang agak adem,intinya bkn hanya yg negara2 islam saja\ndimanapun bisa ada chaos.'</w:t>
      </w:r>
    </w:p>
    <w:p>
      <w:r>
        <w:rPr>
          <w:b/>
          <w:u w:val="single"/>
        </w:rPr>
        <w:t>204574</w:t>
      </w:r>
    </w:p>
    <w:p>
      <w:r>
        <w:t>Seorg pemuda diamankan Tim Densus 88 karna terbukti selalu mengirim bom sms ke gebetannya'</w:t>
      </w:r>
    </w:p>
    <w:p>
      <w:r>
        <w:rPr>
          <w:b/>
          <w:u w:val="single"/>
        </w:rPr>
        <w:t>204575</w:t>
      </w:r>
    </w:p>
    <w:p>
      <w:r>
        <w:t>USER Bener prabowo aja yg pergi ke rohingya jgn bisanya hanya mengkritik doang</w:t>
      </w:r>
    </w:p>
    <w:p>
      <w:r>
        <w:rPr>
          <w:b/>
          <w:u w:val="single"/>
        </w:rPr>
        <w:t>204576</w:t>
      </w:r>
    </w:p>
    <w:p>
      <w:r>
        <w:t>bgst masih aja ngomongin titit'</w:t>
      </w:r>
    </w:p>
    <w:p>
      <w:r>
        <w:rPr>
          <w:b/>
          <w:u w:val="single"/>
        </w:rPr>
        <w:t>204577</w:t>
      </w:r>
    </w:p>
    <w:p>
      <w:r>
        <w:t>RT USER: Slim ... yuk #coli malem minggu ... #kontol #gay #bahancoli URL</w:t>
      </w:r>
    </w:p>
    <w:p>
      <w:r>
        <w:rPr>
          <w:b/>
          <w:u w:val="single"/>
        </w:rPr>
        <w:t>204578</w:t>
      </w:r>
    </w:p>
    <w:p>
      <w:r>
        <w:t>RT USER: Wanita adalah makhluk paling unik didunia. Dia bisa jadi selembut sutra, bisa juga seperti karang. Maka, wanita butuh dibimbin\xe2\x80\xa6'</w:t>
      </w:r>
    </w:p>
    <w:p>
      <w:r>
        <w:rPr>
          <w:b/>
          <w:u w:val="single"/>
        </w:rPr>
        <w:t>204579</w:t>
      </w:r>
    </w:p>
    <w:p>
      <w:r>
        <w:t>USER whuahahahah baru di rezim ini usir maling pake duit rente di banggakan itupun belum utuh jd milik negara\n*sepakat mau bodohi rkyt yg sdh hilang rasa percayanya.\nheheh'</w:t>
      </w:r>
    </w:p>
    <w:p>
      <w:r>
        <w:rPr>
          <w:b/>
          <w:u w:val="single"/>
        </w:rPr>
        <w:t>204580</w:t>
      </w:r>
    </w:p>
    <w:p>
      <w:r>
        <w:t>Calon Wakil Gubernur SUMATERA UTARA diperiksa KPK Di Mangko Brimob terkait suap APBD.; ; MAJU TERUS KPK; #HIDUP_KPK</w:t>
      </w:r>
    </w:p>
    <w:p>
      <w:r>
        <w:rPr>
          <w:b/>
          <w:u w:val="single"/>
        </w:rPr>
        <w:t>204581</w:t>
      </w:r>
    </w:p>
    <w:p>
      <w:r>
        <w:t>USER Mana alumi mu jana kok umat islam di nistakan diem g demo demo...??? Mana pembelaanmu...???ktnya bela agama...??? Congor tok.'</w:t>
      </w:r>
    </w:p>
    <w:p>
      <w:r>
        <w:rPr>
          <w:b/>
          <w:u w:val="single"/>
        </w:rPr>
        <w:t>204582</w:t>
      </w:r>
    </w:p>
    <w:p>
      <w:r>
        <w:t>USER Edan tenan..\xf0\x9f\x98\x95'</w:t>
      </w:r>
    </w:p>
    <w:p>
      <w:r>
        <w:rPr>
          <w:b/>
          <w:u w:val="single"/>
        </w:rPr>
        <w:t>204583</w:t>
      </w:r>
    </w:p>
    <w:p>
      <w:r>
        <w:t>USER Keren memek nya ya om hiu'</w:t>
      </w:r>
    </w:p>
    <w:p>
      <w:r>
        <w:rPr>
          <w:b/>
          <w:u w:val="single"/>
        </w:rPr>
        <w:t>204584</w:t>
      </w:r>
    </w:p>
    <w:p>
      <w:r>
        <w:t>USER aku gak ngerasa sipitan sih nder. tapi kata temen temen ku yg bilang \'\'kamu pake kacamata terus jd makin sipit wkwkwk"'</w:t>
      </w:r>
    </w:p>
    <w:p>
      <w:r>
        <w:rPr>
          <w:b/>
          <w:u w:val="single"/>
        </w:rPr>
        <w:t>204585</w:t>
      </w:r>
    </w:p>
    <w:p>
      <w:r>
        <w:t>USER Sempurna itu mustahil ...usaha untuk kesempurnaan itu harus... jaring kader demokrat terbaik ..buat presiden periode mendatang'</w:t>
      </w:r>
    </w:p>
    <w:p>
      <w:r>
        <w:rPr>
          <w:b/>
          <w:u w:val="single"/>
        </w:rPr>
        <w:t>204586</w:t>
      </w:r>
    </w:p>
    <w:p>
      <w:r>
        <w:t>Ini kantor apa tempat pembuangan sih?\nAnjirr bau bangke bgt,,,, bgstt!'</w:t>
      </w:r>
    </w:p>
    <w:p>
      <w:r>
        <w:rPr>
          <w:b/>
          <w:u w:val="single"/>
        </w:rPr>
        <w:t>204587</w:t>
      </w:r>
    </w:p>
    <w:p>
      <w:r>
        <w:t>USER Limbat bloon, ya Allah. :)'</w:t>
      </w:r>
    </w:p>
    <w:p>
      <w:r>
        <w:rPr>
          <w:b/>
          <w:u w:val="single"/>
        </w:rPr>
        <w:t>204588</w:t>
      </w:r>
    </w:p>
    <w:p>
      <w:r>
        <w:t>RT USER: digilir dua kontol besar URL</w:t>
      </w:r>
    </w:p>
    <w:p>
      <w:r>
        <w:rPr>
          <w:b/>
          <w:u w:val="single"/>
        </w:rPr>
        <w:t>204589</w:t>
      </w:r>
    </w:p>
    <w:p>
      <w:r>
        <w:t>USER USER ... INGIN JADI TKI, DEMI INSTA STORY MEWAH DAN INDAHHHHH \xf0\x9f\x98\x82\xf0\x9f\x98\x82\xf0\x9f\x98\x82\xf0\x9f\x98\x82\xf0\x9f\x98\x82\xf0\x9f\x98\x82\xf0\x9f\x98\x82'</w:t>
      </w:r>
    </w:p>
    <w:p>
      <w:r>
        <w:rPr>
          <w:b/>
          <w:u w:val="single"/>
        </w:rPr>
        <w:t>204590</w:t>
      </w:r>
    </w:p>
    <w:p>
      <w:r>
        <w:t>Dinamika politik hari ini adalah refleksi upaya koalisi SBY - Jenderal Merah dan TNI merebut Jokowi</w:t>
      </w:r>
    </w:p>
    <w:p>
      <w:r>
        <w:rPr>
          <w:b/>
          <w:u w:val="single"/>
        </w:rPr>
        <w:t>204591</w:t>
      </w:r>
    </w:p>
    <w:p>
      <w:r>
        <w:t>?AYO KITA VIRALKAN?; ; Sangat memalukan USER membuat pernyataan FITNAH!! ; terhadap USER !!; ; Warga Kampung Akuarium membantah pernyataan Gubernur DKI JKT Anies Baswedan yg menyebut 24 warga meninggal dunia krn tinggal di bekas penggusur</w:t>
      </w:r>
    </w:p>
    <w:p>
      <w:r>
        <w:rPr>
          <w:b/>
          <w:u w:val="single"/>
        </w:rPr>
        <w:t>204592</w:t>
      </w:r>
    </w:p>
    <w:p>
      <w:r>
        <w:t>Pusat Tahfiz perlu ditingkatkan, dikawalselia, dan diperkasakan ... bukan ditutup. \n\nBegitulah juga halnya dengan sekolah-sekolah Cina dan Tamil.'</w:t>
      </w:r>
    </w:p>
    <w:p>
      <w:r>
        <w:rPr>
          <w:b/>
          <w:u w:val="single"/>
        </w:rPr>
        <w:t>204593</w:t>
      </w:r>
    </w:p>
    <w:p>
      <w:r>
        <w:t>USER Yg voting malingsia siapa cok jancok PKI'</w:t>
      </w:r>
    </w:p>
    <w:p>
      <w:r>
        <w:rPr>
          <w:b/>
          <w:u w:val="single"/>
        </w:rPr>
        <w:t>204594</w:t>
      </w:r>
    </w:p>
    <w:p>
      <w:r>
        <w:t>7. Keagamaan; Bagi melindungi kepelbagaian budaya dan kepercayaan, 25 masjid dibina, 6,500 jemaah haji diberi wang saku RM500, dan JAIS diperuntukkan RM421 juta sejak 2015. 260 rumah ibadat bukan Islam termasuk tokong, kuil, gereja &amp;amp; gurdwara telah dil</w:t>
      </w:r>
    </w:p>
    <w:p>
      <w:r>
        <w:rPr>
          <w:b/>
          <w:u w:val="single"/>
        </w:rPr>
        <w:t>204595</w:t>
      </w:r>
    </w:p>
    <w:p>
      <w:r>
        <w:t>Itu baru bullying about body shaming yaa. Jadi bullying yang suka ngatain gendut, kurus, item, sipit dll.'</w:t>
      </w:r>
    </w:p>
    <w:p>
      <w:r>
        <w:rPr>
          <w:b/>
          <w:u w:val="single"/>
        </w:rPr>
        <w:t>204596</w:t>
      </w:r>
    </w:p>
    <w:p>
      <w:r>
        <w:t>USER Wkwk jijik ma diri sendiri'</w:t>
      </w:r>
    </w:p>
    <w:p>
      <w:r>
        <w:rPr>
          <w:b/>
          <w:u w:val="single"/>
        </w:rPr>
        <w:t>204597</w:t>
      </w:r>
    </w:p>
    <w:p>
      <w:r>
        <w:t>RT USER: USER USER USER USER USER USER USER USER USER USER\xe2\x80\xa6'</w:t>
      </w:r>
    </w:p>
    <w:p>
      <w:r>
        <w:rPr>
          <w:b/>
          <w:u w:val="single"/>
        </w:rPr>
        <w:t>204598</w:t>
      </w:r>
    </w:p>
    <w:p>
      <w:r>
        <w:t>USER Mulut Allah SWT di quran memang BUSUK, kafir, laknat dll</w:t>
      </w:r>
    </w:p>
    <w:p>
      <w:r>
        <w:rPr>
          <w:b/>
          <w:u w:val="single"/>
        </w:rPr>
        <w:t>204599</w:t>
      </w:r>
    </w:p>
    <w:p>
      <w:r>
        <w:t>USER budek lu mah'</w:t>
      </w:r>
    </w:p>
    <w:p>
      <w:r>
        <w:rPr>
          <w:b/>
          <w:u w:val="single"/>
        </w:rPr>
        <w:t>204600</w:t>
      </w:r>
    </w:p>
    <w:p>
      <w:r>
        <w:t>Senin gak jadi udik karna ditemani acara menarik dengan juri yang asik asik dan suara kontestannya yang autentik dengan penampilan fantastik! USER USER #GrabTakesYouThere #IdolSpektaTop3 #IdolByOpera'</w:t>
      </w:r>
    </w:p>
    <w:p>
      <w:r>
        <w:rPr>
          <w:b/>
          <w:u w:val="single"/>
        </w:rPr>
        <w:t>204601</w:t>
      </w:r>
    </w:p>
    <w:p>
      <w:r>
        <w:t>USER Wow. Gila sih bangsat banget calon suami lu ninggalin cuma gara-gara itu? Padahal kalo bener serius sampe nikah sih ya nanti dia juga dapet lah haha. Bersyukur lu dijauhin dari dia. Lo ga pantes dapet laki-laki bejat kaya gitu.'</w:t>
      </w:r>
    </w:p>
    <w:p>
      <w:r>
        <w:rPr>
          <w:b/>
          <w:u w:val="single"/>
        </w:rPr>
        <w:t>204602</w:t>
      </w:r>
    </w:p>
    <w:p>
      <w:r>
        <w:t>IPK 3,5 ra ono artine nek ra iso bahasa Inggris. Padahal jurusan bahasa neng SMA bukanlah jurusan yg favorit. Tapi Iso bahasa Inggris = modal awal golek gawean. Milih jadi TKI di Singapura yg berangkat tanpa gelar tapi pulang dah bisa ngomong bahasa Ingg</w:t>
      </w:r>
    </w:p>
    <w:p>
      <w:r>
        <w:rPr>
          <w:b/>
          <w:u w:val="single"/>
        </w:rPr>
        <w:t>204603</w:t>
      </w:r>
    </w:p>
    <w:p>
      <w:r>
        <w:t>Allahu Akbar !!! Ane benar bangga dan terharu...; ; Jika Suara Rakyat adlh suara Tuhan, Maka USER salah satu Berkah dari Tuhan..; ; Kita pernah punya BK, Soeharto,BJH, USER Yg dihormati Dunia, karena Prestasi mereka yg mendunia...</w:t>
      </w:r>
    </w:p>
    <w:p>
      <w:r>
        <w:rPr>
          <w:b/>
          <w:u w:val="single"/>
        </w:rPr>
        <w:t>204604</w:t>
      </w:r>
    </w:p>
    <w:p>
      <w:r>
        <w:t>Allah SWT sangat berbatas, dungu &amp; biadab tapi mengaku tak terbatas, maka harus dinegasi</w:t>
      </w:r>
    </w:p>
    <w:p>
      <w:r>
        <w:rPr>
          <w:b/>
          <w:u w:val="single"/>
        </w:rPr>
        <w:t>204605</w:t>
      </w:r>
    </w:p>
    <w:p>
      <w:r>
        <w:t>Baru back, serasa asing guaa :v'</w:t>
      </w:r>
    </w:p>
    <w:p>
      <w:r>
        <w:rPr>
          <w:b/>
          <w:u w:val="single"/>
        </w:rPr>
        <w:t>204606</w:t>
      </w:r>
    </w:p>
    <w:p>
      <w:r>
        <w:t>USER Tangkap aja itu jendral banci kayak prabowo yg bodoh</w:t>
      </w:r>
    </w:p>
    <w:p>
      <w:r>
        <w:rPr>
          <w:b/>
          <w:u w:val="single"/>
        </w:rPr>
        <w:t>204607</w:t>
      </w:r>
    </w:p>
    <w:p>
      <w:r>
        <w:t>USER Klo cebong kan ngarang kagak pake logika...klo saya kan fakta,si jarot emang sial mulu\xf0\x9f\x98\x82'</w:t>
      </w:r>
    </w:p>
    <w:p>
      <w:r>
        <w:rPr>
          <w:b/>
          <w:u w:val="single"/>
        </w:rPr>
        <w:t>204608</w:t>
      </w:r>
    </w:p>
    <w:p>
      <w:r>
        <w:t>Ternyata senjata yg paling mematikan bukan bom nuklir\ntapi mulut ini. \n\nAstaghfirullah'</w:t>
      </w:r>
    </w:p>
    <w:p>
      <w:r>
        <w:rPr>
          <w:b/>
          <w:u w:val="single"/>
        </w:rPr>
        <w:t>204609</w:t>
      </w:r>
    </w:p>
    <w:p>
      <w:r>
        <w:t>"Umat Islam RI Harus Bersatu Dalam Sikap dan Tindakan Utk Mengalahkan Proxy Asing dan Memenangkan Perang Asymetric Konspirasi Global -Cukong" ; ; by USER - Chirpstory</w:t>
      </w:r>
    </w:p>
    <w:p>
      <w:r>
        <w:rPr>
          <w:b/>
          <w:u w:val="single"/>
        </w:rPr>
        <w:t>204610</w:t>
      </w:r>
    </w:p>
    <w:p>
      <w:r>
        <w:t>USER sarap emang:('</w:t>
      </w:r>
    </w:p>
    <w:p>
      <w:r>
        <w:rPr>
          <w:b/>
          <w:u w:val="single"/>
        </w:rPr>
        <w:t>204611</w:t>
      </w:r>
    </w:p>
    <w:p>
      <w:r>
        <w:t>RT USER: Jam lembur malah pada ngentot\n\nURL</w:t>
      </w:r>
    </w:p>
    <w:p>
      <w:r>
        <w:rPr>
          <w:b/>
          <w:u w:val="single"/>
        </w:rPr>
        <w:t>204612</w:t>
      </w:r>
    </w:p>
    <w:p>
      <w:r>
        <w:t>YG JELAS OTAK AHOK-DJAROT SUDAH SANGAT TUMPUL SANGAT LOYO DAN STRESS..... SUDAH JEBOL HARUS DICOPOT DAN DIGANTI.....</w:t>
      </w:r>
    </w:p>
    <w:p>
      <w:r>
        <w:rPr>
          <w:b/>
          <w:u w:val="single"/>
        </w:rPr>
        <w:t>204613</w:t>
      </w:r>
    </w:p>
    <w:p>
      <w:r>
        <w:t>USER Kampret juga mau kasar n bandit di NKRI ntr semua Orang Cina di usir rakyat Indonesia biar tau rasa</w:t>
      </w:r>
    </w:p>
    <w:p>
      <w:r>
        <w:rPr>
          <w:b/>
          <w:u w:val="single"/>
        </w:rPr>
        <w:t>204614</w:t>
      </w:r>
    </w:p>
    <w:p>
      <w:r>
        <w:t>9. Kita harus punya impian bersama, Impian Indonesia yang memberi kekuatan untuk kita berjuang</w:t>
      </w:r>
    </w:p>
    <w:p>
      <w:r>
        <w:rPr>
          <w:b/>
          <w:u w:val="single"/>
        </w:rPr>
        <w:t>204615</w:t>
      </w:r>
    </w:p>
    <w:p>
      <w:r>
        <w:t>Ini kjdian tdi pagi dbogor, ADA PEDAGANG KAOS ganti presiden,tpi syg gk ada yg trtarik, pdagang yg lain malah RAME,Krn sepi si pedagang membereskan dagangannya &amp;amp; pulang, pdhl saat dia beres2 justru lgi rame2nya pngunjung.; masyarakat msi waras &amp;amp; ce</w:t>
      </w:r>
    </w:p>
    <w:p>
      <w:r>
        <w:rPr>
          <w:b/>
          <w:u w:val="single"/>
        </w:rPr>
        <w:t>204616</w:t>
      </w:r>
    </w:p>
    <w:p>
      <w:r>
        <w:t>USER USER USER USER Ini antusiasme lebih ke pengen ngukur kontol mas iper apa mau ngewe sama gw? \xf0\x9f\xa4\x94'</w:t>
      </w:r>
    </w:p>
    <w:p>
      <w:r>
        <w:rPr>
          <w:b/>
          <w:u w:val="single"/>
        </w:rPr>
        <w:t>204617</w:t>
      </w:r>
    </w:p>
    <w:p>
      <w:r>
        <w:t>USER USER USER USER USER Tapi syiah dan yahudi sudah ada.'</w:t>
      </w:r>
    </w:p>
    <w:p>
      <w:r>
        <w:rPr>
          <w:b/>
          <w:u w:val="single"/>
        </w:rPr>
        <w:t>204618</w:t>
      </w:r>
    </w:p>
    <w:p>
      <w:r>
        <w:t>USER Edan, 1 triliun.'</w:t>
      </w:r>
    </w:p>
    <w:p>
      <w:r>
        <w:rPr>
          <w:b/>
          <w:u w:val="single"/>
        </w:rPr>
        <w:t>204619</w:t>
      </w:r>
    </w:p>
    <w:p>
      <w:r>
        <w:t>Mari kita jaga persatuan. Jangan mau diadu domba. Bpk Ma'ruf Amin kan ulama kita semua. Mari kita hormati beliau.</w:t>
      </w:r>
    </w:p>
    <w:p>
      <w:r>
        <w:rPr>
          <w:b/>
          <w:u w:val="single"/>
        </w:rPr>
        <w:t>204620</w:t>
      </w:r>
    </w:p>
    <w:p>
      <w:r>
        <w:t>USER Mau cek DNA PKI juga kali maksudnya.'</w:t>
      </w:r>
    </w:p>
    <w:p>
      <w:r>
        <w:rPr>
          <w:b/>
          <w:u w:val="single"/>
        </w:rPr>
        <w:t>204621</w:t>
      </w:r>
    </w:p>
    <w:p>
      <w:r>
        <w:t>sinting udah digedein volumenya udah di dengerin taunya pas diputer bukan day6, marah:('</w:t>
      </w:r>
    </w:p>
    <w:p>
      <w:r>
        <w:rPr>
          <w:b/>
          <w:u w:val="single"/>
        </w:rPr>
        <w:t>204622</w:t>
      </w:r>
    </w:p>
    <w:p>
      <w:r>
        <w:t>USER Partainya si almarhum tapi.. mental ideologinya..? Anda tahu catatan kaki mereka..? Anda tahu kenapa ada klompok yg ingin meniadakan KOREM,KODIM,KORAMIL.? Zona merah masih tercatat rapi di Korem.kodim.koramil. pak rymizard ryacudu</w:t>
      </w:r>
    </w:p>
    <w:p>
      <w:r>
        <w:rPr>
          <w:b/>
          <w:u w:val="single"/>
        </w:rPr>
        <w:t>204623</w:t>
      </w:r>
    </w:p>
    <w:p>
      <w:r>
        <w:t>Bulan puasa mah dilanrang mengeluarkan kata kata kasar &amp;gt;anjing setan bangsat kampang bedul.'</w:t>
      </w:r>
    </w:p>
    <w:p>
      <w:r>
        <w:rPr>
          <w:b/>
          <w:u w:val="single"/>
        </w:rPr>
        <w:t>204624</w:t>
      </w:r>
    </w:p>
    <w:p>
      <w:r>
        <w:t>USER USER InsyaAllah. Mudah2an yg jadi Presiden lebih pro Rakyat, cinta Rakyatnya daripada rakyat aseng.'</w:t>
      </w:r>
    </w:p>
    <w:p>
      <w:r>
        <w:rPr>
          <w:b/>
          <w:u w:val="single"/>
        </w:rPr>
        <w:t>204625</w:t>
      </w:r>
    </w:p>
    <w:p>
      <w:r>
        <w:t>USER USER Trus hub nya putusan MK dan Presiden apa?? Mengingat kekuasaan di Republik ini sdh dipisah menjadi 3 yaitu eksekutif, legislatif dan yudikatif dmn ketiganya berdiri sendiri..</w:t>
      </w:r>
    </w:p>
    <w:p>
      <w:r>
        <w:rPr>
          <w:b/>
          <w:u w:val="single"/>
        </w:rPr>
        <w:t>204626</w:t>
      </w:r>
    </w:p>
    <w:p>
      <w:r>
        <w:t>USER Artinya kecebobg itu antek komunis</w:t>
      </w:r>
    </w:p>
    <w:p>
      <w:r>
        <w:rPr>
          <w:b/>
          <w:u w:val="single"/>
        </w:rPr>
        <w:t>204627</w:t>
      </w:r>
    </w:p>
    <w:p>
      <w:r>
        <w:t>by design dan by rekayasa politik lah yg menjegal bpk USER dalam rezim Jokowi. karena kepentingan politik dan ekonomi peng-peng dan aseng terganggu..</w:t>
      </w:r>
    </w:p>
    <w:p>
      <w:r>
        <w:rPr>
          <w:b/>
          <w:u w:val="single"/>
        </w:rPr>
        <w:t>204628</w:t>
      </w:r>
    </w:p>
    <w:p>
      <w:r>
        <w:t>RT USER lucu ya yg dihina polisi ngehinanya pas ada polisi dan polisinya ada disitu. dimana letak wibawanya polisi? Politic_ID KaPolri</w:t>
      </w:r>
    </w:p>
    <w:p>
      <w:r>
        <w:rPr>
          <w:b/>
          <w:u w:val="single"/>
        </w:rPr>
        <w:t>204629</w:t>
      </w:r>
    </w:p>
    <w:p>
      <w:r>
        <w:t>Ayo secepatnya kita revolusi lengserkan jokowi sblm negeri ini di azab Alloh SWT krn semua penegak hukum &amp; presidennya sdh diluar batas</w:t>
      </w:r>
    </w:p>
    <w:p>
      <w:r>
        <w:rPr>
          <w:b/>
          <w:u w:val="single"/>
        </w:rPr>
        <w:t>204630</w:t>
      </w:r>
    </w:p>
    <w:p>
      <w:r>
        <w:t>Hmm, Ganti presiden apa lanjutkan~</w:t>
      </w:r>
    </w:p>
    <w:p>
      <w:r>
        <w:rPr>
          <w:b/>
          <w:u w:val="single"/>
        </w:rPr>
        <w:t>204631</w:t>
      </w:r>
    </w:p>
    <w:p>
      <w:r>
        <w:t>35.Umat Islam harus selalu memiliki kriteria sendiri terhadap pilihan pemimpinnya. pemimpindarimasjid jangan pilih pemimpin non muslim</w:t>
      </w:r>
    </w:p>
    <w:p>
      <w:r>
        <w:rPr>
          <w:b/>
          <w:u w:val="single"/>
        </w:rPr>
        <w:t>204632</w:t>
      </w:r>
    </w:p>
    <w:p>
      <w:r>
        <w:t>USER USER USER USER USER USER USER USER USER USER USER USER USER USER Di rezim ini banyak kaum penganut tololisme'</w:t>
      </w:r>
    </w:p>
    <w:p>
      <w:r>
        <w:rPr>
          <w:b/>
          <w:u w:val="single"/>
        </w:rPr>
        <w:t>204633</w:t>
      </w:r>
    </w:p>
    <w:p>
      <w:r>
        <w:t>MQM Ke Bani Rukn Or Sabiq Rehnuma Saleem Shehzad London Mei Douran-e-ilaj Intiqal Kar Gaye, Woh Cancer Ke Aarze Mein Mubtila Thy'</w:t>
      </w:r>
    </w:p>
    <w:p>
      <w:r>
        <w:rPr>
          <w:b/>
          <w:u w:val="single"/>
        </w:rPr>
        <w:t>204634</w:t>
      </w:r>
    </w:p>
    <w:p>
      <w:r>
        <w:t>USER Kayak cabang cabang Nu..ada NU kristen NU budha NU syiah hgg NU zionis..'</w:t>
      </w:r>
    </w:p>
    <w:p>
      <w:r>
        <w:rPr>
          <w:b/>
          <w:u w:val="single"/>
        </w:rPr>
        <w:t>204635</w:t>
      </w:r>
    </w:p>
    <w:p>
      <w:r>
        <w:t>USER USER Badan gede keker kelakuan kunyuk:('</w:t>
      </w:r>
    </w:p>
    <w:p>
      <w:r>
        <w:rPr>
          <w:b/>
          <w:u w:val="single"/>
        </w:rPr>
        <w:t>204636</w:t>
      </w:r>
    </w:p>
    <w:p>
      <w:r>
        <w:t>USER Muhammad menurut Quran manusia BEJAD, sangat jelas kan?</w:t>
      </w:r>
    </w:p>
    <w:p>
      <w:r>
        <w:rPr>
          <w:b/>
          <w:u w:val="single"/>
        </w:rPr>
        <w:t>204637</w:t>
      </w:r>
    </w:p>
    <w:p>
      <w:r>
        <w:t>USER ih pinter gembel nih anak satu ^_^'</w:t>
      </w:r>
    </w:p>
    <w:p>
      <w:r>
        <w:rPr>
          <w:b/>
          <w:u w:val="single"/>
        </w:rPr>
        <w:t>204638</w:t>
      </w:r>
    </w:p>
    <w:p>
      <w:r>
        <w:t>USER aku kan mau berduaan sama sipit'</w:t>
      </w:r>
    </w:p>
    <w:p>
      <w:r>
        <w:rPr>
          <w:b/>
          <w:u w:val="single"/>
        </w:rPr>
        <w:t>204639</w:t>
      </w:r>
    </w:p>
    <w:p>
      <w:r>
        <w:t>USER USER Banci Kaleng...\nKaleng kosong nyaring suaranya'</w:t>
      </w:r>
    </w:p>
    <w:p>
      <w:r>
        <w:rPr>
          <w:b/>
          <w:u w:val="single"/>
        </w:rPr>
        <w:t>204640</w:t>
      </w:r>
    </w:p>
    <w:p>
      <w:r>
        <w:t>Siapa Pasangan Calon Gubernur dan Wakil Gubernur pilihan anda dalam Debat Terbuka Pilgub Jateng 2018 malam ini?</w:t>
      </w:r>
    </w:p>
    <w:p>
      <w:r>
        <w:rPr>
          <w:b/>
          <w:u w:val="single"/>
        </w:rPr>
        <w:t>204641</w:t>
      </w:r>
    </w:p>
    <w:p>
      <w:r>
        <w:t>USER USER EH TITIT KAMU TADI KAYA GINI'</w:t>
      </w:r>
    </w:p>
    <w:p>
      <w:r>
        <w:rPr>
          <w:b/>
          <w:u w:val="single"/>
        </w:rPr>
        <w:t>204642</w:t>
      </w:r>
    </w:p>
    <w:p>
      <w:r>
        <w:t>USER Ngentot yuk mba'</w:t>
      </w:r>
    </w:p>
    <w:p>
      <w:r>
        <w:rPr>
          <w:b/>
          <w:u w:val="single"/>
        </w:rPr>
        <w:t>204643</w:t>
      </w:r>
    </w:p>
    <w:p>
      <w:r>
        <w:t>Lu memang akan jadi sangat tolol ketika sedang bingung.'</w:t>
      </w:r>
    </w:p>
    <w:p>
      <w:r>
        <w:rPr>
          <w:b/>
          <w:u w:val="single"/>
        </w:rPr>
        <w:t>204644</w:t>
      </w:r>
    </w:p>
    <w:p>
      <w:r>
        <w:t>USER Hoi Gay Banci, situ Kafir ya??? Ngerti ga klo di Islam orang yang sudah Hijrah menggunakan hijab, wajib buat saudara seiman menutupi masalalunya yang negatif, Dasar Kaum Laknatullah Alaih'</w:t>
      </w:r>
    </w:p>
    <w:p>
      <w:r>
        <w:rPr>
          <w:b/>
          <w:u w:val="single"/>
        </w:rPr>
        <w:t>204645</w:t>
      </w:r>
    </w:p>
    <w:p>
      <w:r>
        <w:t>RT USER: prabowo subianto ketika menjadi "aktor" di TNI ketika 98 pun jabatannya adalah Pangkostrad. hampir saja berhasil "kudeta"</w:t>
      </w:r>
    </w:p>
    <w:p>
      <w:r>
        <w:rPr>
          <w:b/>
          <w:u w:val="single"/>
        </w:rPr>
        <w:t>204646</w:t>
      </w:r>
    </w:p>
    <w:p>
      <w:r>
        <w:t>USER SAMA ANJIR. menurut gue udah bener banget tapi ternyata zonk?!?!'</w:t>
      </w:r>
    </w:p>
    <w:p>
      <w:r>
        <w:rPr>
          <w:b/>
          <w:u w:val="single"/>
        </w:rPr>
        <w:t>204647</w:t>
      </w:r>
    </w:p>
    <w:p>
      <w:r>
        <w:t>Jokowi: Tahun 2030 Indonesia Masuk 10 Besar Negara Ekonomi Terkuat di Dunia</w:t>
      </w:r>
    </w:p>
    <w:p>
      <w:r>
        <w:rPr>
          <w:b/>
          <w:u w:val="single"/>
        </w:rPr>
        <w:t>204648</w:t>
      </w:r>
    </w:p>
    <w:p>
      <w:r>
        <w:t>Perayaan hari Kartini di Istana Bogor.; ;</w:t>
      </w:r>
    </w:p>
    <w:p>
      <w:r>
        <w:rPr>
          <w:b/>
          <w:u w:val="single"/>
        </w:rPr>
        <w:t>204649</w:t>
      </w:r>
    </w:p>
    <w:p>
      <w:r>
        <w:t>Jika seseorang mengatakan kepadamu karena km terlalu serakah, sehingga dia selalu menyepelekan apa yang sedang km kerjakan dan tidak menghargai hasil kerja kita, padahal apa yang sudah kita kerjakan butuh waktu, ide, ketelitian, keterampilan dan itu semu</w:t>
      </w:r>
    </w:p>
    <w:p>
      <w:r>
        <w:rPr>
          <w:b/>
          <w:u w:val="single"/>
        </w:rPr>
        <w:t>204650</w:t>
      </w:r>
    </w:p>
    <w:p>
      <w:r>
        <w:t>Ditengah kemeriahan menyambut pilpres dan pilkada, ayo, jangan lupa kita sruput (minum) kopi Indonesia tiap hari. Kita ngopi bersama, duduk bersama, ngobrol bersama bicarakan negeri ini di masa depan. Kita rayakan ##MinumKopiIndonesia</w:t>
      </w:r>
    </w:p>
    <w:p>
      <w:r>
        <w:rPr>
          <w:b/>
          <w:u w:val="single"/>
        </w:rPr>
        <w:t>204651</w:t>
      </w:r>
    </w:p>
    <w:p>
      <w:r>
        <w:t>USER USER USER USER Hah kok rezim ini aneh? Yang perintahkan jokowi mesti?</w:t>
      </w:r>
    </w:p>
    <w:p>
      <w:r>
        <w:rPr>
          <w:b/>
          <w:u w:val="single"/>
        </w:rPr>
        <w:t>204652</w:t>
      </w:r>
    </w:p>
    <w:p>
      <w:r>
        <w:t>Jembatan Tuban yang Ambruk Diresmikan Presiden Soeharto Tahun 1980</w:t>
      </w:r>
    </w:p>
    <w:p>
      <w:r>
        <w:rPr>
          <w:b/>
          <w:u w:val="single"/>
        </w:rPr>
        <w:t>204653</w:t>
      </w:r>
    </w:p>
    <w:p>
      <w:r>
        <w:t>Cinta itu buta.. Tapi ga budek.. Tau mana suara motor dan suara mobil.. Apalagi mobil sport \xe2\x94\x92(\xcb\x87_\xcb\x87)\xe2\x94\x8e #MT'</w:t>
      </w:r>
    </w:p>
    <w:p>
      <w:r>
        <w:rPr>
          <w:b/>
          <w:u w:val="single"/>
        </w:rPr>
        <w:t>204654</w:t>
      </w:r>
    </w:p>
    <w:p>
      <w:r>
        <w:t>Jokowi dulu merangkap menteri PU. Skrg merangkap Juru Bicara Kepresidenan ?</w:t>
      </w:r>
    </w:p>
    <w:p>
      <w:r>
        <w:rPr>
          <w:b/>
          <w:u w:val="single"/>
        </w:rPr>
        <w:t>204655</w:t>
      </w:r>
    </w:p>
    <w:p>
      <w:r>
        <w:t>terkutuk bgt pokoknya yg niat jahat'</w:t>
      </w:r>
    </w:p>
    <w:p>
      <w:r>
        <w:rPr>
          <w:b/>
          <w:u w:val="single"/>
        </w:rPr>
        <w:t>204656</w:t>
      </w:r>
    </w:p>
    <w:p>
      <w:r>
        <w:t>Kapan ya ada demo lagi dengan membawa teriakan "Lengserkan Jokowi sekarang juga" di depan istana... blokir jokowi</w:t>
      </w:r>
    </w:p>
    <w:p>
      <w:r>
        <w:rPr>
          <w:b/>
          <w:u w:val="single"/>
        </w:rPr>
        <w:t>204657</w:t>
      </w:r>
    </w:p>
    <w:p>
      <w:r>
        <w:t>Alasan nolak perpu: 1. Menunjukkan watak otoriter pemerintahan Jokowi 2. Memberangus kebebasan berekspresi 3. Bertentagan dgn nilai-nilai demokrasi</w:t>
      </w:r>
    </w:p>
    <w:p>
      <w:r>
        <w:rPr>
          <w:b/>
          <w:u w:val="single"/>
        </w:rPr>
        <w:t>204658</w:t>
      </w:r>
    </w:p>
    <w:p>
      <w:r>
        <w:t>Terbukti sudah rezim ini anti ulama dan umat Islam. URL</w:t>
      </w:r>
    </w:p>
    <w:p>
      <w:r>
        <w:rPr>
          <w:b/>
          <w:u w:val="single"/>
        </w:rPr>
        <w:t>204659</w:t>
      </w:r>
    </w:p>
    <w:p>
      <w:r>
        <w:t>Masyaallah,demi kelansungan legasi islam yg benar, Pas dan Umno lupakan perbezaan politik. semakin parah dh ni ...LGBT dh menular teruk..\n#jakim\n#pas\n#umno\n\nURL</w:t>
      </w:r>
    </w:p>
    <w:p>
      <w:r>
        <w:rPr>
          <w:b/>
          <w:u w:val="single"/>
        </w:rPr>
        <w:t>204660</w:t>
      </w:r>
    </w:p>
    <w:p>
      <w:r>
        <w:t>Ane baru tau kalo Spiderman itu ternyata Agama-nya Katholik, sedangkan Batman itu Kristen Monorit.</w:t>
      </w:r>
    </w:p>
    <w:p>
      <w:r>
        <w:rPr>
          <w:b/>
          <w:u w:val="single"/>
        </w:rPr>
        <w:t>204661</w:t>
      </w:r>
    </w:p>
    <w:p>
      <w:r>
        <w:t>Perkloter, yang sehari kadang bisa 5 kloter :(. Padahal tahlilnya pas malem aja; ; Malah ngasi² giti udah jadi budaya yah :( miris</w:t>
      </w:r>
    </w:p>
    <w:p>
      <w:r>
        <w:rPr>
          <w:b/>
          <w:u w:val="single"/>
        </w:rPr>
        <w:t>204662</w:t>
      </w:r>
    </w:p>
    <w:p>
      <w:r>
        <w:t>Perbuatan LGBT merupakan 1 dosa. Menuduh org lain melakukan perbuatan itu merupakan dosa besar. Men-cari2 kesalahan org dlm maksiat peribadi antara dia dan Allah merupakan dosa yg dilarang oleh agama. Tp jika maksiat itu dibuat secara terbuka, bantahan p</w:t>
      </w:r>
    </w:p>
    <w:p>
      <w:r>
        <w:rPr>
          <w:b/>
          <w:u w:val="single"/>
        </w:rPr>
        <w:t>204663</w:t>
      </w:r>
    </w:p>
    <w:p>
      <w:r>
        <w:t>USER Setau gue sih gak ada. Ini kan indo, bukan barat. Kalo pun ada gue yakin orangnya gak ngaku ateis. Ateisme itu buat politik so far cuma jadi liability, bukan aset.'</w:t>
      </w:r>
    </w:p>
    <w:p>
      <w:r>
        <w:rPr>
          <w:b/>
          <w:u w:val="single"/>
        </w:rPr>
        <w:t>204664</w:t>
      </w:r>
    </w:p>
    <w:p>
      <w:r>
        <w:t>USER Dgn Ketua Umum PERSIS KH Aceng Zakaria di Bandung. Dulu Bung Karno belajar dgn Pendiri PERSIS A. Hasan, guru Natsir �???</w:t>
      </w:r>
    </w:p>
    <w:p>
      <w:r>
        <w:rPr>
          <w:b/>
          <w:u w:val="single"/>
        </w:rPr>
        <w:t>204665</w:t>
      </w:r>
    </w:p>
    <w:p>
      <w:r>
        <w:t>Retweeted #2019GANTIPRESIDEN (USER):; ; Tenda Abang Becak Mau Disita Polisi Karena Tulisan #2019GantiPresiden</w:t>
      </w:r>
    </w:p>
    <w:p>
      <w:r>
        <w:rPr>
          <w:b/>
          <w:u w:val="single"/>
        </w:rPr>
        <w:t>204666</w:t>
      </w:r>
    </w:p>
    <w:p>
      <w:r>
        <w:t>USER USER Sayangnya yg lebih baik juga blom ada \nBlom ada yg bisa gantiin pakde jokowi\nOjo tambah edan lho jon RSJ kebak wisan'</w:t>
      </w:r>
    </w:p>
    <w:p>
      <w:r>
        <w:rPr>
          <w:b/>
          <w:u w:val="single"/>
        </w:rPr>
        <w:t>204667</w:t>
      </w:r>
    </w:p>
    <w:p>
      <w:r>
        <w:t>USER USER USER USER USER USER USER Sampah</w:t>
      </w:r>
    </w:p>
    <w:p>
      <w:r>
        <w:rPr>
          <w:b/>
          <w:u w:val="single"/>
        </w:rPr>
        <w:t>204668</w:t>
      </w:r>
    </w:p>
    <w:p>
      <w:r>
        <w:t>USER USER USER USER Si roki garong bukan hanya bodoh bahkan dia orangutan paling dongok... dia mmg ga nyebut kitab suci agama tertentu... berarti dia anggap semua kitab suci adalah fiksi... benar2 pemikiran seorang</w:t>
      </w:r>
    </w:p>
    <w:p>
      <w:r>
        <w:rPr>
          <w:b/>
          <w:u w:val="single"/>
        </w:rPr>
        <w:t>204669</w:t>
      </w:r>
    </w:p>
    <w:p>
      <w:r>
        <w:t>#Viral &amp;gt; Kota Bekasi Raih Kota Sehat Swasti Saba Wiwerda 2017 sebagai Kota Terapkan Budaya�?�</w:t>
      </w:r>
    </w:p>
    <w:p>
      <w:r>
        <w:rPr>
          <w:b/>
          <w:u w:val="single"/>
        </w:rPr>
        <w:t>204670</w:t>
      </w:r>
    </w:p>
    <w:p>
      <w:r>
        <w:t>Ganti Rezim ; GantiPreisden ; ; Jgn Pilih Paslon Usungan PDIP Di PILKADA 27 Juni 2018 ; ; #2019GantiPresiden</w:t>
      </w:r>
    </w:p>
    <w:p>
      <w:r>
        <w:rPr>
          <w:b/>
          <w:u w:val="single"/>
        </w:rPr>
        <w:t>204671</w:t>
      </w:r>
    </w:p>
    <w:p>
      <w:r>
        <w:t>Aamiin YRA.. InsyaAllah #2019gantipresiden ????</w:t>
      </w:r>
    </w:p>
    <w:p>
      <w:r>
        <w:rPr>
          <w:b/>
          <w:u w:val="single"/>
        </w:rPr>
        <w:t>204672</w:t>
      </w:r>
    </w:p>
    <w:p>
      <w:r>
        <w:t>masy sudah tidak membutuhkan DPR bahkan justru tersa membebani rakyat dan negara URL</w:t>
      </w:r>
    </w:p>
    <w:p>
      <w:r>
        <w:rPr>
          <w:b/>
          <w:u w:val="single"/>
        </w:rPr>
        <w:t>204673</w:t>
      </w:r>
    </w:p>
    <w:p>
      <w:r>
        <w:t>Memek kalo udah basah gini enak banget keluar masuk pake jari jadi licin.'</w:t>
      </w:r>
    </w:p>
    <w:p>
      <w:r>
        <w:rPr>
          <w:b/>
          <w:u w:val="single"/>
        </w:rPr>
        <w:t>204674</w:t>
      </w:r>
    </w:p>
    <w:p>
      <w:r>
        <w:t>RT USER mulai sangat jelas terang jokowi itu diktator</w:t>
      </w:r>
    </w:p>
    <w:p>
      <w:r>
        <w:rPr>
          <w:b/>
          <w:u w:val="single"/>
        </w:rPr>
        <w:t>204675</w:t>
      </w:r>
    </w:p>
    <w:p>
      <w:r>
        <w:t>USER USER incumbent nyatain dong wapres-nya siapa, apa takut di-backstab cakimin sama romi. ngoahahah; ; KEAHLIAN CEBONG HANYA 1, TUKANG TIPU !!!; cebong mah gitu, goblok nggak ketulungan. Plonga plongo mengakibatkan optimisme berlebihan; ; #</w:t>
      </w:r>
    </w:p>
    <w:p>
      <w:r>
        <w:rPr>
          <w:b/>
          <w:u w:val="single"/>
        </w:rPr>
        <w:t>204676</w:t>
      </w:r>
    </w:p>
    <w:p>
      <w:r>
        <w:t>USER Titit nya kecil padahal punya bocah'</w:t>
      </w:r>
    </w:p>
    <w:p>
      <w:r>
        <w:rPr>
          <w:b/>
          <w:u w:val="single"/>
        </w:rPr>
        <w:t>204677</w:t>
      </w:r>
    </w:p>
    <w:p>
      <w:r>
        <w:t>Sadarilah maksud semua gagasan dari pemimpin kita, ketahuilah pemimpin kita tidak tidur dan tidak bekerja tanpa tujuan dan hasil. ; ; #tol #infrastruktur #presiden #pemimpin #indonesia #nkri #masyarakat #leader #jokowi #satukanindonesia</w:t>
      </w:r>
    </w:p>
    <w:p>
      <w:r>
        <w:rPr>
          <w:b/>
          <w:u w:val="single"/>
        </w:rPr>
        <w:t>204678</w:t>
      </w:r>
    </w:p>
    <w:p>
      <w:r>
        <w:t>SKJ. Semua karena Jokowi. URL</w:t>
      </w:r>
    </w:p>
    <w:p>
      <w:r>
        <w:rPr>
          <w:b/>
          <w:u w:val="single"/>
        </w:rPr>
        <w:t>204679</w:t>
      </w:r>
    </w:p>
    <w:p>
      <w:r>
        <w:t>kalo cewe x cowo kapelan manggil daddy-baby masih bisa diterima lah ya. ini cowo x cowo gausah pake daddy-baby an segala, jijik bangzat'</w:t>
      </w:r>
    </w:p>
    <w:p>
      <w:r>
        <w:rPr>
          <w:b/>
          <w:u w:val="single"/>
        </w:rPr>
        <w:t>204680</w:t>
      </w:r>
    </w:p>
    <w:p>
      <w:r>
        <w:t>itu kalo USER beneran otoriter sebagaimana dilabelkan, pulang-pulang tinggal nama tuh.</w:t>
      </w:r>
    </w:p>
    <w:p>
      <w:r>
        <w:rPr>
          <w:b/>
          <w:u w:val="single"/>
        </w:rPr>
        <w:t>204681</w:t>
      </w:r>
    </w:p>
    <w:p>
      <w:r>
        <w:t>Wasit picek.'</w:t>
      </w:r>
    </w:p>
    <w:p>
      <w:r>
        <w:rPr>
          <w:b/>
          <w:u w:val="single"/>
        </w:rPr>
        <w:t>204682</w:t>
      </w:r>
    </w:p>
    <w:p>
      <w:r>
        <w:t>Bahagianya... jakarta sudah kembali seperti yg dulu... Ahok memang tidak layak jadi Gubernur jakarta karena... URL</w:t>
      </w:r>
    </w:p>
    <w:p>
      <w:r>
        <w:rPr>
          <w:b/>
          <w:u w:val="single"/>
        </w:rPr>
        <w:t>204683</w:t>
      </w:r>
    </w:p>
    <w:p>
      <w:r>
        <w:t>"Ayo Alex, jangan udik.." gumamnya merutuki diri sendiri.\n\nIa lanjut menulis, \' Atmosfer di planet ini belum cukup baik untuk ditinggali manusia. \''</w:t>
      </w:r>
    </w:p>
    <w:p>
      <w:r>
        <w:rPr>
          <w:b/>
          <w:u w:val="single"/>
        </w:rPr>
        <w:t>204684</w:t>
      </w:r>
    </w:p>
    <w:p>
      <w:r>
        <w:t>USER USER Cebong mana punya otak yg ada hina ulama kami hanya di Indonesia non muslim pd kurang ajar.'</w:t>
      </w:r>
    </w:p>
    <w:p>
      <w:r>
        <w:rPr>
          <w:b/>
          <w:u w:val="single"/>
        </w:rPr>
        <w:t>204685</w:t>
      </w:r>
    </w:p>
    <w:p>
      <w:r>
        <w:t>USER USER RRC spt yg kita semua tahu menganut hukum kewarganegaraan dgn Azas ius sanguinis.\n\nShg semua org keturunan Tionghoa/ China dianggap WN RRC.\n\n1998 dari perspektif RRC itu dpt diKLAIM seakan2 menyakiti, memperkosa, membunuh WN RRC</w:t>
      </w:r>
    </w:p>
    <w:p>
      <w:r>
        <w:rPr>
          <w:b/>
          <w:u w:val="single"/>
        </w:rPr>
        <w:t>204686</w:t>
      </w:r>
    </w:p>
    <w:p>
      <w:r>
        <w:t>USER pemimpin yang tegas itu ya kayak gini.. bukan sok sokan bacot doang atau belagak bego, plonga plongo ga jelas'</w:t>
      </w:r>
    </w:p>
    <w:p>
      <w:r>
        <w:rPr>
          <w:b/>
          <w:u w:val="single"/>
        </w:rPr>
        <w:t>204687</w:t>
      </w:r>
    </w:p>
    <w:p>
      <w:r>
        <w:t>KAMPRET MARKSON GUE SAMPE GARUK2 KASUR URL</w:t>
      </w:r>
    </w:p>
    <w:p>
      <w:r>
        <w:rPr>
          <w:b/>
          <w:u w:val="single"/>
        </w:rPr>
        <w:t>204688</w:t>
      </w:r>
    </w:p>
    <w:p>
      <w:r>
        <w:t>Dody sebelumnya menjabat sebagai Asisten Gubernur Kepala Departemen Kebijakan Ekonomi dan�?�</w:t>
      </w:r>
    </w:p>
    <w:p>
      <w:r>
        <w:rPr>
          <w:b/>
          <w:u w:val="single"/>
        </w:rPr>
        <w:t>204689</w:t>
      </w:r>
    </w:p>
    <w:p>
      <w:r>
        <w:t>USER Kamu bau bangke'</w:t>
      </w:r>
    </w:p>
    <w:p>
      <w:r>
        <w:rPr>
          <w:b/>
          <w:u w:val="single"/>
        </w:rPr>
        <w:t>204690</w:t>
      </w:r>
    </w:p>
    <w:p>
      <w:r>
        <w:t>Presiden USER otoriter!</w:t>
      </w:r>
    </w:p>
    <w:p>
      <w:r>
        <w:rPr>
          <w:b/>
          <w:u w:val="single"/>
        </w:rPr>
        <w:t>204691</w:t>
      </w:r>
    </w:p>
    <w:p>
      <w:r>
        <w:t>Sebagaimana data di negara-gara komunis, Kenapa dia g sebutin di rezim komunis, nyawa Rakyat Juga gratis??!</w:t>
      </w:r>
    </w:p>
    <w:p>
      <w:r>
        <w:rPr>
          <w:b/>
          <w:u w:val="single"/>
        </w:rPr>
        <w:t>204692</w:t>
      </w:r>
    </w:p>
    <w:p>
      <w:r>
        <w:t>\xe2\x84\xa2Tomohon juga merupakan pusat pembelajaran agama Kristen dan Katolik. Ada tempat khusus untuk berdoa dan meditasi yang disebut Bukit Kasih, sebuah tempat suci yang indah dan tenang.\xc2\xae \n\n#TomohonInternationalFlowerFestival'</w:t>
      </w:r>
    </w:p>
    <w:p>
      <w:r>
        <w:rPr>
          <w:b/>
          <w:u w:val="single"/>
        </w:rPr>
        <w:t>204693</w:t>
      </w:r>
    </w:p>
    <w:p>
      <w:r>
        <w:t>USER USER USER Saya gak panggil Cebong !!\n\nTapi CURUT CENONG!!'</w:t>
      </w:r>
    </w:p>
    <w:p>
      <w:r>
        <w:rPr>
          <w:b/>
          <w:u w:val="single"/>
        </w:rPr>
        <w:t>204694</w:t>
      </w:r>
    </w:p>
    <w:p>
      <w:r>
        <w:t>PREDIKSI SYDNEY, Kamis 29 Maret 2018\nANGKA IKUT : 6 7 1 4\nAS : 3 0 1\nKOP : 7 2 5\nKEPALA : 9 3 5\nEKOR : 4 1 0\nSHIO : Kelinci, Ayam, Monyet\nUnsur : Air, Logam, Tanah\nTutup 12:30 Result 14:00 URL</w:t>
      </w:r>
    </w:p>
    <w:p>
      <w:r>
        <w:rPr>
          <w:b/>
          <w:u w:val="single"/>
        </w:rPr>
        <w:t>204695</w:t>
      </w:r>
    </w:p>
    <w:p>
      <w:r>
        <w:t>Sedangkan calon wakil gubernur dari Khofifah, yaitu Emil Dardak juga merupakan sosok yang cerdas dan pintar. #KhofifahEmilJatimSatu</w:t>
      </w:r>
    </w:p>
    <w:p>
      <w:r>
        <w:rPr>
          <w:b/>
          <w:u w:val="single"/>
        </w:rPr>
        <w:t>204696</w:t>
      </w:r>
    </w:p>
    <w:p>
      <w:r>
        <w:t>Karna berbagai laporan Polisi Anies Sandi batal dilantik.. URL ada penipuan ada sarah cean ada pula kasus narkoba.</w:t>
      </w:r>
    </w:p>
    <w:p>
      <w:r>
        <w:rPr>
          <w:b/>
          <w:u w:val="single"/>
        </w:rPr>
        <w:t>204697</w:t>
      </w:r>
    </w:p>
    <w:p>
      <w:r>
        <w:t>USER USER USER USER Nope. Banci lebih berani lawan norma2 sosayeti dan jadi diri sendiri. So, the lowest human being ya si manusia kacrut itu.'</w:t>
      </w:r>
    </w:p>
    <w:p>
      <w:r>
        <w:rPr>
          <w:b/>
          <w:u w:val="single"/>
        </w:rPr>
        <w:t>204698</w:t>
      </w:r>
    </w:p>
    <w:p>
      <w:r>
        <w:t>Allah SWT yg ngoceh tiada bagimu pelindung &amp; penolong selain Allah tidak menolong kenapa masih di-sembah2 (29:22)</w:t>
      </w:r>
    </w:p>
    <w:p>
      <w:r>
        <w:rPr>
          <w:b/>
          <w:u w:val="single"/>
        </w:rPr>
        <w:t>204699</w:t>
      </w:r>
    </w:p>
    <w:p>
      <w:r>
        <w:t>USER USER USER USER USER USER USER USER USER USER USER USER USER USER USER USER USER USER USER USER Yang maksa si</w:t>
      </w:r>
    </w:p>
    <w:p>
      <w:r>
        <w:rPr>
          <w:b/>
          <w:u w:val="single"/>
        </w:rPr>
        <w:t>204700</w:t>
      </w:r>
    </w:p>
    <w:p>
      <w:r>
        <w:t>Anda mengejek Islam, yang mengajarkan di luar Islam salah, agar Islam tampak benar, padahal apa yg benar dari Islam</w:t>
      </w:r>
    </w:p>
    <w:p>
      <w:r>
        <w:rPr>
          <w:b/>
          <w:u w:val="single"/>
        </w:rPr>
        <w:t>204701</w:t>
      </w:r>
    </w:p>
    <w:p>
      <w:r>
        <w:t>Begini Langkah Kapolres Madiun Agar Pilkada 2018 Berlangsung Kondusif dan Aman: Kondisi�?�</w:t>
      </w:r>
    </w:p>
    <w:p>
      <w:r>
        <w:rPr>
          <w:b/>
          <w:u w:val="single"/>
        </w:rPr>
        <w:t>204702</w:t>
      </w:r>
    </w:p>
    <w:p>
      <w:r>
        <w:t>USER Bukan cuma foto selfie, tapi juga foto badan, dll. Terutama foto yang bajunya terbuka. Beware, orang sinting makin banyak. Setidaknya menjaga itu lebih baik.'</w:t>
      </w:r>
    </w:p>
    <w:p>
      <w:r>
        <w:rPr>
          <w:b/>
          <w:u w:val="single"/>
        </w:rPr>
        <w:t>204703</w:t>
      </w:r>
    </w:p>
    <w:p>
      <w:r>
        <w:t>USER bacot bat bgst'</w:t>
      </w:r>
    </w:p>
    <w:p>
      <w:r>
        <w:rPr>
          <w:b/>
          <w:u w:val="single"/>
        </w:rPr>
        <w:t>204704</w:t>
      </w:r>
    </w:p>
    <w:p>
      <w:r>
        <w:t>USER USER Mendukung gubernur bermulut kotor, suka bawa2 isu sara, memaki kesana kemari, sebut AlMaidah51 di peresmian tambak (entah apa hbungannya ikan dgn Almaidah51) adalah ciri orang tidak cerdas. ?. #2019GantiPresiden</w:t>
      </w:r>
    </w:p>
    <w:p>
      <w:r>
        <w:rPr>
          <w:b/>
          <w:u w:val="single"/>
        </w:rPr>
        <w:t>204705</w:t>
      </w:r>
    </w:p>
    <w:p>
      <w:r>
        <w:t>keliatan banget bego nya mpok silvy and agus. DebatFinalPilkadaJKT</w:t>
      </w:r>
    </w:p>
    <w:p>
      <w:r>
        <w:rPr>
          <w:b/>
          <w:u w:val="single"/>
        </w:rPr>
        <w:t>204706</w:t>
      </w:r>
    </w:p>
    <w:p>
      <w:r>
        <w:t>Si bodoh tp sok jd ulama', kyak paling paham agama aja. Padahal ngajix belepotan gk jelas</w:t>
      </w:r>
    </w:p>
    <w:p>
      <w:r>
        <w:rPr>
          <w:b/>
          <w:u w:val="single"/>
        </w:rPr>
        <w:t>204707</w:t>
      </w:r>
    </w:p>
    <w:p>
      <w:r>
        <w:t>USER gaya bgt lo kampang mau gue tendang gak'</w:t>
      </w:r>
    </w:p>
    <w:p>
      <w:r>
        <w:rPr>
          <w:b/>
          <w:u w:val="single"/>
        </w:rPr>
        <w:t>204708</w:t>
      </w:r>
    </w:p>
    <w:p>
      <w:r>
        <w:t>ISIS adalah Islam, Islam adalah ISIS, mau hidup baik tinggalkan Islam, stop solat &amp; mengaji</w:t>
      </w:r>
    </w:p>
    <w:p>
      <w:r>
        <w:rPr>
          <w:b/>
          <w:u w:val="single"/>
        </w:rPr>
        <w:t>204709</w:t>
      </w:r>
    </w:p>
    <w:p>
      <w:r>
        <w:t>USER USER USER \xf0\x9f\x98\x82ebong dungu akut. Woii itu pesan berita saat trf \xf0\x9f\x98\x82. Diinput manual bong...Makanya jgn norak2 bgt, kelamaan dikolam sik'</w:t>
      </w:r>
    </w:p>
    <w:p>
      <w:r>
        <w:rPr>
          <w:b/>
          <w:u w:val="single"/>
        </w:rPr>
        <w:t>204710</w:t>
      </w:r>
    </w:p>
    <w:p>
      <w:r>
        <w:t>USER USER mana gua menghina agama lain? Hahah otak model cebong kapir emang ngeles mulu, nyata2 lu yang hina2 islam. Sok mau ngatain agama orang aja bawa2 data, padahal otak gak nyampe dari awal. Goblok lo cebong kapir kebanyakan makan taik ah</w:t>
      </w:r>
    </w:p>
    <w:p>
      <w:r>
        <w:rPr>
          <w:b/>
          <w:u w:val="single"/>
        </w:rPr>
        <w:t>204711</w:t>
      </w:r>
    </w:p>
    <w:p>
      <w:r>
        <w:t>dia mengaku Presiden indonesia.. padahal pembela penjajah Cina..</w:t>
      </w:r>
    </w:p>
    <w:p>
      <w:r>
        <w:rPr>
          <w:b/>
          <w:u w:val="single"/>
        </w:rPr>
        <w:t>204712</w:t>
      </w:r>
    </w:p>
    <w:p>
      <w:r>
        <w:t>USER GAK USAH LAH DIKIRIM, MASA HINA YANG BIKIN JATUH CINTA TAPI BARU NYADAR KENAPA KESEMSEM WAKTU HINA BEGITU'</w:t>
      </w:r>
    </w:p>
    <w:p>
      <w:r>
        <w:rPr>
          <w:b/>
          <w:u w:val="single"/>
        </w:rPr>
        <w:t>204713</w:t>
      </w:r>
    </w:p>
    <w:p>
      <w:r>
        <w:t>USER Worry lessnya susah Ngid kl minum udah kek onta aku tuuuu, minum air biasa atau infused water udah semua \xf0\x9f\xa4\xa3'</w:t>
      </w:r>
    </w:p>
    <w:p>
      <w:r>
        <w:rPr>
          <w:b/>
          <w:u w:val="single"/>
        </w:rPr>
        <w:t>204714</w:t>
      </w:r>
    </w:p>
    <w:p>
      <w:r>
        <w:t>#BeritaIslam : Rizal Ramli: Pasca Gubernur Baru, DKI Jakarta Lebih Sejuk dan Tenang</w:t>
      </w:r>
    </w:p>
    <w:p>
      <w:r>
        <w:rPr>
          <w:b/>
          <w:u w:val="single"/>
        </w:rPr>
        <w:t>204715</w:t>
      </w:r>
    </w:p>
    <w:p>
      <w:r>
        <w:t>gue sih ya dibilang sombong biasa aja, karna gua ga ngerasa kalo gua sombong, gak kayak lo dikatain sombong dikit kek setan'</w:t>
      </w:r>
    </w:p>
    <w:p>
      <w:r>
        <w:rPr>
          <w:b/>
          <w:u w:val="single"/>
        </w:rPr>
        <w:t>204716</w:t>
      </w:r>
    </w:p>
    <w:p>
      <w:r>
        <w:t>USER mentil = nete? menyusui? mengemut?'</w:t>
      </w:r>
    </w:p>
    <w:p>
      <w:r>
        <w:rPr>
          <w:b/>
          <w:u w:val="single"/>
        </w:rPr>
        <w:t>204717</w:t>
      </w:r>
    </w:p>
    <w:p>
      <w:r>
        <w:t>Nama: Andi Taufan Tiro Status: Terpidana Kasus: Korupsi Mendukung Anies-Sandi</w:t>
      </w:r>
    </w:p>
    <w:p>
      <w:r>
        <w:rPr>
          <w:b/>
          <w:u w:val="single"/>
        </w:rPr>
        <w:t>204718</w:t>
      </w:r>
    </w:p>
    <w:p>
      <w:r>
        <w:t>USER woy sat, budek ya lo'</w:t>
      </w:r>
    </w:p>
    <w:p>
      <w:r>
        <w:rPr>
          <w:b/>
          <w:u w:val="single"/>
        </w:rPr>
        <w:t>204719</w:t>
      </w:r>
    </w:p>
    <w:p>
      <w:r>
        <w:t>Lebih sadis postingan Victor bodoh, JASMEV dan kecebong2 istana. JONGOS CINA MENJAMUR DI KEPOLISIAN</w:t>
      </w:r>
    </w:p>
    <w:p>
      <w:r>
        <w:rPr>
          <w:b/>
          <w:u w:val="single"/>
        </w:rPr>
        <w:t>204720</w:t>
      </w:r>
    </w:p>
    <w:p>
      <w:r>
        <w:t>2. Dalam kesempatan itu, Presiden USER menyatakan, menjadi sebuah negara besar dengan ekonomi yang kuat bukanlah perkara mudah. Banyak tantangan dan ujian yang harus dihadapi dengan penuh keyakinan dan rasa optimisme #JokowiAjakMasyarakatOptimistis</w:t>
      </w:r>
    </w:p>
    <w:p>
      <w:r>
        <w:rPr>
          <w:b/>
          <w:u w:val="single"/>
        </w:rPr>
        <w:t>204721</w:t>
      </w:r>
    </w:p>
    <w:p>
      <w:r>
        <w:t>iklanahokjahat Terorist nyata di Indonesia... Bukan wahabi, bukan Onta Tapi Babi Babi milik Cina Penebar Teror sesungguhnya....</w:t>
      </w:r>
    </w:p>
    <w:p>
      <w:r>
        <w:rPr>
          <w:b/>
          <w:u w:val="single"/>
        </w:rPr>
        <w:t>204722</w:t>
      </w:r>
    </w:p>
    <w:p>
      <w:r>
        <w:t>KY Tdk berfungsi makan gaji buta habisin APBN Hakim nakal merajalela BUBARKAN USER USER USER URL</w:t>
      </w:r>
    </w:p>
    <w:p>
      <w:r>
        <w:rPr>
          <w:b/>
          <w:u w:val="single"/>
        </w:rPr>
        <w:t>204723</w:t>
      </w:r>
    </w:p>
    <w:p>
      <w:r>
        <w:t>Brengsek itu bukan di liat dari ganteng/cantiknya orang tersebut! Skrg aja yg jelek-jelek pada sok laku. *miris*'</w:t>
      </w:r>
    </w:p>
    <w:p>
      <w:r>
        <w:rPr>
          <w:b/>
          <w:u w:val="single"/>
        </w:rPr>
        <w:t>204724</w:t>
      </w:r>
    </w:p>
    <w:p>
      <w:r>
        <w:t>USER USER USER Cebong g sunat semuanya nih p ustad..jng dilayan p ustad...'</w:t>
      </w:r>
    </w:p>
    <w:p>
      <w:r>
        <w:rPr>
          <w:b/>
          <w:u w:val="single"/>
        </w:rPr>
        <w:t>204725</w:t>
      </w:r>
    </w:p>
    <w:p>
      <w:r>
        <w:t>USER USER USER USER USER Saya salut dengan anda yang tetap memelihara kebodohan... Ini termasuk kegagalan rejim.. Gagal bikin anda cerdas... \xf0\x9f\x98\x84'</w:t>
      </w:r>
    </w:p>
    <w:p>
      <w:r>
        <w:rPr>
          <w:b/>
          <w:u w:val="single"/>
        </w:rPr>
        <w:t>204726</w:t>
      </w:r>
    </w:p>
    <w:p>
      <w:r>
        <w:t>USER USER Gebukannya lah bego'</w:t>
      </w:r>
    </w:p>
    <w:p>
      <w:r>
        <w:rPr>
          <w:b/>
          <w:u w:val="single"/>
        </w:rPr>
        <w:t>204727</w:t>
      </w:r>
    </w:p>
    <w:p>
      <w:r>
        <w:t>RT USER: Bukan main dah ah! Wkwkwk. URL</w:t>
      </w:r>
    </w:p>
    <w:p>
      <w:r>
        <w:rPr>
          <w:b/>
          <w:u w:val="single"/>
        </w:rPr>
        <w:t>204728</w:t>
      </w:r>
    </w:p>
    <w:p>
      <w:r>
        <w:t>USER USER USER USER Sia boloho. Gue kn udah bilang dlm islam istri harus nurut. Itu pilosofi bahasa gua di atas. Lu kristen gua islam. Dah jngan masuk komen ke keyakinan gue.'</w:t>
      </w:r>
    </w:p>
    <w:p>
      <w:r>
        <w:rPr>
          <w:b/>
          <w:u w:val="single"/>
        </w:rPr>
        <w:t>204729</w:t>
      </w:r>
    </w:p>
    <w:p>
      <w:r>
        <w:t>USER Boleh kok kan cma yayasan atau kampusnya yg dibangun berdasarkan asas agama katolik / kristen tpi nerima murid yg beragama apa aja kok hehe'</w:t>
      </w:r>
    </w:p>
    <w:p>
      <w:r>
        <w:rPr>
          <w:b/>
          <w:u w:val="single"/>
        </w:rPr>
        <w:t>204730</w:t>
      </w:r>
    </w:p>
    <w:p>
      <w:r>
        <w:t>USER USER \xc2\xab mandi gua mah emg buaya jaga mandi.'</w:t>
      </w:r>
    </w:p>
    <w:p>
      <w:r>
        <w:rPr>
          <w:b/>
          <w:u w:val="single"/>
        </w:rPr>
        <w:t>204731</w:t>
      </w:r>
    </w:p>
    <w:p>
      <w:r>
        <w:t>10 tahun SBY isu PKI nyari tdk ada. Baru 3 tahun jokowi simpatisan PKI sprti dapat kesempatan emas. URL</w:t>
      </w:r>
    </w:p>
    <w:p>
      <w:r>
        <w:rPr>
          <w:b/>
          <w:u w:val="single"/>
        </w:rPr>
        <w:t>204732</w:t>
      </w:r>
    </w:p>
    <w:p>
      <w:r>
        <w:t>USER USER USER USER USER ketok goblok e ancen bencong ngalam iki \xf0\x9f\x98\x82\xf0\x9f\x98\x82\xf0\x9f\x98\x82\xf0\x9f\x98\x82'</w:t>
      </w:r>
    </w:p>
    <w:p>
      <w:r>
        <w:rPr>
          <w:b/>
          <w:u w:val="single"/>
        </w:rPr>
        <w:t>204733</w:t>
      </w:r>
    </w:p>
    <w:p>
      <w:r>
        <w:t>USER Yes, nilai essay kamu 100�?? kamu terpilih jadi gubernur dekai, bereskan semuanya dengan kata2, kata2, dan kata2.</w:t>
      </w:r>
    </w:p>
    <w:p>
      <w:r>
        <w:rPr>
          <w:b/>
          <w:u w:val="single"/>
        </w:rPr>
        <w:t>204734</w:t>
      </w:r>
    </w:p>
    <w:p>
      <w:r>
        <w:t>USER Jenggot bajingan!'</w:t>
      </w:r>
    </w:p>
    <w:p>
      <w:r>
        <w:rPr>
          <w:b/>
          <w:u w:val="single"/>
        </w:rPr>
        <w:t>204735</w:t>
      </w:r>
    </w:p>
    <w:p>
      <w:r>
        <w:t>USER USER USER USER USER USER USER USER USER USER Hoax Bani cebong'</w:t>
      </w:r>
    </w:p>
    <w:p>
      <w:r>
        <w:rPr>
          <w:b/>
          <w:u w:val="single"/>
        </w:rPr>
        <w:t>204736</w:t>
      </w:r>
    </w:p>
    <w:p>
      <w:r>
        <w:t>USER Saya umat Katolik yang nyimak dan mendapat banyak banget informasi &amp;amp; pelajaran dari tulisan-tulisan, mas.\xf0\x9f\x99\x8f\n\nTulisan-tulisan mas tsb, sering juga saya share wa ke sedulur2 &amp;amp; teman2 yg non Muslim.\n\nTerima kasih.\n\xf0\x9</w:t>
      </w:r>
    </w:p>
    <w:p>
      <w:r>
        <w:rPr>
          <w:b/>
          <w:u w:val="single"/>
        </w:rPr>
        <w:t>204737</w:t>
      </w:r>
    </w:p>
    <w:p>
      <w:r>
        <w:t>USER Ribut lo tai'</w:t>
      </w:r>
    </w:p>
    <w:p>
      <w:r>
        <w:rPr>
          <w:b/>
          <w:u w:val="single"/>
        </w:rPr>
        <w:t>204738</w:t>
      </w:r>
    </w:p>
    <w:p>
      <w:r>
        <w:t>USER USER USER USER USER islam nusantara sudah diakui oleh undang-undang blum? baru agama Islam, kristen katolik, kristen protestan, budha, hindu, thionghoa yg diakui..'</w:t>
      </w:r>
    </w:p>
    <w:p>
      <w:r>
        <w:rPr>
          <w:b/>
          <w:u w:val="single"/>
        </w:rPr>
        <w:t>204739</w:t>
      </w:r>
    </w:p>
    <w:p>
      <w:r>
        <w:t>USER USER USER Satu lagi makhluk serupa PARASIT muncul...lo lebih hina dari seEKOR BELATUNG ONTA...BANGSAT LO'</w:t>
      </w:r>
    </w:p>
    <w:p>
      <w:r>
        <w:rPr>
          <w:b/>
          <w:u w:val="single"/>
        </w:rPr>
        <w:t>204740</w:t>
      </w:r>
    </w:p>
    <w:p>
      <w:r>
        <w:t>Kabarnya dulu Freeport ini menjadi alasan sebuah peristiwa besar yg membawa bangsa ini ke sebuah rejim kelam..\n\n#Freeport51'</w:t>
      </w:r>
    </w:p>
    <w:p>
      <w:r>
        <w:rPr>
          <w:b/>
          <w:u w:val="single"/>
        </w:rPr>
        <w:t>204741</w:t>
      </w:r>
    </w:p>
    <w:p>
      <w:r>
        <w:t>Ntah apa tujuan si kunyuk pake foto &amp;amp; nama gw. wtf!'</w:t>
      </w:r>
    </w:p>
    <w:p>
      <w:r>
        <w:rPr>
          <w:b/>
          <w:u w:val="single"/>
        </w:rPr>
        <w:t>204742</w:t>
      </w:r>
    </w:p>
    <w:p>
      <w:r>
        <w:t>USER Mengikut kajian jika calculus diterbalikkan menjadi \xe2\x80\x98suluclac\xe2\x80\x99 yg bermaksud \xe2\x80\x98hidup yahudi\xe2\x80\x99 dalam bahasa israel kuno'</w:t>
      </w:r>
    </w:p>
    <w:p>
      <w:r>
        <w:rPr>
          <w:b/>
          <w:u w:val="single"/>
        </w:rPr>
        <w:t>204743</w:t>
      </w:r>
    </w:p>
    <w:p>
      <w:r>
        <w:t>USER Alhamdulillah gua tinggal di komplek yang warganya bodo amatan dan ga ada ibu ibu yang kumpul buat nge gosip . Komplek rumah gua sepi banget pliss \xf0\x9f\x98\x82'</w:t>
      </w:r>
    </w:p>
    <w:p>
      <w:r>
        <w:rPr>
          <w:b/>
          <w:u w:val="single"/>
        </w:rPr>
        <w:t>204744</w:t>
      </w:r>
    </w:p>
    <w:p>
      <w:r>
        <w:t>USER USER Kenapaa? Kan asik..; Etapi tergantung budaya apa sih wkwkwkwk</w:t>
      </w:r>
    </w:p>
    <w:p>
      <w:r>
        <w:rPr>
          <w:b/>
          <w:u w:val="single"/>
        </w:rPr>
        <w:t>204745</w:t>
      </w:r>
    </w:p>
    <w:p>
      <w:r>
        <w:t>USER Tapi kau lemak tepu, takleh transfer dah sbb cacat kekal \xf0\x9f\x98\xad bye'</w:t>
      </w:r>
    </w:p>
    <w:p>
      <w:r>
        <w:rPr>
          <w:b/>
          <w:u w:val="single"/>
        </w:rPr>
        <w:t>204746</w:t>
      </w:r>
    </w:p>
    <w:p>
      <w:r>
        <w:t>Di luar mendung, untung ada kamu yang selalu menyinari hatiku'</w:t>
      </w:r>
    </w:p>
    <w:p>
      <w:r>
        <w:rPr>
          <w:b/>
          <w:u w:val="single"/>
        </w:rPr>
        <w:t>204747</w:t>
      </w:r>
    </w:p>
    <w:p>
      <w:r>
        <w:t>Direksi Pertamina Dirombak, ESDM Mau Premium tak Lagi Langka</w:t>
      </w:r>
    </w:p>
    <w:p>
      <w:r>
        <w:rPr>
          <w:b/>
          <w:u w:val="single"/>
        </w:rPr>
        <w:t>204748</w:t>
      </w:r>
    </w:p>
    <w:p>
      <w:r>
        <w:t>USER Gw ntral deh tak, gw juga ga ngerti masalah kalian \xf0\x9f\x98\x82\nIntinya semua yg dukung presiden gw pak USER gw ikut ( ya krn memang pemimpin negeri ini yg sah ya pakdhe Jkw ).\nSiapapun yg menghina &amp;amp; memfitnah pemimpin gw pakdhe Jkw</w:t>
      </w:r>
    </w:p>
    <w:p>
      <w:r>
        <w:rPr>
          <w:b/>
          <w:u w:val="single"/>
        </w:rPr>
        <w:t>204749</w:t>
      </w:r>
    </w:p>
    <w:p>
      <w:r>
        <w:t>USER mana tau,saya kan autis'</w:t>
      </w:r>
    </w:p>
    <w:p>
      <w:r>
        <w:rPr>
          <w:b/>
          <w:u w:val="single"/>
        </w:rPr>
        <w:t>204750</w:t>
      </w:r>
    </w:p>
    <w:p>
      <w:r>
        <w:t>Diem-diem bae, Rupiah makin nyungsep atas dolar. sudah tembus Rp. 14.441 aja. Sebenernya gua malah seneng kalo langsung tembus 16 ribu. biar cepet lengser ni rezim kodok!'</w:t>
      </w:r>
    </w:p>
    <w:p>
      <w:r>
        <w:rPr>
          <w:b/>
          <w:u w:val="single"/>
        </w:rPr>
        <w:t>204751</w:t>
      </w:r>
    </w:p>
    <w:p>
      <w:r>
        <w:t>Doa Murah Rezeki yg ulama�?? anjurkan baca 3 kali setiap lepas solat. Al-Maidah:114. Selamat Beramal !</w:t>
      </w:r>
    </w:p>
    <w:p>
      <w:r>
        <w:rPr>
          <w:b/>
          <w:u w:val="single"/>
        </w:rPr>
        <w:t>204752</w:t>
      </w:r>
    </w:p>
    <w:p>
      <w:r>
        <w:t>USER USER USER Yg pakai pantat itu loe.. Hahaa pantat teriak pantat.. \nRocky gerung profesor gak laku di indo tong.. Yg mempercayai cuma kaum kampret dan gembel warnet krn otaknya sama di pantat.. Hahaa'</w:t>
      </w:r>
    </w:p>
    <w:p>
      <w:r>
        <w:rPr>
          <w:b/>
          <w:u w:val="single"/>
        </w:rPr>
        <w:t>204753</w:t>
      </w:r>
    </w:p>
    <w:p>
      <w:r>
        <w:t>RT USER: Banci mahal pelangganya keren2 \xf0\x9f\x98\x83. USER URL</w:t>
      </w:r>
    </w:p>
    <w:p>
      <w:r>
        <w:rPr>
          <w:b/>
          <w:u w:val="single"/>
        </w:rPr>
        <w:t>204754</w:t>
      </w:r>
    </w:p>
    <w:p>
      <w:r>
        <w:t>USER USER USER USER USER USER USER Bapak culun'</w:t>
      </w:r>
    </w:p>
    <w:p>
      <w:r>
        <w:rPr>
          <w:b/>
          <w:u w:val="single"/>
        </w:rPr>
        <w:t>204755</w:t>
      </w:r>
    </w:p>
    <w:p>
      <w:r>
        <w:t>Kalau boleh hormat Hindu tak makan daging kenapa tak boleh hormat Islam tak makan babi? \xf0\x9f\xa4\x94'</w:t>
      </w:r>
    </w:p>
    <w:p>
      <w:r>
        <w:rPr>
          <w:b/>
          <w:u w:val="single"/>
        </w:rPr>
        <w:t>204756</w:t>
      </w:r>
    </w:p>
    <w:p>
      <w:r>
        <w:t>USER USER USER Iya betul si vivin tai !!! Dasar pelakor,,,ngaku" alexa alda drpd rico bajingan lo neraka'</w:t>
      </w:r>
    </w:p>
    <w:p>
      <w:r>
        <w:rPr>
          <w:b/>
          <w:u w:val="single"/>
        </w:rPr>
        <w:t>204757</w:t>
      </w:r>
    </w:p>
    <w:p>
      <w:r>
        <w:t>USER jem kampang lo ya ganteng pisann ihh'</w:t>
      </w:r>
    </w:p>
    <w:p>
      <w:r>
        <w:rPr>
          <w:b/>
          <w:u w:val="single"/>
        </w:rPr>
        <w:t>204758</w:t>
      </w:r>
    </w:p>
    <w:p>
      <w:r>
        <w:t>USER Gapapa goblok yg penting pinter'</w:t>
      </w:r>
    </w:p>
    <w:p>
      <w:r>
        <w:rPr>
          <w:b/>
          <w:u w:val="single"/>
        </w:rPr>
        <w:t>204759</w:t>
      </w:r>
    </w:p>
    <w:p>
      <w:r>
        <w:t>USER USER USER ga sipit sich g kaya lilyana yg wah ampe gempar seantero.'</w:t>
      </w:r>
    </w:p>
    <w:p>
      <w:r>
        <w:rPr>
          <w:b/>
          <w:u w:val="single"/>
        </w:rPr>
        <w:t>204760</w:t>
      </w:r>
    </w:p>
    <w:p>
      <w:r>
        <w:t>USER min. ini internet makin kacau! kalo murah jelek gpp. ini kan itunganya lumayan min. tp internet kacrut'</w:t>
      </w:r>
    </w:p>
    <w:p>
      <w:r>
        <w:rPr>
          <w:b/>
          <w:u w:val="single"/>
        </w:rPr>
        <w:t>204761</w:t>
      </w:r>
    </w:p>
    <w:p>
      <w:r>
        <w:t>USER Pemikiran busuk itu membunuh biasa, sekarang ini banyak korban dibunuh ,tentara polisi masarakat juga di bunuh sparatis , picek kah matamu.'</w:t>
      </w:r>
    </w:p>
    <w:p>
      <w:r>
        <w:rPr>
          <w:b/>
          <w:u w:val="single"/>
        </w:rPr>
        <w:t>204762</w:t>
      </w:r>
    </w:p>
    <w:p>
      <w:r>
        <w:t>USER gua stress pengen un bukannya makin alim malah makin bejad'</w:t>
      </w:r>
    </w:p>
    <w:p>
      <w:r>
        <w:rPr>
          <w:b/>
          <w:u w:val="single"/>
        </w:rPr>
        <w:t>204763</w:t>
      </w:r>
    </w:p>
    <w:p>
      <w:r>
        <w:t>0 Lo = bejat, bangsat, brengsek'</w:t>
      </w:r>
    </w:p>
    <w:p>
      <w:r>
        <w:rPr>
          <w:b/>
          <w:u w:val="single"/>
        </w:rPr>
        <w:t>204764</w:t>
      </w:r>
    </w:p>
    <w:p>
      <w:r>
        <w:t>Maju lu sini anjing URL</w:t>
      </w:r>
    </w:p>
    <w:p>
      <w:r>
        <w:rPr>
          <w:b/>
          <w:u w:val="single"/>
        </w:rPr>
        <w:t>204765</w:t>
      </w:r>
    </w:p>
    <w:p>
      <w:r>
        <w:t>USER USER USER Khusus pemilu skrg, saya berharap hanya ada 2 capres mengingat situasi dan kondisi yg sudah teramat genting. Berbicaralah dari nurani antar parpol, insha allah #2019GantiPresiden . Baru selanjutnya rubah kem</w:t>
      </w:r>
    </w:p>
    <w:p>
      <w:r>
        <w:rPr>
          <w:b/>
          <w:u w:val="single"/>
        </w:rPr>
        <w:t>204766</w:t>
      </w:r>
    </w:p>
    <w:p>
      <w:r>
        <w:t>Tidak ada solusi lain selain #2019GantiPresiden</w:t>
      </w:r>
    </w:p>
    <w:p>
      <w:r>
        <w:rPr>
          <w:b/>
          <w:u w:val="single"/>
        </w:rPr>
        <w:t>204767</w:t>
      </w:r>
    </w:p>
    <w:p>
      <w:r>
        <w:t>Nih beneran admin akun resmi? ?? Coba donk pak USER kasih training dulu ttg ekonomi biar gak asal tweet. Admin goblok mempengaruhi citra partai loh ??</w:t>
      </w:r>
    </w:p>
    <w:p>
      <w:r>
        <w:rPr>
          <w:b/>
          <w:u w:val="single"/>
        </w:rPr>
        <w:t>204768</w:t>
      </w:r>
    </w:p>
    <w:p>
      <w:r>
        <w:t>RT USER: Bangsat bajingan ini udah diciduk.\nMampuss!!!!!!!!!! URL</w:t>
      </w:r>
    </w:p>
    <w:p>
      <w:r>
        <w:rPr>
          <w:b/>
          <w:u w:val="single"/>
        </w:rPr>
        <w:t>204769</w:t>
      </w:r>
    </w:p>
    <w:p>
      <w:r>
        <w:t>Alquran hanya kitab sampah beraroma darah &amp; air mani Bung Tifatul</w:t>
      </w:r>
    </w:p>
    <w:p>
      <w:r>
        <w:rPr>
          <w:b/>
          <w:u w:val="single"/>
        </w:rPr>
        <w:t>204770</w:t>
      </w:r>
    </w:p>
    <w:p>
      <w:r>
        <w:t>Secara objektif harus diakui peluang Anies jadi Presiden 2019-2024 lebih besar dibanding jadi wapres jika duet dgn Prabowo\n\nKita akui Prabowo lemah dalam mengamankan diri dari serangan fitnah, penyusupan, penggembosan dan pengkhianatan\n\nPrabowo juga</w:t>
      </w:r>
    </w:p>
    <w:p>
      <w:r>
        <w:rPr>
          <w:b/>
          <w:u w:val="single"/>
        </w:rPr>
        <w:t>204771</w:t>
      </w:r>
    </w:p>
    <w:p>
      <w:r>
        <w:t>??????; Ayak2 wae ; #2019GantiPresiden</w:t>
      </w:r>
    </w:p>
    <w:p>
      <w:r>
        <w:rPr>
          <w:b/>
          <w:u w:val="single"/>
        </w:rPr>
        <w:t>204772</w:t>
      </w:r>
    </w:p>
    <w:p>
      <w:r>
        <w:t>RT USER: Posisi begini .. mantep ... yo #coli #kontol #gay URL</w:t>
      </w:r>
    </w:p>
    <w:p>
      <w:r>
        <w:rPr>
          <w:b/>
          <w:u w:val="single"/>
        </w:rPr>
        <w:t>204773</w:t>
      </w:r>
    </w:p>
    <w:p>
      <w:r>
        <w:t>USER Siap menangkan jokowi 2019...biar kaum sumbu pendek makin kejang kejang</w:t>
      </w:r>
    </w:p>
    <w:p>
      <w:r>
        <w:rPr>
          <w:b/>
          <w:u w:val="single"/>
        </w:rPr>
        <w:t>204774</w:t>
      </w:r>
    </w:p>
    <w:p>
      <w:r>
        <w:t>permusyawaratan perwakilan yang berintikan musyawarah untuk mufakat secara gotong royong diantara semua kekuatan nasional yang progresif revolusioner dengan berporoskan nasakom dengan ciri:\nDominasi Presiden\nTerbatasnya peran partai politik\nBerkembang</w:t>
      </w:r>
    </w:p>
    <w:p>
      <w:r>
        <w:rPr>
          <w:b/>
          <w:u w:val="single"/>
        </w:rPr>
        <w:t>204775</w:t>
      </w:r>
    </w:p>
    <w:p>
      <w:r>
        <w:t>Cagub Lampung dan Keberpihakan Pertanian</w:t>
      </w:r>
    </w:p>
    <w:p>
      <w:r>
        <w:rPr>
          <w:b/>
          <w:u w:val="single"/>
        </w:rPr>
        <w:t>204776</w:t>
      </w:r>
    </w:p>
    <w:p>
      <w:r>
        <w:t>USER Najis slek gara gara majalah gaul'</w:t>
      </w:r>
    </w:p>
    <w:p>
      <w:r>
        <w:rPr>
          <w:b/>
          <w:u w:val="single"/>
        </w:rPr>
        <w:t>204777</w:t>
      </w:r>
    </w:p>
    <w:p>
      <w:r>
        <w:t>Gubernur rasa presiden</w:t>
      </w:r>
    </w:p>
    <w:p>
      <w:r>
        <w:rPr>
          <w:b/>
          <w:u w:val="single"/>
        </w:rPr>
        <w:t>204778</w:t>
      </w:r>
    </w:p>
    <w:p>
      <w:r>
        <w:t>USER Jika presiden Jokowi tidak memenuhi ke butuhkan rakyat yg masih belum sampai 1periode.lalu presiden yg mana yg bisa memenuhi ke butuhan rakyat....?</w:t>
      </w:r>
    </w:p>
    <w:p>
      <w:r>
        <w:rPr>
          <w:b/>
          <w:u w:val="single"/>
        </w:rPr>
        <w:t>204779</w:t>
      </w:r>
    </w:p>
    <w:p>
      <w:r>
        <w:t>SEMUA ULAMA, KIYAYI, USTADZ, GURU MENGAJI, IMAM, KHATIB FAN DA'I ITU ADALAH BANGSAT TUKANG TIPU...</w:t>
      </w:r>
    </w:p>
    <w:p>
      <w:r>
        <w:rPr>
          <w:b/>
          <w:u w:val="single"/>
        </w:rPr>
        <w:t>204780</w:t>
      </w:r>
    </w:p>
    <w:p>
      <w:r>
        <w:t>USER USER - Kalo kalian punya uang sebanyak itu Knp ga bantu pemerintah ?\n- Knp ga beli saham freeport ?\nKalianlah Yg sebenarnya antek aseng asing anti INDONESIA..'</w:t>
      </w:r>
    </w:p>
    <w:p>
      <w:r>
        <w:rPr>
          <w:b/>
          <w:u w:val="single"/>
        </w:rPr>
        <w:t>204781</w:t>
      </w:r>
    </w:p>
    <w:p>
      <w:r>
        <w:t>AB: suka tiba-tiba ngomong kasar, masi susah mengontrol emosi.</w:t>
      </w:r>
    </w:p>
    <w:p>
      <w:r>
        <w:rPr>
          <w:b/>
          <w:u w:val="single"/>
        </w:rPr>
        <w:t>204782</w:t>
      </w:r>
    </w:p>
    <w:p>
      <w:r>
        <w:t>Azan di TV tak layak tonton, menyerukan nyembah2 Allah SWT dungu &amp; biadab, smua acara Islam tak layak tonton, MENIPU</w:t>
      </w:r>
    </w:p>
    <w:p>
      <w:r>
        <w:rPr>
          <w:b/>
          <w:u w:val="single"/>
        </w:rPr>
        <w:t>204783</w:t>
      </w:r>
    </w:p>
    <w:p>
      <w:r>
        <w:t>PROFESI APA YANG COCOK SAMA AYAM?\n\npecun'</w:t>
      </w:r>
    </w:p>
    <w:p>
      <w:r>
        <w:rPr>
          <w:b/>
          <w:u w:val="single"/>
        </w:rPr>
        <w:t>204784</w:t>
      </w:r>
    </w:p>
    <w:p>
      <w:r>
        <w:t>RT USER: CENGENG LU TAI URL</w:t>
      </w:r>
    </w:p>
    <w:p>
      <w:r>
        <w:rPr>
          <w:b/>
          <w:u w:val="single"/>
        </w:rPr>
        <w:t>204785</w:t>
      </w:r>
    </w:p>
    <w:p>
      <w:r>
        <w:t>USER Dia bodoh gila, pi baca tweet2 dia semua masalah sial'</w:t>
      </w:r>
    </w:p>
    <w:p>
      <w:r>
        <w:rPr>
          <w:b/>
          <w:u w:val="single"/>
        </w:rPr>
        <w:t>204786</w:t>
      </w:r>
    </w:p>
    <w:p>
      <w:r>
        <w:t>Pendukung Jokowi : 3. Klo dia Pribumi berarti dia jongos cina, pengkhianat Bangsa. 4. Komunis</w:t>
      </w:r>
    </w:p>
    <w:p>
      <w:r>
        <w:rPr>
          <w:b/>
          <w:u w:val="single"/>
        </w:rPr>
        <w:t>204787</w:t>
      </w:r>
    </w:p>
    <w:p>
      <w:r>
        <w:t>Setuju! Bubarkan KPK! Angkat USER jadi Ketua Badan Pemberantasan Korupsi berikutnya!!! URL</w:t>
      </w:r>
    </w:p>
    <w:p>
      <w:r>
        <w:rPr>
          <w:b/>
          <w:u w:val="single"/>
        </w:rPr>
        <w:t>204788</w:t>
      </w:r>
    </w:p>
    <w:p>
      <w:r>
        <w:t>Tawuran itu bukan budaya bangsa INDONESIA</w:t>
      </w:r>
    </w:p>
    <w:p>
      <w:r>
        <w:rPr>
          <w:b/>
          <w:u w:val="single"/>
        </w:rPr>
        <w:t>204789</w:t>
      </w:r>
    </w:p>
    <w:p>
      <w:r>
        <w:t>Sylvi keliatan bloonnya #DebatFinalPilkadaJKT</w:t>
      </w:r>
    </w:p>
    <w:p>
      <w:r>
        <w:rPr>
          <w:b/>
          <w:u w:val="single"/>
        </w:rPr>
        <w:t>204790</w:t>
      </w:r>
    </w:p>
    <w:p>
      <w:r>
        <w:t>USER USER USER USER Halah bacot kau anti aseng tapi ngimpor juga dari cina. wakakakak jilat pantat.'</w:t>
      </w:r>
    </w:p>
    <w:p>
      <w:r>
        <w:rPr>
          <w:b/>
          <w:u w:val="single"/>
        </w:rPr>
        <w:t>204791</w:t>
      </w:r>
    </w:p>
    <w:p>
      <w:r>
        <w:t>RT USER: Jaga gf nie ibarat kita jaga kebun. Kena tengok selalu kalau tk tengok takut nanti tiba tiba tersodok dek babi. You know b\xe2\x80\xa6'</w:t>
      </w:r>
    </w:p>
    <w:p>
      <w:r>
        <w:rPr>
          <w:b/>
          <w:u w:val="single"/>
        </w:rPr>
        <w:t>204792</w:t>
      </w:r>
    </w:p>
    <w:p>
      <w:r>
        <w:t>USER USER Kan udah biasa ?\nKecuali kl dr kontra Jokowi, jgnkan baliho yg MEMBUNUH...\nKentutnya aja kl kecium&amp;amp;nyenggol idung cebong bs PIRAL sebulan penuh \xf0\x9f\x98\x82\xf0\x9f\x98\x82\xf0\x9f\x98\x82'</w:t>
      </w:r>
    </w:p>
    <w:p>
      <w:r>
        <w:rPr>
          <w:b/>
          <w:u w:val="single"/>
        </w:rPr>
        <w:t>204793</w:t>
      </w:r>
    </w:p>
    <w:p>
      <w:r>
        <w:t>beneran sinting itu orang huf'</w:t>
      </w:r>
    </w:p>
    <w:p>
      <w:r>
        <w:rPr>
          <w:b/>
          <w:u w:val="single"/>
        </w:rPr>
        <w:t>204794</w:t>
      </w:r>
    </w:p>
    <w:p>
      <w:r>
        <w:t>Bahas kucing jilatin titit kenapa kamu gembira banget? Dasar mesoom USER'</w:t>
      </w:r>
    </w:p>
    <w:p>
      <w:r>
        <w:rPr>
          <w:b/>
          <w:u w:val="single"/>
        </w:rPr>
        <w:t>204795</w:t>
      </w:r>
    </w:p>
    <w:p>
      <w:r>
        <w:t>USER USER woy goblog gw ngakak=))'</w:t>
      </w:r>
    </w:p>
    <w:p>
      <w:r>
        <w:rPr>
          <w:b/>
          <w:u w:val="single"/>
        </w:rPr>
        <w:t>204796</w:t>
      </w:r>
    </w:p>
    <w:p>
      <w:r>
        <w:t>#lawangsewu merupakan landmark Kota Semarang yang paling dikenal para turis baik lokal maupun asing'</w:t>
      </w:r>
    </w:p>
    <w:p>
      <w:r>
        <w:rPr>
          <w:b/>
          <w:u w:val="single"/>
        </w:rPr>
        <w:t>204797</w:t>
      </w:r>
    </w:p>
    <w:p>
      <w:r>
        <w:t>USER Rezim anti islam ... benar kan ! Gak bs dipungkiri lg ..</w:t>
      </w:r>
    </w:p>
    <w:p>
      <w:r>
        <w:rPr>
          <w:b/>
          <w:u w:val="single"/>
        </w:rPr>
        <w:t>204798</w:t>
      </w:r>
    </w:p>
    <w:p>
      <w:r>
        <w:t>Boleh bodo tgk taik manusia ni \xf0\x9f\x98\x86 URL</w:t>
      </w:r>
    </w:p>
    <w:p>
      <w:r>
        <w:rPr>
          <w:b/>
          <w:u w:val="single"/>
        </w:rPr>
        <w:t>204799</w:t>
      </w:r>
    </w:p>
    <w:p>
      <w:r>
        <w:t>USER pasti ini ulah pasukan nasi kotak.. hmm'</w:t>
      </w:r>
    </w:p>
    <w:p>
      <w:r>
        <w:rPr>
          <w:b/>
          <w:u w:val="single"/>
        </w:rPr>
        <w:t>204800</w:t>
      </w:r>
    </w:p>
    <w:p>
      <w:r>
        <w:t>Fadli Zon: Bab Tentang King Maker Sudah Tertutup �?? FAJAR �?? USER</w:t>
      </w:r>
    </w:p>
    <w:p>
      <w:r>
        <w:rPr>
          <w:b/>
          <w:u w:val="single"/>
        </w:rPr>
        <w:t>204801</w:t>
      </w:r>
    </w:p>
    <w:p>
      <w:r>
        <w:t>USER &amp;lt; kalau mau lebih pusing sih da vinci code dan antek anteknya. Tapi gak apa apa, The Red Sparrow juga asik. &amp;gt;'</w:t>
      </w:r>
    </w:p>
    <w:p>
      <w:r>
        <w:rPr>
          <w:b/>
          <w:u w:val="single"/>
        </w:rPr>
        <w:t>204802</w:t>
      </w:r>
    </w:p>
    <w:p>
      <w:r>
        <w:t>USER Menyerah sebelum berperang, cupu!'</w:t>
      </w:r>
    </w:p>
    <w:p>
      <w:r>
        <w:rPr>
          <w:b/>
          <w:u w:val="single"/>
        </w:rPr>
        <w:t>204803</w:t>
      </w:r>
    </w:p>
    <w:p>
      <w:r>
        <w:t>USER USER USER USER USER USER USER Wanita tulen pastinya \xf0\x9f\x98\x8d \xf0\x9f\x92\x83\xf0\x9f\x92\x83\nSoalnya ska bka YT, kan pernah trending di YT tuh ttng transgender \xf0\x9f\x99\x8a jdi tau wkw</w:t>
      </w:r>
    </w:p>
    <w:p>
      <w:r>
        <w:rPr>
          <w:b/>
          <w:u w:val="single"/>
        </w:rPr>
        <w:t>204804</w:t>
      </w:r>
    </w:p>
    <w:p>
      <w:r>
        <w:t>hm tercyduk kan luh, bangsad.'</w:t>
      </w:r>
    </w:p>
    <w:p>
      <w:r>
        <w:rPr>
          <w:b/>
          <w:u w:val="single"/>
        </w:rPr>
        <w:t>204805</w:t>
      </w:r>
    </w:p>
    <w:p>
      <w:r>
        <w:t>USER USER USER Ucapan yang gak penting untuk di dengar... Bikin indonesia gak maju...</w:t>
      </w:r>
    </w:p>
    <w:p>
      <w:r>
        <w:rPr>
          <w:b/>
          <w:u w:val="single"/>
        </w:rPr>
        <w:t>204806</w:t>
      </w:r>
    </w:p>
    <w:p>
      <w:r>
        <w:t>USER Enak ga di bom balik?'</w:t>
      </w:r>
    </w:p>
    <w:p>
      <w:r>
        <w:rPr>
          <w:b/>
          <w:u w:val="single"/>
        </w:rPr>
        <w:t>204807</w:t>
      </w:r>
    </w:p>
    <w:p>
      <w:r>
        <w:t>USER USER Eh bencong gak usah fitnah fitnah luh ya'</w:t>
      </w:r>
    </w:p>
    <w:p>
      <w:r>
        <w:rPr>
          <w:b/>
          <w:u w:val="single"/>
        </w:rPr>
        <w:t>204808</w:t>
      </w:r>
    </w:p>
    <w:p>
      <w:r>
        <w:t>USER USER USER Liat onta dinamani langsung nyerbu tempat wisatanya sekaliaan pengen wisata gratisss hhhh'</w:t>
      </w:r>
    </w:p>
    <w:p>
      <w:r>
        <w:rPr>
          <w:b/>
          <w:u w:val="single"/>
        </w:rPr>
        <w:t>204809</w:t>
      </w:r>
    </w:p>
    <w:p>
      <w:r>
        <w:t>USER Goblok:('</w:t>
      </w:r>
    </w:p>
    <w:p>
      <w:r>
        <w:rPr>
          <w:b/>
          <w:u w:val="single"/>
        </w:rPr>
        <w:t>204810</w:t>
      </w:r>
    </w:p>
    <w:p>
      <w:r>
        <w:t>USER Termasuk yg harus dinusantarakan perkebunan sawit. Pengelolaan lahan oleh asing. Freefort. Newmont, indosat, dan saham saham yg pemiliknya 50% asing'</w:t>
      </w:r>
    </w:p>
    <w:p>
      <w:r>
        <w:rPr>
          <w:b/>
          <w:u w:val="single"/>
        </w:rPr>
        <w:t>204811</w:t>
      </w:r>
    </w:p>
    <w:p>
      <w:r>
        <w:t>Usir dubes Myanmar dari Indonesia, tanah air negeri ini haram untuk mereka. Dan teruntuk saudaraku ummat Budha... URL</w:t>
      </w:r>
    </w:p>
    <w:p>
      <w:r>
        <w:rPr>
          <w:b/>
          <w:u w:val="single"/>
        </w:rPr>
        <w:t>204812</w:t>
      </w:r>
    </w:p>
    <w:p>
      <w:r>
        <w:t>RT USER Putra Daerah pada kemana? masa Siliwangi mau di ganti Ondel Ondel pak USER serius....</w:t>
      </w:r>
    </w:p>
    <w:p>
      <w:r>
        <w:rPr>
          <w:b/>
          <w:u w:val="single"/>
        </w:rPr>
        <w:t>204813</w:t>
      </w:r>
    </w:p>
    <w:p>
      <w:r>
        <w:t>Jelang pilkada, ini yang jadi perhatian Gubernur Kalteng</w:t>
      </w:r>
    </w:p>
    <w:p>
      <w:r>
        <w:rPr>
          <w:b/>
          <w:u w:val="single"/>
        </w:rPr>
        <w:t>204814</w:t>
      </w:r>
    </w:p>
    <w:p>
      <w:r>
        <w:t>USER USER Banyak kacung kacung yg mulai menampakan diri membela majikanya yg china keparat utk tidak di proses hukum...kacung pada cari muka'</w:t>
      </w:r>
    </w:p>
    <w:p>
      <w:r>
        <w:rPr>
          <w:b/>
          <w:u w:val="single"/>
        </w:rPr>
        <w:t>204815</w:t>
      </w:r>
    </w:p>
    <w:p>
      <w:r>
        <w:t>USER USER USER USER USER Lah iya juga, perlu lah itu diselidik\nJarang ada yg "sengaja follow" akun tuyul tnpa alasan \xf0\x9f\x98\x81'</w:t>
      </w:r>
    </w:p>
    <w:p>
      <w:r>
        <w:rPr>
          <w:b/>
          <w:u w:val="single"/>
        </w:rPr>
        <w:t>204816</w:t>
      </w:r>
    </w:p>
    <w:p>
      <w:r>
        <w:t>Guru Privat di Jakut TK SD SMP SMA UN Simak UI SBMPTN - Matematika Fisika Kimia Biologi Akuntansi Ekonomi...</w:t>
      </w:r>
    </w:p>
    <w:p>
      <w:r>
        <w:rPr>
          <w:b/>
          <w:u w:val="single"/>
        </w:rPr>
        <w:t>204817</w:t>
      </w:r>
    </w:p>
    <w:p>
      <w:r>
        <w:t>Saya pribumi, Kristen dan mendukung Ahok. Tapi saya paling anti dengan manusia2 bodoh dan goblok seperti Steven Hadisurya Sulistyo.</w:t>
      </w:r>
    </w:p>
    <w:p>
      <w:r>
        <w:rPr>
          <w:b/>
          <w:u w:val="single"/>
        </w:rPr>
        <w:t>204818</w:t>
      </w:r>
    </w:p>
    <w:p>
      <w:r>
        <w:t>USER renjun yang dari cina bukan sih?'</w:t>
      </w:r>
    </w:p>
    <w:p>
      <w:r>
        <w:rPr>
          <w:b/>
          <w:u w:val="single"/>
        </w:rPr>
        <w:t>204819</w:t>
      </w:r>
    </w:p>
    <w:p>
      <w:r>
        <w:t>USER USER Klo menganggapnya gak enak/haram, brarti dia kafir. Fix!'</w:t>
      </w:r>
    </w:p>
    <w:p>
      <w:r>
        <w:rPr>
          <w:b/>
          <w:u w:val="single"/>
        </w:rPr>
        <w:t>204820</w:t>
      </w:r>
    </w:p>
    <w:p>
      <w:r>
        <w:t>Penyelenggaraan pameran Adiwastra Nusantara membuktikan kehadirannya sebagai penggiat produk budaya kreasi Indonesia diterima dan secara konsisten berupaya mengangkat sekaligus...</w:t>
      </w:r>
    </w:p>
    <w:p>
      <w:r>
        <w:rPr>
          <w:b/>
          <w:u w:val="single"/>
        </w:rPr>
        <w:t>204821</w:t>
      </w:r>
    </w:p>
    <w:p>
      <w:r>
        <w:t>RT USER Goreng trs zon...yg penting demi naikin nilai prabowo apapun hajar saja...tabrak saja ...</w:t>
      </w:r>
    </w:p>
    <w:p>
      <w:r>
        <w:rPr>
          <w:b/>
          <w:u w:val="single"/>
        </w:rPr>
        <w:t>204822</w:t>
      </w:r>
    </w:p>
    <w:p>
      <w:r>
        <w:t>Momentum Pembacaan Dukungan Kiai / Ulama Lampung ke Panglima Santri USER , Senin 9 April; ; #JokowiCakImin; #PoskoJOIN; ; USER USER USER USER USER</w:t>
      </w:r>
    </w:p>
    <w:p>
      <w:r>
        <w:rPr>
          <w:b/>
          <w:u w:val="single"/>
        </w:rPr>
        <w:t>204823</w:t>
      </w:r>
    </w:p>
    <w:p>
      <w:r>
        <w:t>Panwaslu Garut Terima Puluhan Aduan Pelanggaran Pilkada</w:t>
      </w:r>
    </w:p>
    <w:p>
      <w:r>
        <w:rPr>
          <w:b/>
          <w:u w:val="single"/>
        </w:rPr>
        <w:t>204824</w:t>
      </w:r>
    </w:p>
    <w:p>
      <w:r>
        <w:t>bisa ga sih aku gak geblek sehari aja hjshshshhshh'</w:t>
      </w:r>
    </w:p>
    <w:p>
      <w:r>
        <w:rPr>
          <w:b/>
          <w:u w:val="single"/>
        </w:rPr>
        <w:t>204825</w:t>
      </w:r>
    </w:p>
    <w:p>
      <w:r>
        <w:t>#Pemimpinkafir kepada ulama saja berani menghardik, apalagi kepada Anda rakyat biasa. #tolakpemimpinkafir #stopkriminalisasiulama</w:t>
      </w:r>
    </w:p>
    <w:p>
      <w:r>
        <w:rPr>
          <w:b/>
          <w:u w:val="single"/>
        </w:rPr>
        <w:t>204826</w:t>
      </w:r>
    </w:p>
    <w:p>
      <w:r>
        <w:t>Fiksi, fakta, realita, fiktif, apapun istilah narasi Indonesia, tetap sj bhw kebenaran AlQuran itu lebih benar drpd 1+1=2.; Kebenaran itu telah ditantang oleh Allah utk menirunya, walau 1 surat. ; Tak mampu membuat? ; Walau ajak semua ahli? ; Maka beriman</w:t>
      </w:r>
    </w:p>
    <w:p>
      <w:r>
        <w:rPr>
          <w:b/>
          <w:u w:val="single"/>
        </w:rPr>
        <w:t>204827</w:t>
      </w:r>
    </w:p>
    <w:p>
      <w:r>
        <w:t>USER 99woojinn manggil gua bodohie\nw_oojinprk manggil gua bodoh\nParjin manggil gua bego\n\nBesok2 autis gua :")'</w:t>
      </w:r>
    </w:p>
    <w:p>
      <w:r>
        <w:rPr>
          <w:b/>
          <w:u w:val="single"/>
        </w:rPr>
        <w:t>204828</w:t>
      </w:r>
    </w:p>
    <w:p>
      <w:r>
        <w:t>USER Mahasiswa zaman old bersusah payah menurunkan rezim soeharto, sedangkan mahasiswa zaman now berusaha paid promote tiap saat \n\xf0\x9f\x98\xb3\xf0\x9f\x98\x91'</w:t>
      </w:r>
    </w:p>
    <w:p>
      <w:r>
        <w:rPr>
          <w:b/>
          <w:u w:val="single"/>
        </w:rPr>
        <w:t>204829</w:t>
      </w:r>
    </w:p>
    <w:p>
      <w:r>
        <w:t>USER USER Nah betul, klao sy si fair baik soeharto maupun soekarno memang pernah ada sala ketika mereka terlalu dengerin org yg muja2 mereka. Kalau soekarno terlalu dengerin pki, soeharto dengerin golkar'</w:t>
      </w:r>
    </w:p>
    <w:p>
      <w:r>
        <w:rPr>
          <w:b/>
          <w:u w:val="single"/>
        </w:rPr>
        <w:t>204830</w:t>
      </w:r>
    </w:p>
    <w:p>
      <w:r>
        <w:t>USER Termasuk gengsi munafik pura,2 ga pdhl misi ny sama tapi gengsi ... akhirnya Bilang ke paksa padahal luar biasa Ahok Jarot'</w:t>
      </w:r>
    </w:p>
    <w:p>
      <w:r>
        <w:rPr>
          <w:b/>
          <w:u w:val="single"/>
        </w:rPr>
        <w:t>204831</w:t>
      </w:r>
    </w:p>
    <w:p>
      <w:r>
        <w:t>Jika disuruh membuat sistem keamanan, mungkin aku akan membuat dengan algoritma seperti hatimu. Kerena hatimu susah ditembus.</w:t>
      </w:r>
    </w:p>
    <w:p>
      <w:r>
        <w:rPr>
          <w:b/>
          <w:u w:val="single"/>
        </w:rPr>
        <w:t>204832</w:t>
      </w:r>
    </w:p>
    <w:p>
      <w:r>
        <w:t>senja di plantaran rindu..\nsendu... mngapa menjadi bisu... \njejaku kini terkikis ombak... biarlah... krn bekas kan mnjadi candu... mnyusahkanmu mnghapus rindu... rindu dibatas jinggamu...'</w:t>
      </w:r>
    </w:p>
    <w:p>
      <w:r>
        <w:rPr>
          <w:b/>
          <w:u w:val="single"/>
        </w:rPr>
        <w:t>204833</w:t>
      </w:r>
    </w:p>
    <w:p>
      <w:r>
        <w:t>Berencana Terbitkan Dua Pergub, Pemprov Tegaskan Rumah DP 0 Rupiah Tidak Boleh Dijual -</w:t>
      </w:r>
    </w:p>
    <w:p>
      <w:r>
        <w:rPr>
          <w:b/>
          <w:u w:val="single"/>
        </w:rPr>
        <w:t>204834</w:t>
      </w:r>
    </w:p>
    <w:p>
      <w:r>
        <w:t>USER USER USER USER USER USER USER USER Langsung ga main twitter si bani bokep itu dr kemaren. Hobi kritik presiden tp gaweannya cuma coli sambil ngebokep ya om. Miris \xf0\x9f\x98\x82\xf</w:t>
      </w:r>
    </w:p>
    <w:p>
      <w:r>
        <w:rPr>
          <w:b/>
          <w:u w:val="single"/>
        </w:rPr>
        <w:t>204835</w:t>
      </w:r>
    </w:p>
    <w:p>
      <w:r>
        <w:t>KPR untuk PNS, dan Anggota TNI/Polri akan Potong Gaji Bulanan</w:t>
      </w:r>
    </w:p>
    <w:p>
      <w:r>
        <w:rPr>
          <w:b/>
          <w:u w:val="single"/>
        </w:rPr>
        <w:t>204836</w:t>
      </w:r>
    </w:p>
    <w:p>
      <w:r>
        <w:t>USER Iya, karena 'tuna' sendiri artinya cacat. Jadi terbilang kasar buat mereka. Makanya lebih milih disebut teman tuli."</w:t>
      </w:r>
    </w:p>
    <w:p>
      <w:r>
        <w:rPr>
          <w:b/>
          <w:u w:val="single"/>
        </w:rPr>
        <w:t>204837</w:t>
      </w:r>
    </w:p>
    <w:p>
      <w:r>
        <w:t>USER AUTIS GARA2 GIGI GINGSUL PWJ \xf0\x9f\x98\x82\xf0\x9f\x98\x82\xf0\x9f\x98\x82\xf0\x9f\x98\x82'</w:t>
      </w:r>
    </w:p>
    <w:p>
      <w:r>
        <w:rPr>
          <w:b/>
          <w:u w:val="single"/>
        </w:rPr>
        <w:t>204838</w:t>
      </w:r>
    </w:p>
    <w:p>
      <w:r>
        <w:t>USER Temen setim yg ngejer buat kill musuh sampe mampus padahal tower tim udh gundul'</w:t>
      </w:r>
    </w:p>
    <w:p>
      <w:r>
        <w:rPr>
          <w:b/>
          <w:u w:val="single"/>
        </w:rPr>
        <w:t>204839</w:t>
      </w:r>
    </w:p>
    <w:p>
      <w:r>
        <w:t>ا�?ح�? ب�?ا �?ظا�? �?غ�?ب�? ا�?باط�? ب�?ظا�?; ; Kebenaran yang diusung secara kacau akan dikalahkan kebatilan yang berlangsung secara sistematis (terorganisir).; ; Mari membangun Jawa Tengah lebih baik.; ; TAJ YASIN MAIMOEN; (Calon Wakil Gubernur Jawa Tengah 2018-2023</w:t>
      </w:r>
    </w:p>
    <w:p>
      <w:r>
        <w:rPr>
          <w:b/>
          <w:u w:val="single"/>
        </w:rPr>
        <w:t>204840</w:t>
      </w:r>
    </w:p>
    <w:p>
      <w:r>
        <w:t>Jilatin memek aku donk mau ?'</w:t>
      </w:r>
    </w:p>
    <w:p>
      <w:r>
        <w:rPr>
          <w:b/>
          <w:u w:val="single"/>
        </w:rPr>
        <w:t>204841</w:t>
      </w:r>
    </w:p>
    <w:p>
      <w:r>
        <w:t>RT USER: #RETWEET \nGadis medan kulum/ngemut kontol enak punya pacar..\n\n#horny #memek #colmek #colokmemek #jembut #memekbecek #n\xe2\x80\xa6'</w:t>
      </w:r>
    </w:p>
    <w:p>
      <w:r>
        <w:rPr>
          <w:b/>
          <w:u w:val="single"/>
        </w:rPr>
        <w:t>204842</w:t>
      </w:r>
    </w:p>
    <w:p>
      <w:r>
        <w:t>"Umat Islam RI Harus Bersatu Dalam Sikap dan Tindakan Utk Mengalahkan Proxy Asing dan Memenangkan Perang Asymetric Konspirasi Global -Cukong" by USER - Chirpstory</w:t>
      </w:r>
    </w:p>
    <w:p>
      <w:r>
        <w:rPr>
          <w:b/>
          <w:u w:val="single"/>
        </w:rPr>
        <w:t>204843</w:t>
      </w:r>
    </w:p>
    <w:p>
      <w:r>
        <w:t>USER bhahahahahahaa geblek ini. punya duit tapi giting salah beli produk keknya.'</w:t>
      </w:r>
    </w:p>
    <w:p>
      <w:r>
        <w:rPr>
          <w:b/>
          <w:u w:val="single"/>
        </w:rPr>
        <w:t>204844</w:t>
      </w:r>
    </w:p>
    <w:p>
      <w:r>
        <w:t>Jokowi, Presiden Muslim dari Kalangan Pinggiran</w:t>
      </w:r>
    </w:p>
    <w:p>
      <w:r>
        <w:rPr>
          <w:b/>
          <w:u w:val="single"/>
        </w:rPr>
        <w:t>204845</w:t>
      </w:r>
    </w:p>
    <w:p>
      <w:r>
        <w:t>Program Studi Terbaru di UNP; 1. Pendidikan Tari ( S1 ); 2. Pendidikan Agama Islam ( S1 ); 3. Teknik Sipil ( S1 ); 4. Teknik Mesin ( S1 ); 5. Statistika ( S1 ); 6. Teknologi Penginderaan Jauh ( D3 ); 7. Keperawatan ( D3 )</w:t>
      </w:r>
    </w:p>
    <w:p>
      <w:r>
        <w:rPr>
          <w:b/>
          <w:u w:val="single"/>
        </w:rPr>
        <w:t>204846</w:t>
      </w:r>
    </w:p>
    <w:p>
      <w:r>
        <w:t>Bbeuh...beda kelas.!</w:t>
      </w:r>
    </w:p>
    <w:p>
      <w:r>
        <w:rPr>
          <w:b/>
          <w:u w:val="single"/>
        </w:rPr>
        <w:t>204847</w:t>
      </w:r>
    </w:p>
    <w:p>
      <w:r>
        <w:t>55 Kreasi Kreatif dari Botol Plastik Bekas ��� Iva Hardiana | Sinopsis: Rp75.000,00 #bukugpu</w:t>
      </w:r>
    </w:p>
    <w:p>
      <w:r>
        <w:rPr>
          <w:b/>
          <w:u w:val="single"/>
        </w:rPr>
        <w:t>204848</w:t>
      </w:r>
    </w:p>
    <w:p>
      <w:r>
        <w:t>USER Cuma antek antek asing yg bela polisi asing... Hidup POLRI maju terus'</w:t>
      </w:r>
    </w:p>
    <w:p>
      <w:r>
        <w:rPr>
          <w:b/>
          <w:u w:val="single"/>
        </w:rPr>
        <w:t>204849</w:t>
      </w:r>
    </w:p>
    <w:p>
      <w:r>
        <w:t>Gw ngebacanya bajingan coba'</w:t>
      </w:r>
    </w:p>
    <w:p>
      <w:r>
        <w:rPr>
          <w:b/>
          <w:u w:val="single"/>
        </w:rPr>
        <w:t>204850</w:t>
      </w:r>
    </w:p>
    <w:p>
      <w:r>
        <w:t>Janganlah berlebihan dalam hal apapun: Jangan mengira Tuhan akan senang dgn sikap yg berlebihan dlm membenci, sekalipun kepada seorang kafir (mengikut tafsir apapun).\nKekufuran sangat dekat dengan orang beriman yg mengabaikan akal sehat dan yang memelih</w:t>
      </w:r>
    </w:p>
    <w:p>
      <w:r>
        <w:rPr>
          <w:b/>
          <w:u w:val="single"/>
        </w:rPr>
        <w:t>204851</w:t>
      </w:r>
    </w:p>
    <w:p>
      <w:r>
        <w:t>USER USER USER cabe2an bisa nya hanya bbm.n facrbook.n!! Masalah politik mana tau doi, tau nya berita2 sampah pencitraan</w:t>
      </w:r>
    </w:p>
    <w:p>
      <w:r>
        <w:rPr>
          <w:b/>
          <w:u w:val="single"/>
        </w:rPr>
        <w:t>204852</w:t>
      </w:r>
    </w:p>
    <w:p>
      <w:r>
        <w:t>USER USER Wapresnya pak prabowo, agar stabil indonesia tidak saling sikut, nyinyir dsb. Pak prabowo layak menjadi wakil untuk ketahanan dan pertahanan indonesia. Selain itu juga beliau pak jokowi dan pak prabowo akan saling melindungi dari antek"</w:t>
      </w:r>
    </w:p>
    <w:p>
      <w:r>
        <w:rPr>
          <w:b/>
          <w:u w:val="single"/>
        </w:rPr>
        <w:t>204853</w:t>
      </w:r>
    </w:p>
    <w:p>
      <w:r>
        <w:t>Spoiler running man 401, haha yg menang wkwk kacrut'</w:t>
      </w:r>
    </w:p>
    <w:p>
      <w:r>
        <w:rPr>
          <w:b/>
          <w:u w:val="single"/>
        </w:rPr>
        <w:t>204854</w:t>
      </w:r>
    </w:p>
    <w:p>
      <w:r>
        <w:t>USER LOL same kak same! Aku sempet pasang posternya karena disitu Kristen Stewart cantik banget hahaha'</w:t>
      </w:r>
    </w:p>
    <w:p>
      <w:r>
        <w:rPr>
          <w:b/>
          <w:u w:val="single"/>
        </w:rPr>
        <w:t>204855</w:t>
      </w:r>
    </w:p>
    <w:p>
      <w:r>
        <w:t>USER Haaaaaa iya benar, mau aja yah di kibulin pake aseng dan asing \xf0\x9f\x98\x81\xf0\x9f\x98\x81'</w:t>
      </w:r>
    </w:p>
    <w:p>
      <w:r>
        <w:rPr>
          <w:b/>
          <w:u w:val="single"/>
        </w:rPr>
        <w:t>204856</w:t>
      </w:r>
    </w:p>
    <w:p>
      <w:r>
        <w:t>suu kyi antek komunis?USER: Sindir Suu Kyi Duterte: Menang Nobel Perdamaian</w:t>
      </w:r>
    </w:p>
    <w:p>
      <w:r>
        <w:rPr>
          <w:b/>
          <w:u w:val="single"/>
        </w:rPr>
        <w:t>204857</w:t>
      </w:r>
    </w:p>
    <w:p>
      <w:r>
        <w:t>USER USER WKWKWKWKWKKW GEBLEK IH KZL'</w:t>
      </w:r>
    </w:p>
    <w:p>
      <w:r>
        <w:rPr>
          <w:b/>
          <w:u w:val="single"/>
        </w:rPr>
        <w:t>204858</w:t>
      </w:r>
    </w:p>
    <w:p>
      <w:r>
        <w:t>RT USER: Tau ga responnya apa?\n\nDia maju juga sampe muka kita deket banget, dengan beraninya natap mata aku terus dia jawab\n\n"Ke\xe2\x80\xa6'</w:t>
      </w:r>
    </w:p>
    <w:p>
      <w:r>
        <w:rPr>
          <w:b/>
          <w:u w:val="single"/>
        </w:rPr>
        <w:t>204859</w:t>
      </w:r>
    </w:p>
    <w:p>
      <w:r>
        <w:t>Besok kalau Prabowo nyapres lagi dan teriak-teriak lagi masalah pendidikan jangan dipercaya ya. Sekolah yg dibakar aja dia ga bangunin</w:t>
      </w:r>
    </w:p>
    <w:p>
      <w:r>
        <w:rPr>
          <w:b/>
          <w:u w:val="single"/>
        </w:rPr>
        <w:t>204860</w:t>
      </w:r>
    </w:p>
    <w:p>
      <w:r>
        <w:t>Presiden USER dan Generasi Muda PMII Zaman Now. Berita selengkapnya di</w:t>
      </w:r>
    </w:p>
    <w:p>
      <w:r>
        <w:rPr>
          <w:b/>
          <w:u w:val="single"/>
        </w:rPr>
        <w:t>204861</w:t>
      </w:r>
    </w:p>
    <w:p>
      <w:r>
        <w:t>USER SMP da bom'</w:t>
      </w:r>
    </w:p>
    <w:p>
      <w:r>
        <w:rPr>
          <w:b/>
          <w:u w:val="single"/>
        </w:rPr>
        <w:t>204862</w:t>
      </w:r>
    </w:p>
    <w:p>
      <w:r>
        <w:t>KASUS SARACEN : Pengacara Sebut Asma Dewi Relawan Anies-Sandi</w:t>
      </w:r>
    </w:p>
    <w:p>
      <w:r>
        <w:rPr>
          <w:b/>
          <w:u w:val="single"/>
        </w:rPr>
        <w:t>204863</w:t>
      </w:r>
    </w:p>
    <w:p>
      <w:r>
        <w:t>USER USER USER USER USER USER USER USER USER USER USER USER USER USER USER USER USER USER USER USER</w:t>
      </w:r>
    </w:p>
    <w:p>
      <w:r>
        <w:rPr>
          <w:b/>
          <w:u w:val="single"/>
        </w:rPr>
        <w:t>204864</w:t>
      </w:r>
    </w:p>
    <w:p>
      <w:r>
        <w:t>Menjadi perhatian PENTING dan GENTINg bagi Yg mulia Presiden RI pak USER dan menaker RI pak USER USER Cc USER</w:t>
      </w:r>
    </w:p>
    <w:p>
      <w:r>
        <w:rPr>
          <w:b/>
          <w:u w:val="single"/>
        </w:rPr>
        <w:t>204865</w:t>
      </w:r>
    </w:p>
    <w:p>
      <w:r>
        <w:t>Agama selain Islam hidup enak disini cina hidup bergelimang harta. URL</w:t>
      </w:r>
    </w:p>
    <w:p>
      <w:r>
        <w:rPr>
          <w:b/>
          <w:u w:val="single"/>
        </w:rPr>
        <w:t>204866</w:t>
      </w:r>
    </w:p>
    <w:p>
      <w:r>
        <w:t>Korupsi e ktp terjadi pada jaman SBY pak tengku URL</w:t>
      </w:r>
    </w:p>
    <w:p>
      <w:r>
        <w:rPr>
          <w:b/>
          <w:u w:val="single"/>
        </w:rPr>
        <w:t>204867</w:t>
      </w:r>
    </w:p>
    <w:p>
      <w:r>
        <w:t>aku memang noob so jangan tanya kenapa aku banyak tanya \xf0\x9f\x98\x82'</w:t>
      </w:r>
    </w:p>
    <w:p>
      <w:r>
        <w:rPr>
          <w:b/>
          <w:u w:val="single"/>
        </w:rPr>
        <w:t>204868</w:t>
      </w:r>
    </w:p>
    <w:p>
      <w:r>
        <w:t>USER Bu susy anggap kafilah berlalu aja. Yg dikerjakan bu susy sudah tepat sasaran dan ada yg baper karna ngebelai pukat troll atau mau membantu nelayan asing yg mencuri ikan sebebas mungkin. Apa ini yg dimaunya kali ya.?'</w:t>
      </w:r>
    </w:p>
    <w:p>
      <w:r>
        <w:rPr>
          <w:b/>
          <w:u w:val="single"/>
        </w:rPr>
        <w:t>204869</w:t>
      </w:r>
    </w:p>
    <w:p>
      <w:r>
        <w:t>USER Pak USER Kementerian Agama harus membongkar cara-cara Islam mendungukan &amp; membiadabkan umatnya</w:t>
      </w:r>
    </w:p>
    <w:p>
      <w:r>
        <w:rPr>
          <w:b/>
          <w:u w:val="single"/>
        </w:rPr>
        <w:t>204870</w:t>
      </w:r>
    </w:p>
    <w:p>
      <w:r>
        <w:t>USER Tulah, kening macam yahudi mesti ramai orang benci u'</w:t>
      </w:r>
    </w:p>
    <w:p>
      <w:r>
        <w:rPr>
          <w:b/>
          <w:u w:val="single"/>
        </w:rPr>
        <w:t>204871</w:t>
      </w:r>
    </w:p>
    <w:p>
      <w:r>
        <w:t>Rezim tukang klaim..disebarkan media Dan buzzer seolah olah kerja JKW.pd hal cuma tanda tangan. URL</w:t>
      </w:r>
    </w:p>
    <w:p>
      <w:r>
        <w:rPr>
          <w:b/>
          <w:u w:val="single"/>
        </w:rPr>
        <w:t>204872</w:t>
      </w:r>
    </w:p>
    <w:p>
      <w:r>
        <w:t>USER Pak USER walau Anda Muslim jangan lihat posting ini sbgi kebencian, ditulis demi kemajuan bangsa</w:t>
      </w:r>
    </w:p>
    <w:p>
      <w:r>
        <w:rPr>
          <w:b/>
          <w:u w:val="single"/>
        </w:rPr>
        <w:t>204873</w:t>
      </w:r>
    </w:p>
    <w:p>
      <w:r>
        <w:t>Turunkan tirani !! Jangan mau kalah dengan tirani. Ahok sudah tumbang. Tinggal satu lagi tugas kita.</w:t>
      </w:r>
    </w:p>
    <w:p>
      <w:r>
        <w:rPr>
          <w:b/>
          <w:u w:val="single"/>
        </w:rPr>
        <w:t>204874</w:t>
      </w:r>
    </w:p>
    <w:p>
      <w:r>
        <w:t>Setelah pertamina di jual , akan mulai ada PHK besar2an , dan selanjutnya TKA asing dg visa turis akan mulai berdatangan URL</w:t>
      </w:r>
    </w:p>
    <w:p>
      <w:r>
        <w:rPr>
          <w:b/>
          <w:u w:val="single"/>
        </w:rPr>
        <w:t>204875</w:t>
      </w:r>
    </w:p>
    <w:p>
      <w:r>
        <w:t>USER Pks yg hrs sadar diri. Rakyat tdk percaya Pks krn jd antek korupsi dan kemunafikan'</w:t>
      </w:r>
    </w:p>
    <w:p>
      <w:r>
        <w:rPr>
          <w:b/>
          <w:u w:val="single"/>
        </w:rPr>
        <w:t>204876</w:t>
      </w:r>
    </w:p>
    <w:p>
      <w:r>
        <w:t>USER bener kan anjir :('</w:t>
      </w:r>
    </w:p>
    <w:p>
      <w:r>
        <w:rPr>
          <w:b/>
          <w:u w:val="single"/>
        </w:rPr>
        <w:t>204877</w:t>
      </w:r>
    </w:p>
    <w:p>
      <w:r>
        <w:t>Kwon Soonyoung. Kasir yg satu ini bisa dibilang ga bisa diem. Ada aja yg di lakuin. Sekalipun itu lg ngelayanin pelanggan pun. Sasaran empuk bagi anak2 yg penasaran knp pipinya gembul bgt, tak terkecuali matanya yg sipit.'</w:t>
      </w:r>
    </w:p>
    <w:p>
      <w:r>
        <w:rPr>
          <w:b/>
          <w:u w:val="single"/>
        </w:rPr>
        <w:t>204878</w:t>
      </w:r>
    </w:p>
    <w:p>
      <w:r>
        <w:t>Luar Biasa!!! untuk mengawal pendistribusian pupuk tepat sasaran bagi para petani untuk Musim Tanam ke-2 dilaksanakan oleh BUMDes "Bina Manfaat" #Tlogorejo #Kepohbaru #Bojonegoro ; ; Rencanakan-Dirikan-Kembangkan; ; "BUMDes Menopang Ekonomi Rakyat"; USER</w:t>
      </w:r>
    </w:p>
    <w:p>
      <w:r>
        <w:rPr>
          <w:b/>
          <w:u w:val="single"/>
        </w:rPr>
        <w:t>204879</w:t>
      </w:r>
    </w:p>
    <w:p>
      <w:r>
        <w:t>Bung Karno juga dihianati PKI yang PKI itu mayoritas orang Jawa kemudian PKI di bantai lagi sama Pak Harto yang dari Jawa. \n\nSekarang malah Jokowi mewakili suara mayoritas Jawa yang pro asing.'</w:t>
      </w:r>
    </w:p>
    <w:p>
      <w:r>
        <w:rPr>
          <w:b/>
          <w:u w:val="single"/>
        </w:rPr>
        <w:t>204880</w:t>
      </w:r>
    </w:p>
    <w:p>
      <w:r>
        <w:t>USER Diemlu bangke'</w:t>
      </w:r>
    </w:p>
    <w:p>
      <w:r>
        <w:rPr>
          <w:b/>
          <w:u w:val="single"/>
        </w:rPr>
        <w:t>204881</w:t>
      </w:r>
    </w:p>
    <w:p>
      <w:r>
        <w:t>USER USER Ya, ada yang dari pihak fans nya Mino, sama dari pihak yang ingin menjatuhkan Mino (disbitch dan antek antek nya)\n\nI lost the receipts, but still aku yang udah baca dua dua nya memutuskan untuk diam saja:)'</w:t>
      </w:r>
    </w:p>
    <w:p>
      <w:r>
        <w:rPr>
          <w:b/>
          <w:u w:val="single"/>
        </w:rPr>
        <w:t>204882</w:t>
      </w:r>
    </w:p>
    <w:p>
      <w:r>
        <w:t>USER Gw malah nyesel jd anak jorok ca. Walkman gatau kemana. Skg kalo masih ada, mahal bgt udh itu walkman :(( \nEh cita2 w pgn bet punya turtable, dan banyak vinyl :(( biar ntar tua, ngeteh sambil denger vinyl sambil ngerajut bikin taplak meja :('</w:t>
      </w:r>
    </w:p>
    <w:p>
      <w:r>
        <w:rPr>
          <w:b/>
          <w:u w:val="single"/>
        </w:rPr>
        <w:t>204883</w:t>
      </w:r>
    </w:p>
    <w:p>
      <w:r>
        <w:t>Mahakarya Borobudur 2018 ; ; Event budaya bertema �??Indonesia Berkain�?? dalam bentuk Batik Fashion Performing Art sebagai bagian perayaan World Heritage Day dan Hari R.A. Kartini.; ;</w:t>
      </w:r>
    </w:p>
    <w:p>
      <w:r>
        <w:rPr>
          <w:b/>
          <w:u w:val="single"/>
        </w:rPr>
        <w:t>204884</w:t>
      </w:r>
    </w:p>
    <w:p>
      <w:r>
        <w:t>Ternyata ada yang lebih culun daripada pasangan lovren mignolet... \xf0\x9f\x98\x82'</w:t>
      </w:r>
    </w:p>
    <w:p>
      <w:r>
        <w:rPr>
          <w:b/>
          <w:u w:val="single"/>
        </w:rPr>
        <w:t>204885</w:t>
      </w:r>
    </w:p>
    <w:p>
      <w:r>
        <w:t>Mereka semakin nekat kalau terciduk untuk framing pak Jokowi diktator &amp;amp; anti islam URL</w:t>
      </w:r>
    </w:p>
    <w:p>
      <w:r>
        <w:rPr>
          <w:b/>
          <w:u w:val="single"/>
        </w:rPr>
        <w:t>204886</w:t>
      </w:r>
    </w:p>
    <w:p>
      <w:r>
        <w:t>USER Gua emg lagi diving sarap'</w:t>
      </w:r>
    </w:p>
    <w:p>
      <w:r>
        <w:rPr>
          <w:b/>
          <w:u w:val="single"/>
        </w:rPr>
        <w:t>204887</w:t>
      </w:r>
    </w:p>
    <w:p>
      <w:r>
        <w:t>Relawan USER Berlin mendukung Anis Matta menjadi Presiden Republik Indonesia. Dari berbagai kalangan: hijaber, model, keluarga global, mahasiswa dll. Kami percaya kepada Anis Matta. USER USER USER USER USER</w:t>
      </w:r>
    </w:p>
    <w:p>
      <w:r>
        <w:rPr>
          <w:b/>
          <w:u w:val="single"/>
        </w:rPr>
        <w:t>204888</w:t>
      </w:r>
    </w:p>
    <w:p>
      <w:r>
        <w:t>USER USER Anggota DPR yang Amnesia Parah ...gini koq ada yg memilih dan merasa diwakili orang ini..... wkwkwkwk'</w:t>
      </w:r>
    </w:p>
    <w:p>
      <w:r>
        <w:rPr>
          <w:b/>
          <w:u w:val="single"/>
        </w:rPr>
        <w:t>204889</w:t>
      </w:r>
    </w:p>
    <w:p>
      <w:r>
        <w:t>Mmg majority citizen dekat sini tak wajib kawen , but kita yg islam mai dok sini pon jgn la terikut sekali �???�??��??�??�? allahuakhbar; #PesanKatDiriSendiriJe</w:t>
      </w:r>
    </w:p>
    <w:p>
      <w:r>
        <w:rPr>
          <w:b/>
          <w:u w:val="single"/>
        </w:rPr>
        <w:t>204890</w:t>
      </w:r>
    </w:p>
    <w:p>
      <w:r>
        <w:t>Horas Horas Horas !!; ; Dengan menggunakan kapal feri Presiden mengunjungi pulau samosir dlm rangkaian kunjungan kerja ; ; Presiden di sambut dgn upacara adat samosir dg pekikan Horas Horas Horas ; ; USER</w:t>
      </w:r>
    </w:p>
    <w:p>
      <w:r>
        <w:rPr>
          <w:b/>
          <w:u w:val="single"/>
        </w:rPr>
        <w:t>204891</w:t>
      </w:r>
    </w:p>
    <w:p>
      <w:r>
        <w:t>Satu satu semua akan tergantikan pada waktunya. Setelah Gubernur Jakarta Tumbang ke Pak Anies dan Bang Sandi.; ; Kini tiba saatnya Presiden juga Insya Allah akan beralih ke Pak Prabowo di 2019 nanti.; ; #2019GantiPresiden</w:t>
      </w:r>
    </w:p>
    <w:p>
      <w:r>
        <w:rPr>
          <w:b/>
          <w:u w:val="single"/>
        </w:rPr>
        <w:t>204892</w:t>
      </w:r>
    </w:p>
    <w:p>
      <w:r>
        <w:t>USER USER Yaamfun, skripsiku malah budaya populer:))</w:t>
      </w:r>
    </w:p>
    <w:p>
      <w:r>
        <w:rPr>
          <w:b/>
          <w:u w:val="single"/>
        </w:rPr>
        <w:t>204893</w:t>
      </w:r>
    </w:p>
    <w:p>
      <w:r>
        <w:t>USER USER Seriously, rakyat tidak tau menau tentang sabah sarawak TNI... Saya pun baru tau dikasih tau mas nya \xf0\x9f\x98\x82 alasannya jelas karna beberapa kali kasus seperti tari pendet di iklan pariwisata malaysia, banner iklan TKI dijual</w:t>
      </w:r>
    </w:p>
    <w:p>
      <w:r>
        <w:rPr>
          <w:b/>
          <w:u w:val="single"/>
        </w:rPr>
        <w:t>204894</w:t>
      </w:r>
    </w:p>
    <w:p>
      <w:r>
        <w:t>USER dah tau bacot, masi dibacoti. u juga bacot'</w:t>
      </w:r>
    </w:p>
    <w:p>
      <w:r>
        <w:rPr>
          <w:b/>
          <w:u w:val="single"/>
        </w:rPr>
        <w:t>204895</w:t>
      </w:r>
    </w:p>
    <w:p>
      <w:r>
        <w:t>USER APA SIH KOK KAPITALISME HAHAHA. dasar antek antek komunis.</w:t>
      </w:r>
    </w:p>
    <w:p>
      <w:r>
        <w:rPr>
          <w:b/>
          <w:u w:val="single"/>
        </w:rPr>
        <w:t>204896</w:t>
      </w:r>
    </w:p>
    <w:p>
      <w:r>
        <w:t>RT USER: TAI DAH ADE ADE AJE YUTUBER PLOKIS NGERJAIN BOCAH2 AU AMAT'</w:t>
      </w:r>
    </w:p>
    <w:p>
      <w:r>
        <w:rPr>
          <w:b/>
          <w:u w:val="single"/>
        </w:rPr>
        <w:t>204897</w:t>
      </w:r>
    </w:p>
    <w:p>
      <w:r>
        <w:t>Ini Gubernur Pribumi lo yah. #2019GantiPresiden</w:t>
      </w:r>
    </w:p>
    <w:p>
      <w:r>
        <w:rPr>
          <w:b/>
          <w:u w:val="single"/>
        </w:rPr>
        <w:t>204898</w:t>
      </w:r>
    </w:p>
    <w:p>
      <w:r>
        <w:t>Kenapa bukan prancis/inggris? Perancis cacat antar lini. Inggris masih kebingungan. Tapi mereka punya pemain muda yg bisa diandalkan di tahun yg akan datang.'</w:t>
      </w:r>
    </w:p>
    <w:p>
      <w:r>
        <w:rPr>
          <w:b/>
          <w:u w:val="single"/>
        </w:rPr>
        <w:t>204899</w:t>
      </w:r>
    </w:p>
    <w:p>
      <w:r>
        <w:t>SBY ERA: Kemana duit negara proyek mangkrak semua..</w:t>
      </w:r>
    </w:p>
    <w:p>
      <w:r>
        <w:rPr>
          <w:b/>
          <w:u w:val="single"/>
        </w:rPr>
        <w:t>204900</w:t>
      </w:r>
    </w:p>
    <w:p>
      <w:r>
        <w:t>USER lembaga survey nya bagian dari tim jokowi jadi independensi nya di ragu kan</w:t>
      </w:r>
    </w:p>
    <w:p>
      <w:r>
        <w:rPr>
          <w:b/>
          <w:u w:val="single"/>
        </w:rPr>
        <w:t>204901</w:t>
      </w:r>
    </w:p>
    <w:p>
      <w:r>
        <w:t>USER Cebong gak mikir sampai segitu, buat bikin jalan sdh brp km tuh.\n\nHabis buat jadi satpam rupiah.'</w:t>
      </w:r>
    </w:p>
    <w:p>
      <w:r>
        <w:rPr>
          <w:b/>
          <w:u w:val="single"/>
        </w:rPr>
        <w:t>204902</w:t>
      </w:r>
    </w:p>
    <w:p>
      <w:r>
        <w:t>USER Masalah Mental mereka LGBT jelas is wujud sebenarnya. Mereka tidak dilahirkan begitu. Mereka menjadi begitu disebabkan ada kisah dan pengaruh kebebasan tanpa batasan yg kian meluas. Manusia normal jgk akan mempertahankan hak amalan normal ma</w:t>
      </w:r>
    </w:p>
    <w:p>
      <w:r>
        <w:rPr>
          <w:b/>
          <w:u w:val="single"/>
        </w:rPr>
        <w:t>204903</w:t>
      </w:r>
    </w:p>
    <w:p>
      <w:r>
        <w:t>USER Be real. Munafik sekali kalo hari gini mau pilih gaji biasa. Kerja sesuai passion tp lingkungan kerja gak mendukung (slg jatuhin, gak nyaman) sm aja. Bakal lebih stress saat kalian pilih kerja yg nggak sesuai passion'</w:t>
      </w:r>
    </w:p>
    <w:p>
      <w:r>
        <w:rPr>
          <w:b/>
          <w:u w:val="single"/>
        </w:rPr>
        <w:t>204904</w:t>
      </w:r>
    </w:p>
    <w:p>
      <w:r>
        <w:t>#SedulurNgaji #Bondowoso ; Yu' kita ngaji, pahalanya kita hadiahkan kepada para guru dan Ulama NU dan keluarga kita semua"; ; USER; USER; USER; USER USER</w:t>
      </w:r>
    </w:p>
    <w:p>
      <w:r>
        <w:rPr>
          <w:b/>
          <w:u w:val="single"/>
        </w:rPr>
        <w:t>204905</w:t>
      </w:r>
    </w:p>
    <w:p>
      <w:r>
        <w:t>Jangan Ragu ganyang PKI segera</w:t>
      </w:r>
    </w:p>
    <w:p>
      <w:r>
        <w:rPr>
          <w:b/>
          <w:u w:val="single"/>
        </w:rPr>
        <w:t>204906</w:t>
      </w:r>
    </w:p>
    <w:p>
      <w:r>
        <w:t>membuat CACAT ATURAN MAINnya as PRODUCT Nya di HATImu sendiri ?\n\nya enggak TERASAlah NIKMATNya didalam HIKMAH KEIMANAN padaNya !'</w:t>
      </w:r>
    </w:p>
    <w:p>
      <w:r>
        <w:rPr>
          <w:b/>
          <w:u w:val="single"/>
        </w:rPr>
        <w:t>204907</w:t>
      </w:r>
    </w:p>
    <w:p>
      <w:r>
        <w:t>USER Hauahahaha muke banci kecoa kafir z\xf0\x9f\x98\x82\xf0\x9f\xa4\xa3'</w:t>
      </w:r>
    </w:p>
    <w:p>
      <w:r>
        <w:rPr>
          <w:b/>
          <w:u w:val="single"/>
        </w:rPr>
        <w:t>204908</w:t>
      </w:r>
    </w:p>
    <w:p>
      <w:r>
        <w:t>bidik penista, jangan ulama.</w:t>
      </w:r>
    </w:p>
    <w:p>
      <w:r>
        <w:rPr>
          <w:b/>
          <w:u w:val="single"/>
        </w:rPr>
        <w:t>204909</w:t>
      </w:r>
    </w:p>
    <w:p>
      <w:r>
        <w:t>USER Bukan onta. Buroq itu kendaraan kita ke surga. Yaila'</w:t>
      </w:r>
    </w:p>
    <w:p>
      <w:r>
        <w:rPr>
          <w:b/>
          <w:u w:val="single"/>
        </w:rPr>
        <w:t>204910</w:t>
      </w:r>
    </w:p>
    <w:p>
      <w:r>
        <w:t>USER USER USER USER USER USER USER USER USER USER USER USER itu BEM SI yg di ITB kemana ya suaranya ? jangan2 ikut razim cebong'</w:t>
      </w:r>
    </w:p>
    <w:p>
      <w:r>
        <w:rPr>
          <w:b/>
          <w:u w:val="single"/>
        </w:rPr>
        <w:t>204911</w:t>
      </w:r>
    </w:p>
    <w:p>
      <w:r>
        <w:t>USER : Si AHOAK USER CINA ANJING KAFIR PENISTA AGAMA ISLAM....!!!</w:t>
      </w:r>
    </w:p>
    <w:p>
      <w:r>
        <w:rPr>
          <w:b/>
          <w:u w:val="single"/>
        </w:rPr>
        <w:t>204912</w:t>
      </w:r>
    </w:p>
    <w:p>
      <w:r>
        <w:t>USER Doa itu yg baik untuk bangsa. Tak ajarin CARA ISLAM bukan cara PKS yg ngaku partai dakwah tapi gak genah.; ; Ya Allah, jka Engkau kehendaki Jokowi lagi, berilah petunjuk agar beliau mampu membawa bangsa ini menjadi maju. Jika Engkau kehendaki</w:t>
      </w:r>
    </w:p>
    <w:p>
      <w:r>
        <w:rPr>
          <w:b/>
          <w:u w:val="single"/>
        </w:rPr>
        <w:t>204913</w:t>
      </w:r>
    </w:p>
    <w:p>
      <w:r>
        <w:t>USER Kaum bani kampret sj yang bereaksi negatif'</w:t>
      </w:r>
    </w:p>
    <w:p>
      <w:r>
        <w:rPr>
          <w:b/>
          <w:u w:val="single"/>
        </w:rPr>
        <w:t>204914</w:t>
      </w:r>
    </w:p>
    <w:p>
      <w:r>
        <w:t>USER Betul pak tapi banyak juga rakyat sudah mengerti untuk tidak melihat agamanya. Semua teror Bom dan aksi Teror hanyalah mereka yg mau berkuasa di republik ini.'</w:t>
      </w:r>
    </w:p>
    <w:p>
      <w:r>
        <w:rPr>
          <w:b/>
          <w:u w:val="single"/>
        </w:rPr>
        <w:t>204915</w:t>
      </w:r>
    </w:p>
    <w:p>
      <w:r>
        <w:t>Retweeted SidogiriMedia (USER):\n\nBagaimana tidak, Arab adalah latar belakang Islam sejak kelahiran hingga perkembangannya. Beda jauh dengan agama Nasrani dan Yahudi. Meskipun kedua agama itu lahir di Timur Tengah, namun perkembangannya terja</w:t>
      </w:r>
    </w:p>
    <w:p>
      <w:r>
        <w:rPr>
          <w:b/>
          <w:u w:val="single"/>
        </w:rPr>
        <w:t>204916</w:t>
      </w:r>
    </w:p>
    <w:p>
      <w:r>
        <w:t>Kita Cinta Indonesia; #2019KitaTetapJokowi; #KitaJokowi; #2019TetapJokowi ; #M3nang</w:t>
      </w:r>
    </w:p>
    <w:p>
      <w:r>
        <w:rPr>
          <w:b/>
          <w:u w:val="single"/>
        </w:rPr>
        <w:t>204917</w:t>
      </w:r>
    </w:p>
    <w:p>
      <w:r>
        <w:t>otak wc otak babi yg menerima ahok kafir &amp; kamu, ahok kafir bkn sekedar menghina sdh anggap islam itu sampah</w:t>
      </w:r>
    </w:p>
    <w:p>
      <w:r>
        <w:rPr>
          <w:b/>
          <w:u w:val="single"/>
        </w:rPr>
        <w:t>204918</w:t>
      </w:r>
    </w:p>
    <w:p>
      <w:r>
        <w:t>Eh bodoh la porn acc JANGAN FOLLOW!!!!!!!!!'</w:t>
      </w:r>
    </w:p>
    <w:p>
      <w:r>
        <w:rPr>
          <w:b/>
          <w:u w:val="single"/>
        </w:rPr>
        <w:t>204919</w:t>
      </w:r>
    </w:p>
    <w:p>
      <w:r>
        <w:t>Bagus ini pollingnya. Penyisihan. Di final ditunggu Pak De �???</w:t>
      </w:r>
    </w:p>
    <w:p>
      <w:r>
        <w:rPr>
          <w:b/>
          <w:u w:val="single"/>
        </w:rPr>
        <w:t>204920</w:t>
      </w:r>
    </w:p>
    <w:p>
      <w:r>
        <w:t>USER USER USER USER Belaga pilon lo cebong!\xf0\x9f\x98\x82\nScroll dong! \nHp lo doang smart! Tapi otak lo ada di ujung pantat..\xf0\x9f\x98\x9c'</w:t>
      </w:r>
    </w:p>
    <w:p>
      <w:r>
        <w:rPr>
          <w:b/>
          <w:u w:val="single"/>
        </w:rPr>
        <w:t>204921</w:t>
      </w:r>
    </w:p>
    <w:p>
      <w:r>
        <w:t>Botol fans gapunya otak kali ya, dongo nya kelewatan\xf0\x9f\x98\x8f'</w:t>
      </w:r>
    </w:p>
    <w:p>
      <w:r>
        <w:rPr>
          <w:b/>
          <w:u w:val="single"/>
        </w:rPr>
        <w:t>204922</w:t>
      </w:r>
    </w:p>
    <w:p>
      <w:r>
        <w:t>Di beberapa akun temen yg jadi buzzer politik calon gubernur jg asik2 aja. Ga saling share berita buruk tentang lawan, tapi asik promo campaign atau tagar masing-masing calon. Enak banget</w:t>
      </w:r>
    </w:p>
    <w:p>
      <w:r>
        <w:rPr>
          <w:b/>
          <w:u w:val="single"/>
        </w:rPr>
        <w:t>204923</w:t>
      </w:r>
    </w:p>
    <w:p>
      <w:r>
        <w:t>TNI menyerukan nonton 30S karena pemerintah sekarang pro komunis pki</w:t>
      </w:r>
    </w:p>
    <w:p>
      <w:r>
        <w:rPr>
          <w:b/>
          <w:u w:val="single"/>
        </w:rPr>
        <w:t>204924</w:t>
      </w:r>
    </w:p>
    <w:p>
      <w:r>
        <w:t>Eh kiapa so stalking2 Dilan milea ini, bajingan'</w:t>
      </w:r>
    </w:p>
    <w:p>
      <w:r>
        <w:rPr>
          <w:b/>
          <w:u w:val="single"/>
        </w:rPr>
        <w:t>204925</w:t>
      </w:r>
    </w:p>
    <w:p>
      <w:r>
        <w:t>USER Kan sipit \xf0\x9f\x98\x91 gitu nih mesti di capslock'</w:t>
      </w:r>
    </w:p>
    <w:p>
      <w:r>
        <w:rPr>
          <w:b/>
          <w:u w:val="single"/>
        </w:rPr>
        <w:t>204926</w:t>
      </w:r>
    </w:p>
    <w:p>
      <w:r>
        <w:t>apakah sebuah kebetulan kristen Syriac dan Arabislam memakai sebutan "alah/ allah" yg sama? kita punya bukti literatur pd Syriac tp tidak pada Arabislam.'</w:t>
      </w:r>
    </w:p>
    <w:p>
      <w:r>
        <w:rPr>
          <w:b/>
          <w:u w:val="single"/>
        </w:rPr>
        <w:t>204927</w:t>
      </w:r>
    </w:p>
    <w:p>
      <w:r>
        <w:t>CINA ASU https:\/\/t.co\/zM1BsjAIHA</w:t>
      </w:r>
    </w:p>
    <w:p>
      <w:r>
        <w:rPr>
          <w:b/>
          <w:u w:val="single"/>
        </w:rPr>
        <w:t>204928</w:t>
      </w:r>
    </w:p>
    <w:p>
      <w:r>
        <w:t>USER USER Apa mentang2 didanai kafir?\nApa mentang2 aparat pro?'</w:t>
      </w:r>
    </w:p>
    <w:p>
      <w:r>
        <w:rPr>
          <w:b/>
          <w:u w:val="single"/>
        </w:rPr>
        <w:t>204929</w:t>
      </w:r>
    </w:p>
    <w:p>
      <w:r>
        <w:t>USER Untuk dapatkan apresiasi rezim, Muhammad Zohri mesti bisa nyebutin nama-nama ikan terlebih dahulu...sepeda menanti.'</w:t>
      </w:r>
    </w:p>
    <w:p>
      <w:r>
        <w:rPr>
          <w:b/>
          <w:u w:val="single"/>
        </w:rPr>
        <w:t>204930</w:t>
      </w:r>
    </w:p>
    <w:p>
      <w:r>
        <w:t>Woy njing!! ibumu pelacur ya pantesan kelakuan lu bejad! Dasar anak haram!! USER bruakakakak :D'</w:t>
      </w:r>
    </w:p>
    <w:p>
      <w:r>
        <w:rPr>
          <w:b/>
          <w:u w:val="single"/>
        </w:rPr>
        <w:t>204931</w:t>
      </w:r>
    </w:p>
    <w:p>
      <w:r>
        <w:t>Pengalamannya di Birokrat, Membuat Masyarakat Yakin Memilih Syamsuar Sebagai Gubernur Riau</w:t>
      </w:r>
    </w:p>
    <w:p>
      <w:r>
        <w:rPr>
          <w:b/>
          <w:u w:val="single"/>
        </w:rPr>
        <w:t>204932</w:t>
      </w:r>
    </w:p>
    <w:p>
      <w:r>
        <w:t>USER kok gembel beneran cantik juga wkw\n\nyah baru mau dimintain makan'</w:t>
      </w:r>
    </w:p>
    <w:p>
      <w:r>
        <w:rPr>
          <w:b/>
          <w:u w:val="single"/>
        </w:rPr>
        <w:t>204933</w:t>
      </w:r>
    </w:p>
    <w:p>
      <w:r>
        <w:t>Jadi sudah diluar harta Pak Rai Mantra. Kita bersyukur kalau Gubernur dan wagub dari keluarga kaya #mantrakerta</w:t>
      </w:r>
    </w:p>
    <w:p>
      <w:r>
        <w:rPr>
          <w:b/>
          <w:u w:val="single"/>
        </w:rPr>
        <w:t>204934</w:t>
      </w:r>
    </w:p>
    <w:p>
      <w:r>
        <w:t>Ini tuh kesalahan Jokowi dan Ahok si babi ateis. https:\/\/t.co\/v2GRcUeStI</w:t>
      </w:r>
    </w:p>
    <w:p>
      <w:r>
        <w:rPr>
          <w:b/>
          <w:u w:val="single"/>
        </w:rPr>
        <w:t>204935</w:t>
      </w:r>
    </w:p>
    <w:p>
      <w:r>
        <w:t>RT USER: USER &amp;lt; Terus ya, NSFW bukan cuma genjat-genjot doang. Tapi yang namanya NSFW udah pasti gak aman buat anak di bawah umur. T\xe2\x80\xa6'</w:t>
      </w:r>
    </w:p>
    <w:p>
      <w:r>
        <w:rPr>
          <w:b/>
          <w:u w:val="single"/>
        </w:rPr>
        <w:t>204936</w:t>
      </w:r>
    </w:p>
    <w:p>
      <w:r>
        <w:t>USER USER Jadilah inspirasi bagi generasi milenial. Generasi muda anak bangsa bahwa tidak ada yang tidak mungkin jika ada kemauan dan fokus. Tetaplah bersahaja dan hati2 dengan berbagai ujian harta dan tahta. Jika tdk waspada akan jadi</w:t>
      </w:r>
    </w:p>
    <w:p>
      <w:r>
        <w:rPr>
          <w:b/>
          <w:u w:val="single"/>
        </w:rPr>
        <w:t>204937</w:t>
      </w:r>
    </w:p>
    <w:p>
      <w:r>
        <w:t>apa bedanya ngentot dan ngewe ?? \xf0\x9f\x98\x9</w:t>
      </w:r>
    </w:p>
    <w:p>
      <w:r>
        <w:rPr>
          <w:b/>
          <w:u w:val="single"/>
        </w:rPr>
        <w:t>204938</w:t>
      </w:r>
    </w:p>
    <w:p>
      <w:r>
        <w:t>RT USER USER USER Oh..ini ma antek nya komunis bung...</w:t>
      </w:r>
    </w:p>
    <w:p>
      <w:r>
        <w:rPr>
          <w:b/>
          <w:u w:val="single"/>
        </w:rPr>
        <w:t>204939</w:t>
      </w:r>
    </w:p>
    <w:p>
      <w:r>
        <w:t>USER USER USER USER Sekarang ini sudah bisa dibedakan antara pecundang atas negeri ini atau nationalist untuk membela negara, orang pintar belum tentu nationalist dan orang bodoh boleh belum tentu tidak nasionalis Anda harus paham S</w:t>
      </w:r>
    </w:p>
    <w:p>
      <w:r>
        <w:rPr>
          <w:b/>
          <w:u w:val="single"/>
        </w:rPr>
        <w:t>204940</w:t>
      </w:r>
    </w:p>
    <w:p>
      <w:r>
        <w:t>Sesungguhnya cinta tidak buta, ia hanya melumpuhkan logika. ~ Mario Teguh'</w:t>
      </w:r>
    </w:p>
    <w:p>
      <w:r>
        <w:rPr>
          <w:b/>
          <w:u w:val="single"/>
        </w:rPr>
        <w:t>204941</w:t>
      </w:r>
    </w:p>
    <w:p>
      <w:r>
        <w:t>USER Orang keturunan Cina jadi gubernur aja bermasalah di Indonesia ga usah ngomong orang Padang jd presiden Singapur USER</w:t>
      </w:r>
    </w:p>
    <w:p>
      <w:r>
        <w:rPr>
          <w:b/>
          <w:u w:val="single"/>
        </w:rPr>
        <w:t>204942</w:t>
      </w:r>
    </w:p>
    <w:p>
      <w:r>
        <w:t>USER USER Bodo jangan gangguin kesayangan gw lu \xf0\x9f\x98\xa3\xf0\x9f\x98\xa3\xf0\x9f\x98\x92\xf0\x9f\x98\x92'</w:t>
      </w:r>
    </w:p>
    <w:p>
      <w:r>
        <w:rPr>
          <w:b/>
          <w:u w:val="single"/>
        </w:rPr>
        <w:t>204943</w:t>
      </w:r>
    </w:p>
    <w:p>
      <w:r>
        <w:t>USER Jancuk jancuk'</w:t>
      </w:r>
    </w:p>
    <w:p>
      <w:r>
        <w:rPr>
          <w:b/>
          <w:u w:val="single"/>
        </w:rPr>
        <w:t>204944</w:t>
      </w:r>
    </w:p>
    <w:p>
      <w:r>
        <w:t>Bandara Internasional Kertajati saya harapkan bisa diuji coba pada bulan Mei 2018. Bandara ini bisa menampung sekitar 5,6 juta penumpang (tahap I), terbesar kedua setelah Soekarno-Hatta. Semoga bandara ini secara konkrit bisa menggerakkan perekonomian di s</w:t>
      </w:r>
    </w:p>
    <w:p>
      <w:r>
        <w:rPr>
          <w:b/>
          <w:u w:val="single"/>
        </w:rPr>
        <w:t>204945</w:t>
      </w:r>
    </w:p>
    <w:p>
      <w:r>
        <w:t>USER Apapun dibentuk utk mendukung REZIM PANIK... jangan lupa yaa #2019GantiPresiden'</w:t>
      </w:r>
    </w:p>
    <w:p>
      <w:r>
        <w:rPr>
          <w:b/>
          <w:u w:val="single"/>
        </w:rPr>
        <w:t>204946</w:t>
      </w:r>
    </w:p>
    <w:p>
      <w:r>
        <w:t>USER Wkwkwkwk.... bukan gila bang.. mikirin kuping dia..'</w:t>
      </w:r>
    </w:p>
    <w:p>
      <w:r>
        <w:rPr>
          <w:b/>
          <w:u w:val="single"/>
        </w:rPr>
        <w:t>204947</w:t>
      </w:r>
    </w:p>
    <w:p>
      <w:r>
        <w:t>Kalo tidak, akan banyak kasus kasus seperti ini di kemudian hari, dan bicara "agama dan sekelilingnya" menjadi semakin "menakutkan" ; ; Justru seharusnya diskusi antar agama itu menenangkan .. bukan malah menciptakan umat/jemaat yang Ngamukan ... ; ; USER</w:t>
      </w:r>
    </w:p>
    <w:p>
      <w:r>
        <w:rPr>
          <w:b/>
          <w:u w:val="single"/>
        </w:rPr>
        <w:t>204948</w:t>
      </w:r>
    </w:p>
    <w:p>
      <w:r>
        <w:t>Apa yang aku dapat sepanjang hari ini. Penguasaan bahasa melayu dalam kalangan bangsa cina amat kurang. Ada yang mampu menghafal tapi tak faham apa yang dihafal.'</w:t>
      </w:r>
    </w:p>
    <w:p>
      <w:r>
        <w:rPr>
          <w:b/>
          <w:u w:val="single"/>
        </w:rPr>
        <w:t>204949</w:t>
      </w:r>
    </w:p>
    <w:p>
      <w:r>
        <w:t>Akhir dari sistem Demokrasi Terpimpin Soekarno yang berakibat pada perseteruan politik ideologi antara PKI dan TNI adalah peristiwa berdarah yang dikenal dengan Gerakan 30 September 1965 (G30S/PKI).'</w:t>
      </w:r>
    </w:p>
    <w:p>
      <w:r>
        <w:rPr>
          <w:b/>
          <w:u w:val="single"/>
        </w:rPr>
        <w:t>204950</w:t>
      </w:r>
    </w:p>
    <w:p>
      <w:r>
        <w:t>Yeuhhh dasar pucuk kntl'</w:t>
      </w:r>
    </w:p>
    <w:p>
      <w:r>
        <w:rPr>
          <w:b/>
          <w:u w:val="single"/>
        </w:rPr>
        <w:t>204951</w:t>
      </w:r>
    </w:p>
    <w:p>
      <w:r>
        <w:t>USER USER Cuma kapir tulen yg milih fuckry'</w:t>
      </w:r>
    </w:p>
    <w:p>
      <w:r>
        <w:rPr>
          <w:b/>
          <w:u w:val="single"/>
        </w:rPr>
        <w:t>204952</w:t>
      </w:r>
    </w:p>
    <w:p>
      <w:r>
        <w:t>USER USER Banyak, di antaranya menganggap non muslim di sini sebagai kafir harbi, bahwa jihad itu artinya hanyalah perang, dll...'</w:t>
      </w:r>
    </w:p>
    <w:p>
      <w:r>
        <w:rPr>
          <w:b/>
          <w:u w:val="single"/>
        </w:rPr>
        <w:t>204953</w:t>
      </w:r>
    </w:p>
    <w:p>
      <w:r>
        <w:t>USER Pak USER Muhammad ngaku nabi akhir silahkan, tapi tak boleh merampas hak orang lain mengaku nabi</w:t>
      </w:r>
    </w:p>
    <w:p>
      <w:r>
        <w:rPr>
          <w:b/>
          <w:u w:val="single"/>
        </w:rPr>
        <w:t>204954</w:t>
      </w:r>
    </w:p>
    <w:p>
      <w:r>
        <w:t>USER USER USER USER USER USER USER USER USER USER USER USER USER USER USER USER USER USER USER USER USER USER USER</w:t>
      </w:r>
    </w:p>
    <w:p>
      <w:r>
        <w:rPr>
          <w:b/>
          <w:u w:val="single"/>
        </w:rPr>
        <w:t>204955</w:t>
      </w:r>
    </w:p>
    <w:p>
      <w:r>
        <w:t>Berusaha mendamaikan diri. Sama dengan slogan "big is beautiful"-nya orang-orang gendut dan "sumber pendapatan terbesar negara"-nya para perokok~ URL</w:t>
      </w:r>
    </w:p>
    <w:p>
      <w:r>
        <w:rPr>
          <w:b/>
          <w:u w:val="single"/>
        </w:rPr>
        <w:t>204956</w:t>
      </w:r>
    </w:p>
    <w:p>
      <w:r>
        <w:t>USER Mengajak terjun langsung dlm kehidupan nyata masyarakat dg melatih kepekaan sosial budaya, ekonomi, politik dll, untk meningkatkan IPK (indek pengembangan kolektiv) mulai diterapkan, tdk melulu prestasi kumulativ theorikal</w:t>
      </w:r>
    </w:p>
    <w:p>
      <w:r>
        <w:rPr>
          <w:b/>
          <w:u w:val="single"/>
        </w:rPr>
        <w:t>204957</w:t>
      </w:r>
    </w:p>
    <w:p>
      <w:r>
        <w:t>ga tau malu nih cina harus angkat kaki di istana !</w:t>
      </w:r>
    </w:p>
    <w:p>
      <w:r>
        <w:rPr>
          <w:b/>
          <w:u w:val="single"/>
        </w:rPr>
        <w:t>204958</w:t>
      </w:r>
    </w:p>
    <w:p>
      <w:r>
        <w:t>USER USER USER Gak perlu berhutang demi mendapat 51% saham FMI karena di tahun 2021 perpanjangan kontrak FMI telah habis dan dengan sendirinya FMI sudah jadi milik NKRI, ini bentuk ketololan rezim ini'</w:t>
      </w:r>
    </w:p>
    <w:p>
      <w:r>
        <w:rPr>
          <w:b/>
          <w:u w:val="single"/>
        </w:rPr>
        <w:t>204959</w:t>
      </w:r>
    </w:p>
    <w:p>
      <w:r>
        <w:t>USER USER USER USER Cocot lu.'</w:t>
      </w:r>
    </w:p>
    <w:p>
      <w:r>
        <w:rPr>
          <w:b/>
          <w:u w:val="single"/>
        </w:rPr>
        <w:t>204960</w:t>
      </w:r>
    </w:p>
    <w:p>
      <w:r>
        <w:t>USER Mantap selamat utk #2019GantiPresiden #2019PresidenBaru</w:t>
      </w:r>
    </w:p>
    <w:p>
      <w:r>
        <w:rPr>
          <w:b/>
          <w:u w:val="single"/>
        </w:rPr>
        <w:t>204961</w:t>
      </w:r>
    </w:p>
    <w:p>
      <w:r>
        <w:t>USER USER USER USER USER USER twt gw masih udik kayaknya masih perlu dididik lebih keras lagi'</w:t>
      </w:r>
    </w:p>
    <w:p>
      <w:r>
        <w:rPr>
          <w:b/>
          <w:u w:val="single"/>
        </w:rPr>
        <w:t>204962</w:t>
      </w:r>
    </w:p>
    <w:p>
      <w:r>
        <w:t>USER Babi betul lah dia ni haihhh'</w:t>
      </w:r>
    </w:p>
    <w:p>
      <w:r>
        <w:rPr>
          <w:b/>
          <w:u w:val="single"/>
        </w:rPr>
        <w:t>204963</w:t>
      </w:r>
    </w:p>
    <w:p>
      <w:r>
        <w:t>Anak PKI yang pro Syiah dan antek asing juga diktator komunis dengan kebijakan neoliberal. Wadaw</w:t>
      </w:r>
    </w:p>
    <w:p>
      <w:r>
        <w:rPr>
          <w:b/>
          <w:u w:val="single"/>
        </w:rPr>
        <w:t>204964</w:t>
      </w:r>
    </w:p>
    <w:p>
      <w:r>
        <w:t>RT USER: Saat Pimpin Salat, Kepala Imam Masjid Sidoarjo Dipukul Kapak\n\nSemoga murni tindakan kriminal bukan kerjaan orang gila lagi\nh\xe2\x80\xa6'</w:t>
      </w:r>
    </w:p>
    <w:p>
      <w:r>
        <w:rPr>
          <w:b/>
          <w:u w:val="single"/>
        </w:rPr>
        <w:t>204965</w:t>
      </w:r>
    </w:p>
    <w:p>
      <w:r>
        <w:t>2017 ahok dilengserkan,misi berikutnya 2018 lengserkan jokowi JakartaKece</w:t>
      </w:r>
    </w:p>
    <w:p>
      <w:r>
        <w:rPr>
          <w:b/>
          <w:u w:val="single"/>
        </w:rPr>
        <w:t>204966</w:t>
      </w:r>
    </w:p>
    <w:p>
      <w:r>
        <w:t>USER USER USER alaaa bodoh aseng ni. \xf0\x9f\x98\x82\xf0\x9f\x98\x82\xf0\x9f\x98\x82'</w:t>
      </w:r>
    </w:p>
    <w:p>
      <w:r>
        <w:rPr>
          <w:b/>
          <w:u w:val="single"/>
        </w:rPr>
        <w:t>204967</w:t>
      </w:r>
    </w:p>
    <w:p>
      <w:r>
        <w:t>Dengan keadaan ekonomi skrg, baik laaa kamu kamu dan kamu pikir mcm mne nk majukan hidup, mcm�?�</w:t>
      </w:r>
    </w:p>
    <w:p>
      <w:r>
        <w:rPr>
          <w:b/>
          <w:u w:val="single"/>
        </w:rPr>
        <w:t>204968</w:t>
      </w:r>
    </w:p>
    <w:p>
      <w:r>
        <w:t>Lengserkan segera klo masih ngotot lanjut reklamasi!!!</w:t>
      </w:r>
    </w:p>
    <w:p>
      <w:r>
        <w:rPr>
          <w:b/>
          <w:u w:val="single"/>
        </w:rPr>
        <w:t>204969</w:t>
      </w:r>
    </w:p>
    <w:p>
      <w:r>
        <w:t>dekalarasi pilkada 2018 aman dan anti hoax perangkat desa kedungrejo jabon</w:t>
      </w:r>
    </w:p>
    <w:p>
      <w:r>
        <w:rPr>
          <w:b/>
          <w:u w:val="single"/>
        </w:rPr>
        <w:t>204970</w:t>
      </w:r>
    </w:p>
    <w:p>
      <w:r>
        <w:t>Bhabinkamtibmas Desa Sidoharjo Polsek Pringsewu Kota Brigpol ARIS S., sambang/silaturahmi di kantor LSM GMBI yg berada di Desa Sidoharjo, sekaligus mengajak para anggota GMBI untuk peran aktif menjaga kamtibmas menjelang Pilihan Gubernur dan Wakil Gubernur</w:t>
      </w:r>
    </w:p>
    <w:p>
      <w:r>
        <w:rPr>
          <w:b/>
          <w:u w:val="single"/>
        </w:rPr>
        <w:t>204971</w:t>
      </w:r>
    </w:p>
    <w:p>
      <w:r>
        <w:t>USER kudikasi tau orang karena ngerasa gakan masup dan taunya masuk Ekonomi Salah Pilih</w:t>
      </w:r>
    </w:p>
    <w:p>
      <w:r>
        <w:rPr>
          <w:b/>
          <w:u w:val="single"/>
        </w:rPr>
        <w:t>204972</w:t>
      </w:r>
    </w:p>
    <w:p>
      <w:r>
        <w:t>USER Ia tidak memperdulikan ocehan laki-laki didepannya itu, kenapa hari ini ia bertemu laki laki ini? Padahal UI sangat luas dan dari sekian banyak mahasiswa, mengapa harus Alan?\n\n"Bodo amat gue gak denger, gue pake headset," ucapnya tidak perduli, lalu mengikuti langkah kaki +'</w:t>
      </w:r>
    </w:p>
    <w:p>
      <w:r>
        <w:rPr>
          <w:b/>
          <w:u w:val="single"/>
        </w:rPr>
        <w:t>204973</w:t>
      </w:r>
    </w:p>
    <w:p>
      <w:r>
        <w:t>USER USER Yang Gusur GusDur siapa? amin Rais? jadi amin Rais antek asing?'</w:t>
      </w:r>
    </w:p>
    <w:p>
      <w:r>
        <w:rPr>
          <w:b/>
          <w:u w:val="single"/>
        </w:rPr>
        <w:t>204974</w:t>
      </w:r>
    </w:p>
    <w:p>
      <w:r>
        <w:t>Pak.. dalam Islam saja ada ayat yang muhkamat dan mutasyabihat...misal... ada banyak ulama yang menafsirkan dajjal itu simbol dari kejahatan.. ada yang mengartikan itu facta real tentang mahluk.. kalian gak pada rame tuh terhadap ulama yang menafairkan bah</w:t>
      </w:r>
    </w:p>
    <w:p>
      <w:r>
        <w:rPr>
          <w:b/>
          <w:u w:val="single"/>
        </w:rPr>
        <w:t>204975</w:t>
      </w:r>
    </w:p>
    <w:p>
      <w:r>
        <w:t>suka lucu klo ada orang bilang "karna ahok dipenjara jkt makin ancur" lah berarti gubernur pengganti yg skrang ga becus dong?hahaha</w:t>
      </w:r>
    </w:p>
    <w:p>
      <w:r>
        <w:rPr>
          <w:b/>
          <w:u w:val="single"/>
        </w:rPr>
        <w:t>204976</w:t>
      </w:r>
    </w:p>
    <w:p>
      <w:r>
        <w:t>USER SKSKKAJANX onta aja kak biar lebih berkah hidupnya'</w:t>
      </w:r>
    </w:p>
    <w:p>
      <w:r>
        <w:rPr>
          <w:b/>
          <w:u w:val="single"/>
        </w:rPr>
        <w:t>204977</w:t>
      </w:r>
    </w:p>
    <w:p>
      <w:r>
        <w:t>penguasa mempelajari kalbu yang bisu karena venus'</w:t>
      </w:r>
    </w:p>
    <w:p>
      <w:r>
        <w:rPr>
          <w:b/>
          <w:u w:val="single"/>
        </w:rPr>
        <w:t>204978</w:t>
      </w:r>
    </w:p>
    <w:p>
      <w:r>
        <w:t>Besok kalau Prabowo jadi nyapres dan teriak-teriak masalah Indonesia bebas korupsi jangan dipercaya ya. Nyatanya fadli zonk ga dimarahin tuh</w:t>
      </w:r>
    </w:p>
    <w:p>
      <w:r>
        <w:rPr>
          <w:b/>
          <w:u w:val="single"/>
        </w:rPr>
        <w:t>204979</w:t>
      </w:r>
    </w:p>
    <w:p>
      <w:r>
        <w:t>USER USER USER Teras saksi bisu ya MasDie.\n\nDuh khawatir sama keadaan Dicka nih'</w:t>
      </w:r>
    </w:p>
    <w:p>
      <w:r>
        <w:rPr>
          <w:b/>
          <w:u w:val="single"/>
        </w:rPr>
        <w:t>204980</w:t>
      </w:r>
    </w:p>
    <w:p>
      <w:r>
        <w:t>USER: Terlihat salah satu pendukung mafia koruptor dan penista agama, para gerombolan BANCI TITOT lakukan bidikan ke arah</w:t>
      </w:r>
    </w:p>
    <w:p>
      <w:r>
        <w:rPr>
          <w:b/>
          <w:u w:val="single"/>
        </w:rPr>
        <w:t>204981</w:t>
      </w:r>
    </w:p>
    <w:p>
      <w:r>
        <w:t>USER USER USER Gunanya cebong cuma bisa mangap\xc2\xb2 di kolam butek....\xf0\x9f\x98\x82\xf0\x9f\x98\x82\xf0\x9f\x98\x82\xf0\x9f\x98\x82'</w:t>
      </w:r>
    </w:p>
    <w:p>
      <w:r>
        <w:rPr>
          <w:b/>
          <w:u w:val="single"/>
        </w:rPr>
        <w:t>204982</w:t>
      </w:r>
    </w:p>
    <w:p>
      <w:r>
        <w:t>RT USER: Stw bali...erma suka kontol.. URL</w:t>
      </w:r>
    </w:p>
    <w:p>
      <w:r>
        <w:rPr>
          <w:b/>
          <w:u w:val="single"/>
        </w:rPr>
        <w:t>204983</w:t>
      </w:r>
    </w:p>
    <w:p>
      <w:r>
        <w:t>PPP Persoalkan Penghayat Kepercayaan Masuk Kolom Agama KTP; #PPP10Sempurna #Romahurmuziy ;</w:t>
      </w:r>
    </w:p>
    <w:p>
      <w:r>
        <w:rPr>
          <w:b/>
          <w:u w:val="single"/>
        </w:rPr>
        <w:t>204984</w:t>
      </w:r>
    </w:p>
    <w:p>
      <w:r>
        <w:t>Modul Pendidikan Agama Katolik dan Budi Pekerti Yesaya untuk SD Kelas 1 s/d 6.'</w:t>
      </w:r>
    </w:p>
    <w:p>
      <w:r>
        <w:rPr>
          <w:b/>
          <w:u w:val="single"/>
        </w:rPr>
        <w:t>204985</w:t>
      </w:r>
    </w:p>
    <w:p>
      <w:r>
        <w:t>Seorang Kristen melakukan apa yg benar karena dia adlh seorang Kristen, bukan supaya menjadi orang Kristen.'</w:t>
      </w:r>
    </w:p>
    <w:p>
      <w:r>
        <w:rPr>
          <w:b/>
          <w:u w:val="single"/>
        </w:rPr>
        <w:t>204986</w:t>
      </w:r>
    </w:p>
    <w:p>
      <w:r>
        <w:t>prabowo jangan bisanya koar2 pencitraan terus</w:t>
      </w:r>
    </w:p>
    <w:p>
      <w:r>
        <w:rPr>
          <w:b/>
          <w:u w:val="single"/>
        </w:rPr>
        <w:t>204987</w:t>
      </w:r>
    </w:p>
    <w:p>
      <w:r>
        <w:t>Yang bunuh orang ahmadiyah, syiah emang pki yaaa</w:t>
      </w:r>
    </w:p>
    <w:p>
      <w:r>
        <w:rPr>
          <w:b/>
          <w:u w:val="single"/>
        </w:rPr>
        <w:t>204988</w:t>
      </w:r>
    </w:p>
    <w:p>
      <w:r>
        <w:t>Hari ini di restoran #PondokLeleAksanaCirebon, kedatangan rombongan pemuda salah satu gereja di kota cirebon, mungkin aku kira katolik, dan kebetulan sekali Waiters hari ini kekurangan. Jadi akupun ikut bantu.'</w:t>
      </w:r>
    </w:p>
    <w:p>
      <w:r>
        <w:rPr>
          <w:b/>
          <w:u w:val="single"/>
        </w:rPr>
        <w:t>204989</w:t>
      </w:r>
    </w:p>
    <w:p>
      <w:r>
        <w:t>49. Prabowo dan gerombolannya tidak mampu menandingi USER dgn isu... URL</w:t>
      </w:r>
    </w:p>
    <w:p>
      <w:r>
        <w:rPr>
          <w:b/>
          <w:u w:val="single"/>
        </w:rPr>
        <w:t>204990</w:t>
      </w:r>
    </w:p>
    <w:p>
      <w:r>
        <w:t>Entot adek mas ah ah terus mas enjot memek adek'</w:t>
      </w:r>
    </w:p>
    <w:p>
      <w:r>
        <w:rPr>
          <w:b/>
          <w:u w:val="single"/>
        </w:rPr>
        <w:t>204991</w:t>
      </w:r>
    </w:p>
    <w:p>
      <w:r>
        <w:t>seorang bajingan tidak pants untuk di prthankn'</w:t>
      </w:r>
    </w:p>
    <w:p>
      <w:r>
        <w:rPr>
          <w:b/>
          <w:u w:val="single"/>
        </w:rPr>
        <w:t>204992</w:t>
      </w:r>
    </w:p>
    <w:p>
      <w:r>
        <w:t>RT USER: USER ada baiknya beliau diminta mundur saja pak USER jika memang mau berpolitik</w:t>
      </w:r>
    </w:p>
    <w:p>
      <w:r>
        <w:rPr>
          <w:b/>
          <w:u w:val="single"/>
        </w:rPr>
        <w:t>204993</w:t>
      </w:r>
    </w:p>
    <w:p>
      <w:r>
        <w:t>USER pki, maksudnya pks ? #nanya'</w:t>
      </w:r>
    </w:p>
    <w:p>
      <w:r>
        <w:rPr>
          <w:b/>
          <w:u w:val="single"/>
        </w:rPr>
        <w:t>204994</w:t>
      </w:r>
    </w:p>
    <w:p>
      <w:r>
        <w:t>Isu PKI muncul dlm semangat fitnah OborRakyat (pks) saat pemilihan presiden"14..tp yg gk habis pikir knp Pimred OR malh dijadikan direksi BUMN? Blunder</w:t>
      </w:r>
    </w:p>
    <w:p>
      <w:r>
        <w:rPr>
          <w:b/>
          <w:u w:val="single"/>
        </w:rPr>
        <w:t>204995</w:t>
      </w:r>
    </w:p>
    <w:p>
      <w:r>
        <w:t>Hanya syetannn lah yg tidak suka mendengar suara adzan dan tidak suka melihat orang berhijab .. apa mungkin ibu itu syetan atau keturunan iblis ?\nInnalillah .. #mirisnya'</w:t>
      </w:r>
    </w:p>
    <w:p>
      <w:r>
        <w:rPr>
          <w:b/>
          <w:u w:val="single"/>
        </w:rPr>
        <w:t>204996</w:t>
      </w:r>
    </w:p>
    <w:p>
      <w:r>
        <w:t>Yang menyebabkan agama cacat adalah hawa nafsu. (HR. Asy-Syihaab)'</w:t>
      </w:r>
    </w:p>
    <w:p>
      <w:r>
        <w:rPr>
          <w:b/>
          <w:u w:val="single"/>
        </w:rPr>
        <w:t>204997</w:t>
      </w:r>
    </w:p>
    <w:p>
      <w:r>
        <w:t>Omongan Ahok TERBUKTI LAGI! Anies Sandi INGKAR JANJI Soal Reklamasi: URL melalui USER</w:t>
      </w:r>
    </w:p>
    <w:p>
      <w:r>
        <w:rPr>
          <w:b/>
          <w:u w:val="single"/>
        </w:rPr>
        <w:t>204998</w:t>
      </w:r>
    </w:p>
    <w:p>
      <w:r>
        <w:t>Anda hrs bersumpah demi Allah SWT benci kafir Pak Lukman, tak akan nyebut Islam damai slama Sunni Vs Syiah berseteru</w:t>
      </w:r>
    </w:p>
    <w:p>
      <w:r>
        <w:rPr>
          <w:b/>
          <w:u w:val="single"/>
        </w:rPr>
        <w:t>204999</w:t>
      </w:r>
    </w:p>
    <w:p>
      <w:r>
        <w:t>Dia tahu mampus aku \xf0\x9f\x98\xad'</w:t>
      </w:r>
    </w:p>
    <w:p>
      <w:r>
        <w:rPr>
          <w:b/>
          <w:u w:val="single"/>
        </w:rPr>
        <w:t>205000</w:t>
      </w:r>
    </w:p>
    <w:p>
      <w:r>
        <w:t>USER aku terlalu sipit jadi nda kebaca itunya'</w:t>
      </w:r>
    </w:p>
    <w:p>
      <w:r>
        <w:rPr>
          <w:b/>
          <w:u w:val="single"/>
        </w:rPr>
        <w:t>205001</w:t>
      </w:r>
    </w:p>
    <w:p>
      <w:r>
        <w:t>Saracen dan narkoba. Jakarta jadi apa kalo dipimpin anies URL</w:t>
      </w:r>
    </w:p>
    <w:p>
      <w:r>
        <w:rPr>
          <w:b/>
          <w:u w:val="single"/>
        </w:rPr>
        <w:t>205002</w:t>
      </w:r>
    </w:p>
    <w:p>
      <w:r>
        <w:t>Buah ketapang dimakan onta\nKapan abang nyatain cinta?'</w:t>
      </w:r>
    </w:p>
    <w:p>
      <w:r>
        <w:rPr>
          <w:b/>
          <w:u w:val="single"/>
        </w:rPr>
        <w:t>205003</w:t>
      </w:r>
    </w:p>
    <w:p>
      <w:r>
        <w:t>USER USER Udh gak anti aseng lagi?'</w:t>
      </w:r>
    </w:p>
    <w:p>
      <w:r>
        <w:rPr>
          <w:b/>
          <w:u w:val="single"/>
        </w:rPr>
        <w:t>205004</w:t>
      </w:r>
    </w:p>
    <w:p>
      <w:r>
        <w:t>okezonenews Penggunaan Anggaran Negara Jokowi: Banyak yang Ukuran Kinerjanya Tidak Jelas URL URL</w:t>
      </w:r>
    </w:p>
    <w:p>
      <w:r>
        <w:rPr>
          <w:b/>
          <w:u w:val="single"/>
        </w:rPr>
        <w:t>205005</w:t>
      </w:r>
    </w:p>
    <w:p>
      <w:r>
        <w:t>Mbah Soleh :" 2018, IMF Pertahankan Perkiraan Pertumbuhan Ekonomi Global 3,9%: Washington: Dana Moneter Internasional atau International�?�</w:t>
      </w:r>
    </w:p>
    <w:p>
      <w:r>
        <w:rPr>
          <w:b/>
          <w:u w:val="single"/>
        </w:rPr>
        <w:t>205006</w:t>
      </w:r>
    </w:p>
    <w:p>
      <w:r>
        <w:t>RT USER prabowo cemeeh usaha pemerintah masalah rohingya sementara dunia internasional memuji. Keliatan bhw ucapan prabowo pencitraan</w:t>
      </w:r>
    </w:p>
    <w:p>
      <w:r>
        <w:rPr>
          <w:b/>
          <w:u w:val="single"/>
        </w:rPr>
        <w:t>205007</w:t>
      </w:r>
    </w:p>
    <w:p>
      <w:r>
        <w:t>USER USER USER cabe2an bisa nya hanya bbm.n facrbook.n!! Masalah politik mana tau doi, tau nya berita2 sampah pencitraan</w:t>
      </w:r>
    </w:p>
    <w:p>
      <w:r>
        <w:rPr>
          <w:b/>
          <w:u w:val="single"/>
        </w:rPr>
        <w:t>205008</w:t>
      </w:r>
    </w:p>
    <w:p>
      <w:r>
        <w:t>USER Can relate, dan satu lagi, bersyukur karena keluarga gue lengkap walupun is a lil bit messy sometimes, dan juga gue ga cacat fisik :)\nKarena banyak orang lain yang nasibnya ga sebagus gue'</w:t>
      </w:r>
    </w:p>
    <w:p>
      <w:r>
        <w:rPr>
          <w:b/>
          <w:u w:val="single"/>
        </w:rPr>
        <w:t>205009</w:t>
      </w:r>
    </w:p>
    <w:p>
      <w:r>
        <w:t>Ahok dipenjara karena mengutip kalimat dari kitab Fiksi. Tapi ANEHNYA para Pembela agama dan ahli surga serentak membela si Dungu USER yang mengatakan Kitab Suci itu Fiksi.</w:t>
      </w:r>
    </w:p>
    <w:p>
      <w:r>
        <w:rPr>
          <w:b/>
          <w:u w:val="single"/>
        </w:rPr>
        <w:t>205010</w:t>
      </w:r>
    </w:p>
    <w:p>
      <w:r>
        <w:t>USER Sok ganteng banget si bencong'</w:t>
      </w:r>
    </w:p>
    <w:p>
      <w:r>
        <w:rPr>
          <w:b/>
          <w:u w:val="single"/>
        </w:rPr>
        <w:t>205011</w:t>
      </w:r>
    </w:p>
    <w:p>
      <w:r>
        <w:t>USER Aku sipit dua duanya :( ga ketawa aja udah sipit'</w:t>
      </w:r>
    </w:p>
    <w:p>
      <w:r>
        <w:rPr>
          <w:b/>
          <w:u w:val="single"/>
        </w:rPr>
        <w:t>205012</w:t>
      </w:r>
    </w:p>
    <w:p>
      <w:r>
        <w:t>RT USER Unch ena nya jadi bapak sby korupsi teruss</w:t>
      </w:r>
    </w:p>
    <w:p>
      <w:r>
        <w:rPr>
          <w:b/>
          <w:u w:val="single"/>
        </w:rPr>
        <w:t>205013</w:t>
      </w:r>
    </w:p>
    <w:p>
      <w:r>
        <w:t>USER USER ngakunya dulu pernah burik juga,percaya ga tapi?'</w:t>
      </w:r>
    </w:p>
    <w:p>
      <w:r>
        <w:rPr>
          <w:b/>
          <w:u w:val="single"/>
        </w:rPr>
        <w:t>205014</w:t>
      </w:r>
    </w:p>
    <w:p>
      <w:r>
        <w:t>Kalau sudah begini sebaiknya jokowi mundur diri aja. Lempar handuk ngaku tak mampu memimpin negara. Kalau tidak mundur kasihan rakyat semua</w:t>
      </w:r>
    </w:p>
    <w:p>
      <w:r>
        <w:rPr>
          <w:b/>
          <w:u w:val="single"/>
        </w:rPr>
        <w:t>205015</w:t>
      </w:r>
    </w:p>
    <w:p>
      <w:r>
        <w:t>Pengakuannya Aman:\n-Haram hukumnya mengajak perempuan apalagi anak kecil ke medan jihad\n-Kami berlepas diri dr kejadian bom kemarin\n-yg kemarin itu menurut kami dilakukan oleh orang gila\n\nAman ini afiliasinya ISIS, pembom kmarin jg katanya ISIS tp k</w:t>
      </w:r>
    </w:p>
    <w:p>
      <w:r>
        <w:rPr>
          <w:b/>
          <w:u w:val="single"/>
        </w:rPr>
        <w:t>205016</w:t>
      </w:r>
    </w:p>
    <w:p>
      <w:r>
        <w:t>Tunggakan Listrik Viral, Fadli Zon Pertanyakan PLN Soal Keamanan Data</w:t>
      </w:r>
    </w:p>
    <w:p>
      <w:r>
        <w:rPr>
          <w:b/>
          <w:u w:val="single"/>
        </w:rPr>
        <w:t>205017</w:t>
      </w:r>
    </w:p>
    <w:p>
      <w:r>
        <w:t>USER mari diborong yang banyak buat fakir dan umat yg dimiskinkan pengetahuannyanoleh orangbyg mengaku ulama...; diborong diborong diborong; murah meriah</w:t>
      </w:r>
    </w:p>
    <w:p>
      <w:r>
        <w:rPr>
          <w:b/>
          <w:u w:val="single"/>
        </w:rPr>
        <w:t>205018</w:t>
      </w:r>
    </w:p>
    <w:p>
      <w:r>
        <w:t>USER USER USER USER Emang kebanyakan bangsa cebong goblok saya setuju'</w:t>
      </w:r>
    </w:p>
    <w:p>
      <w:r>
        <w:rPr>
          <w:b/>
          <w:u w:val="single"/>
        </w:rPr>
        <w:t>205019</w:t>
      </w:r>
    </w:p>
    <w:p>
      <w:r>
        <w:t>USER ada. temen kerja. mirip kang daniel BRENGSEK\n\ntrus temen sekolah dulu, mirip jongin BRENGSEK (2)\n\nada lg temen deket gw, mirip seokjin BRENGSEK (3)\n\nintinya temen gw brengsek semua'</w:t>
      </w:r>
    </w:p>
    <w:p>
      <w:r>
        <w:rPr>
          <w:b/>
          <w:u w:val="single"/>
        </w:rPr>
        <w:t>205020</w:t>
      </w:r>
    </w:p>
    <w:p>
      <w:r>
        <w:t>USER yanan ada acara di cina'</w:t>
      </w:r>
    </w:p>
    <w:p>
      <w:r>
        <w:rPr>
          <w:b/>
          <w:u w:val="single"/>
        </w:rPr>
        <w:t>205021</w:t>
      </w:r>
    </w:p>
    <w:p>
      <w:r>
        <w:t>USER USER Gak Perduli ; Reply-ku nyambung apa enggak, ; yg penting ; #2019GantiPresiden; #2019GantiPresiden; #2019GantiPresiden; #2019GantiPresiden; #2019GantiPresiden; #2019GantiPresiden; #2019GantiPresiden; #2019GantiPresiden; #2019GantiP</w:t>
      </w:r>
    </w:p>
    <w:p>
      <w:r>
        <w:rPr>
          <w:b/>
          <w:u w:val="single"/>
        </w:rPr>
        <w:t>205022</w:t>
      </w:r>
    </w:p>
    <w:p>
      <w:r>
        <w:t>USER USER USER bejad'</w:t>
      </w:r>
    </w:p>
    <w:p>
      <w:r>
        <w:rPr>
          <w:b/>
          <w:u w:val="single"/>
        </w:rPr>
        <w:t>205023</w:t>
      </w:r>
    </w:p>
    <w:p>
      <w:r>
        <w:t>Kontol sange lagi. Ngaceng lagi'</w:t>
      </w:r>
    </w:p>
    <w:p>
      <w:r>
        <w:rPr>
          <w:b/>
          <w:u w:val="single"/>
        </w:rPr>
        <w:t>205024</w:t>
      </w:r>
    </w:p>
    <w:p>
      <w:r>
        <w:t>benarkan beta menyepak anda. dasar yahudi \xf0\x9f\x98\x8d'</w:t>
      </w:r>
    </w:p>
    <w:p>
      <w:r>
        <w:rPr>
          <w:b/>
          <w:u w:val="single"/>
        </w:rPr>
        <w:t>205025</w:t>
      </w:r>
    </w:p>
    <w:p>
      <w:r>
        <w:t>Tekong sempang kerayong yg padu anak buah mys. Pandai edmet namapon gm kelas aku. Padu futcal. Jelas keproannya bila gbung ngan kelas aku time futcal. Rajin. Agama pon ada. Eheh jodoh sempurnalah. Kelas 3</w:t>
      </w:r>
    </w:p>
    <w:p>
      <w:r>
        <w:rPr>
          <w:b/>
          <w:u w:val="single"/>
        </w:rPr>
        <w:t>205026</w:t>
      </w:r>
    </w:p>
    <w:p>
      <w:r>
        <w:t>info di kompasiana, prabowo keturunan Yahudi benar ga ya? URL URL</w:t>
      </w:r>
    </w:p>
    <w:p>
      <w:r>
        <w:rPr>
          <w:b/>
          <w:u w:val="single"/>
        </w:rPr>
        <w:t>205027</w:t>
      </w:r>
    </w:p>
    <w:p>
      <w:r>
        <w:t>\xe3\x85\xa4\xe3\x85\xa4\xe3\x85\xa4\xe3\x85\xa4 \xe3\x85\xa4bagian profil.\n\nNama Lengkap : Elizabeth Bennett. \n\nMarga : Kang.\n\nNama Panggilan : Bebe, Liza, Eel.\n\nTempat, Tanggal Lahir : Jakarta, 1 Januari 1996.\n\nAgama : Kristen.'</w:t>
      </w:r>
    </w:p>
    <w:p>
      <w:r>
        <w:rPr>
          <w:b/>
          <w:u w:val="single"/>
        </w:rPr>
        <w:t>205028</w:t>
      </w:r>
    </w:p>
    <w:p>
      <w:r>
        <w:t>Trus doi ngajakin eue dong di dm. Tapi gw amatir anjir HAHAHA gangerti'</w:t>
      </w:r>
    </w:p>
    <w:p>
      <w:r>
        <w:rPr>
          <w:b/>
          <w:u w:val="single"/>
        </w:rPr>
        <w:t>205029</w:t>
      </w:r>
    </w:p>
    <w:p>
      <w:r>
        <w:t>USER USER USER USER USER USER Kurang kerjaan amat lempar2 batu bang . Gw mah ga kaya temen2 Lo lempar2in bus pemain pake bom molotov \xf0\x9f\x98\x89'</w:t>
      </w:r>
    </w:p>
    <w:p>
      <w:r>
        <w:rPr>
          <w:b/>
          <w:u w:val="single"/>
        </w:rPr>
        <w:t>205030</w:t>
      </w:r>
    </w:p>
    <w:p>
      <w:r>
        <w:t>USER Malu maluin anak medan kau ruhut!\n\n#quiz \n\nSiapa ya yang kalo berkoar suka bawa bawa ras dan menghinan pak JK ampe foto politikus brengsek ini bakar di makasar??'</w:t>
      </w:r>
    </w:p>
    <w:p>
      <w:r>
        <w:rPr>
          <w:b/>
          <w:u w:val="single"/>
        </w:rPr>
        <w:t>205031</w:t>
      </w:r>
    </w:p>
    <w:p>
      <w:r>
        <w:t>RT USER: Joget dekat Raffi Ahmad, Ayu Ting Ting dibilang norak dan kampungan sama Nagita Slavina! Waduh, begini kronologinya: URL</w:t>
      </w:r>
    </w:p>
    <w:p>
      <w:r>
        <w:rPr>
          <w:b/>
          <w:u w:val="single"/>
        </w:rPr>
        <w:t>205032</w:t>
      </w:r>
    </w:p>
    <w:p>
      <w:r>
        <w:t>Jalan-Jalan ke Kota Sumedang..,\nAda Kambing Makan Rumput..,\nAnak-anak pada Senang ..,\nMelihat banci Bergoyang Dangdut..'</w:t>
      </w:r>
    </w:p>
    <w:p>
      <w:r>
        <w:rPr>
          <w:b/>
          <w:u w:val="single"/>
        </w:rPr>
        <w:t>205033</w:t>
      </w:r>
    </w:p>
    <w:p>
      <w:r>
        <w:t>USER Kalah kan lu. Mampus'</w:t>
      </w:r>
    </w:p>
    <w:p>
      <w:r>
        <w:rPr>
          <w:b/>
          <w:u w:val="single"/>
        </w:rPr>
        <w:t>205034</w:t>
      </w:r>
    </w:p>
    <w:p>
      <w:r>
        <w:t>USER HUTANG diganti dg bhs yg halus GOTONG ROYONG. Bnr2 NALAR WARAS rakyat Indonesia sdng DIUJI di rezim ini...\n#LULUS naik KELAS'</w:t>
      </w:r>
    </w:p>
    <w:p>
      <w:r>
        <w:rPr>
          <w:b/>
          <w:u w:val="single"/>
        </w:rPr>
        <w:t>205035</w:t>
      </w:r>
    </w:p>
    <w:p>
      <w:r>
        <w:t>USER iya maaf salah,maksudnya katolik parahyangan'</w:t>
      </w:r>
    </w:p>
    <w:p>
      <w:r>
        <w:rPr>
          <w:b/>
          <w:u w:val="single"/>
        </w:rPr>
        <w:t>205036</w:t>
      </w:r>
    </w:p>
    <w:p>
      <w:r>
        <w:t>Gua juga benci sama orang bloon. Gua ngasih informasinya jelas banget ada hari, tanggal, waktu, tempat terus nanya lagi 'dimana tik acaranya? Jam berapa? Hari apa?' bgst!!! Tolol\xf0\x9f\x98\xa4"</w:t>
      </w:r>
    </w:p>
    <w:p>
      <w:r>
        <w:rPr>
          <w:b/>
          <w:u w:val="single"/>
        </w:rPr>
        <w:t>205037</w:t>
      </w:r>
    </w:p>
    <w:p>
      <w:r>
        <w:t>Dasar bolot URL</w:t>
      </w:r>
    </w:p>
    <w:p>
      <w:r>
        <w:rPr>
          <w:b/>
          <w:u w:val="single"/>
        </w:rPr>
        <w:t>205038</w:t>
      </w:r>
    </w:p>
    <w:p>
      <w:r>
        <w:t>SELAMA PROSES #SidangAhok WASPADAI ULAMA2 KUBU AHOK..YAKNI ULAMA2 "MUNAFIK" YANG SESAT DAN MENYESATKAN..!!</w:t>
      </w:r>
    </w:p>
    <w:p>
      <w:r>
        <w:rPr>
          <w:b/>
          <w:u w:val="single"/>
        </w:rPr>
        <w:t>205039</w:t>
      </w:r>
    </w:p>
    <w:p>
      <w:r>
        <w:t>Aspirasi Ibu Lina dari Sumedang kepada Calon Gubernur Jabar: "Berantas Pelakor yang sdh meresahkan kehidupan warga desa". :)</w:t>
      </w:r>
    </w:p>
    <w:p>
      <w:r>
        <w:rPr>
          <w:b/>
          <w:u w:val="single"/>
        </w:rPr>
        <w:t>205040</w:t>
      </w:r>
    </w:p>
    <w:p>
      <w:r>
        <w:t>RT USER: Sblmnya, USER ngetwit soal SIM dan gmn cara bikinnya.\n\nBlkgn, gw liat bnyk gambar2 ini seliweran.\n\nAda yg SIMnya "\xe2\x80\xa6'</w:t>
      </w:r>
    </w:p>
    <w:p>
      <w:r>
        <w:rPr>
          <w:b/>
          <w:u w:val="single"/>
        </w:rPr>
        <w:t>205041</w:t>
      </w:r>
    </w:p>
    <w:p>
      <w:r>
        <w:t>RT USER: USER USER USER USER Dia mah bukan Ustadz tapi Bajingan'</w:t>
      </w:r>
    </w:p>
    <w:p>
      <w:r>
        <w:rPr>
          <w:b/>
          <w:u w:val="single"/>
        </w:rPr>
        <w:t>205042</w:t>
      </w:r>
    </w:p>
    <w:p>
      <w:r>
        <w:t>USER delapan cembilan cupu luh'</w:t>
      </w:r>
    </w:p>
    <w:p>
      <w:r>
        <w:rPr>
          <w:b/>
          <w:u w:val="single"/>
        </w:rPr>
        <w:t>205043</w:t>
      </w:r>
    </w:p>
    <w:p>
      <w:r>
        <w:t>partai sinting indonesia URL</w:t>
      </w:r>
    </w:p>
    <w:p>
      <w:r>
        <w:rPr>
          <w:b/>
          <w:u w:val="single"/>
        </w:rPr>
        <w:t>205044</w:t>
      </w:r>
    </w:p>
    <w:p>
      <w:r>
        <w:t>#2019GantiPresiden Mulai Main Kasar atas nama agama, ulama, ustaz dan uztazah Forum Ulama Umat Indonesia USER USER agar ditindaklanjuti</w:t>
      </w:r>
    </w:p>
    <w:p>
      <w:r>
        <w:rPr>
          <w:b/>
          <w:u w:val="single"/>
        </w:rPr>
        <w:t>205045</w:t>
      </w:r>
    </w:p>
    <w:p>
      <w:r>
        <w:t>USER Iye, dari dulu gw berharap ahok di penjara,; Tapi bukan dalam perkara almaidah, sih.</w:t>
      </w:r>
    </w:p>
    <w:p>
      <w:r>
        <w:rPr>
          <w:b/>
          <w:u w:val="single"/>
        </w:rPr>
        <w:t>205046</w:t>
      </w:r>
    </w:p>
    <w:p>
      <w:r>
        <w:t>#nctea dulu kukira renjun member korea dan jungwoo member asing. Gimana tho:('</w:t>
      </w:r>
    </w:p>
    <w:p>
      <w:r>
        <w:rPr>
          <w:b/>
          <w:u w:val="single"/>
        </w:rPr>
        <w:t>205047</w:t>
      </w:r>
    </w:p>
    <w:p>
      <w:r>
        <w:t>USER Menurutku sih most probably karena doktrin2 dari dulu yg katanya etnis Tionghoa begini lah begitu lah. Sehingga lgsg disamaratakan, tanpa mempertanyakan validitas cerita2 tsb pula.\n\nBiasanya ceritanya cuma dari 1 sudut pandang hhhh.'</w:t>
      </w:r>
    </w:p>
    <w:p>
      <w:r>
        <w:rPr>
          <w:b/>
          <w:u w:val="single"/>
        </w:rPr>
        <w:t>205048</w:t>
      </w:r>
    </w:p>
    <w:p>
      <w:r>
        <w:t>USER Lah takut mati ternyata...\xf0\x9f\x98\x86\xf0\x9f\x98\x86\xf0\x9f\x98\x86\nKalian lihat ini para terroris,pemimpin kalian aja takut mati,tpi klian mau aja disuruh dia mati(bom bunuh diri),kan goblok...\nAl bangsatdi itu juga takut mati,d</w:t>
      </w:r>
    </w:p>
    <w:p>
      <w:r>
        <w:rPr>
          <w:b/>
          <w:u w:val="single"/>
        </w:rPr>
        <w:t>205049</w:t>
      </w:r>
    </w:p>
    <w:p>
      <w:r>
        <w:t>Ditjen Bimas Islam Kementerian Agama RI; Health and Financial Management Training.; ; Bismillah....; ; #StrategicActionTeam; #Aksinesia; #IslamicWealthManagement; #FinancialPlanningSyariah ; #SyariahWealthCoach �?? at HIS Grand Savero</w:t>
      </w:r>
    </w:p>
    <w:p>
      <w:r>
        <w:rPr>
          <w:b/>
          <w:u w:val="single"/>
        </w:rPr>
        <w:t>205050</w:t>
      </w:r>
    </w:p>
    <w:p>
      <w:r>
        <w:t>Bbm Naik, Listrik Naik, Telur Naik. \nMasih Juga Percaya dengan Ini Rezim Koplak...?'</w:t>
      </w:r>
    </w:p>
    <w:p>
      <w:r>
        <w:rPr>
          <w:b/>
          <w:u w:val="single"/>
        </w:rPr>
        <w:t>205051</w:t>
      </w:r>
    </w:p>
    <w:p>
      <w:r>
        <w:t>USER USER USER USER Memang para cebong klo ngomong sperti itu. Jauh dr ilmu dan wawasan krn memang rata\xc2\xb2 org bodoh yg mudah untuk dibodoh\xc2\xb2i. Jadi cuma caci maki, ngomong ngelidur tanpa ilmu.'</w:t>
      </w:r>
    </w:p>
    <w:p>
      <w:r>
        <w:rPr>
          <w:b/>
          <w:u w:val="single"/>
        </w:rPr>
        <w:t>205052</w:t>
      </w:r>
    </w:p>
    <w:p>
      <w:r>
        <w:t>29. Ahok sudah terbukti menggunakan jabatan dan kekuasaannya selaku Gubernur Jakarta utk kepentingan sebesar-besarnya para taipan RI dan China</w:t>
      </w:r>
    </w:p>
    <w:p>
      <w:r>
        <w:rPr>
          <w:b/>
          <w:u w:val="single"/>
        </w:rPr>
        <w:t>205053</w:t>
      </w:r>
    </w:p>
    <w:p>
      <w:r>
        <w:t>USER USER USER USER USER USER USER Terbantahkan mata lo. Dongo banget lo tong. Ngomong ngasal mulu. Tolol'</w:t>
      </w:r>
    </w:p>
    <w:p>
      <w:r>
        <w:rPr>
          <w:b/>
          <w:u w:val="single"/>
        </w:rPr>
        <w:t>205054</w:t>
      </w:r>
    </w:p>
    <w:p>
      <w:r>
        <w:t>USER Selera musikmu modern? \nPlaylist lebih banyak lagu terkini?\nTapi takut dibilang anak indie idiot sama netizen?\n\nNgapain insecure? \n\nMusik jadul emang sampah\n\nMending dibilang anak indie idiot\n\nDaripada jadi anak jadul tapi idiot'</w:t>
      </w:r>
    </w:p>
    <w:p>
      <w:r>
        <w:rPr>
          <w:b/>
          <w:u w:val="single"/>
        </w:rPr>
        <w:t>205055</w:t>
      </w:r>
    </w:p>
    <w:p>
      <w:r>
        <w:t>Jadikan islam no1, tolak pembaziran dan salahguna kuasa.. Sila tutup periuk sendiri..</w:t>
      </w:r>
    </w:p>
    <w:p>
      <w:r>
        <w:rPr>
          <w:b/>
          <w:u w:val="single"/>
        </w:rPr>
        <w:t>205056</w:t>
      </w:r>
    </w:p>
    <w:p>
      <w:r>
        <w:t>USER USER USER USER USER USER Umatnya anies sandi tuh mkne otaknya dobol..</w:t>
      </w:r>
    </w:p>
    <w:p>
      <w:r>
        <w:rPr>
          <w:b/>
          <w:u w:val="single"/>
        </w:rPr>
        <w:t>205057</w:t>
      </w:r>
    </w:p>
    <w:p>
      <w:r>
        <w:t>Yang paling malesin setelah jatoh dari motor itu bukan ngebenerin motornya, tapi punya koreng di lutut yang which is literally pas udah kering bakal susah jalan karena korengnya ketarik-tarik sama kulit.'</w:t>
      </w:r>
    </w:p>
    <w:p>
      <w:r>
        <w:rPr>
          <w:b/>
          <w:u w:val="single"/>
        </w:rPr>
        <w:t>205058</w:t>
      </w:r>
    </w:p>
    <w:p>
      <w:r>
        <w:t>USER USER USER sudah SP3 kok dibilang salah.. cebong kayak elu gak ngerti SP3 ya..? goblok kok gak ada akhirnya..'</w:t>
      </w:r>
    </w:p>
    <w:p>
      <w:r>
        <w:rPr>
          <w:b/>
          <w:u w:val="single"/>
        </w:rPr>
        <w:t>205059</w:t>
      </w:r>
    </w:p>
    <w:p>
      <w:r>
        <w:t>USER lalu berhembus TKA asing akan menguasai driver ojol ... \xf0\x9f\x98\x82'</w:t>
      </w:r>
    </w:p>
    <w:p>
      <w:r>
        <w:rPr>
          <w:b/>
          <w:u w:val="single"/>
        </w:rPr>
        <w:t>205060</w:t>
      </w:r>
    </w:p>
    <w:p>
      <w:r>
        <w:t>USER Aiish.. Mas USER , msh mending dianggap kumunis kan bukan komunis apalagi berkumis.. Hehehe.'</w:t>
      </w:r>
    </w:p>
    <w:p>
      <w:r>
        <w:rPr>
          <w:b/>
          <w:u w:val="single"/>
        </w:rPr>
        <w:t>205061</w:t>
      </w:r>
    </w:p>
    <w:p>
      <w:r>
        <w:t>RT USER Bubarkan aja lah pansus bersama dpr nya rakyat rugi bayar pajak utk gaji mrka g ada kerja nya jg sibuk sma kpntngn mrka sndri..</w:t>
      </w:r>
    </w:p>
    <w:p>
      <w:r>
        <w:rPr>
          <w:b/>
          <w:u w:val="single"/>
        </w:rPr>
        <w:t>205062</w:t>
      </w:r>
    </w:p>
    <w:p>
      <w:r>
        <w:t>USER Pak USER Muhammad naik buraq dari Mekah ke Yerusalem, pasti dongeng, naik apa Ibrahim ke Mekah?</w:t>
      </w:r>
    </w:p>
    <w:p>
      <w:r>
        <w:rPr>
          <w:b/>
          <w:u w:val="single"/>
        </w:rPr>
        <w:t>205063</w:t>
      </w:r>
    </w:p>
    <w:p>
      <w:r>
        <w:t>Jokowi Ajak Ulama Jawa Barat Luruskan #Hoax di Tahun Politik</w:t>
      </w:r>
    </w:p>
    <w:p>
      <w:r>
        <w:rPr>
          <w:b/>
          <w:u w:val="single"/>
        </w:rPr>
        <w:t>205064</w:t>
      </w:r>
    </w:p>
    <w:p>
      <w:r>
        <w:t>USER Kasian fitriani nasib mu sm dg pendahulu hanya menuh2in pelatnas shrs nya pelatih yg di buang nih,tp syg PBSI ga ad nyali buat pecat pelatih liat cina langsng di pecat zhang ning'</w:t>
      </w:r>
    </w:p>
    <w:p>
      <w:r>
        <w:rPr>
          <w:b/>
          <w:u w:val="single"/>
        </w:rPr>
        <w:t>205065</w:t>
      </w:r>
    </w:p>
    <w:p>
      <w:r>
        <w:t>RT USER: Part2. Bo\xe2\x80\x99ol Bottom bertato y msih sempit.. Kontol gw smpe kena taik Lagi \xf0\x9f\x91\x8d\xf0\x9f\x8f\xbc mantappppppppp URL</w:t>
      </w:r>
    </w:p>
    <w:p>
      <w:r>
        <w:rPr>
          <w:b/>
          <w:u w:val="single"/>
        </w:rPr>
        <w:t>205066</w:t>
      </w:r>
    </w:p>
    <w:p>
      <w:r>
        <w:t>USER USER USER antek komunis teriak komunis</w:t>
      </w:r>
    </w:p>
    <w:p>
      <w:r>
        <w:rPr>
          <w:b/>
          <w:u w:val="single"/>
        </w:rPr>
        <w:t>205067</w:t>
      </w:r>
    </w:p>
    <w:p>
      <w:r>
        <w:t>Gak usah banyak protes.Apa Anies konsisten dengan janji kampanye.Klu janji tdk terealisasi harusnya di batalkan jadi Gubernur</w:t>
      </w:r>
    </w:p>
    <w:p>
      <w:r>
        <w:rPr>
          <w:b/>
          <w:u w:val="single"/>
        </w:rPr>
        <w:t>205068</w:t>
      </w:r>
    </w:p>
    <w:p>
      <w:r>
        <w:t>sibabi china sangat biadab memperlakukan kaum PRIBUMI, dan para jongon2 spt banser &amp; nu nusantara mendukung ketimpangan ini, biadabnya mrk!</w:t>
      </w:r>
    </w:p>
    <w:p>
      <w:r>
        <w:rPr>
          <w:b/>
          <w:u w:val="single"/>
        </w:rPr>
        <w:t>205069</w:t>
      </w:r>
    </w:p>
    <w:p>
      <w:r>
        <w:t>Lah ngapa ? Lemes betul tuh congor maz ,sini pake rok'</w:t>
      </w:r>
    </w:p>
    <w:p>
      <w:r>
        <w:rPr>
          <w:b/>
          <w:u w:val="single"/>
        </w:rPr>
        <w:t>205070</w:t>
      </w:r>
    </w:p>
    <w:p>
      <w:r>
        <w:t>Bacot ni pecun URL</w:t>
      </w:r>
    </w:p>
    <w:p>
      <w:r>
        <w:rPr>
          <w:b/>
          <w:u w:val="single"/>
        </w:rPr>
        <w:t>205071</w:t>
      </w:r>
    </w:p>
    <w:p>
      <w:r>
        <w:t>kebohongan itu seperti bangkai, yg lama kelamaan pasti akan tercium juga bau busuknya - USER .'</w:t>
      </w:r>
    </w:p>
    <w:p>
      <w:r>
        <w:rPr>
          <w:b/>
          <w:u w:val="single"/>
        </w:rPr>
        <w:t>205072</w:t>
      </w:r>
    </w:p>
    <w:p>
      <w:r>
        <w:t>USER Sikahkan gabung dan koalisi Zon USER Hak usah banyak koar2 jualan "congor turah", gue mah kagak peduli!!!'</w:t>
      </w:r>
    </w:p>
    <w:p>
      <w:r>
        <w:rPr>
          <w:b/>
          <w:u w:val="single"/>
        </w:rPr>
        <w:t>205073</w:t>
      </w:r>
    </w:p>
    <w:p>
      <w:r>
        <w:t>USER Dia sbnernya punya 2 akun pir. Di akun satunya it cerita pendek tapi jelas dan brengsek. Kmren pas aku baca maaih ada 7 crita dan aku baca smuanya skaligus. Tpi skrng udah d unpub smua'</w:t>
      </w:r>
    </w:p>
    <w:p>
      <w:r>
        <w:rPr>
          <w:b/>
          <w:u w:val="single"/>
        </w:rPr>
        <w:t>205074</w:t>
      </w:r>
    </w:p>
    <w:p>
      <w:r>
        <w:t>Sidak ke RSUP Ahmad Tabib, Gubernur Terkejut Melihat Sistim Antrian Pendaftaran Pasien via URL</w:t>
      </w:r>
    </w:p>
    <w:p>
      <w:r>
        <w:rPr>
          <w:b/>
          <w:u w:val="single"/>
        </w:rPr>
        <w:t>205075</w:t>
      </w:r>
    </w:p>
    <w:p>
      <w:r>
        <w:t>Gua berasa jadi orang bejad ya'</w:t>
      </w:r>
    </w:p>
    <w:p>
      <w:r>
        <w:rPr>
          <w:b/>
          <w:u w:val="single"/>
        </w:rPr>
        <w:t>205076</w:t>
      </w:r>
    </w:p>
    <w:p>
      <w:r>
        <w:t>RT USER: USER Jadi inget dulu rela telponan ber-jam-jam sampe kehabisan topik tapi tetep telponan supaya dia bisa denger w\xe2\x80\xa6'</w:t>
      </w:r>
    </w:p>
    <w:p>
      <w:r>
        <w:rPr>
          <w:b/>
          <w:u w:val="single"/>
        </w:rPr>
        <w:t>205077</w:t>
      </w:r>
    </w:p>
    <w:p>
      <w:r>
        <w:t>USER Pamor RK jadi seakan tak ada artinya jika parpol pengusungnya pendukung penista agama...</w:t>
      </w:r>
    </w:p>
    <w:p>
      <w:r>
        <w:rPr>
          <w:b/>
          <w:u w:val="single"/>
        </w:rPr>
        <w:t>205078</w:t>
      </w:r>
    </w:p>
    <w:p>
      <w:r>
        <w:t>Ayo Bu keliling Pesantren, saya siap ngantar</w:t>
      </w:r>
    </w:p>
    <w:p>
      <w:r>
        <w:rPr>
          <w:b/>
          <w:u w:val="single"/>
        </w:rPr>
        <w:t>205079</w:t>
      </w:r>
    </w:p>
    <w:p>
      <w:r>
        <w:t>USER Yg import bawang dr aseng gak dibikinin Oom?'</w:t>
      </w:r>
    </w:p>
    <w:p>
      <w:r>
        <w:rPr>
          <w:b/>
          <w:u w:val="single"/>
        </w:rPr>
        <w:t>205080</w:t>
      </w:r>
    </w:p>
    <w:p>
      <w:r>
        <w:t>Gaib ya tiba tiba ada tlp ke kantor dari cewe orang cina terus logat bahasa inggrisnya aneh dan penerima tlp pun berteriak "ieu kumaha"'</w:t>
      </w:r>
    </w:p>
    <w:p>
      <w:r>
        <w:rPr>
          <w:b/>
          <w:u w:val="single"/>
        </w:rPr>
        <w:t>205081</w:t>
      </w:r>
    </w:p>
    <w:p>
      <w:r>
        <w:t>USER USER USER USER USER USER USER USER USER USER USER USER Njul nek gonku koyo ngono jenenge cocot borot njul'</w:t>
      </w:r>
    </w:p>
    <w:p>
      <w:r>
        <w:rPr>
          <w:b/>
          <w:u w:val="single"/>
        </w:rPr>
        <w:t>205082</w:t>
      </w:r>
    </w:p>
    <w:p>
      <w:r>
        <w:t>RT USER: Hanya antek cina yg tdk percaya komunis sprt orang ini musuh dan pembantai muslim URL</w:t>
      </w:r>
    </w:p>
    <w:p>
      <w:r>
        <w:rPr>
          <w:b/>
          <w:u w:val="single"/>
        </w:rPr>
        <w:t>205083</w:t>
      </w:r>
    </w:p>
    <w:p>
      <w:r>
        <w:t>untuk menjadi orang hebat, terserah dalam hal apapun itu karir, ngewe, pertemanan, atau apapun. kuncinya adalah mau membuka telinga dan menjadi pendengar yg baik tentang keluh kesah mereka'</w:t>
      </w:r>
    </w:p>
    <w:p>
      <w:r>
        <w:rPr>
          <w:b/>
          <w:u w:val="single"/>
        </w:rPr>
        <w:t>205084</w:t>
      </w:r>
    </w:p>
    <w:p>
      <w:r>
        <w:t>USER USER Yang mau ganti itu antek asing.'</w:t>
      </w:r>
    </w:p>
    <w:p>
      <w:r>
        <w:rPr>
          <w:b/>
          <w:u w:val="single"/>
        </w:rPr>
        <w:t>205085</w:t>
      </w:r>
    </w:p>
    <w:p>
      <w:r>
        <w:t>OTW jekardah, wusssstt..turunkan Jokowi!!+</w:t>
      </w:r>
    </w:p>
    <w:p>
      <w:r>
        <w:rPr>
          <w:b/>
          <w:u w:val="single"/>
        </w:rPr>
        <w:t>205086</w:t>
      </w:r>
    </w:p>
    <w:p>
      <w:r>
        <w:t>Rezim dablek... Ngutang udah banyak, mau pake dana haji pula..... lengserkan jokowi</w:t>
      </w:r>
    </w:p>
    <w:p>
      <w:r>
        <w:rPr>
          <w:b/>
          <w:u w:val="single"/>
        </w:rPr>
        <w:t>205087</w:t>
      </w:r>
    </w:p>
    <w:p>
      <w:r>
        <w:t>USER USER USER USER daripada ngutang buat nyuapin kamu terus bikin candi mangkrak mending jamban masih berguna dan digunakan'</w:t>
      </w:r>
    </w:p>
    <w:p>
      <w:r>
        <w:rPr>
          <w:b/>
          <w:u w:val="single"/>
        </w:rPr>
        <w:t>205088</w:t>
      </w:r>
    </w:p>
    <w:p>
      <w:r>
        <w:t>#MataNajwaDebatJakarta kalau untuk urusan bacot memang anis nya juaranya..memang kita bakal makan bacot di jakarta..haha..paslon yg aneh gede bacot doang.</w:t>
      </w:r>
    </w:p>
    <w:p>
      <w:r>
        <w:rPr>
          <w:b/>
          <w:u w:val="single"/>
        </w:rPr>
        <w:t>205089</w:t>
      </w:r>
    </w:p>
    <w:p>
      <w:r>
        <w:t>USER Kalo di SMA dulu, kerjaan pas piket harus nyiapin perangkat kelas kek taplak meja, spidol, buku kemajuan kelas dll. Nah ini nih gaboleh ditinggal di kelas pas pulang, harus dibalikin ke loker di ruang piket, trs diambil lagi besok paginya.\n</w:t>
      </w:r>
    </w:p>
    <w:p>
      <w:r>
        <w:rPr>
          <w:b/>
          <w:u w:val="single"/>
        </w:rPr>
        <w:t>205090</w:t>
      </w:r>
    </w:p>
    <w:p>
      <w:r>
        <w:t>USER uda ga bisa dung, yg nyinyir uda d cuci smua sm ahok, jd g da lg yg treak kapir \xf0\x9f\x98\x81\xf0\x9f\x98\x82'</w:t>
      </w:r>
    </w:p>
    <w:p>
      <w:r>
        <w:rPr>
          <w:b/>
          <w:u w:val="single"/>
        </w:rPr>
        <w:t>205091</w:t>
      </w:r>
    </w:p>
    <w:p>
      <w:r>
        <w:t>Entah kenapa gue jijik liat wakil rakyat di DPR, apalagi si fadil zonk. #efekbacaberita Mantan koruptor boleh nyaleg... gembel, ntar korupsi tiada akhir.'</w:t>
      </w:r>
    </w:p>
    <w:p>
      <w:r>
        <w:rPr>
          <w:b/>
          <w:u w:val="single"/>
        </w:rPr>
        <w:t>205092</w:t>
      </w:r>
    </w:p>
    <w:p>
      <w:r>
        <w:t>Kalau bisa jadi bos presiden utk apa jadi presiden?</w:t>
      </w:r>
    </w:p>
    <w:p>
      <w:r>
        <w:rPr>
          <w:b/>
          <w:u w:val="single"/>
        </w:rPr>
        <w:t>205093</w:t>
      </w:r>
    </w:p>
    <w:p>
      <w:r>
        <w:t>USER Lama-lama berita ada bom dan teroris jadi terdengar 'biasa' kalau seperti ini. Kemarin lusa di wilayah Surabaya Barat katanya ada penggerebekan terduga teroris, tapi kucari beritanya di internet nggak ada, padahal di lokasi pada heboh. Berita</w:t>
      </w:r>
    </w:p>
    <w:p>
      <w:r>
        <w:rPr>
          <w:b/>
          <w:u w:val="single"/>
        </w:rPr>
        <w:t>205094</w:t>
      </w:r>
    </w:p>
    <w:p>
      <w:r>
        <w:t>USER Ya ngak bolehlah.. Kan PKI atau komunis dgn simbolnya dilarang oleh pemerintah.. \nApapun cara dan alasannya that dak dapat ditolerir.. \xf0\x9f\x92\x80\xf0\x9f\x98\xa1\xf0\x9f\x98\xa1'</w:t>
      </w:r>
    </w:p>
    <w:p>
      <w:r>
        <w:rPr>
          <w:b/>
          <w:u w:val="single"/>
        </w:rPr>
        <w:t>205095</w:t>
      </w:r>
    </w:p>
    <w:p>
      <w:r>
        <w:t>USER USER ngapain masuk sini setan'</w:t>
      </w:r>
    </w:p>
    <w:p>
      <w:r>
        <w:rPr>
          <w:b/>
          <w:u w:val="single"/>
        </w:rPr>
        <w:t>205096</w:t>
      </w:r>
    </w:p>
    <w:p>
      <w:r>
        <w:t>Amin rais dan prabowo ngotot ngomongin ROHINYA biar di kata pahlawan. Padahal ada maunya</w:t>
      </w:r>
    </w:p>
    <w:p>
      <w:r>
        <w:rPr>
          <w:b/>
          <w:u w:val="single"/>
        </w:rPr>
        <w:t>205097</w:t>
      </w:r>
    </w:p>
    <w:p>
      <w:r>
        <w:t>KPK gelar program Pilkada berintegritas</w:t>
      </w:r>
    </w:p>
    <w:p>
      <w:r>
        <w:rPr>
          <w:b/>
          <w:u w:val="single"/>
        </w:rPr>
        <w:t>205098</w:t>
      </w:r>
    </w:p>
    <w:p>
      <w:r>
        <w:t>USER selamat datang setan'</w:t>
      </w:r>
    </w:p>
    <w:p>
      <w:r>
        <w:rPr>
          <w:b/>
          <w:u w:val="single"/>
        </w:rPr>
        <w:t>205099</w:t>
      </w:r>
    </w:p>
    <w:p>
      <w:r>
        <w:t>USER USER USER USER USER Cebong kayak loe tetap aja dongo abadi gampang dikibulin'</w:t>
      </w:r>
    </w:p>
    <w:p>
      <w:r>
        <w:rPr>
          <w:b/>
          <w:u w:val="single"/>
        </w:rPr>
        <w:t>205100</w:t>
      </w:r>
    </w:p>
    <w:p>
      <w:r>
        <w:t>Lagu Indonesia itu memiliki Karakteristik yg membuat aku tak bisa berpaling,,; Khas budaya orang Indonesia ; �???�???�???; �?�Hits-IndonesiaJUARA by Poetri A..!! Via USER #LMusikIndonesiaJUARA</w:t>
      </w:r>
    </w:p>
    <w:p>
      <w:r>
        <w:rPr>
          <w:b/>
          <w:u w:val="single"/>
        </w:rPr>
        <w:t>205101</w:t>
      </w:r>
    </w:p>
    <w:p>
      <w:r>
        <w:t>Kampret revisi hahaa URL</w:t>
      </w:r>
    </w:p>
    <w:p>
      <w:r>
        <w:rPr>
          <w:b/>
          <w:u w:val="single"/>
        </w:rPr>
        <w:t>205102</w:t>
      </w:r>
    </w:p>
    <w:p>
      <w:r>
        <w:t>USER Benar pak, untuk itu mari kita cintai produk kita sendiri agar membantu produk kita bisa bersaing di pasar global. Dan semoga yg menang nanti jadi gubernur sumut bisa menjadikan sumut ini lebih baik baik di bidang peradangan, dll.</w:t>
      </w:r>
    </w:p>
    <w:p>
      <w:r>
        <w:rPr>
          <w:b/>
          <w:u w:val="single"/>
        </w:rPr>
        <w:t>205103</w:t>
      </w:r>
    </w:p>
    <w:p>
      <w:r>
        <w:t>Yg ancam mau lengserkan Jokowi bkn FPI tapi alumni212,lgian apa ada uu yg ngatur kalau mau lengserkan Jokowi hrs permisi dl ke pendukungnya</w:t>
      </w:r>
    </w:p>
    <w:p>
      <w:r>
        <w:rPr>
          <w:b/>
          <w:u w:val="single"/>
        </w:rPr>
        <w:t>205104</w:t>
      </w:r>
    </w:p>
    <w:p>
      <w:r>
        <w:t>5. Apa saja tantangan yang pernah dihadapi? USER #KUchat</w:t>
      </w:r>
    </w:p>
    <w:p>
      <w:r>
        <w:rPr>
          <w:b/>
          <w:u w:val="single"/>
        </w:rPr>
        <w:t>205105</w:t>
      </w:r>
    </w:p>
    <w:p>
      <w:r>
        <w:t>AB adalah seorang yg periang, murah senyum, tidak pernah ragu-ragu dan ceria</w:t>
      </w:r>
    </w:p>
    <w:p>
      <w:r>
        <w:rPr>
          <w:b/>
          <w:u w:val="single"/>
        </w:rPr>
        <w:t>205106</w:t>
      </w:r>
    </w:p>
    <w:p>
      <w:r>
        <w:t>USER Mukanya kek minta tolong anjir'</w:t>
      </w:r>
    </w:p>
    <w:p>
      <w:r>
        <w:rPr>
          <w:b/>
          <w:u w:val="single"/>
        </w:rPr>
        <w:t>205107</w:t>
      </w:r>
    </w:p>
    <w:p>
      <w:r>
        <w:t>USER Kaga anjir'</w:t>
      </w:r>
    </w:p>
    <w:p>
      <w:r>
        <w:rPr>
          <w:b/>
          <w:u w:val="single"/>
        </w:rPr>
        <w:t>205108</w:t>
      </w:r>
    </w:p>
    <w:p>
      <w:r>
        <w:t>USER Jangan bikin gua maho lagi ros :v rasanya pengen jadi chanyeol nih wkwkwk'</w:t>
      </w:r>
    </w:p>
    <w:p>
      <w:r>
        <w:rPr>
          <w:b/>
          <w:u w:val="single"/>
        </w:rPr>
        <w:t>205109</w:t>
      </w:r>
    </w:p>
    <w:p>
      <w:r>
        <w:t>Ya ampun bentar lagi nyampe jkt... apakah ini mimpi burik'</w:t>
      </w:r>
    </w:p>
    <w:p>
      <w:r>
        <w:rPr>
          <w:b/>
          <w:u w:val="single"/>
        </w:rPr>
        <w:t>205110</w:t>
      </w:r>
    </w:p>
    <w:p>
      <w:r>
        <w:t>USER ada, beberapa kali aku ngeliat tellernya lg ngurusin mata uang asing gt. cuman aku gatau ngomongnya gimana, coba tanya ke pak satpam aja sebelum ambil nomor antri biasanya suka ada pak satpamnya kok kalo mau ambil nomor'</w:t>
      </w:r>
    </w:p>
    <w:p>
      <w:r>
        <w:rPr>
          <w:b/>
          <w:u w:val="single"/>
        </w:rPr>
        <w:t>205111</w:t>
      </w:r>
    </w:p>
    <w:p>
      <w:r>
        <w:t>Sebagian katak ge er bahwa isu ini memang untuk menjatuhkan rezim. Namun isu ini adl kerja intelejen mengcounter pergerakan komunis.</w:t>
      </w:r>
    </w:p>
    <w:p>
      <w:r>
        <w:rPr>
          <w:b/>
          <w:u w:val="single"/>
        </w:rPr>
        <w:t>205112</w:t>
      </w:r>
    </w:p>
    <w:p>
      <w:r>
        <w:t>USER Hahahahaha itu bukan sipit tapi gabisa melek'</w:t>
      </w:r>
    </w:p>
    <w:p>
      <w:r>
        <w:rPr>
          <w:b/>
          <w:u w:val="single"/>
        </w:rPr>
        <w:t>205113</w:t>
      </w:r>
    </w:p>
    <w:p>
      <w:r>
        <w:t>USER Pertanyaan saya, adakah syariat Islam yg mengajarkan bom bunuh diri dimanapun itu?'</w:t>
      </w:r>
    </w:p>
    <w:p>
      <w:r>
        <w:rPr>
          <w:b/>
          <w:u w:val="single"/>
        </w:rPr>
        <w:t>205114</w:t>
      </w:r>
    </w:p>
    <w:p>
      <w:r>
        <w:t>USER HUAHAHAHA KAFIR PLONGA PLONGO NIH.. MUKE BANCI SALON \xf0\x9f\x98\x82\xf0\x9f\xa4\xa3\xf0\x9f\x98\x85\xf0\x9f\x98\x86 URL</w:t>
      </w:r>
    </w:p>
    <w:p>
      <w:r>
        <w:rPr>
          <w:b/>
          <w:u w:val="single"/>
        </w:rPr>
        <w:t>205115</w:t>
      </w:r>
    </w:p>
    <w:p>
      <w:r>
        <w:t>USER Itu cebong baru menetas 7 hari. Mana dia tahu pak RR.'</w:t>
      </w:r>
    </w:p>
    <w:p>
      <w:r>
        <w:rPr>
          <w:b/>
          <w:u w:val="single"/>
        </w:rPr>
        <w:t>205116</w:t>
      </w:r>
    </w:p>
    <w:p>
      <w:r>
        <w:t>Lengserkan JoKowi cs GAgal dlm memerintah</w:t>
      </w:r>
    </w:p>
    <w:p>
      <w:r>
        <w:rPr>
          <w:b/>
          <w:u w:val="single"/>
        </w:rPr>
        <w:t>205117</w:t>
      </w:r>
    </w:p>
    <w:p>
      <w:r>
        <w:t>USER Eyang jangan diam diam nahan eek'</w:t>
      </w:r>
    </w:p>
    <w:p>
      <w:r>
        <w:rPr>
          <w:b/>
          <w:u w:val="single"/>
        </w:rPr>
        <w:t>205118</w:t>
      </w:r>
    </w:p>
    <w:p>
      <w:r>
        <w:t>Bisa jadi Warga Negara di INDONESIA\nitu seharusnya ANDA\nBANGGA.\nini malah bilank Soekarno PKI. \xe2\x80\x94 benar-benar marah'</w:t>
      </w:r>
    </w:p>
    <w:p>
      <w:r>
        <w:rPr>
          <w:b/>
          <w:u w:val="single"/>
        </w:rPr>
        <w:t>205119</w:t>
      </w:r>
    </w:p>
    <w:p>
      <w:r>
        <w:t>USER USER USER USER USER Islam nusantara harus ada untuk menolak sunni wahabism dan salafism dan juga liberalism pluralism yg bekerja sama dg yahudi dan as.'</w:t>
      </w:r>
    </w:p>
    <w:p>
      <w:r>
        <w:rPr>
          <w:b/>
          <w:u w:val="single"/>
        </w:rPr>
        <w:t>205120</w:t>
      </w:r>
    </w:p>
    <w:p>
      <w:r>
        <w:t>USER CAIR LAH KAU YA ANJING SYIAH....?? KENYANG KAU MAKAN UANG REZIM PKI... dasar SYIAH HARAM JADAH KAU ANJING...\xf0\x9f\x98\x82\xf0\x9f\x98\x82\xf0\x9f\x98\x82'</w:t>
      </w:r>
    </w:p>
    <w:p>
      <w:r>
        <w:rPr>
          <w:b/>
          <w:u w:val="single"/>
        </w:rPr>
        <w:t>205121</w:t>
      </w:r>
    </w:p>
    <w:p>
      <w:r>
        <w:t>USER Aamin mungkin bisa diawali dengan pilkada 2018 jangan pilih calon dari partai-partai pengusungnya. Puncaknya di #2019GantiPresiden</w:t>
      </w:r>
    </w:p>
    <w:p>
      <w:r>
        <w:rPr>
          <w:b/>
          <w:u w:val="single"/>
        </w:rPr>
        <w:t>205122</w:t>
      </w:r>
    </w:p>
    <w:p>
      <w:r>
        <w:t>USER Pengen ngesaltyin kamori yui tapi takut di gigit sama antek anteknya yg pampir \xf0\x9f\x98\x82'</w:t>
      </w:r>
    </w:p>
    <w:p>
      <w:r>
        <w:rPr>
          <w:b/>
          <w:u w:val="single"/>
        </w:rPr>
        <w:t>205123</w:t>
      </w:r>
    </w:p>
    <w:p>
      <w:r>
        <w:t>Duh dek jeksen sama temennya ini sama2 brengsek ya URL</w:t>
      </w:r>
    </w:p>
    <w:p>
      <w:r>
        <w:rPr>
          <w:b/>
          <w:u w:val="single"/>
        </w:rPr>
        <w:t>205124</w:t>
      </w:r>
    </w:p>
    <w:p>
      <w:r>
        <w:t>USER Banyak industri tapi orang Cina yg kerja \nWkwkwk'</w:t>
      </w:r>
    </w:p>
    <w:p>
      <w:r>
        <w:rPr>
          <w:b/>
          <w:u w:val="single"/>
        </w:rPr>
        <w:t>205125</w:t>
      </w:r>
    </w:p>
    <w:p>
      <w:r>
        <w:t>seruannya ga rasioanal bubarkan PKI ganyang PKI emang ini tahun jebot ga sadar ini era terbuka</w:t>
      </w:r>
    </w:p>
    <w:p>
      <w:r>
        <w:rPr>
          <w:b/>
          <w:u w:val="single"/>
        </w:rPr>
        <w:t>205126</w:t>
      </w:r>
    </w:p>
    <w:p>
      <w:r>
        <w:t>Terkedu gakla, ada fact yang dia sendiri taktahu. Berjangkit sampai ke yahudi, sejarah nabi &amp;amp; agama. Moga dapat hidayah.'</w:t>
      </w:r>
    </w:p>
    <w:p>
      <w:r>
        <w:rPr>
          <w:b/>
          <w:u w:val="single"/>
        </w:rPr>
        <w:t>205127</w:t>
      </w:r>
    </w:p>
    <w:p>
      <w:r>
        <w:t>Subhanallah...\nSaat mahasiswa lkkn aksi diam &amp;amp; lbh hedon padahal negri lg sakit, hutang bertambah, rupiah hancur, bbm listrik naik diam2 tengah malam, impor naik, TKA mengambil slrh kesempatan kerja\n\nAlhamdulillah msh ada BEM yg trs suarakan #2019</w:t>
      </w:r>
    </w:p>
    <w:p>
      <w:r>
        <w:rPr>
          <w:b/>
          <w:u w:val="single"/>
        </w:rPr>
        <w:t>205128</w:t>
      </w:r>
    </w:p>
    <w:p>
      <w:r>
        <w:t>Uji kompetensi Visi &amp;amp; Misi di handapan para panelis. Bagaimanakah peluang Djarot Saiful Hidayat &amp;amp; Sihar Sitorus di Pilkada SUMUT 2018? Saksikan #KandidatBicara Kamis, ppl 19.30 WIB di USER bersama Zilvia Iskandar; USER ; #Indonesia</w:t>
      </w:r>
    </w:p>
    <w:p>
      <w:r>
        <w:rPr>
          <w:b/>
          <w:u w:val="single"/>
        </w:rPr>
        <w:t>205129</w:t>
      </w:r>
    </w:p>
    <w:p>
      <w:r>
        <w:t>Inilh pemimpin2 yg membuat negara #Bermartabat. USER Gubernur serasa Presiden...!!</w:t>
      </w:r>
    </w:p>
    <w:p>
      <w:r>
        <w:rPr>
          <w:b/>
          <w:u w:val="single"/>
        </w:rPr>
        <w:t>205130</w:t>
      </w:r>
    </w:p>
    <w:p>
      <w:r>
        <w:t>USER Wkwkw budaya turun temurun �???</w:t>
      </w:r>
    </w:p>
    <w:p>
      <w:r>
        <w:rPr>
          <w:b/>
          <w:u w:val="single"/>
        </w:rPr>
        <w:t>205131</w:t>
      </w:r>
    </w:p>
    <w:p>
      <w:r>
        <w:t>bangga lihat gubernur indonesia ini �??? bismillah ya Pak #aniespresiden2019</w:t>
      </w:r>
    </w:p>
    <w:p>
      <w:r>
        <w:rPr>
          <w:b/>
          <w:u w:val="single"/>
        </w:rPr>
        <w:t>205132</w:t>
      </w:r>
    </w:p>
    <w:p>
      <w:r>
        <w:t>USER Haha..Gubernur rasa Presiden..; Ane sangat Bangga �???�???�???�???�???�???</w:t>
      </w:r>
    </w:p>
    <w:p>
      <w:r>
        <w:rPr>
          <w:b/>
          <w:u w:val="single"/>
        </w:rPr>
        <w:t>205133</w:t>
      </w:r>
    </w:p>
    <w:p>
      <w:r>
        <w:t>Coba dicek struktur tim kampanyenya anies sandi yg jelas Asma Dewi ini wakil bendahara aksi 212</w:t>
      </w:r>
    </w:p>
    <w:p>
      <w:r>
        <w:rPr>
          <w:b/>
          <w:u w:val="single"/>
        </w:rPr>
        <w:t>205134</w:t>
      </w:r>
    </w:p>
    <w:p>
      <w:r>
        <w:t>USER biarin aja ngapain ngeladenin banci'</w:t>
      </w:r>
    </w:p>
    <w:p>
      <w:r>
        <w:rPr>
          <w:b/>
          <w:u w:val="single"/>
        </w:rPr>
        <w:t>205135</w:t>
      </w:r>
    </w:p>
    <w:p>
      <w:r>
        <w:t>USER USER USER USER Ketololan yg haqq ditampilkan bong200.. kalah nyolot. Tolol yg ga bisa diobati.. \xf0\x9f\x98\x82\xf0\x9f\x98\x82\xf0\x9f\x98\x82'</w:t>
      </w:r>
    </w:p>
    <w:p>
      <w:r>
        <w:rPr>
          <w:b/>
          <w:u w:val="single"/>
        </w:rPr>
        <w:t>205136</w:t>
      </w:r>
    </w:p>
    <w:p>
      <w:r>
        <w:t>USER Congrats pak aher, tanpa gembar gembor &amp;amp; bawa media kmana2.... Ujug2 dah jd aja.tu bandara :-D... Ini baru gubernur</w:t>
      </w:r>
    </w:p>
    <w:p>
      <w:r>
        <w:rPr>
          <w:b/>
          <w:u w:val="single"/>
        </w:rPr>
        <w:t>205137</w:t>
      </w:r>
    </w:p>
    <w:p>
      <w:r>
        <w:t>Kt di sibukkan dgn feeeport... Ada yg serius "pelototin" perusahaan china yg nambang nikel di Morowali/sulteng..? ber ribu2 tka..? URL</w:t>
      </w:r>
    </w:p>
    <w:p>
      <w:r>
        <w:rPr>
          <w:b/>
          <w:u w:val="single"/>
        </w:rPr>
        <w:t>205138</w:t>
      </w:r>
    </w:p>
    <w:p>
      <w:r>
        <w:t>USER Gini nih klw orang keluar dari memek perek ,,ngapa luh gak seneng gw bilang bgtu emak lu perek,,ketemuan yuks'</w:t>
      </w:r>
    </w:p>
    <w:p>
      <w:r>
        <w:rPr>
          <w:b/>
          <w:u w:val="single"/>
        </w:rPr>
        <w:t>205139</w:t>
      </w:r>
    </w:p>
    <w:p>
      <w:r>
        <w:t>Sakjane awakmu kuliah iku diapusi dosen karo fakultas besok kl dah lulus kuliah km akan memimpin negara.....pak pak tung presiden punya anak kepingin anaknya seperti dia begitupun dosen punya...</w:t>
      </w:r>
    </w:p>
    <w:p>
      <w:r>
        <w:rPr>
          <w:b/>
          <w:u w:val="single"/>
        </w:rPr>
        <w:t>205140</w:t>
      </w:r>
    </w:p>
    <w:p>
      <w:r>
        <w:t>Airlangga Masih Malu-malu Maju Sebagai Calon Wakil Presiden Dampingi Jokowi</w:t>
      </w:r>
    </w:p>
    <w:p>
      <w:r>
        <w:rPr>
          <w:b/>
          <w:u w:val="single"/>
        </w:rPr>
        <w:t>205141</w:t>
      </w:r>
    </w:p>
    <w:p>
      <w:r>
        <w:t>USER Guru kimia w dlu "rumusnya emang begini jangan nanya2 org kebanyakan nanya tar jadi ateis"\n\nApa hubungannya bambang:('</w:t>
      </w:r>
    </w:p>
    <w:p>
      <w:r>
        <w:rPr>
          <w:b/>
          <w:u w:val="single"/>
        </w:rPr>
        <w:t>205142</w:t>
      </w:r>
    </w:p>
    <w:p>
      <w:r>
        <w:t>USER 2 alternatif \nKlw gak kaya ya jadi dungu kyk cebong USER \xf0\x9f\x98\x82\xf0\x9f\x98\x82\xf0\x9f\x98\x82\xf0\x9f\x98\x82'</w:t>
      </w:r>
    </w:p>
    <w:p>
      <w:r>
        <w:rPr>
          <w:b/>
          <w:u w:val="single"/>
        </w:rPr>
        <w:t>205143</w:t>
      </w:r>
    </w:p>
    <w:p>
      <w:r>
        <w:t>Menyoal wacana Pilkada Tidak Langsung Ilustrasi: Pekerja memasang alat peraga kampanye (APK) dua paslon peserta Pilkada Padang 2018 yang disediakan KPU, di Ulakkarang, Padang, Sumatera Barat, Senin (26/3). Pemerintah bersama DPR menggulirkan wacana revi�?�</w:t>
      </w:r>
    </w:p>
    <w:p>
      <w:r>
        <w:rPr>
          <w:b/>
          <w:u w:val="single"/>
        </w:rPr>
        <w:t>205144</w:t>
      </w:r>
    </w:p>
    <w:p>
      <w:r>
        <w:t>Ingin pake kacamata, tapi mataku sipit nanti tenggelam tida yha'</w:t>
      </w:r>
    </w:p>
    <w:p>
      <w:r>
        <w:rPr>
          <w:b/>
          <w:u w:val="single"/>
        </w:rPr>
        <w:t>205145</w:t>
      </w:r>
    </w:p>
    <w:p>
      <w:r>
        <w:t>Mengapa mereka gigih memperjuangkan 2 periode? Teringat cerita relawan ya, karena setiap proyek yg masuk mereka merasakan nama ya fee. Jd tdk dipungkiri lagi andai rezim ini runtuh maka penjilat2 itu akan miskin mungkin juha di bui. #2019GantiPresiden'</w:t>
      </w:r>
    </w:p>
    <w:p>
      <w:r>
        <w:rPr>
          <w:b/>
          <w:u w:val="single"/>
        </w:rPr>
        <w:t>205146</w:t>
      </w:r>
    </w:p>
    <w:p>
      <w:r>
        <w:t>Di masyarakat yg hanya percaya pada Hitam Putih dunia ini, gak akan ada yg percaya kalau ada Agamawan yg Komunis, Perokok yg mendukung larangan merokok, dan Pekerja keras yg gak sukses #QuotesMuke'</w:t>
      </w:r>
    </w:p>
    <w:p>
      <w:r>
        <w:rPr>
          <w:b/>
          <w:u w:val="single"/>
        </w:rPr>
        <w:t>205147</w:t>
      </w:r>
    </w:p>
    <w:p>
      <w:r>
        <w:t>(cont.) dan /atau/ berkenalan dengan orang asing. Ia takkan banyak berbicara sampai menemukan satu kecocokan dengan orang tersebut yang akhirnya membukakan pintu hatinya untuk terbuka serta berbicara panjang seperti ketika Hyura bersama relasi atau (cont</w:t>
      </w:r>
    </w:p>
    <w:p>
      <w:r>
        <w:rPr>
          <w:b/>
          <w:u w:val="single"/>
        </w:rPr>
        <w:t>205148</w:t>
      </w:r>
    </w:p>
    <w:p>
      <w:r>
        <w:t>Lie Tju siswi Kelas 6B SD Katolik Karya Yosef istrinya Ronaldo Pardede yang sah.'</w:t>
      </w:r>
    </w:p>
    <w:p>
      <w:r>
        <w:rPr>
          <w:b/>
          <w:u w:val="single"/>
        </w:rPr>
        <w:t>205149</w:t>
      </w:r>
    </w:p>
    <w:p>
      <w:r>
        <w:t>pltl sorry rl ada yg kristen mau masuk grup dm?'</w:t>
      </w:r>
    </w:p>
    <w:p>
      <w:r>
        <w:rPr>
          <w:b/>
          <w:u w:val="single"/>
        </w:rPr>
        <w:t>205150</w:t>
      </w:r>
    </w:p>
    <w:p>
      <w:r>
        <w:t>USER Kita berharap ekonomi kita tdk terpengaruh oleh hirukpikuk politik dan angka kemiskinan bisa menurun</w:t>
      </w:r>
    </w:p>
    <w:p>
      <w:r>
        <w:rPr>
          <w:b/>
          <w:u w:val="single"/>
        </w:rPr>
        <w:t>205151</w:t>
      </w:r>
    </w:p>
    <w:p>
      <w:r>
        <w:t>USER USER Tenggelamkan....itu bocah kepalanya korengan yg maha sombong selangit. Nangislaj kau keparat dlm wkt secepatnya'</w:t>
      </w:r>
    </w:p>
    <w:p>
      <w:r>
        <w:rPr>
          <w:b/>
          <w:u w:val="single"/>
        </w:rPr>
        <w:t>205152</w:t>
      </w:r>
    </w:p>
    <w:p>
      <w:r>
        <w:t>RT USER Klu USER di bubarkan trus siapa yg mmberantas korupsi pak USER ? Jelas korupsi merajalela apalagi di DPR.</w:t>
      </w:r>
    </w:p>
    <w:p>
      <w:r>
        <w:rPr>
          <w:b/>
          <w:u w:val="single"/>
        </w:rPr>
        <w:t>205153</w:t>
      </w:r>
    </w:p>
    <w:p>
      <w:r>
        <w:t>USER Penguasa... karena mereka memiliki semuanya dan bisa mengontrol lewat aparat, alat, sampai keparat cebong dungu.'</w:t>
      </w:r>
    </w:p>
    <w:p>
      <w:r>
        <w:rPr>
          <w:b/>
          <w:u w:val="single"/>
        </w:rPr>
        <w:t>205154</w:t>
      </w:r>
    </w:p>
    <w:p>
      <w:r>
        <w:t>USER USER \xc2\xab buaya model baru. Mulutnya kebanyakn makan gula.'</w:t>
      </w:r>
    </w:p>
    <w:p>
      <w:r>
        <w:rPr>
          <w:b/>
          <w:u w:val="single"/>
        </w:rPr>
        <w:t>205155</w:t>
      </w:r>
    </w:p>
    <w:p>
      <w:r>
        <w:t>USER USER USER Gubernur koruptor Maksud Lu. RSSW. Reklamasi. Itu kerakusan si Ahok.</w:t>
      </w:r>
    </w:p>
    <w:p>
      <w:r>
        <w:rPr>
          <w:b/>
          <w:u w:val="single"/>
        </w:rPr>
        <w:t>205156</w:t>
      </w:r>
    </w:p>
    <w:p>
      <w:r>
        <w:t>USER Emang Bangke! \xf0\x9f\x98\x82'</w:t>
      </w:r>
    </w:p>
    <w:p>
      <w:r>
        <w:rPr>
          <w:b/>
          <w:u w:val="single"/>
        </w:rPr>
        <w:t>205157</w:t>
      </w:r>
    </w:p>
    <w:p>
      <w:r>
        <w:t>RT USER: USER USER Sarap, sakit jiwa, manja, ngga jelas, kangenan, cemburuan, "gapapa kok", koding, perhatian, my #1 fans, b\xe2\x80\xa6'</w:t>
      </w:r>
    </w:p>
    <w:p>
      <w:r>
        <w:rPr>
          <w:b/>
          <w:u w:val="single"/>
        </w:rPr>
        <w:t>205158</w:t>
      </w:r>
    </w:p>
    <w:p>
      <w:r>
        <w:t>agar mimpi menjadi nyata</w:t>
      </w:r>
    </w:p>
    <w:p>
      <w:r>
        <w:rPr>
          <w:b/>
          <w:u w:val="single"/>
        </w:rPr>
        <w:t>205159</w:t>
      </w:r>
    </w:p>
    <w:p>
      <w:r>
        <w:t>Pada Sabtu (21/4/2018) pagi, Masyarakat Adat Baduy akan kembali melanjutkan perjalanan menuju Kantor Gubernur Banten di Kawasan Pusat Pemerintahan Provinsi Banten (KP3B) di Curug, Kota Serang. #SebaBaduy2018; ; DM</w:t>
      </w:r>
    </w:p>
    <w:p>
      <w:r>
        <w:rPr>
          <w:b/>
          <w:u w:val="single"/>
        </w:rPr>
        <w:t>205160</w:t>
      </w:r>
    </w:p>
    <w:p>
      <w:r>
        <w:t>USER USER USER Kacau dibuat kampanye, emang negara ekong nya? #2019GantiPresiden</w:t>
      </w:r>
    </w:p>
    <w:p>
      <w:r>
        <w:rPr>
          <w:b/>
          <w:u w:val="single"/>
        </w:rPr>
        <w:t>205161</w:t>
      </w:r>
    </w:p>
    <w:p>
      <w:r>
        <w:t>Bajingan sekali kok drivernya itu. Sorry nggak pantes disebut driver, karena driver sifatnya universal. Kasihan yg lain yg udah kerja bener nanti kena, kita ganti selanjuttnya jadi bangsat aja'</w:t>
      </w:r>
    </w:p>
    <w:p>
      <w:r>
        <w:rPr>
          <w:b/>
          <w:u w:val="single"/>
        </w:rPr>
        <w:t>205162</w:t>
      </w:r>
    </w:p>
    <w:p>
      <w:r>
        <w:t>Jokowi meminta masyarakat beralih memakai mata uang Tiongkok..!!!; #2019GantiPresiden</w:t>
      </w:r>
    </w:p>
    <w:p>
      <w:r>
        <w:rPr>
          <w:b/>
          <w:u w:val="single"/>
        </w:rPr>
        <w:t>205163</w:t>
      </w:r>
    </w:p>
    <w:p>
      <w:r>
        <w:t>budek anjir URL</w:t>
      </w:r>
    </w:p>
    <w:p>
      <w:r>
        <w:rPr>
          <w:b/>
          <w:u w:val="single"/>
        </w:rPr>
        <w:t>205164</w:t>
      </w:r>
    </w:p>
    <w:p>
      <w:r>
        <w:t>RT USER: USER Terus PM malaysia itu nyindir jokowi lalu diartikan nyerang jokowi? Hehehe</w:t>
      </w:r>
    </w:p>
    <w:p>
      <w:r>
        <w:rPr>
          <w:b/>
          <w:u w:val="single"/>
        </w:rPr>
        <w:t>205165</w:t>
      </w:r>
    </w:p>
    <w:p>
      <w:r>
        <w:t>PKI akan bangkit</w:t>
      </w:r>
    </w:p>
    <w:p>
      <w:r>
        <w:rPr>
          <w:b/>
          <w:u w:val="single"/>
        </w:rPr>
        <w:t>205166</w:t>
      </w:r>
    </w:p>
    <w:p>
      <w:r>
        <w:t>USER USER Lho katanya dibiayai 4 bank asing.. ato aku salah info?'</w:t>
      </w:r>
    </w:p>
    <w:p>
      <w:r>
        <w:rPr>
          <w:b/>
          <w:u w:val="single"/>
        </w:rPr>
        <w:t>205167</w:t>
      </w:r>
    </w:p>
    <w:p>
      <w:r>
        <w:t>USER USER USER USER USER USER Pak, apa program2 untuk tki? Sy jurnalis koran Berita Indonesia d hong kong.'</w:t>
      </w:r>
    </w:p>
    <w:p>
      <w:r>
        <w:rPr>
          <w:b/>
          <w:u w:val="single"/>
        </w:rPr>
        <w:t>205168</w:t>
      </w:r>
    </w:p>
    <w:p>
      <w:r>
        <w:t>USER Najis zu, aman yang banyak satpam lu minta gidaf lah biar masuk lagi'</w:t>
      </w:r>
    </w:p>
    <w:p>
      <w:r>
        <w:rPr>
          <w:b/>
          <w:u w:val="single"/>
        </w:rPr>
        <w:t>205169</w:t>
      </w:r>
    </w:p>
    <w:p>
      <w:r>
        <w:t>USER USER Berisik duo maho'</w:t>
      </w:r>
    </w:p>
    <w:p>
      <w:r>
        <w:rPr>
          <w:b/>
          <w:u w:val="single"/>
        </w:rPr>
        <w:t>205170</w:t>
      </w:r>
    </w:p>
    <w:p>
      <w:r>
        <w:t>USER USER USER USER Ambil sapu lidi biar kt bubarkan tuh pansus KPK</w:t>
      </w:r>
    </w:p>
    <w:p>
      <w:r>
        <w:rPr>
          <w:b/>
          <w:u w:val="single"/>
        </w:rPr>
        <w:t>205171</w:t>
      </w:r>
    </w:p>
    <w:p>
      <w:r>
        <w:t>Ya Allah Gusti...kenapa USER pada diam selain; USER USER USER ; #2019GantiPresiden ; USER USER USER</w:t>
      </w:r>
    </w:p>
    <w:p>
      <w:r>
        <w:rPr>
          <w:b/>
          <w:u w:val="single"/>
        </w:rPr>
        <w:t>205172</w:t>
      </w:r>
    </w:p>
    <w:p>
      <w:r>
        <w:t>USER Lu mah ga budek cuman congean'</w:t>
      </w:r>
    </w:p>
    <w:p>
      <w:r>
        <w:rPr>
          <w:b/>
          <w:u w:val="single"/>
        </w:rPr>
        <w:t>205173</w:t>
      </w:r>
    </w:p>
    <w:p>
      <w:r>
        <w:t>Cocokk... ; #2019GantiPresiden</w:t>
      </w:r>
    </w:p>
    <w:p>
      <w:r>
        <w:rPr>
          <w:b/>
          <w:u w:val="single"/>
        </w:rPr>
        <w:t>205174</w:t>
      </w:r>
    </w:p>
    <w:p>
      <w:r>
        <w:t>USER Apadong? Bom atom?'</w:t>
      </w:r>
    </w:p>
    <w:p>
      <w:r>
        <w:rPr>
          <w:b/>
          <w:u w:val="single"/>
        </w:rPr>
        <w:t>205175</w:t>
      </w:r>
    </w:p>
    <w:p>
      <w:r>
        <w:t>Tak Ingin Buru-buru Deklarasi, Prabowo Masih Ingin Serap Aspirasi Ulama dan Habaib</w:t>
      </w:r>
    </w:p>
    <w:p>
      <w:r>
        <w:rPr>
          <w:b/>
          <w:u w:val="single"/>
        </w:rPr>
        <w:t>205176</w:t>
      </w:r>
    </w:p>
    <w:p>
      <w:r>
        <w:t>USER Jakarta anti Aseng'</w:t>
      </w:r>
    </w:p>
    <w:p>
      <w:r>
        <w:rPr>
          <w:b/>
          <w:u w:val="single"/>
        </w:rPr>
        <w:t>205177</w:t>
      </w:r>
    </w:p>
    <w:p>
      <w:r>
        <w:t>Dulu mereka buat salah. Sekarang mereka ingin tebus kesalahan.\n\nBeri lah peluang tuan2.\n\nCuma satu saja tuan2, jgn bergantung harap sgt. Org kata jgn taksub, ada juga kata wala' buta.\n\nSebab itu perlu ada yg kritik &amp;amp; bangkang. Tapi bila kritik</w:t>
      </w:r>
    </w:p>
    <w:p>
      <w:r>
        <w:rPr>
          <w:b/>
          <w:u w:val="single"/>
        </w:rPr>
        <w:t>205178</w:t>
      </w:r>
    </w:p>
    <w:p>
      <w:r>
        <w:t>USER USER Saya bukan bani cebong dan bani serbet, masnya ngajak ribut?!'</w:t>
      </w:r>
    </w:p>
    <w:p>
      <w:r>
        <w:rPr>
          <w:b/>
          <w:u w:val="single"/>
        </w:rPr>
        <w:t>205179</w:t>
      </w:r>
    </w:p>
    <w:p>
      <w:r>
        <w:t>USER USER USER USER USER USER USER USER USER USER PKI YANG MAU MERUSAK ISLAM ....BAHAYA !!!!'</w:t>
      </w:r>
    </w:p>
    <w:p>
      <w:r>
        <w:rPr>
          <w:b/>
          <w:u w:val="single"/>
        </w:rPr>
        <w:t>205180</w:t>
      </w:r>
    </w:p>
    <w:p>
      <w:r>
        <w:t>belum bisa maju si PENJILAT KOTORAN AHOK ini Guntur Romli Tuding Asma Dewi Terkait Anies-Sandi URL</w:t>
      </w:r>
    </w:p>
    <w:p>
      <w:r>
        <w:rPr>
          <w:b/>
          <w:u w:val="single"/>
        </w:rPr>
        <w:t>205181</w:t>
      </w:r>
    </w:p>
    <w:p>
      <w:r>
        <w:t>USER Aku pernah kak. Beli barang dari cina di shopee. Trus ada yg ga ada di paket. Aku tanyain kan. Sellernya mau ngerefund. Akhirnya di refund. Tapi kan akunya rugi di ongkos kirim. Apalagi ini barang jualan, masing2 harga jual udah digabung sa</w:t>
      </w:r>
    </w:p>
    <w:p>
      <w:r>
        <w:rPr>
          <w:b/>
          <w:u w:val="single"/>
        </w:rPr>
        <w:t>205182</w:t>
      </w:r>
    </w:p>
    <w:p>
      <w:r>
        <w:t>RT USER: USER Coba bersikap bodo amat sama hal yang ga penting dari hidup kamu. Kalo kamu buat kesalahan, gapapa, kamu manusia\xe2\x80\xa6'</w:t>
      </w:r>
    </w:p>
    <w:p>
      <w:r>
        <w:rPr>
          <w:b/>
          <w:u w:val="single"/>
        </w:rPr>
        <w:t>205183</w:t>
      </w:r>
    </w:p>
    <w:p>
      <w:r>
        <w:t>Setiap kali Prof USER membalas para akun2 yang berteriak mencaci &amp;amp; melabeli beliau dgn kafir, liberal, jil dll, sy hanya punya satu rasa penasaran, bagaimana wajah para manusia di balik akun tsb melihat jawaban profesor yg kalem &amp;amp; sangat berb</w:t>
      </w:r>
    </w:p>
    <w:p>
      <w:r>
        <w:rPr>
          <w:b/>
          <w:u w:val="single"/>
        </w:rPr>
        <w:t>205184</w:t>
      </w:r>
    </w:p>
    <w:p>
      <w:r>
        <w:t>USER Jangan memaksa rakyat berfikir jika para teroris itu bisa di pesan oleh para politisi... \nBikin UU yg berguna utk Rakyat,bukan berguna utk para Keparat. Utk itu anda di gaji...\xf0\x9f\x98\xac'</w:t>
      </w:r>
    </w:p>
    <w:p>
      <w:r>
        <w:rPr>
          <w:b/>
          <w:u w:val="single"/>
        </w:rPr>
        <w:t>205185</w:t>
      </w:r>
    </w:p>
    <w:p>
      <w:r>
        <w:t>memek becek terus.'</w:t>
      </w:r>
    </w:p>
    <w:p>
      <w:r>
        <w:rPr>
          <w:b/>
          <w:u w:val="single"/>
        </w:rPr>
        <w:t>205186</w:t>
      </w:r>
    </w:p>
    <w:p>
      <w:r>
        <w:t>USER jiahahahhh si bencong idiot galau apa ngeper neh ketauan sering nyebarin berita fitnah .......maklum sih gw sama bencong turunan gerwani spt elo itu cong,gak fitnah gak makan kan .sama spt kerjaan lo yg suka mangkal di emperan ....hihihihihihi'</w:t>
      </w:r>
    </w:p>
    <w:p>
      <w:r>
        <w:rPr>
          <w:b/>
          <w:u w:val="single"/>
        </w:rPr>
        <w:t>205187</w:t>
      </w:r>
    </w:p>
    <w:p>
      <w:r>
        <w:t>Diminta Sebagai Saksi Meringankan di Persidangan SPj Fiktif, Gubernur Sumbar tidak Datang</w:t>
      </w:r>
    </w:p>
    <w:p>
      <w:r>
        <w:rPr>
          <w:b/>
          <w:u w:val="single"/>
        </w:rPr>
        <w:t>205188</w:t>
      </w:r>
    </w:p>
    <w:p>
      <w:r>
        <w:t>Sampai sekarang aku tak jumpa lagi maklumat pasal bangsa yang ada parut kat muka dia(perempuan),cam kesan torehan pisau. Sama ada itu budaya untuk kecantikan atau ritual agama mazhab mereka. Padahal mereka islam</w:t>
      </w:r>
    </w:p>
    <w:p>
      <w:r>
        <w:rPr>
          <w:b/>
          <w:u w:val="single"/>
        </w:rPr>
        <w:t>205189</w:t>
      </w:r>
    </w:p>
    <w:p>
      <w:r>
        <w:t>USER USER USER Huahahaha dengan tidak langsung mengakui yah beliau memang pinokio. Masih mau milih dia jadi presiden ??? ??? kalau iya berarti anda cebong dungu</w:t>
      </w:r>
    </w:p>
    <w:p>
      <w:r>
        <w:rPr>
          <w:b/>
          <w:u w:val="single"/>
        </w:rPr>
        <w:t>205190</w:t>
      </w:r>
    </w:p>
    <w:p>
      <w:r>
        <w:t>USER Itu urusn dia korupsi urusan polisi,tp klu agama urusan kita MA Tuhan. saya angkat jempol ama bg zumiiiii....</w:t>
      </w:r>
    </w:p>
    <w:p>
      <w:r>
        <w:rPr>
          <w:b/>
          <w:u w:val="single"/>
        </w:rPr>
        <w:t>205191</w:t>
      </w:r>
    </w:p>
    <w:p>
      <w:r>
        <w:t>USER USER USER anti barat itu mereka lbh cenderung kekiri komunis spt rusia jamannya soekarno condong ke rusia klo ga salah, cmiiw//'</w:t>
      </w:r>
    </w:p>
    <w:p>
      <w:r>
        <w:rPr>
          <w:b/>
          <w:u w:val="single"/>
        </w:rPr>
        <w:t>205192</w:t>
      </w:r>
    </w:p>
    <w:p>
      <w:r>
        <w:t>USER Saya SD di papua.. Minoritas Protestan, tapi boleh pake jilbab. Kalau pelajaran agama misalnya kelas 3a dan 3b yg islam disatuin satu kelas, yg protestan sekelas sendiri, yang katolik sendiri. Hindu/budha main jam kosong, dipindah setiap hari</w:t>
      </w:r>
    </w:p>
    <w:p>
      <w:r>
        <w:rPr>
          <w:b/>
          <w:u w:val="single"/>
        </w:rPr>
        <w:t>205193</w:t>
      </w:r>
    </w:p>
    <w:p>
      <w:r>
        <w:t>USER USER USER Cebong Lo benerin CD aja Kon bisa\xf0\x9f\x98\x82\xf0\x9f\x98\x82\xf0\x9f\x98\x82'</w:t>
      </w:r>
    </w:p>
    <w:p>
      <w:r>
        <w:rPr>
          <w:b/>
          <w:u w:val="single"/>
        </w:rPr>
        <w:t>205194</w:t>
      </w:r>
    </w:p>
    <w:p>
      <w:r>
        <w:t>Para antek komunis di YLBHI sedang bermain playing victim</w:t>
      </w:r>
    </w:p>
    <w:p>
      <w:r>
        <w:rPr>
          <w:b/>
          <w:u w:val="single"/>
        </w:rPr>
        <w:t>205195</w:t>
      </w:r>
    </w:p>
    <w:p>
      <w:r>
        <w:t>USER USER Because agama kami dan iman kami tidak perlu dibela dan tdk ada penistaan agama.dosa dan tdk adl milik si maha pencipta dunia.mengampuni dengan kasih adl yg terbaik.</w:t>
      </w:r>
    </w:p>
    <w:p>
      <w:r>
        <w:rPr>
          <w:b/>
          <w:u w:val="single"/>
        </w:rPr>
        <w:t>205196</w:t>
      </w:r>
    </w:p>
    <w:p>
      <w:r>
        <w:t>USER Tiada hari tanpa ngomongin kunyuk\xf0\x9f\x91\x89\xf0\x9f\x91\x88 Udah punya kuota kan? Iya pasti udah punya'</w:t>
      </w:r>
    </w:p>
    <w:p>
      <w:r>
        <w:rPr>
          <w:b/>
          <w:u w:val="single"/>
        </w:rPr>
        <w:t>205197</w:t>
      </w:r>
    </w:p>
    <w:p>
      <w:r>
        <w:t>Khofifah Indar Parawansa-Emil Dardak dan Saifullah Yusuf (Gus Ipul)-Puti Guntur Soekarno beradu gagasan serta program dalam debat pertama Pilkada Jatim yang diselenggarakan oleh KPUD Jawa Timur.</w:t>
      </w:r>
    </w:p>
    <w:p>
      <w:r>
        <w:rPr>
          <w:b/>
          <w:u w:val="single"/>
        </w:rPr>
        <w:t>205198</w:t>
      </w:r>
    </w:p>
    <w:p>
      <w:r>
        <w:t>calon presiden 2019....USER " Trumph itu Dangkal Dan Bodoh, Jokowi itu Sinting dan kalo saya jd presiden korupsi hilang dinegara ini"</w:t>
      </w:r>
    </w:p>
    <w:p>
      <w:r>
        <w:rPr>
          <w:b/>
          <w:u w:val="single"/>
        </w:rPr>
        <w:t>205199</w:t>
      </w:r>
    </w:p>
    <w:p>
      <w:r>
        <w:t>USER SOMBONG!!! BANYAK BACOT!! AWAK RUPE MACAM MONYET, AWAK BECAKAP TU PAKAI AKAL SIKIT!! ADA MASANYA ORANG TERSINGGUNG ANJING'</w:t>
      </w:r>
    </w:p>
    <w:p>
      <w:r>
        <w:rPr>
          <w:b/>
          <w:u w:val="single"/>
        </w:rPr>
        <w:t>205200</w:t>
      </w:r>
    </w:p>
    <w:p>
      <w:r>
        <w:t>Nah junjungan kita nabi agung Muhammad Saw aja begitu....Ndak ngajarin orang Islam utk marah2...; #Islamituramahbukanmarah; #NderekGusMus</w:t>
      </w:r>
    </w:p>
    <w:p>
      <w:r>
        <w:rPr>
          <w:b/>
          <w:u w:val="single"/>
        </w:rPr>
        <w:t>205201</w:t>
      </w:r>
    </w:p>
    <w:p>
      <w:r>
        <w:t>USER bacot lu min... sinyal busuk kaga bs di pake ape2'</w:t>
      </w:r>
    </w:p>
    <w:p>
      <w:r>
        <w:rPr>
          <w:b/>
          <w:u w:val="single"/>
        </w:rPr>
        <w:t>205202</w:t>
      </w:r>
    </w:p>
    <w:p>
      <w:r>
        <w:t>USER USER USER USER USER USER USER anda kalo merasa tersinggung jangan koar2 di twitter...laporin sana ke polri...paling juga ditolak...wong deliknya gak jelas kok agama yg mana....waktu ahok menista</w:t>
      </w:r>
    </w:p>
    <w:p>
      <w:r>
        <w:rPr>
          <w:b/>
          <w:u w:val="single"/>
        </w:rPr>
        <w:t>205203</w:t>
      </w:r>
    </w:p>
    <w:p>
      <w:r>
        <w:t>iya, jadi gitu ya monyet, anjing! gua gampar lu lama-lama. kesel jadinya astaghfirullah hal'adzim, gaboleh ngomong kasar, maapin 3x, NGENTOT URL</w:t>
      </w:r>
    </w:p>
    <w:p>
      <w:r>
        <w:rPr>
          <w:b/>
          <w:u w:val="single"/>
        </w:rPr>
        <w:t>205204</w:t>
      </w:r>
    </w:p>
    <w:p>
      <w:r>
        <w:t>USER Kan emg idiot gimanasi'</w:t>
      </w:r>
    </w:p>
    <w:p>
      <w:r>
        <w:rPr>
          <w:b/>
          <w:u w:val="single"/>
        </w:rPr>
        <w:t>205205</w:t>
      </w:r>
    </w:p>
    <w:p>
      <w:r>
        <w:t>MataNajwaDebatJakarta si Cina Babi ahok bloon banget. Sok pinter banget lagi. Asal bukan Ahok</w:t>
      </w:r>
    </w:p>
    <w:p>
      <w:r>
        <w:rPr>
          <w:b/>
          <w:u w:val="single"/>
        </w:rPr>
        <w:t>205206</w:t>
      </w:r>
    </w:p>
    <w:p>
      <w:r>
        <w:t>#DebatFinalPilkadaJKT mampuuuusssssss mpoK Silvy!!!!</w:t>
      </w:r>
    </w:p>
    <w:p>
      <w:r>
        <w:rPr>
          <w:b/>
          <w:u w:val="single"/>
        </w:rPr>
        <w:t>205207</w:t>
      </w:r>
    </w:p>
    <w:p>
      <w:r>
        <w:t>Hari ini Sabtu (21/4/2018) pagi, Masyarakat Adat Baduy kembali melanjutkan perjalanan menuju Kantor Gubernur Banten di Kawasan Pusat Pemerintahan Prov Banten (KP3B) di Curug, Kota Serang. #SebaBaduy2018</w:t>
      </w:r>
    </w:p>
    <w:p>
      <w:r>
        <w:rPr>
          <w:b/>
          <w:u w:val="single"/>
        </w:rPr>
        <w:t>205208</w:t>
      </w:r>
    </w:p>
    <w:p>
      <w:r>
        <w:t>USER USER Itu cuma bacot doang,gue yakin tdk akan berani melakukan.'</w:t>
      </w:r>
    </w:p>
    <w:p>
      <w:r>
        <w:rPr>
          <w:b/>
          <w:u w:val="single"/>
        </w:rPr>
        <w:t>205209</w:t>
      </w:r>
    </w:p>
    <w:p>
      <w:r>
        <w:t>USER USER Antara \xe2\x80\x98mundur teratur\xe2\x80\x99 dan \xe2\x80\x98tahu diri\xe2\x80\x99..\n\nSeikhlasnya cewek tetep kalo cowoknya misqin mau bilang apa?\n\n\xe2\x80\x9cAku menikahi kamu bukan karena kekayaan aku mas.. tp karena cinta..</w:t>
      </w:r>
    </w:p>
    <w:p>
      <w:r>
        <w:rPr>
          <w:b/>
          <w:u w:val="single"/>
        </w:rPr>
        <w:t>205210</w:t>
      </w:r>
    </w:p>
    <w:p>
      <w:r>
        <w:t>USER lu JUGA SIPIT bri!'</w:t>
      </w:r>
    </w:p>
    <w:p>
      <w:r>
        <w:rPr>
          <w:b/>
          <w:u w:val="single"/>
        </w:rPr>
        <w:t>205211</w:t>
      </w:r>
    </w:p>
    <w:p>
      <w:r>
        <w:t>USER USER BEDA SAMA REJIM MUKIDI PLANGA PLONGO'</w:t>
      </w:r>
    </w:p>
    <w:p>
      <w:r>
        <w:rPr>
          <w:b/>
          <w:u w:val="single"/>
        </w:rPr>
        <w:t>205212</w:t>
      </w:r>
    </w:p>
    <w:p>
      <w:r>
        <w:t>RT USER Ayo jenderal tebarkan pesonamu demi 2019 jangan USER lagi lah calonnya</w:t>
      </w:r>
    </w:p>
    <w:p>
      <w:r>
        <w:rPr>
          <w:b/>
          <w:u w:val="single"/>
        </w:rPr>
        <w:t>205213</w:t>
      </w:r>
    </w:p>
    <w:p>
      <w:r>
        <w:t>Waktu kita tanyain ttg kurikulum, kegiatan, jurusan dll ttg sekolah tsb, ibu guru yg nerima kita memberikan CD gratissss ttg sekolah tsb. Dan beliau bersudi hati ngajakin kita keliling sekolah tsb. \n\nNama sekolahnya SMK Katolik Santo Mikael.'</w:t>
      </w:r>
    </w:p>
    <w:p>
      <w:r>
        <w:rPr>
          <w:b/>
          <w:u w:val="single"/>
        </w:rPr>
        <w:t>205214</w:t>
      </w:r>
    </w:p>
    <w:p>
      <w:r>
        <w:t>USER gak akan masuk ke otak BONG, mereka dungu permanen. \xf0\x9f\x98\x82\xf0\x9f\xa4\xa3\xf0\x9f\x98\x82\xf0\x9f\xa4\xa3'</w:t>
      </w:r>
    </w:p>
    <w:p>
      <w:r>
        <w:rPr>
          <w:b/>
          <w:u w:val="single"/>
        </w:rPr>
        <w:t>205215</w:t>
      </w:r>
    </w:p>
    <w:p>
      <w:r>
        <w:t>USER Peluk dulu sebelum ambil bom nya... eh takjilnya...'</w:t>
      </w:r>
    </w:p>
    <w:p>
      <w:r>
        <w:rPr>
          <w:b/>
          <w:u w:val="single"/>
        </w:rPr>
        <w:t>205216</w:t>
      </w:r>
    </w:p>
    <w:p>
      <w:r>
        <w:t>USER USER USER USER USER wuih.. paham betul Jawa Timur..; kok ndak jadi penasehat gubernur toh mas.. kok malah mburuh pabrik..; eman2 potensimu mas..#eh</w:t>
      </w:r>
    </w:p>
    <w:p>
      <w:r>
        <w:rPr>
          <w:b/>
          <w:u w:val="single"/>
        </w:rPr>
        <w:t>205217</w:t>
      </w:r>
    </w:p>
    <w:p>
      <w:r>
        <w:t>USER Lagi tunangan ama Ak di cina'</w:t>
      </w:r>
    </w:p>
    <w:p>
      <w:r>
        <w:rPr>
          <w:b/>
          <w:u w:val="single"/>
        </w:rPr>
        <w:t>205218</w:t>
      </w:r>
    </w:p>
    <w:p>
      <w:r>
        <w:t>USER Lah di padang yg sekolah negeri (dan beberapa swasta kecuali sekolah swasta kristen/katolik) mo islam kek kaga kek yg cewenya musti pake jilbab tiap hari karena seragam sekolahnya berjilbab wkwkwkwwkwk dan ini gak cuman SMA tapi dari SD SMP j</w:t>
      </w:r>
    </w:p>
    <w:p>
      <w:r>
        <w:rPr>
          <w:b/>
          <w:u w:val="single"/>
        </w:rPr>
        <w:t>205219</w:t>
      </w:r>
    </w:p>
    <w:p>
      <w:r>
        <w:t>Otaknya kalau dijual pasti mahal harganya krn gk pernah dipakai alias masih mulus</w:t>
      </w:r>
    </w:p>
    <w:p>
      <w:r>
        <w:rPr>
          <w:b/>
          <w:u w:val="single"/>
        </w:rPr>
        <w:t>205220</w:t>
      </w:r>
    </w:p>
    <w:p>
      <w:r>
        <w:t>RT USER: USER Waduh yang begini mending bikin google form aja takutnya yg ngerep diusilin sama cowok2 bejad:('</w:t>
      </w:r>
    </w:p>
    <w:p>
      <w:r>
        <w:rPr>
          <w:b/>
          <w:u w:val="single"/>
        </w:rPr>
        <w:t>205221</w:t>
      </w:r>
    </w:p>
    <w:p>
      <w:r>
        <w:t>Gue punya hipotesis klo nama asli kerajaan Padjadjaran itu Vadjadjaran. Secara kan kerajaan Hindu jadi ada corak-corak India gitu pake V. Hipotesis lho...'</w:t>
      </w:r>
    </w:p>
    <w:p>
      <w:r>
        <w:rPr>
          <w:b/>
          <w:u w:val="single"/>
        </w:rPr>
        <w:t>205222</w:t>
      </w:r>
    </w:p>
    <w:p>
      <w:r>
        <w:t>Tak perlu kita beriman kepada yg fiksi ,.. apa disampaikan oleh para ulama/kyai/ustadz didalam ceramahnya itu semua fiksi,..; Ayat?nya fiksi semua.. ; Bukan begitu pak USER ?</w:t>
      </w:r>
    </w:p>
    <w:p>
      <w:r>
        <w:rPr>
          <w:b/>
          <w:u w:val="single"/>
        </w:rPr>
        <w:t>205223</w:t>
      </w:r>
    </w:p>
    <w:p>
      <w:r>
        <w:t>Modar dikasih cuping mulu sama Deandra.'</w:t>
      </w:r>
    </w:p>
    <w:p>
      <w:r>
        <w:rPr>
          <w:b/>
          <w:u w:val="single"/>
        </w:rPr>
        <w:t>205224</w:t>
      </w:r>
    </w:p>
    <w:p>
      <w:r>
        <w:t>Penyesalan Hasrini setelah Anak dan Menantu Hilang 3 Bulan Ikut Gafatar &gt;Belum SADAR &amp; MENYESAL ditipu Islam USER</w:t>
      </w:r>
    </w:p>
    <w:p>
      <w:r>
        <w:rPr>
          <w:b/>
          <w:u w:val="single"/>
        </w:rPr>
        <w:t>205225</w:t>
      </w:r>
    </w:p>
    <w:p>
      <w:r>
        <w:t>Kalian bubarkan KPK kami bubarkan wakil rakyat!! URL</w:t>
      </w:r>
    </w:p>
    <w:p>
      <w:r>
        <w:rPr>
          <w:b/>
          <w:u w:val="single"/>
        </w:rPr>
        <w:t>205226</w:t>
      </w:r>
    </w:p>
    <w:p>
      <w:r>
        <w:t>USER USER gatau deh, mimpi doang kayaknya.. udh lupa gua, cuma bagian ketemu kunti banyak nya itu yg inget.'</w:t>
      </w:r>
    </w:p>
    <w:p>
      <w:r>
        <w:rPr>
          <w:b/>
          <w:u w:val="single"/>
        </w:rPr>
        <w:t>205227</w:t>
      </w:r>
    </w:p>
    <w:p>
      <w:r>
        <w:t>Brengsek nih hp di cas td sore gak mau penuh penuh juga batre nya'</w:t>
      </w:r>
    </w:p>
    <w:p>
      <w:r>
        <w:rPr>
          <w:b/>
          <w:u w:val="single"/>
        </w:rPr>
        <w:t>205228</w:t>
      </w:r>
    </w:p>
    <w:p>
      <w:r>
        <w:t>USER USER USER USER USER USER USER USER USER USER USER USER USER USER USER USER USER USER USER USER USER USER USER</w:t>
      </w:r>
    </w:p>
    <w:p>
      <w:r>
        <w:rPr>
          <w:b/>
          <w:u w:val="single"/>
        </w:rPr>
        <w:t>205229</w:t>
      </w:r>
    </w:p>
    <w:p>
      <w:r>
        <w:t>3. Presiden USER menyampaikan bahwa dalam waktu dekat ini akan digelar 171 pemilihan kepala daerah (pilkada) secara serentak baik pilkada gubernur, bupati dan wali kota #JokowiAjakUlamaSejukkanPilkada</w:t>
      </w:r>
    </w:p>
    <w:p>
      <w:r>
        <w:rPr>
          <w:b/>
          <w:u w:val="single"/>
        </w:rPr>
        <w:t>205230</w:t>
      </w:r>
    </w:p>
    <w:p>
      <w:r>
        <w:t>USER USER USER USER USER USER USER USER USER USER USER USER USER USER USER USER USER USER USER USER USER USER USER USER p</w:t>
      </w:r>
    </w:p>
    <w:p>
      <w:r>
        <w:rPr>
          <w:b/>
          <w:u w:val="single"/>
        </w:rPr>
        <w:t>205231</w:t>
      </w:r>
    </w:p>
    <w:p>
      <w:r>
        <w:t>USER USER fantom itu baru tepat buat all role, meskipun dongo di dogfighting\n\nbut i will take phantom other than fishbed\n\nyang cuma punya 15 menit waktu bertempur'</w:t>
      </w:r>
    </w:p>
    <w:p>
      <w:r>
        <w:rPr>
          <w:b/>
          <w:u w:val="single"/>
        </w:rPr>
        <w:t>205232</w:t>
      </w:r>
    </w:p>
    <w:p>
      <w:r>
        <w:t>wah wah .. temuan yang luar biasa.......indikasi manipulasi suara luar biasa</w:t>
      </w:r>
    </w:p>
    <w:p>
      <w:r>
        <w:rPr>
          <w:b/>
          <w:u w:val="single"/>
        </w:rPr>
        <w:t>205233</w:t>
      </w:r>
    </w:p>
    <w:p>
      <w:r>
        <w:t>"Cinta itu buta, bisu dan lumpuh. Karena kamu udah bawa separuh jiwa aku" -'</w:t>
      </w:r>
    </w:p>
    <w:p>
      <w:r>
        <w:rPr>
          <w:b/>
          <w:u w:val="single"/>
        </w:rPr>
        <w:t>205234</w:t>
      </w:r>
    </w:p>
    <w:p>
      <w:r>
        <w:t>Buta greetings, gimana dong? Hehe'</w:t>
      </w:r>
    </w:p>
    <w:p>
      <w:r>
        <w:rPr>
          <w:b/>
          <w:u w:val="single"/>
        </w:rPr>
        <w:t>205235</w:t>
      </w:r>
    </w:p>
    <w:p>
      <w:r>
        <w:t>- Mau seleb td kelakuan kayak tai, dan ga disukai orang? Temen tipe pansos ini bakal tetep 'nunggangin'. Foto bareng, ngobrol bareng bahkan klo ga nyambung skalipun.\n\nBerbeda dengan fans ya...\nPansos ini suka sama lo buat nunggangin arus yg dia pikir</w:t>
      </w:r>
    </w:p>
    <w:p>
      <w:r>
        <w:rPr>
          <w:b/>
          <w:u w:val="single"/>
        </w:rPr>
        <w:t>205236</w:t>
      </w:r>
    </w:p>
    <w:p>
      <w:r>
        <w:t>Ini baru "BERITA"; ; PPP TOLAK PENCAPRESAN JOKOWI...!; ; 1. Baru Didukung PDIP, PPP Tolak Jokowi Menjadi Presiden Dua Periode; ; Partai Persatuan Pembangunan (PPP) kubu Djan Faridz dengan tegas menolak Jokowi kembali memimpin Indonesia untuk dua periode. �???</w:t>
      </w:r>
    </w:p>
    <w:p>
      <w:r>
        <w:rPr>
          <w:b/>
          <w:u w:val="single"/>
        </w:rPr>
        <w:t>205237</w:t>
      </w:r>
    </w:p>
    <w:p>
      <w:r>
        <w:t>Hidup ini kadang di atas dan kadang di bawah. kadang ayam nginjak tai kita, kadang kita nginjak tai ayam.'</w:t>
      </w:r>
    </w:p>
    <w:p>
      <w:r>
        <w:rPr>
          <w:b/>
          <w:u w:val="single"/>
        </w:rPr>
        <w:t>205238</w:t>
      </w:r>
    </w:p>
    <w:p>
      <w:r>
        <w:t>Antum mau nyindir USER ?; Antum udah cek beberapa kader lain yang Isteri nya lebih dari satu?; ; Gila ya kader sekarang udah masuk bab pembahasan jumlah Isteri.</w:t>
      </w:r>
    </w:p>
    <w:p>
      <w:r>
        <w:rPr>
          <w:b/>
          <w:u w:val="single"/>
        </w:rPr>
        <w:t>205239</w:t>
      </w:r>
    </w:p>
    <w:p>
      <w:r>
        <w:t>USER USER USER USER Roslan saari tu yg murtad dn kapir\xf0\x9f\x91\x8dmenyokong ton.mamak melalak dgn ct kasim sbelom pru14 req lesen lgbt\xf0\x9f\x98\x94terang\xc2\xb2 bahalol tu menolak Allah.!'</w:t>
      </w:r>
    </w:p>
    <w:p>
      <w:r>
        <w:rPr>
          <w:b/>
          <w:u w:val="single"/>
        </w:rPr>
        <w:t>205240</w:t>
      </w:r>
    </w:p>
    <w:p>
      <w:r>
        <w:t>Kata presiden SBY dana anggaran ga cukup bikin gas aagym.Kata aku akibat korupsi anggaran jadi tidak bisa bikin gas investor bikin gas</w:t>
      </w:r>
    </w:p>
    <w:p>
      <w:r>
        <w:rPr>
          <w:b/>
          <w:u w:val="single"/>
        </w:rPr>
        <w:t>205241</w:t>
      </w:r>
    </w:p>
    <w:p>
      <w:r>
        <w:t>4. Hal ketiga yang ingin dibahas Presiden dalam #ratas kali ini yakni sisi promosi untuk #AsianGames2018, baik di media-media lokal maupun di media-media internasional.</w:t>
      </w:r>
    </w:p>
    <w:p>
      <w:r>
        <w:rPr>
          <w:b/>
          <w:u w:val="single"/>
        </w:rPr>
        <w:t>205242</w:t>
      </w:r>
    </w:p>
    <w:p>
      <w:r>
        <w:t>Ormas radikal(FPI FUI HTI)hrs dibubari.Klu yg radikal anti Bhineka anti cina kristen ga bisa disadarkan.usir sj ke suriah suruh gabung ISIS</w:t>
      </w:r>
    </w:p>
    <w:p>
      <w:r>
        <w:rPr>
          <w:b/>
          <w:u w:val="single"/>
        </w:rPr>
        <w:t>205243</w:t>
      </w:r>
    </w:p>
    <w:p>
      <w:r>
        <w:t>HAHAHA matamu picek a?'</w:t>
      </w:r>
    </w:p>
    <w:p>
      <w:r>
        <w:rPr>
          <w:b/>
          <w:u w:val="single"/>
        </w:rPr>
        <w:t>205244</w:t>
      </w:r>
    </w:p>
    <w:p>
      <w:r>
        <w:t>USER Nanti kita kembalikan lagi marwah kampus setelah rejim biadab ini nyungsep.. \n\nAamiin.'</w:t>
      </w:r>
    </w:p>
    <w:p>
      <w:r>
        <w:rPr>
          <w:b/>
          <w:u w:val="single"/>
        </w:rPr>
        <w:t>205245</w:t>
      </w:r>
    </w:p>
    <w:p>
      <w:r>
        <w:t>USER USER Aseng yg bajingan spt ahok beserta kroni\xc2\xb2 nya perlu di anti kan'</w:t>
      </w:r>
    </w:p>
    <w:p>
      <w:r>
        <w:rPr>
          <w:b/>
          <w:u w:val="single"/>
        </w:rPr>
        <w:t>205246</w:t>
      </w:r>
    </w:p>
    <w:p>
      <w:r>
        <w:t>USER USER Sekalipun dalam hal permasalahan agama tidak sepatutnya mengatasnamakan agama sebagai cover untuk memerkarakan seseorang.</w:t>
      </w:r>
    </w:p>
    <w:p>
      <w:r>
        <w:rPr>
          <w:b/>
          <w:u w:val="single"/>
        </w:rPr>
        <w:t>205247</w:t>
      </w:r>
    </w:p>
    <w:p>
      <w:r>
        <w:t>Apa Islam YG HINA layak diikuti? USER USER USER Menag: Gafatar Tak Layak Diikuti Masyarakat</w:t>
      </w:r>
    </w:p>
    <w:p>
      <w:r>
        <w:rPr>
          <w:b/>
          <w:u w:val="single"/>
        </w:rPr>
        <w:t>205248</w:t>
      </w:r>
    </w:p>
    <w:p>
      <w:r>
        <w:t>USER USER Disitu menandakan kedongoan lu, ngurusi perusahaan pribadinya aja ga becus gimana mau ngurusi negara yg lebih besar, btw pajaknya udah dibayar blum... Wkwkwkwk... Kampret dongo..'</w:t>
      </w:r>
    </w:p>
    <w:p>
      <w:r>
        <w:rPr>
          <w:b/>
          <w:u w:val="single"/>
        </w:rPr>
        <w:t>205249</w:t>
      </w:r>
    </w:p>
    <w:p>
      <w:r>
        <w:t>Karakter kartun yang mendeskripsikan karakter Luhan adalah \xe2\x80\x9cRaja Monyet diDragon Ball\xe2\x80\x9d karena mereka berdua memiliki rasa keadilan XD'</w:t>
      </w:r>
    </w:p>
    <w:p>
      <w:r>
        <w:rPr>
          <w:b/>
          <w:u w:val="single"/>
        </w:rPr>
        <w:t>205250</w:t>
      </w:r>
    </w:p>
    <w:p>
      <w:r>
        <w:t>RT USER USER Saya tahu sby genius politik tp apakah sby sebegitu kuat pengaruhnya sampai skrg? Atau guru punya agenda lain</w:t>
      </w:r>
    </w:p>
    <w:p>
      <w:r>
        <w:rPr>
          <w:b/>
          <w:u w:val="single"/>
        </w:rPr>
        <w:t>205251</w:t>
      </w:r>
    </w:p>
    <w:p>
      <w:r>
        <w:t>Birokrasi... Birokrasi Opo ???; Iku... Birokrat Daerah mu Podo Amburadul Lah Piye ?; ; Ojo Ngurusi Pusat mu Wae Pak...; Owalah Paaak Paak...; ; #2019GantiPresiden</w:t>
      </w:r>
    </w:p>
    <w:p>
      <w:r>
        <w:rPr>
          <w:b/>
          <w:u w:val="single"/>
        </w:rPr>
        <w:t>205252</w:t>
      </w:r>
    </w:p>
    <w:p>
      <w:r>
        <w:t>Perginya TKA diharapkan dapat menciptakan lowongan pekerjaan baru yang ditargetkan dapat mencapai 450,000 posisi di sektor swasta pada tahun 2020 khusus untuk warga Saudi. \n\nURL URL</w:t>
      </w:r>
    </w:p>
    <w:p>
      <w:r>
        <w:rPr>
          <w:b/>
          <w:u w:val="single"/>
        </w:rPr>
        <w:t>205253</w:t>
      </w:r>
    </w:p>
    <w:p>
      <w:r>
        <w:t>USER USER YG PERLU DIPUTAR FILM NYA.DEKLARATOR PARTAI KOMUNIS INDONESIA DAN NAMA KETUA NYA.ASALNYA KOMUNIS CINA SOVIET</w:t>
      </w:r>
    </w:p>
    <w:p>
      <w:r>
        <w:rPr>
          <w:b/>
          <w:u w:val="single"/>
        </w:rPr>
        <w:t>205254</w:t>
      </w:r>
    </w:p>
    <w:p>
      <w:r>
        <w:t>Takut sekali rezim ini sm #2019GantiPresiden Smp dselidiki kya jatuhnya helikopter pngangkut warga china</w:t>
      </w:r>
    </w:p>
    <w:p>
      <w:r>
        <w:rPr>
          <w:b/>
          <w:u w:val="single"/>
        </w:rPr>
        <w:t>205255</w:t>
      </w:r>
    </w:p>
    <w:p>
      <w:r>
        <w:t>USER USER USER USER USER USER USER agama yg memiliki dan menghormati kitab sucinya.; Klo atheis/komunis maka jelas beda</w:t>
      </w:r>
    </w:p>
    <w:p>
      <w:r>
        <w:rPr>
          <w:b/>
          <w:u w:val="single"/>
        </w:rPr>
        <w:t>205256</w:t>
      </w:r>
    </w:p>
    <w:p>
      <w:r>
        <w:t>RT USER: Hajar bleh hanya untuk bela #Nomor2Koruptor...cuihhhhhh URL</w:t>
      </w:r>
    </w:p>
    <w:p>
      <w:r>
        <w:rPr>
          <w:b/>
          <w:u w:val="single"/>
        </w:rPr>
        <w:t>205257</w:t>
      </w:r>
    </w:p>
    <w:p>
      <w:r>
        <w:t>USER USER USER Tetap hati hati dengan Syiah, mereka itu memusuhi sahabat. Itu udah fakta. Lihat kondisi Suriah, dan lihat hubungan dekat mereka dengan rusia dan komunis china.'</w:t>
      </w:r>
    </w:p>
    <w:p>
      <w:r>
        <w:rPr>
          <w:b/>
          <w:u w:val="single"/>
        </w:rPr>
        <w:t>205258</w:t>
      </w:r>
    </w:p>
    <w:p>
      <w:r>
        <w:t>USER Apa USER ga mikir ya semakinhari kesalahan Rezim semakin di tampakan ?\n\nPiye iki...'</w:t>
      </w:r>
    </w:p>
    <w:p>
      <w:r>
        <w:rPr>
          <w:b/>
          <w:u w:val="single"/>
        </w:rPr>
        <w:t>205259</w:t>
      </w:r>
    </w:p>
    <w:p>
      <w:r>
        <w:t>USER Celeng hutan atau celeng peliharaan tetaplah babi, begitulah dia'</w:t>
      </w:r>
    </w:p>
    <w:p>
      <w:r>
        <w:rPr>
          <w:b/>
          <w:u w:val="single"/>
        </w:rPr>
        <w:t>205260</w:t>
      </w:r>
    </w:p>
    <w:p>
      <w:r>
        <w:t>USER Perbedaan itu harus terbiasa dalam alam Demokrasi sekarang ini...jangan Orang2 Rezim yg sekarang ini pro Penguasa...gerah gitu dgn perbedaan ...Dulu juga Partai yg sekarang berkuasa sering kok demo..kritik..'</w:t>
      </w:r>
    </w:p>
    <w:p>
      <w:r>
        <w:rPr>
          <w:b/>
          <w:u w:val="single"/>
        </w:rPr>
        <w:t>205261</w:t>
      </w:r>
    </w:p>
    <w:p>
      <w:r>
        <w:t>USER Merong2 mah bukan karena ndut atau kurus, pun bukan karena kurang eue.. Tapiiii karena banyak uit mah senang aja ga perlu merong2 kan tinggal nyoh nyoh \xf0\x9f\x98\x82 \xf0\x9f\x98\x82 \xf0\x9f\x91\x8c'</w:t>
      </w:r>
    </w:p>
    <w:p>
      <w:r>
        <w:rPr>
          <w:b/>
          <w:u w:val="single"/>
        </w:rPr>
        <w:t>205262</w:t>
      </w:r>
    </w:p>
    <w:p>
      <w:r>
        <w:t>Masalah dunia dan masalah nafsu ya kang USER . Kata2 kok bersayap kayak burung hantu. URL</w:t>
      </w:r>
    </w:p>
    <w:p>
      <w:r>
        <w:rPr>
          <w:b/>
          <w:u w:val="single"/>
        </w:rPr>
        <w:t>205263</w:t>
      </w:r>
    </w:p>
    <w:p>
      <w:r>
        <w:t>Lengserkan jokowi krn dia bukan saja telah banyak melanggar ketentuan perundang-undangan,tapi juga tak becus kelola negara</w:t>
      </w:r>
    </w:p>
    <w:p>
      <w:r>
        <w:rPr>
          <w:b/>
          <w:u w:val="single"/>
        </w:rPr>
        <w:t>205264</w:t>
      </w:r>
    </w:p>
    <w:p>
      <w:r>
        <w:t>USER Ini sebenarnya yang membuat kita sampai sekarang paranoid setengah mati dengan Tionghoa.\n\nOverseas Chinese, mengikut asas kewarganegaraannya, adalah ius sanguinis, alias mau lahir dimanapun otomatis WN Tiongkok, baik itu Nasionalis (Taiwan</w:t>
      </w:r>
    </w:p>
    <w:p>
      <w:r>
        <w:rPr>
          <w:b/>
          <w:u w:val="single"/>
        </w:rPr>
        <w:t>205265</w:t>
      </w:r>
    </w:p>
    <w:p>
      <w:r>
        <w:t>Hukum si penghina Al - Quran seberat - beratnya penjarakan ahok penjarakan ahok</w:t>
      </w:r>
    </w:p>
    <w:p>
      <w:r>
        <w:rPr>
          <w:b/>
          <w:u w:val="single"/>
        </w:rPr>
        <w:t>205266</w:t>
      </w:r>
    </w:p>
    <w:p>
      <w:r>
        <w:t>USER USER Artinya anda menyamakan perempuan indonesia dengan onta ya?'</w:t>
      </w:r>
    </w:p>
    <w:p>
      <w:r>
        <w:rPr>
          <w:b/>
          <w:u w:val="single"/>
        </w:rPr>
        <w:t>205267</w:t>
      </w:r>
    </w:p>
    <w:p>
      <w:r>
        <w:t>andritany ismed sofyan dan ramdani lestaluhu mewakili tim persija mendatangi rumah duka alm fahreza siang ini</w:t>
      </w:r>
    </w:p>
    <w:p>
      <w:r>
        <w:rPr>
          <w:b/>
          <w:u w:val="single"/>
        </w:rPr>
        <w:t>205268</w:t>
      </w:r>
    </w:p>
    <w:p>
      <w:r>
        <w:t>A seorang yang suka sendirian, entah kenapa, tapi nanti juga balik lagi.</w:t>
      </w:r>
    </w:p>
    <w:p>
      <w:r>
        <w:rPr>
          <w:b/>
          <w:u w:val="single"/>
        </w:rPr>
        <w:t>205269</w:t>
      </w:r>
    </w:p>
    <w:p>
      <w:r>
        <w:t>USER USER Cebong juara satu lari dari kenyataan,kepintaran dan akal sehat..'</w:t>
      </w:r>
    </w:p>
    <w:p>
      <w:r>
        <w:rPr>
          <w:b/>
          <w:u w:val="single"/>
        </w:rPr>
        <w:t>205270</w:t>
      </w:r>
    </w:p>
    <w:p>
      <w:r>
        <w:t>6.Di Indonesia itu warga Hindu Nusantara tak pernah menjelek2 kan Hindu India, \nKatholik Nusantara tak pernah menjelek-njelekkan Katholik Vatikan, bahkan Syiah Nusantara tak pernah menjelek-jelekkan Syiah Iran; anehnya yg mengaku Islam Nusantara kok men</w:t>
      </w:r>
    </w:p>
    <w:p>
      <w:r>
        <w:rPr>
          <w:b/>
          <w:u w:val="single"/>
        </w:rPr>
        <w:t>205271</w:t>
      </w:r>
    </w:p>
    <w:p>
      <w:r>
        <w:t>USER BANGSAT KAPINDIANG TAIK BEGO TOLOL SETANALAS NDASMU BABI ANJING MONYET PEKOK CEBONG KODOK KATAK .MARI KITA HILANGKAN KOSA KATA INI DARI OTAK KITA,SEPAKAT?.'</w:t>
      </w:r>
    </w:p>
    <w:p>
      <w:r>
        <w:rPr>
          <w:b/>
          <w:u w:val="single"/>
        </w:rPr>
        <w:t>205272</w:t>
      </w:r>
    </w:p>
    <w:p>
      <w:r>
        <w:t>jawaban menurut rohani : di kitab suci agama kristen alkitab Yohanes 1 : 1 -2 . pada mulanya adalah SAINS dan SAINS itu adalah Tuhan Allah'</w:t>
      </w:r>
    </w:p>
    <w:p>
      <w:r>
        <w:rPr>
          <w:b/>
          <w:u w:val="single"/>
        </w:rPr>
        <w:t>205273</w:t>
      </w:r>
    </w:p>
    <w:p>
      <w:r>
        <w:t>USER Pake kntl siapa. Punyamu dicopot dulu? \xf0\x9f\xa4\xa3\xf0\x9f\xa4\xa3\xf0\x9f\xa4\xa3'</w:t>
      </w:r>
    </w:p>
    <w:p>
      <w:r>
        <w:rPr>
          <w:b/>
          <w:u w:val="single"/>
        </w:rPr>
        <w:t>205274</w:t>
      </w:r>
    </w:p>
    <w:p>
      <w:r>
        <w:t>USER USER Benar. Tp adakah kita menghalang mereka belajar di sekolah agama kita? Saya tk pasti. Di UK dan US juga ada sekolah2 monastic spt sekolah katolik atau universiti2 kristian. Kenapa boleh? Kerana yg minoriti la perlu assimilate k</w:t>
      </w:r>
    </w:p>
    <w:p>
      <w:r>
        <w:rPr>
          <w:b/>
          <w:u w:val="single"/>
        </w:rPr>
        <w:t>205275</w:t>
      </w:r>
    </w:p>
    <w:p>
      <w:r>
        <w:t>gabisa mandi sih sampe pagi ksl jablay'</w:t>
      </w:r>
    </w:p>
    <w:p>
      <w:r>
        <w:rPr>
          <w:b/>
          <w:u w:val="single"/>
        </w:rPr>
        <w:t>205276</w:t>
      </w:r>
    </w:p>
    <w:p>
      <w:r>
        <w:t>Jancuk moment itu ketika kamu buka ig terus gak sengaja liat story doi, lagi sama laki-laki lain,\nDan ditambah doi lebih cantik dari biasanya and kelihatan bahagia banget, huewwwww'</w:t>
      </w:r>
    </w:p>
    <w:p>
      <w:r>
        <w:rPr>
          <w:b/>
          <w:u w:val="single"/>
        </w:rPr>
        <w:t>205277</w:t>
      </w:r>
    </w:p>
    <w:p>
      <w:r>
        <w:t>Pak USER mentri yg tak capai target, ganti. aku presiden yg tak tepati janji . lengserkan</w:t>
      </w:r>
    </w:p>
    <w:p>
      <w:r>
        <w:rPr>
          <w:b/>
          <w:u w:val="single"/>
        </w:rPr>
        <w:t>205278</w:t>
      </w:r>
    </w:p>
    <w:p>
      <w:r>
        <w:t>USER USER Negerinya jamrud katulistiwa akan bingung juga kali ya? Mau kerjasama dengan komunis atau liberalis??? Salam sehat selalu pak USER'</w:t>
      </w:r>
    </w:p>
    <w:p>
      <w:r>
        <w:rPr>
          <w:b/>
          <w:u w:val="single"/>
        </w:rPr>
        <w:t>205279</w:t>
      </w:r>
    </w:p>
    <w:p>
      <w:r>
        <w:t>USER USER USER USER Kalau mau perang hayok, dimana 1 by 1. Pukul pukulan jg hayok. Sampah! Gara2 orang2 kayak ente indonesia terpuruk. Otak otot hayo!'</w:t>
      </w:r>
    </w:p>
    <w:p>
      <w:r>
        <w:rPr>
          <w:b/>
          <w:u w:val="single"/>
        </w:rPr>
        <w:t>205280</w:t>
      </w:r>
    </w:p>
    <w:p>
      <w:r>
        <w:t>Banyak cocot lo.'</w:t>
      </w:r>
    </w:p>
    <w:p>
      <w:r>
        <w:rPr>
          <w:b/>
          <w:u w:val="single"/>
        </w:rPr>
        <w:t>205281</w:t>
      </w:r>
    </w:p>
    <w:p>
      <w:r>
        <w:t>USER Legeslatif jancuk \xf0\x9f\x98\xa0\xf0\x9f\x98\xa0'</w:t>
      </w:r>
    </w:p>
    <w:p>
      <w:r>
        <w:rPr>
          <w:b/>
          <w:u w:val="single"/>
        </w:rPr>
        <w:t>205282</w:t>
      </w:r>
    </w:p>
    <w:p>
      <w:r>
        <w:t>USER Bacot lu orang kota yg miskin'</w:t>
      </w:r>
    </w:p>
    <w:p>
      <w:r>
        <w:rPr>
          <w:b/>
          <w:u w:val="single"/>
        </w:rPr>
        <w:t>205283</w:t>
      </w:r>
    </w:p>
    <w:p>
      <w:r>
        <w:t>Bentar lagi pilkada ya gaiis? Buat yg mau nyolok, omat ini mah gaiis! Kalo milih pemimpin itu yg sesuai mata hati, bukan sesuai mata uang!</w:t>
      </w:r>
    </w:p>
    <w:p>
      <w:r>
        <w:rPr>
          <w:b/>
          <w:u w:val="single"/>
        </w:rPr>
        <w:t>205284</w:t>
      </w:r>
    </w:p>
    <w:p>
      <w:r>
        <w:t>apakah Allah- bisa ditempatkan pd bagian depan sebuah nama seperti tradisi yahudi:\n\nEliyakim\nElhanan\nElkana\n\nato\n\nYehoshua\nYehonatan\nYehoyada'</w:t>
      </w:r>
    </w:p>
    <w:p>
      <w:r>
        <w:rPr>
          <w:b/>
          <w:u w:val="single"/>
        </w:rPr>
        <w:t>205285</w:t>
      </w:r>
    </w:p>
    <w:p>
      <w:r>
        <w:t>USER sumpah weh pastu yang bertenggek kat counter pickup makanan tu nak apa sial kau masuk lah kitchen tu terus tengok dorg buat makanan kau bodo'</w:t>
      </w:r>
    </w:p>
    <w:p>
      <w:r>
        <w:rPr>
          <w:b/>
          <w:u w:val="single"/>
        </w:rPr>
        <w:t>205286</w:t>
      </w:r>
    </w:p>
    <w:p>
      <w:r>
        <w:t>Please ya gue basically tuh gangerti af dan ngga mungkin lah ya gue idiot kek apa ya kek kek kek URL</w:t>
      </w:r>
    </w:p>
    <w:p>
      <w:r>
        <w:rPr>
          <w:b/>
          <w:u w:val="single"/>
        </w:rPr>
        <w:t>205287</w:t>
      </w:r>
    </w:p>
    <w:p>
      <w:r>
        <w:t>Sekian lama merasa terganggu; Dengan logika2 tentang �??dungu�??; Merekapun tak sabar menunggu; Untuk menerkam yg satu itu ; #dendam</w:t>
      </w:r>
    </w:p>
    <w:p>
      <w:r>
        <w:rPr>
          <w:b/>
          <w:u w:val="single"/>
        </w:rPr>
        <w:t>205288</w:t>
      </w:r>
    </w:p>
    <w:p>
      <w:r>
        <w:t>USER Anggaran buat gaji dan tunjangan anggota DPR saja yg paling pantas dipotong.'</w:t>
      </w:r>
    </w:p>
    <w:p>
      <w:r>
        <w:rPr>
          <w:b/>
          <w:u w:val="single"/>
        </w:rPr>
        <w:t>205289</w:t>
      </w:r>
    </w:p>
    <w:p>
      <w:r>
        <w:t>"brisik" YA BISTU LO BRISIK JUGA BAHKAN LBH BRISIK BACOT TOLOL ANJING MANUSIA GA TAU DIRI'</w:t>
      </w:r>
    </w:p>
    <w:p>
      <w:r>
        <w:rPr>
          <w:b/>
          <w:u w:val="single"/>
        </w:rPr>
        <w:t>205290</w:t>
      </w:r>
    </w:p>
    <w:p>
      <w:r>
        <w:t>USER Yg "Berhasil" di Rezim Ini,Nyata &amp;amp; Tampak adlh Bikin "Infografis"yg Sempurna,sampai2 Pendukung nya Puja Puji Tiada Henti.Pdhl Fakta di Lapangan Tdk Sesuai dgn "Infografis"tsb..'</w:t>
      </w:r>
    </w:p>
    <w:p>
      <w:r>
        <w:rPr>
          <w:b/>
          <w:u w:val="single"/>
        </w:rPr>
        <w:t>205291</w:t>
      </w:r>
    </w:p>
    <w:p>
      <w:r>
        <w:t>Anis Baswedan Dijuluki Super Gubernur di Maroko</w:t>
      </w:r>
    </w:p>
    <w:p>
      <w:r>
        <w:rPr>
          <w:b/>
          <w:u w:val="single"/>
        </w:rPr>
        <w:t>205292</w:t>
      </w:r>
    </w:p>
    <w:p>
      <w:r>
        <w:t>Duta besar myanmar aja ga berani mereka usir..harusnya besok hbs sholat ..gruduk kedutaannya.. budha indonesia gagu semua</w:t>
      </w:r>
    </w:p>
    <w:p>
      <w:r>
        <w:rPr>
          <w:b/>
          <w:u w:val="single"/>
        </w:rPr>
        <w:t>205293</w:t>
      </w:r>
    </w:p>
    <w:p>
      <w:r>
        <w:t>USER yaelah namanya juga orang sakit mental yg otaknya udah pindah ke silit. wajar aja kalo denial.'</w:t>
      </w:r>
    </w:p>
    <w:p>
      <w:r>
        <w:rPr>
          <w:b/>
          <w:u w:val="single"/>
        </w:rPr>
        <w:t>205294</w:t>
      </w:r>
    </w:p>
    <w:p>
      <w:r>
        <w:t>Pendahulu memengusir Cina 1 kota ! turun dan turun ke anak-anak skrg siloam di usir ! kapan boleh memengusir ? ketika kalian di injak2 !</w:t>
      </w:r>
    </w:p>
    <w:p>
      <w:r>
        <w:rPr>
          <w:b/>
          <w:u w:val="single"/>
        </w:rPr>
        <w:t>205295</w:t>
      </w:r>
    </w:p>
    <w:p>
      <w:r>
        <w:t>RT USER USER USER USER USER Iya. Lah kampret kalau engga ada agama indo sudah hancur termasuk lu hancur</w:t>
      </w:r>
    </w:p>
    <w:p>
      <w:r>
        <w:rPr>
          <w:b/>
          <w:u w:val="single"/>
        </w:rPr>
        <w:t>205296</w:t>
      </w:r>
    </w:p>
    <w:p>
      <w:r>
        <w:t>Saya suka video USER URL A Way Out - Kolaborasi 2 Idiot Kabur Dari Penjara'</w:t>
      </w:r>
    </w:p>
    <w:p>
      <w:r>
        <w:rPr>
          <w:b/>
          <w:u w:val="single"/>
        </w:rPr>
        <w:t>205297</w:t>
      </w:r>
    </w:p>
    <w:p>
      <w:r>
        <w:t>USER Politisi TAI BABI pagi2 dah berkoar,,, ucapan lo gk dibutuhkan untuk NKRI,, karna lo adalah PENJILAT BANGSA.kutu loncat'</w:t>
      </w:r>
    </w:p>
    <w:p>
      <w:r>
        <w:rPr>
          <w:b/>
          <w:u w:val="single"/>
        </w:rPr>
        <w:t>205298</w:t>
      </w:r>
    </w:p>
    <w:p>
      <w:r>
        <w:t>Islam dijadikan fitnah terorisme dan radikalisme. Jauh sebelum kata itu dibuat, Islam dan Indonesia baik baik saja.\n\nKemungkinan besar ini terorisme terjadi karena peran elite global yang ingin menjatuhkan dan menghancurkan melalui serangkaian drama ya</w:t>
      </w:r>
    </w:p>
    <w:p>
      <w:r>
        <w:rPr>
          <w:b/>
          <w:u w:val="single"/>
        </w:rPr>
        <w:t>205299</w:t>
      </w:r>
    </w:p>
    <w:p>
      <w:r>
        <w:t>USER USER USER Cie cie bani cebong pura pura gag dibayar, cie cie dasar cebong, disodorin tulang aja cepat apalagi uang wkwkw'</w:t>
      </w:r>
    </w:p>
    <w:p>
      <w:r>
        <w:rPr>
          <w:b/>
          <w:u w:val="single"/>
        </w:rPr>
        <w:t>205300</w:t>
      </w:r>
    </w:p>
    <w:p>
      <w:r>
        <w:t>RT USER Pantasan di pecat dr menteri...data2 aj ngawur dan memkasakan betul..hahaha AhokPastiTumbang paslon3 pilgubdki</w:t>
      </w:r>
    </w:p>
    <w:p>
      <w:r>
        <w:rPr>
          <w:b/>
          <w:u w:val="single"/>
        </w:rPr>
        <w:t>205301</w:t>
      </w:r>
    </w:p>
    <w:p>
      <w:r>
        <w:t>\xe2\x80\xa2 Nam dan Shone film yang mengisahkan Nam si cewe kuper yg ngefans\ndengan Shone cowo ganteng nan populer melakukan segala cara agar bisa\ndeket sama Shone, salah satunya mengubah penampilan dari cewe culun\njadi cewe cantik'</w:t>
      </w:r>
    </w:p>
    <w:p>
      <w:r>
        <w:rPr>
          <w:b/>
          <w:u w:val="single"/>
        </w:rPr>
        <w:t>205302</w:t>
      </w:r>
    </w:p>
    <w:p>
      <w:r>
        <w:t>10.Presiden Jokowi berharap skema kerja sama ini juga dapat dilakukan di dalam pembangunan-pembangunan lainnya.�?��?��?��?�</w:t>
      </w:r>
    </w:p>
    <w:p>
      <w:r>
        <w:rPr>
          <w:b/>
          <w:u w:val="single"/>
        </w:rPr>
        <w:t>205303</w:t>
      </w:r>
    </w:p>
    <w:p>
      <w:r>
        <w:t>mengapa cinta hanya memandang kesempurnaan fisik? mengapa tak pernah memandang hati? | karena cinta itu buta.'</w:t>
      </w:r>
    </w:p>
    <w:p>
      <w:r>
        <w:rPr>
          <w:b/>
          <w:u w:val="single"/>
        </w:rPr>
        <w:t>205304</w:t>
      </w:r>
    </w:p>
    <w:p>
      <w:r>
        <w:t>USER USER USER USER Anda yang bingung. Islam Nusantara ya lahir di Indonesia sejak Islam masuk ke Indonesia. Sebelum NU terbentuk secara organisasi juga sudah ada.\n\nIslam masuk ke Indo saat kerajaan hindu budha, animi</w:t>
      </w:r>
    </w:p>
    <w:p>
      <w:r>
        <w:rPr>
          <w:b/>
          <w:u w:val="single"/>
        </w:rPr>
        <w:t>205305</w:t>
      </w:r>
    </w:p>
    <w:p>
      <w:r>
        <w:t>Dia nge-fans berat tuh ama Justin Timberlake, Usher. Kalo yang dari korea dia suka DBSK, Suju, Shinhwa, n Kim Tae Hee'</w:t>
      </w:r>
    </w:p>
    <w:p>
      <w:r>
        <w:rPr>
          <w:b/>
          <w:u w:val="single"/>
        </w:rPr>
        <w:t>205306</w:t>
      </w:r>
    </w:p>
    <w:p>
      <w:r>
        <w:t>Ongkos cetak uang mungkin murah, tapi mencetak uang itu perlu cadangan emas yang cukup. Makanya enggak bisa sembarangan. Sedih nih guru Ekonomi SMP-SMA kalau tahu parpol oposisi ngetweet begitu. �?���?���?���?��</w:t>
      </w:r>
    </w:p>
    <w:p>
      <w:r>
        <w:rPr>
          <w:b/>
          <w:u w:val="single"/>
        </w:rPr>
        <w:t>205307</w:t>
      </w:r>
    </w:p>
    <w:p>
      <w:r>
        <w:t>Maka anda berada disebuah negara yang coba dikuasai KOMUNIS</w:t>
      </w:r>
    </w:p>
    <w:p>
      <w:r>
        <w:rPr>
          <w:b/>
          <w:u w:val="single"/>
        </w:rPr>
        <w:t>205308</w:t>
      </w:r>
    </w:p>
    <w:p>
      <w:r>
        <w:t>USER BANI KAMPRET HEWAN YANG KOTOR SEDANGKAN KECEBONG HEWAN YANG HABITATNYA DI SAWAH.'</w:t>
      </w:r>
    </w:p>
    <w:p>
      <w:r>
        <w:rPr>
          <w:b/>
          <w:u w:val="single"/>
        </w:rPr>
        <w:t>205309</w:t>
      </w:r>
    </w:p>
    <w:p>
      <w:r>
        <w:t>USER kunyuk nih pasukan tukang burjo...akun nye bokep melulu...\xf0\x9f\x98\x82\xf0\x9f\x98\x82\xf0\x9f\x98\x82 URL</w:t>
      </w:r>
    </w:p>
    <w:p>
      <w:r>
        <w:rPr>
          <w:b/>
          <w:u w:val="single"/>
        </w:rPr>
        <w:t>205310</w:t>
      </w:r>
    </w:p>
    <w:p>
      <w:r>
        <w:t>Teringat dulu ada org nk deactivate tapi punya la panjang drama dia sampai buat countdown. Bajingan'</w:t>
      </w:r>
    </w:p>
    <w:p>
      <w:r>
        <w:rPr>
          <w:b/>
          <w:u w:val="single"/>
        </w:rPr>
        <w:t>205311</w:t>
      </w:r>
    </w:p>
    <w:p>
      <w:r>
        <w:t>RT USER: Prestasi Ahok, \nSelain mjadi mafia koruptor n penista agama, dirinya bhasil tenggelamkan JKT MELALUI congoran CEBON</w:t>
      </w:r>
    </w:p>
    <w:p>
      <w:r>
        <w:rPr>
          <w:b/>
          <w:u w:val="single"/>
        </w:rPr>
        <w:t>205312</w:t>
      </w:r>
    </w:p>
    <w:p>
      <w:r>
        <w:t>Banyak orang yang bilang kalau genderowo itu besar, tapi sebenernya lebih besar lagi cinta aku sama kamu dibandingkan besarnya genderowo.'</w:t>
      </w:r>
    </w:p>
    <w:p>
      <w:r>
        <w:rPr>
          <w:b/>
          <w:u w:val="single"/>
        </w:rPr>
        <w:t>205313</w:t>
      </w:r>
    </w:p>
    <w:p>
      <w:r>
        <w:t>USER Minggat gua dari line. Cebong barbar isinya'</w:t>
      </w:r>
    </w:p>
    <w:p>
      <w:r>
        <w:rPr>
          <w:b/>
          <w:u w:val="single"/>
        </w:rPr>
        <w:t>205314</w:t>
      </w:r>
    </w:p>
    <w:p>
      <w:r>
        <w:t>Anak2ku yang besok menempuh Ujian Nasional siapkan diri dengan baik, kosentrasi belajar &amp; berani jujur untuk raih prestasi terbaik</w:t>
      </w:r>
    </w:p>
    <w:p>
      <w:r>
        <w:rPr>
          <w:b/>
          <w:u w:val="single"/>
        </w:rPr>
        <w:t>205315</w:t>
      </w:r>
    </w:p>
    <w:p>
      <w:r>
        <w:t>Alam dan budaya Indonesia sungguh luar biasa, atraktif dan indah. Destinasi di Malaysia nggak ada apa-apanya dibandingkan dengan di Indonesia. Tapi mengapa jumlah turis asing yang datang ke Indonesia kalah jauh dengan ke Malaysia?</w:t>
      </w:r>
    </w:p>
    <w:p>
      <w:r>
        <w:rPr>
          <w:b/>
          <w:u w:val="single"/>
        </w:rPr>
        <w:t>205316</w:t>
      </w:r>
    </w:p>
    <w:p>
      <w:r>
        <w:t>USER Saya percaya kpk. Saya ga percaya sby dan demokrat. Demokrat katakan tidak pada(hal) korupsi.</w:t>
      </w:r>
    </w:p>
    <w:p>
      <w:r>
        <w:rPr>
          <w:b/>
          <w:u w:val="single"/>
        </w:rPr>
        <w:t>205317</w:t>
      </w:r>
    </w:p>
    <w:p>
      <w:r>
        <w:t>Bubarkan HTI Presiden Jokowi Dinilai Diktator URL</w:t>
      </w:r>
    </w:p>
    <w:p>
      <w:r>
        <w:rPr>
          <w:b/>
          <w:u w:val="single"/>
        </w:rPr>
        <w:t>205318</w:t>
      </w:r>
    </w:p>
    <w:p>
      <w:r>
        <w:t>DS Najib ialah seorang negarawan yg dizalimi rejim PH. \nTidak bersalah sehingga dibukti bersalah.'</w:t>
      </w:r>
    </w:p>
    <w:p>
      <w:r>
        <w:rPr>
          <w:b/>
          <w:u w:val="single"/>
        </w:rPr>
        <w:t>205319</w:t>
      </w:r>
    </w:p>
    <w:p>
      <w:r>
        <w:t>Baiklah sy nyerah deh klo hestek #2019GantiPresiden diklaim mukidiers ga kan mampu menggusur petahana,,; Sy ikutin hestek #2019TetapJokowiYangDiganti ajah,,</w:t>
      </w:r>
    </w:p>
    <w:p>
      <w:r>
        <w:rPr>
          <w:b/>
          <w:u w:val="single"/>
        </w:rPr>
        <w:t>205320</w:t>
      </w:r>
    </w:p>
    <w:p>
      <w:r>
        <w:t>RT USER: 2 nomer dua2nya indosat dan ada pulsanya, barusan ngeh kalo pulsa udah Rp 0,- padahal ga pernah dipake\nUSER bangke\xe2\x80\xa6'</w:t>
      </w:r>
    </w:p>
    <w:p>
      <w:r>
        <w:rPr>
          <w:b/>
          <w:u w:val="single"/>
        </w:rPr>
        <w:t>205321</w:t>
      </w:r>
    </w:p>
    <w:p>
      <w:r>
        <w:t>RT USER Bisanya cuma bikin pernyataan yg g baik bikin malu prabowo</w:t>
      </w:r>
    </w:p>
    <w:p>
      <w:r>
        <w:rPr>
          <w:b/>
          <w:u w:val="single"/>
        </w:rPr>
        <w:t>205322</w:t>
      </w:r>
    </w:p>
    <w:p>
      <w:r>
        <w:t>Alhamdulillah. Semoga Dr. Zakir Naik dilanjutkan usia oleh Allah s.w.t. dan dipermudahkan untuk berdakwah di negara ini. \n\nUmat Hindu tidak perlu takut. Kalau takut bermakna anda sudah mula meragui kepercayaan anda. Dengan kata lain anda telah dibayang</w:t>
      </w:r>
    </w:p>
    <w:p>
      <w:r>
        <w:rPr>
          <w:b/>
          <w:u w:val="single"/>
        </w:rPr>
        <w:t>205323</w:t>
      </w:r>
    </w:p>
    <w:p>
      <w:r>
        <w:t>USER Ini poltak bener2 manusia berwatak babi, jaman USER gencar bela sampai cocotnx itu monyong klo ngomong, skr USER di sanjung2 bak dewa. Skr sy tanya sm kau poltak babi, saat BBM naik tanpa penjelasan bahan pokok naik, TKI di pancung, kemana cocotmu'</w:t>
      </w:r>
    </w:p>
    <w:p>
      <w:r>
        <w:rPr>
          <w:b/>
          <w:u w:val="single"/>
        </w:rPr>
        <w:t>205324</w:t>
      </w:r>
    </w:p>
    <w:p>
      <w:r>
        <w:t>dekalarasi pilkada 2018 aman dan anti hoax warga dukuh sari jabon</w:t>
      </w:r>
    </w:p>
    <w:p>
      <w:r>
        <w:rPr>
          <w:b/>
          <w:u w:val="single"/>
        </w:rPr>
        <w:t>205325</w:t>
      </w:r>
    </w:p>
    <w:p>
      <w:r>
        <w:t>USER Padahal buaya ngga ada bulu \xf0\x9f\x98\x91'</w:t>
      </w:r>
    </w:p>
    <w:p>
      <w:r>
        <w:rPr>
          <w:b/>
          <w:u w:val="single"/>
        </w:rPr>
        <w:t>205326</w:t>
      </w:r>
    </w:p>
    <w:p>
      <w:r>
        <w:t>Sahabat Budidaya, Prof. Memenuhi Skala Ekonomi, Teknologi state of the art, Supply Chain Management System yg terintegrasi, Sustainable Development Principles; USER ; ; #majuakuakulturkita</w:t>
      </w:r>
    </w:p>
    <w:p>
      <w:r>
        <w:rPr>
          <w:b/>
          <w:u w:val="single"/>
        </w:rPr>
        <w:t>205327</w:t>
      </w:r>
    </w:p>
    <w:p>
      <w:r>
        <w:t>Tahukah anda,\n\nPasangan heteroseksual/straight ada kebarangkalian lebih tinggi untuk dilanda kehamilan tidak terancang berbanding pasangan homoseksual/lesbian.\n\nDan lebih tinggi lagi kadar membuang bayi bagi pasangan heteroseksual berbanding pasangan</w:t>
      </w:r>
    </w:p>
    <w:p>
      <w:r>
        <w:rPr>
          <w:b/>
          <w:u w:val="single"/>
        </w:rPr>
        <w:t>205328</w:t>
      </w:r>
    </w:p>
    <w:p>
      <w:r>
        <w:t>USER Tapi sepertinya kebijakan terhadap permukiman informal seperti itu mirip dengan yg skrg biasa dilakukan. Gusur. Perbedaannya hanya waktu dulu warga permukiman tersebut di dukung untuk mempertahankan tanahnya oleh Partai komunis Indonesia. Sehi</w:t>
      </w:r>
    </w:p>
    <w:p>
      <w:r>
        <w:rPr>
          <w:b/>
          <w:u w:val="single"/>
        </w:rPr>
        <w:t>205329</w:t>
      </w:r>
    </w:p>
    <w:p>
      <w:r>
        <w:t>RT USER: USER pasti kamu manusia yg terbuat dari tanah dan udah kecampur tai kucing.'</w:t>
      </w:r>
    </w:p>
    <w:p>
      <w:r>
        <w:rPr>
          <w:b/>
          <w:u w:val="single"/>
        </w:rPr>
        <w:t>205330</w:t>
      </w:r>
    </w:p>
    <w:p>
      <w:r>
        <w:t>USER USER Mungkin GN belum lahir saat Rezim Politik Suharto menguasai TNI dan "menunggangi"'</w:t>
      </w:r>
    </w:p>
    <w:p>
      <w:r>
        <w:rPr>
          <w:b/>
          <w:u w:val="single"/>
        </w:rPr>
        <w:t>205331</w:t>
      </w:r>
    </w:p>
    <w:p>
      <w:r>
        <w:t>USER Ancaman bom dari mata sipit, juga lucu2an ya... ?\n\n#LUCULUCUAN'</w:t>
      </w:r>
    </w:p>
    <w:p>
      <w:r>
        <w:rPr>
          <w:b/>
          <w:u w:val="single"/>
        </w:rPr>
        <w:t>205332</w:t>
      </w:r>
    </w:p>
    <w:p>
      <w:r>
        <w:t>ia betul itu...sudah lah jokowi mundur aja demi NKRI jgn ngotot karana kelompok mu URL</w:t>
      </w:r>
    </w:p>
    <w:p>
      <w:r>
        <w:rPr>
          <w:b/>
          <w:u w:val="single"/>
        </w:rPr>
        <w:t>205333</w:t>
      </w:r>
    </w:p>
    <w:p>
      <w:r>
        <w:t>bagus...Bersatu Kita Teguh bercerai....aseng berkuasa !!! URL</w:t>
      </w:r>
    </w:p>
    <w:p>
      <w:r>
        <w:rPr>
          <w:b/>
          <w:u w:val="single"/>
        </w:rPr>
        <w:t>205334</w:t>
      </w:r>
    </w:p>
    <w:p>
      <w:r>
        <w:t>Mencairkan suasana dan membangun komunikasi bisa berbagai macam cara. Bisa dgn ngobrol &amp;amp; tertawa bareng atau bisa juga dgn ngevlog. :-)</w:t>
      </w:r>
    </w:p>
    <w:p>
      <w:r>
        <w:rPr>
          <w:b/>
          <w:u w:val="single"/>
        </w:rPr>
        <w:t>205335</w:t>
      </w:r>
    </w:p>
    <w:p>
      <w:r>
        <w:t>virus tingkat dewa pake antivirus ngga ketauan.. sarap abis'</w:t>
      </w:r>
    </w:p>
    <w:p>
      <w:r>
        <w:rPr>
          <w:b/>
          <w:u w:val="single"/>
        </w:rPr>
        <w:t>205336</w:t>
      </w:r>
    </w:p>
    <w:p>
      <w:r>
        <w:t>Jkw - jkt vs Hambalang. Akhir kisah dari sinetron cebong kampret. Pernah #prediksinggrisjuaraPD2018'</w:t>
      </w:r>
    </w:p>
    <w:p>
      <w:r>
        <w:rPr>
          <w:b/>
          <w:u w:val="single"/>
        </w:rPr>
        <w:t>205337</w:t>
      </w:r>
    </w:p>
    <w:p>
      <w:r>
        <w:t>RT USER: Olahraga apa itu namanya yang ekstrim? Bungee Jumping. Apa Banci Jamping? Iya iya banci tumpakke trail, banci njamping\xe2\x80\xa6'</w:t>
      </w:r>
    </w:p>
    <w:p>
      <w:r>
        <w:rPr>
          <w:b/>
          <w:u w:val="single"/>
        </w:rPr>
        <w:t>205338</w:t>
      </w:r>
    </w:p>
    <w:p>
      <w:r>
        <w:t>6.Saya juga menuliskan impian saya sebagai rangkuman impian rakyat, Impian Indonesia untuk 70 tahun kedepan</w:t>
      </w:r>
    </w:p>
    <w:p>
      <w:r>
        <w:rPr>
          <w:b/>
          <w:u w:val="single"/>
        </w:rPr>
        <w:t>205339</w:t>
      </w:r>
    </w:p>
    <w:p>
      <w:r>
        <w:t>apa kita ini output yg mengecewakan ? :(</w:t>
      </w:r>
    </w:p>
    <w:p>
      <w:r>
        <w:rPr>
          <w:b/>
          <w:u w:val="single"/>
        </w:rPr>
        <w:t>205340</w:t>
      </w:r>
    </w:p>
    <w:p>
      <w:r>
        <w:t>Allah SWT yg dungu &amp; baidab tak melayani Pak Lukman, melainkan minta di-sembah2, tak dituruti MARAH, ancam mengazab</w:t>
      </w:r>
    </w:p>
    <w:p>
      <w:r>
        <w:rPr>
          <w:b/>
          <w:u w:val="single"/>
        </w:rPr>
        <w:t>205341</w:t>
      </w:r>
    </w:p>
    <w:p>
      <w:r>
        <w:t>USER USER Maklum kaum onta pekok di indo otaknya di dengkul'</w:t>
      </w:r>
    </w:p>
    <w:p>
      <w:r>
        <w:rPr>
          <w:b/>
          <w:u w:val="single"/>
        </w:rPr>
        <w:t>205342</w:t>
      </w:r>
    </w:p>
    <w:p>
      <w:r>
        <w:t>AVA KEMI NAJIS BGT EEK'</w:t>
      </w:r>
    </w:p>
    <w:p>
      <w:r>
        <w:rPr>
          <w:b/>
          <w:u w:val="single"/>
        </w:rPr>
        <w:t>205343</w:t>
      </w:r>
    </w:p>
    <w:p>
      <w:r>
        <w:t>batalkan pelantikan anies, angkat soemarsono jd PLT gubernur cc USER</w:t>
      </w:r>
    </w:p>
    <w:p>
      <w:r>
        <w:rPr>
          <w:b/>
          <w:u w:val="single"/>
        </w:rPr>
        <w:t>205344</w:t>
      </w:r>
    </w:p>
    <w:p>
      <w:r>
        <w:t>Lengserkan USER segera itu lebih baik bagi Indonesia</w:t>
      </w:r>
    </w:p>
    <w:p>
      <w:r>
        <w:rPr>
          <w:b/>
          <w:u w:val="single"/>
        </w:rPr>
        <w:t>205345</w:t>
      </w:r>
    </w:p>
    <w:p>
      <w:r>
        <w:t>USER Cuman tokoh Gusdur presiden yg mrngakui warga cina jadi WNI dan ahir nya indonesia sampek bener2 mw d kuasai oleh cina.....</w:t>
      </w:r>
    </w:p>
    <w:p>
      <w:r>
        <w:rPr>
          <w:b/>
          <w:u w:val="single"/>
        </w:rPr>
        <w:t>205346</w:t>
      </w:r>
    </w:p>
    <w:p>
      <w:r>
        <w:t>Barel di bom atau ada bom di barel???'</w:t>
      </w:r>
    </w:p>
    <w:p>
      <w:r>
        <w:rPr>
          <w:b/>
          <w:u w:val="single"/>
        </w:rPr>
        <w:t>205347</w:t>
      </w:r>
    </w:p>
    <w:p>
      <w:r>
        <w:t>USER WKWKKWK mirip jir beranya edna ga sipit'</w:t>
      </w:r>
    </w:p>
    <w:p>
      <w:r>
        <w:rPr>
          <w:b/>
          <w:u w:val="single"/>
        </w:rPr>
        <w:t>205348</w:t>
      </w:r>
    </w:p>
    <w:p>
      <w:r>
        <w:t>Setelah pengerok merasa lelah tidak sanggup ngerokin lagi, oke disudahi. Baru deh dikasih minyak cina untuk finishing. Selesai beres2, ibu ngambil ~gel~ yang aku pake.'</w:t>
      </w:r>
    </w:p>
    <w:p>
      <w:r>
        <w:rPr>
          <w:b/>
          <w:u w:val="single"/>
        </w:rPr>
        <w:t>205349</w:t>
      </w:r>
    </w:p>
    <w:p>
      <w:r>
        <w:t>Ya itu namanya cawgub goblok gak ngerti peraturan debat....kelihatan bego dan liciknya itu sandiaga uno.</w:t>
      </w:r>
    </w:p>
    <w:p>
      <w:r>
        <w:rPr>
          <w:b/>
          <w:u w:val="single"/>
        </w:rPr>
        <w:t>205350</w:t>
      </w:r>
    </w:p>
    <w:p>
      <w:r>
        <w:t>USER Ngaca idiot. Idiot manggil idiot'</w:t>
      </w:r>
    </w:p>
    <w:p>
      <w:r>
        <w:rPr>
          <w:b/>
          <w:u w:val="single"/>
        </w:rPr>
        <w:t>205351</w:t>
      </w:r>
    </w:p>
    <w:p>
      <w:r>
        <w:t>kepala dusun kaligayam menolak hoax dan siap sukseskan pilkada:</w:t>
      </w:r>
    </w:p>
    <w:p>
      <w:r>
        <w:rPr>
          <w:b/>
          <w:u w:val="single"/>
        </w:rPr>
        <w:t>205352</w:t>
      </w:r>
    </w:p>
    <w:p>
      <w:r>
        <w:t>Yang kritis ditangkapin Negara Sinting...</w:t>
      </w:r>
    </w:p>
    <w:p>
      <w:r>
        <w:rPr>
          <w:b/>
          <w:u w:val="single"/>
        </w:rPr>
        <w:t>205353</w:t>
      </w:r>
    </w:p>
    <w:p>
      <w:r>
        <w:t>RT USER: USER Diajak dialog menolak.. ada apa? Wajar bila rakyat menuduh kalian antek komunis</w:t>
      </w:r>
    </w:p>
    <w:p>
      <w:r>
        <w:rPr>
          <w:b/>
          <w:u w:val="single"/>
        </w:rPr>
        <w:t>205354</w:t>
      </w:r>
    </w:p>
    <w:p>
      <w:r>
        <w:t>Pak Prabowo capres 2019 masalah jadi presiden rakyat yang memilih,aku ikut senang rakyat indonesia masih butuh hiburan</w:t>
      </w:r>
    </w:p>
    <w:p>
      <w:r>
        <w:rPr>
          <w:b/>
          <w:u w:val="single"/>
        </w:rPr>
        <w:t>205355</w:t>
      </w:r>
    </w:p>
    <w:p>
      <w:r>
        <w:t>gw harus bilang Babi Ahok apa dong selain kafir, gw hanya pengen gerombolannyA Babi Ahok merasakan bagaiamana klo di anjing2in, Bangsat2in</w:t>
      </w:r>
    </w:p>
    <w:p>
      <w:r>
        <w:rPr>
          <w:b/>
          <w:u w:val="single"/>
        </w:rPr>
        <w:t>205356</w:t>
      </w:r>
    </w:p>
    <w:p>
      <w:r>
        <w:t>USER Kita tunggu saja!\n\nAda satu yg beda, kalau KOMUNIS: Komunis Gaya Baru..\n\n^_^'</w:t>
      </w:r>
    </w:p>
    <w:p>
      <w:r>
        <w:rPr>
          <w:b/>
          <w:u w:val="single"/>
        </w:rPr>
        <w:t>205357</w:t>
      </w:r>
    </w:p>
    <w:p>
      <w:r>
        <w:t>C32 Perppu ormas produk rezim represif anti islam..</w:t>
      </w:r>
    </w:p>
    <w:p>
      <w:r>
        <w:rPr>
          <w:b/>
          <w:u w:val="single"/>
        </w:rPr>
        <w:t>205358</w:t>
      </w:r>
    </w:p>
    <w:p>
      <w:r>
        <w:t>USER Sa, nama akunnya kok kyk ndak asing ya? Apa cmn prasaanku doang USER'</w:t>
      </w:r>
    </w:p>
    <w:p>
      <w:r>
        <w:rPr>
          <w:b/>
          <w:u w:val="single"/>
        </w:rPr>
        <w:t>205359</w:t>
      </w:r>
    </w:p>
    <w:p>
      <w:r>
        <w:t>USER Tolol bangsad'</w:t>
      </w:r>
    </w:p>
    <w:p>
      <w:r>
        <w:rPr>
          <w:b/>
          <w:u w:val="single"/>
        </w:rPr>
        <w:t>205360</w:t>
      </w:r>
    </w:p>
    <w:p>
      <w:r>
        <w:t>USER "Aduh.. mau eek"'</w:t>
      </w:r>
    </w:p>
    <w:p>
      <w:r>
        <w:rPr>
          <w:b/>
          <w:u w:val="single"/>
        </w:rPr>
        <w:t>205361</w:t>
      </w:r>
    </w:p>
    <w:p>
      <w:r>
        <w:t>USER USER Lebih baik d jajah china dr pada di jajah arab... Kebanyakn aturan.... Kl g jual aja negaranya sm AS biar yg banyak bacot lansung di tebas... Jangan sok suci, jangan munafik jd orang koar2 dank bisanya...'</w:t>
      </w:r>
    </w:p>
    <w:p>
      <w:r>
        <w:rPr>
          <w:b/>
          <w:u w:val="single"/>
        </w:rPr>
        <w:t>205362</w:t>
      </w:r>
    </w:p>
    <w:p>
      <w:r>
        <w:t>USER Jejak digitalnya ada .. Dungu terlalu'</w:t>
      </w:r>
    </w:p>
    <w:p>
      <w:r>
        <w:rPr>
          <w:b/>
          <w:u w:val="single"/>
        </w:rPr>
        <w:t>205363</w:t>
      </w:r>
    </w:p>
    <w:p>
      <w:r>
        <w:t>RT USER BILA DIKTATOR JOKOWI SERIUS MAU DPR YG BERSIH KORUPSI..</w:t>
      </w:r>
    </w:p>
    <w:p>
      <w:r>
        <w:rPr>
          <w:b/>
          <w:u w:val="single"/>
        </w:rPr>
        <w:t>205364</w:t>
      </w:r>
    </w:p>
    <w:p>
      <w:r>
        <w:t>Bgst acc abis ke lock tai'</w:t>
      </w:r>
    </w:p>
    <w:p>
      <w:r>
        <w:rPr>
          <w:b/>
          <w:u w:val="single"/>
        </w:rPr>
        <w:t>205365</w:t>
      </w:r>
    </w:p>
    <w:p>
      <w:r>
        <w:t>Ah prabowo PERCITRAAN</w:t>
      </w:r>
    </w:p>
    <w:p>
      <w:r>
        <w:rPr>
          <w:b/>
          <w:u w:val="single"/>
        </w:rPr>
        <w:t>205366</w:t>
      </w:r>
    </w:p>
    <w:p>
      <w:r>
        <w:t>USER Oiyaaa yaa\xf0\x9f\x98\x82 apa tadi namanya tapon?? Kek ga asing sih itu nama haha..\n\nUda sbar bgt ini :")'</w:t>
      </w:r>
    </w:p>
    <w:p>
      <w:r>
        <w:rPr>
          <w:b/>
          <w:u w:val="single"/>
        </w:rPr>
        <w:t>205367</w:t>
      </w:r>
    </w:p>
    <w:p>
      <w:r>
        <w:t>USER Pmain malaysia dri awal ga terpngaruh laga dgn label "big match" "gengsi" atau "harga diri bangsa" jadi bisa fokus bermain, beda dgn kita yg justru terbebani dgn label2 diatas,, semoga di piala asia timnas bisa lebih baik'</w:t>
      </w:r>
    </w:p>
    <w:p>
      <w:r>
        <w:rPr>
          <w:b/>
          <w:u w:val="single"/>
        </w:rPr>
        <w:t>205368</w:t>
      </w:r>
    </w:p>
    <w:p>
      <w:r>
        <w:t>Jokowi dibilang diktator. Lalu pendukungnya melaporkan orang" yg mengkritik Jokowi ke polisi. Ini sih udah goblok keterlaluan.</w:t>
      </w:r>
    </w:p>
    <w:p>
      <w:r>
        <w:rPr>
          <w:b/>
          <w:u w:val="single"/>
        </w:rPr>
        <w:t>205369</w:t>
      </w:r>
    </w:p>
    <w:p>
      <w:r>
        <w:t>Setnov BEBAS. So BUAT apa msh mendukung USER . BUBARkan lalu BENTUK lembaga BARU yg lebih BERSIH. USER USER USER</w:t>
      </w:r>
    </w:p>
    <w:p>
      <w:r>
        <w:rPr>
          <w:b/>
          <w:u w:val="single"/>
        </w:rPr>
        <w:t>205370</w:t>
      </w:r>
    </w:p>
    <w:p>
      <w:r>
        <w:t>Agama sekarang menjadi alat pemecah bangsa.... Yuk kita kembali ke jalur yang benar.... Nitip negara ini USER USER USER dan Sang Perangkul Ulama... Presiden USER</w:t>
      </w:r>
    </w:p>
    <w:p>
      <w:r>
        <w:rPr>
          <w:b/>
          <w:u w:val="single"/>
        </w:rPr>
        <w:t>205371</w:t>
      </w:r>
    </w:p>
    <w:p>
      <w:r>
        <w:t>USER Ngaku wartawan tapi kosakata lu gembel \xf0\x9f\x98\x80\xf0\x9f\x98\x8a\xf0\x9f\x98\x80\xf0\x9f\x98\x8a'</w:t>
      </w:r>
    </w:p>
    <w:p>
      <w:r>
        <w:rPr>
          <w:b/>
          <w:u w:val="single"/>
        </w:rPr>
        <w:t>205372</w:t>
      </w:r>
    </w:p>
    <w:p>
      <w:r>
        <w:t>USER USER Hp cina ya mas'</w:t>
      </w:r>
    </w:p>
    <w:p>
      <w:r>
        <w:rPr>
          <w:b/>
          <w:u w:val="single"/>
        </w:rPr>
        <w:t>205373</w:t>
      </w:r>
    </w:p>
    <w:p>
      <w:r>
        <w:t>UMAT HINDU SAMPAIKAN SELAMAT ULANG TAHUN KEPADA PRESIDEN� SOEHARTO</w:t>
      </w:r>
    </w:p>
    <w:p>
      <w:r>
        <w:rPr>
          <w:b/>
          <w:u w:val="single"/>
        </w:rPr>
        <w:t>205374</w:t>
      </w:r>
    </w:p>
    <w:p>
      <w:r>
        <w:t>#IcanxLove bukan cinta monyet, bukan cinta layaknya remaja lain. perasaan itu bertahan hingga sekarang'</w:t>
      </w:r>
    </w:p>
    <w:p>
      <w:r>
        <w:rPr>
          <w:b/>
          <w:u w:val="single"/>
        </w:rPr>
        <w:t>205375</w:t>
      </w:r>
    </w:p>
    <w:p>
      <w:r>
        <w:t>USER Ngakak anjir'</w:t>
      </w:r>
    </w:p>
    <w:p>
      <w:r>
        <w:rPr>
          <w:b/>
          <w:u w:val="single"/>
        </w:rPr>
        <w:t>205376</w:t>
      </w:r>
    </w:p>
    <w:p>
      <w:r>
        <w:t>Di Twitter, cewek2 yg bisa di BO bnyak yg ga berkualitas, foto dan kenyataan jauh beda, harga mahal service jg ga bagus2 amat,,,\nIni gua bisa bilang karena udah pengalaman bo puluhan kali, puluhan perek, tanpa dpt hasil yg memuaskan.\n#menyesalboviatwitter'</w:t>
      </w:r>
    </w:p>
    <w:p>
      <w:r>
        <w:rPr>
          <w:b/>
          <w:u w:val="single"/>
        </w:rPr>
        <w:t>205377</w:t>
      </w:r>
    </w:p>
    <w:p>
      <w:r>
        <w:t>Selamat menuju eue yg halal bray! USER USER'</w:t>
      </w:r>
    </w:p>
    <w:p>
      <w:r>
        <w:rPr>
          <w:b/>
          <w:u w:val="single"/>
        </w:rPr>
        <w:t>205378</w:t>
      </w:r>
    </w:p>
    <w:p>
      <w:r>
        <w:t>USER Disitulah produsen taplak kotak mulai melejit usahanya'</w:t>
      </w:r>
    </w:p>
    <w:p>
      <w:r>
        <w:rPr>
          <w:b/>
          <w:u w:val="single"/>
        </w:rPr>
        <w:t>205379</w:t>
      </w:r>
    </w:p>
    <w:p>
      <w:r>
        <w:t>Selamat menjalankan ibadah shalat ashar moodboster USER &amp;amp; #DKLovers bagi umat islam :)</w:t>
      </w:r>
    </w:p>
    <w:p>
      <w:r>
        <w:rPr>
          <w:b/>
          <w:u w:val="single"/>
        </w:rPr>
        <w:t>205380</w:t>
      </w:r>
    </w:p>
    <w:p>
      <w:r>
        <w:t>USER Kek monyet lis :v pulang woy pulang'</w:t>
      </w:r>
    </w:p>
    <w:p>
      <w:r>
        <w:rPr>
          <w:b/>
          <w:u w:val="single"/>
        </w:rPr>
        <w:t>205381</w:t>
      </w:r>
    </w:p>
    <w:p>
      <w:r>
        <w:t>Kampanye rasis ngmg nya pihak ahok yg di untungkan.. Goblok kafir mana ada di untungkan.. Kalau pada di perkosa bunuh lu enak berduit</w:t>
      </w:r>
    </w:p>
    <w:p>
      <w:r>
        <w:rPr>
          <w:b/>
          <w:u w:val="single"/>
        </w:rPr>
        <w:t>205382</w:t>
      </w:r>
    </w:p>
    <w:p>
      <w:r>
        <w:t>USER Aku kristen, tapi untuk mendapatkan kulit mulus, aku tidak akan nekat raub pake anggur perjamuan. \xf0\x9f\x98\x91\n\nSepertinya pedih.'</w:t>
      </w:r>
    </w:p>
    <w:p>
      <w:r>
        <w:rPr>
          <w:b/>
          <w:u w:val="single"/>
        </w:rPr>
        <w:t>205383</w:t>
      </w:r>
    </w:p>
    <w:p>
      <w:r>
        <w:t>RT USER Sekumpulan Teman Penista Agama\nTdk ada empati buat korban banjir, hanya koar2 memuji junjunganya URL</w:t>
      </w:r>
    </w:p>
    <w:p>
      <w:r>
        <w:rPr>
          <w:b/>
          <w:u w:val="single"/>
        </w:rPr>
        <w:t>205384</w:t>
      </w:r>
    </w:p>
    <w:p>
      <w:r>
        <w:t>A : idealis, pandai menyimpan rahasia tp sedikit sombong</w:t>
      </w:r>
    </w:p>
    <w:p>
      <w:r>
        <w:rPr>
          <w:b/>
          <w:u w:val="single"/>
        </w:rPr>
        <w:t>205385</w:t>
      </w:r>
    </w:p>
    <w:p>
      <w:r>
        <w:t>Netijen : Jokowi Diktator Jokowi Pro Cina Jokowi Tidak Pro Rakyat</w:t>
      </w:r>
    </w:p>
    <w:p>
      <w:r>
        <w:rPr>
          <w:b/>
          <w:u w:val="single"/>
        </w:rPr>
        <w:t>205386</w:t>
      </w:r>
    </w:p>
    <w:p>
      <w:r>
        <w:t>Wakil ketua umum partai Demokrat, Syarif Hasan mengunjungi kantor DPP PKS, Selasa (17/4). ; ; Diterima oleh Presiden PKS Mohamad Sohibul Iman dan sekjen PKS Mustafa Kamal, pimpinan kedua partai ini tampak akrab membicarakan tentang isu isu kebangsaan dan s</w:t>
      </w:r>
    </w:p>
    <w:p>
      <w:r>
        <w:rPr>
          <w:b/>
          <w:u w:val="single"/>
        </w:rPr>
        <w:t>205387</w:t>
      </w:r>
    </w:p>
    <w:p>
      <w:r>
        <w:t>USER USER Hahahahahahahaha.. baper bang? Cebonk pejuang kok baper \xf0\x9f\x98\x83'</w:t>
      </w:r>
    </w:p>
    <w:p>
      <w:r>
        <w:rPr>
          <w:b/>
          <w:u w:val="single"/>
        </w:rPr>
        <w:t>205388</w:t>
      </w:r>
    </w:p>
    <w:p>
      <w:r>
        <w:t>USER Makasih\nIya dom jogja. Univ kristen.'</w:t>
      </w:r>
    </w:p>
    <w:p>
      <w:r>
        <w:rPr>
          <w:b/>
          <w:u w:val="single"/>
        </w:rPr>
        <w:t>205389</w:t>
      </w:r>
    </w:p>
    <w:p>
      <w:r>
        <w:t>USER USER USER Eh LGBT gak ush lo bilang" gua ganteng,sory gua Normal dan suka Cwe beda sama lo yg doyan laki !'</w:t>
      </w:r>
    </w:p>
    <w:p>
      <w:r>
        <w:rPr>
          <w:b/>
          <w:u w:val="single"/>
        </w:rPr>
        <w:t>205390</w:t>
      </w:r>
    </w:p>
    <w:p>
      <w:r>
        <w:t>KARYAWAN PT SOPINDO DS HALIMBE DEKLARASI ANTI HOAX &amp;amp; PILKADA 2018 DAMAI</w:t>
      </w:r>
    </w:p>
    <w:p>
      <w:r>
        <w:rPr>
          <w:b/>
          <w:u w:val="single"/>
        </w:rPr>
        <w:t>205391</w:t>
      </w:r>
    </w:p>
    <w:p>
      <w:r>
        <w:t>Pada 2009 DF diajak sutiyoso bergabung dgn LBP-AMHP dkk yg sdh mempersiapkan Jokowi jadi Presiden RI; ; DF jadi donatur utama pencitraan Jokowi 2010-2014; ; SBY yg sdh berkoalisi dgn LBP-AMHP dkk mengangkat DF jadi menteri perumahan Okt 2011 utk memudahkan</w:t>
      </w:r>
    </w:p>
    <w:p>
      <w:r>
        <w:rPr>
          <w:b/>
          <w:u w:val="single"/>
        </w:rPr>
        <w:t>205392</w:t>
      </w:r>
    </w:p>
    <w:p>
      <w:r>
        <w:t>Buku Lawas&amp;gt; Tangklukan, Abangan, dan Tarekat; Kebangkitan Agama Di Jawa. ; Oleh; Ahmad Syafi'i Mufid. ; Tahun 2006. 319 Halaman. ; Harga 125.000. Minat?</w:t>
      </w:r>
    </w:p>
    <w:p>
      <w:r>
        <w:rPr>
          <w:b/>
          <w:u w:val="single"/>
        </w:rPr>
        <w:t>205393</w:t>
      </w:r>
    </w:p>
    <w:p>
      <w:r>
        <w:t>USER Amit amit itu mulut apa congor satwa yang namanya anjing sih'</w:t>
      </w:r>
    </w:p>
    <w:p>
      <w:r>
        <w:rPr>
          <w:b/>
          <w:u w:val="single"/>
        </w:rPr>
        <w:t>205394</w:t>
      </w:r>
    </w:p>
    <w:p>
      <w:r>
        <w:t>USER Ternyata hanya REKAYASA kacung Aseng USER cs!\nBIKIN maluuuuu! \n#2019GantiPresiden'</w:t>
      </w:r>
    </w:p>
    <w:p>
      <w:r>
        <w:rPr>
          <w:b/>
          <w:u w:val="single"/>
        </w:rPr>
        <w:t>205395</w:t>
      </w:r>
    </w:p>
    <w:p>
      <w:r>
        <w:t>USER Perseteruan 1 guru, ketiga murid yang berseteru karena perbedaan ideologi masing2: Soekarno dengan Nasionalisme, Musso dengan komunis, dan Kartosoewirjo dengan Islam Radikal.\nKeduanya melawan Soekarno dan harus mati demi keutuhan NKRI.'</w:t>
      </w:r>
    </w:p>
    <w:p>
      <w:r>
        <w:rPr>
          <w:b/>
          <w:u w:val="single"/>
        </w:rPr>
        <w:t>205396</w:t>
      </w:r>
    </w:p>
    <w:p>
      <w:r>
        <w:t>2. Dia sudah "berulang-kali" dilaporkan masyarakat terkait Ujaran Kebencian &amp;amp; Fitnah serta Penodaan Agama &amp;amp; Ulama, tp prosesnya di Polisi "super lambat", tak sesigap saat polisi menangkap Aktivis 212 spt Ust Alfian &amp;amp; Bang Jonru Ginting.</w:t>
      </w:r>
    </w:p>
    <w:p>
      <w:r>
        <w:rPr>
          <w:b/>
          <w:u w:val="single"/>
        </w:rPr>
        <w:t>205397</w:t>
      </w:r>
    </w:p>
    <w:p>
      <w:r>
        <w:t>USER IBU HRD NYA EMANG BAYIIIIK!!!! Huh masa lupa si u dsr gembrot. \xf0\x9f\x98\xa4\xf0\x9f\x98\xa4\xf0\x9f\x98\xa4\xf0\x9f\x98\xa4\xf0\x9f\x98\xa4 URL</w:t>
      </w:r>
    </w:p>
    <w:p>
      <w:r>
        <w:rPr>
          <w:b/>
          <w:u w:val="single"/>
        </w:rPr>
        <w:t>205398</w:t>
      </w:r>
    </w:p>
    <w:p>
      <w:r>
        <w:t>Raja yang tidak jujur itu seperti joki yang menunggangi buaya. Untuk selamat dan dia tidak boleh turun'</w:t>
      </w:r>
    </w:p>
    <w:p>
      <w:r>
        <w:rPr>
          <w:b/>
          <w:u w:val="single"/>
        </w:rPr>
        <w:t>205399</w:t>
      </w:r>
    </w:p>
    <w:p>
      <w:r>
        <w:t>turunkan Jokowi ! apapun makanan nya minum nya teh botol apapun masalah nya muara nya Turunkan Jokowi</w:t>
      </w:r>
    </w:p>
    <w:p>
      <w:r>
        <w:rPr>
          <w:b/>
          <w:u w:val="single"/>
        </w:rPr>
        <w:t>205400</w:t>
      </w:r>
    </w:p>
    <w:p>
      <w:r>
        <w:t>Lebih aneh lagi lagunya tetap sama. Mic yg sama. Cuma itu doang.. Abang bisa apa</w:t>
      </w:r>
    </w:p>
    <w:p>
      <w:r>
        <w:rPr>
          <w:b/>
          <w:u w:val="single"/>
        </w:rPr>
        <w:t>205401</w:t>
      </w:r>
    </w:p>
    <w:p>
      <w:r>
        <w:t>harusnya pemerintah Indonesia mengeluarkan RUU Anti Budha, biar budha di Indonesia di usir dari Indonesia</w:t>
      </w:r>
    </w:p>
    <w:p>
      <w:r>
        <w:rPr>
          <w:b/>
          <w:u w:val="single"/>
        </w:rPr>
        <w:t>205402</w:t>
      </w:r>
    </w:p>
    <w:p>
      <w:r>
        <w:t>Hikayat Misa Melayu; ; hikayat yang menceritakan salah silah kesultanan perak serta budaya di negeri perak.; ; Hikayat dikarang oleh pengarang ; RAJA CHULAN IBN RAJA HAMID</w:t>
      </w:r>
    </w:p>
    <w:p>
      <w:r>
        <w:rPr>
          <w:b/>
          <w:u w:val="single"/>
        </w:rPr>
        <w:t>205403</w:t>
      </w:r>
    </w:p>
    <w:p>
      <w:r>
        <w:t>USER Kapal kita karam:((( monyet kasihan patah hati:(('</w:t>
      </w:r>
    </w:p>
    <w:p>
      <w:r>
        <w:rPr>
          <w:b/>
          <w:u w:val="single"/>
        </w:rPr>
        <w:t>205404</w:t>
      </w:r>
    </w:p>
    <w:p>
      <w:r>
        <w:t>RT USER Ada apa dengan mayoritas etnis China di DKI?\nMengapa begitu solid mendukung penista agama Islam?\n\nDendam?\nTidak nasionalis?</w:t>
      </w:r>
    </w:p>
    <w:p>
      <w:r>
        <w:rPr>
          <w:b/>
          <w:u w:val="single"/>
        </w:rPr>
        <w:t>205405</w:t>
      </w:r>
    </w:p>
    <w:p>
      <w:r>
        <w:t>Tau nggak reaksi Pakdhe USER denger mulut Alfian Tanjung yg rusak dan menebar finah ini? Eh cuma senyum2 aja. Dasar Jkw diktator.</w:t>
      </w:r>
    </w:p>
    <w:p>
      <w:r>
        <w:rPr>
          <w:b/>
          <w:u w:val="single"/>
        </w:rPr>
        <w:t>205406</w:t>
      </w:r>
    </w:p>
    <w:p>
      <w:r>
        <w:t>RT USER USER Bntr lg si joko jg nyungsep kyk ho ok. Nyantai aja kali.... Hehe</w:t>
      </w:r>
    </w:p>
    <w:p>
      <w:r>
        <w:rPr>
          <w:b/>
          <w:u w:val="single"/>
        </w:rPr>
        <w:t>205407</w:t>
      </w:r>
    </w:p>
    <w:p>
      <w:r>
        <w:t>Parpol Koalisi Pendukung Gaduh, Jokowi akan Sulit Menangkan Pilpres 2019; #2019GantiPresiden ;</w:t>
      </w:r>
    </w:p>
    <w:p>
      <w:r>
        <w:rPr>
          <w:b/>
          <w:u w:val="single"/>
        </w:rPr>
        <w:t>205408</w:t>
      </w:r>
    </w:p>
    <w:p>
      <w:r>
        <w:t>Dan ajeng pasti paham si Babi Ahok klo bicara santun, BANGSAT, TAIK, ANJING, SETAN LO, dngn intonasi yg familiar tuntuna</w:t>
      </w:r>
    </w:p>
    <w:p>
      <w:r>
        <w:rPr>
          <w:b/>
          <w:u w:val="single"/>
        </w:rPr>
        <w:t>205409</w:t>
      </w:r>
    </w:p>
    <w:p>
      <w:r>
        <w:t>USER USER Guobloge nemen lek mempertahankan jokowi. Utang akeh sing go bangun pirang persen? Podo gak melek data, picek!'</w:t>
      </w:r>
    </w:p>
    <w:p>
      <w:r>
        <w:rPr>
          <w:b/>
          <w:u w:val="single"/>
        </w:rPr>
        <w:t>205410</w:t>
      </w:r>
    </w:p>
    <w:p>
      <w:r>
        <w:t>USER saya lengket seperti permen karet yg nempel di pantat guru'</w:t>
      </w:r>
    </w:p>
    <w:p>
      <w:r>
        <w:rPr>
          <w:b/>
          <w:u w:val="single"/>
        </w:rPr>
        <w:t>205411</w:t>
      </w:r>
    </w:p>
    <w:p>
      <w:r>
        <w:t>USER Kayak komunis aja ga menghargai jasat manusia...cebong=komunis'</w:t>
      </w:r>
    </w:p>
    <w:p>
      <w:r>
        <w:rPr>
          <w:b/>
          <w:u w:val="single"/>
        </w:rPr>
        <w:t>205412</w:t>
      </w:r>
    </w:p>
    <w:p>
      <w:r>
        <w:t>Dlm agama Kristen, kita diajarkan tdk boleh saling menghakimi....silahkan, jika diperbolehkan pd agama sobat</w:t>
      </w:r>
    </w:p>
    <w:p>
      <w:r>
        <w:rPr>
          <w:b/>
          <w:u w:val="single"/>
        </w:rPr>
        <w:t>205413</w:t>
      </w:r>
    </w:p>
    <w:p>
      <w:r>
        <w:t>Kalo gak jd Presiden, tlg serahkan sj daftarnya Pak! Yg terpenting 100 org tsb dibikin merana! USER USER #2019GantiPresiden</w:t>
      </w:r>
    </w:p>
    <w:p>
      <w:r>
        <w:rPr>
          <w:b/>
          <w:u w:val="single"/>
        </w:rPr>
        <w:t>205414</w:t>
      </w:r>
    </w:p>
    <w:p>
      <w:r>
        <w:t>FAKTA BAPAK PRABOWO YG CEBONG TDK MAU AKUI.; PRABOWO : Ketua Partai; Dilan : Petugas Partai; PRABOWO : Seorang Militer; Dilan : Tukag Kayu; PRABOWO : Gagah dan tampan; Dilan : (Gak tega nulisnya ); PRABOWO : Pandai Bahasa Inggris dan Jerman,; Dilan : Anu..</w:t>
      </w:r>
    </w:p>
    <w:p>
      <w:r>
        <w:rPr>
          <w:b/>
          <w:u w:val="single"/>
        </w:rPr>
        <w:t>205415</w:t>
      </w:r>
    </w:p>
    <w:p>
      <w:r>
        <w:t>Barusan sampai di 021 iseng2 tanya sopir taxi soal gubernur baru. Menyesal gak pilih ahok katanya. Merasa ditipu</w:t>
      </w:r>
    </w:p>
    <w:p>
      <w:r>
        <w:rPr>
          <w:b/>
          <w:u w:val="single"/>
        </w:rPr>
        <w:t>205416</w:t>
      </w:r>
    </w:p>
    <w:p>
      <w:r>
        <w:t>Seram yal tikus dalam lubang jamban \xf0\x9f\xa4\xa2'</w:t>
      </w:r>
    </w:p>
    <w:p>
      <w:r>
        <w:rPr>
          <w:b/>
          <w:u w:val="single"/>
        </w:rPr>
        <w:t>205417</w:t>
      </w:r>
    </w:p>
    <w:p>
      <w:r>
        <w:t>- kampret kan kalo typo-nya di email kantor ketika gue ngerasa ngetik kata serpong ternyata pas udah ke kirim ga ada ( r ) nya \xf0\x9f\x98\x91'</w:t>
      </w:r>
    </w:p>
    <w:p>
      <w:r>
        <w:rPr>
          <w:b/>
          <w:u w:val="single"/>
        </w:rPr>
        <w:t>205418</w:t>
      </w:r>
    </w:p>
    <w:p>
      <w:r>
        <w:t>sekarang kita berada di rejim PKI...LENGSERKAN JOKOWI PEMIMPIN TUKANG MENGKRIMINALISASI ULAMA</w:t>
      </w:r>
    </w:p>
    <w:p>
      <w:r>
        <w:rPr>
          <w:b/>
          <w:u w:val="single"/>
        </w:rPr>
        <w:t>205419</w:t>
      </w:r>
    </w:p>
    <w:p>
      <w:r>
        <w:t>USER Heh poop onta ga boleh songong yaa'</w:t>
      </w:r>
    </w:p>
    <w:p>
      <w:r>
        <w:rPr>
          <w:b/>
          <w:u w:val="single"/>
        </w:rPr>
        <w:t>205420</w:t>
      </w:r>
    </w:p>
    <w:p>
      <w:r>
        <w:t>Perodua terus bekal alat ganti Myvi lama</w:t>
      </w:r>
    </w:p>
    <w:p>
      <w:r>
        <w:rPr>
          <w:b/>
          <w:u w:val="single"/>
        </w:rPr>
        <w:t>205421</w:t>
      </w:r>
    </w:p>
    <w:p>
      <w:r>
        <w:t>USER USER Makanya jgn terlaru boros dg janji jk tdk bisa ditepati !? Atau diubah aja uu pilpres, lansung jadi 2 priode = 10 tahun, jika janji2 rezim tdk bisa dilaksanakan dan bohongnya ketahuan jadi gak akan bisa ngeles lagi minta 2 periode.</w:t>
      </w:r>
    </w:p>
    <w:p>
      <w:r>
        <w:rPr>
          <w:b/>
          <w:u w:val="single"/>
        </w:rPr>
        <w:t>205422</w:t>
      </w:r>
    </w:p>
    <w:p>
      <w:r>
        <w:t>RT USER: Engga salah lewat jalur hukum? untung tai manusia gak bisa ngomong coba kalau bisa ngomong mungkin tai yg nuntut kalian\xf0\x9f\x98\x81\nBa\xe2\x80\xa6'</w:t>
      </w:r>
    </w:p>
    <w:p>
      <w:r>
        <w:rPr>
          <w:b/>
          <w:u w:val="single"/>
        </w:rPr>
        <w:t>205423</w:t>
      </w:r>
    </w:p>
    <w:p>
      <w:r>
        <w:t>USER USER USER USER USER USER USER Klo Katolik ama Kristen Reformis/Protestan, skrg justru lagi giat2nya bereukumene dlm rangka penyatuan kembali seluruh pengikut Kristus di bawah satu hierarki persis zaman r</w:t>
      </w:r>
    </w:p>
    <w:p>
      <w:r>
        <w:rPr>
          <w:b/>
          <w:u w:val="single"/>
        </w:rPr>
        <w:t>205424</w:t>
      </w:r>
    </w:p>
    <w:p>
      <w:r>
        <w:t>USER USER SubhanAllah sekolah di sekolah kristen namun iman dan kepercayaan terhadap Alloh dan Agama islam semakin besar.'</w:t>
      </w:r>
    </w:p>
    <w:p>
      <w:r>
        <w:rPr>
          <w:b/>
          <w:u w:val="single"/>
        </w:rPr>
        <w:t>205425</w:t>
      </w:r>
    </w:p>
    <w:p>
      <w:r>
        <w:t>BEM RI Tegas akan Hentikan Pencalonan Jokowi di Pilpres 2019</w:t>
      </w:r>
    </w:p>
    <w:p>
      <w:r>
        <w:rPr>
          <w:b/>
          <w:u w:val="single"/>
        </w:rPr>
        <w:t>205426</w:t>
      </w:r>
    </w:p>
    <w:p>
      <w:r>
        <w:t>RT USER: mau kontol,kirimin dong'</w:t>
      </w:r>
    </w:p>
    <w:p>
      <w:r>
        <w:rPr>
          <w:b/>
          <w:u w:val="single"/>
        </w:rPr>
        <w:t>205427</w:t>
      </w:r>
    </w:p>
    <w:p>
      <w:r>
        <w:t>USER anjg bener bener ayam kampus ya lo'</w:t>
      </w:r>
    </w:p>
    <w:p>
      <w:r>
        <w:rPr>
          <w:b/>
          <w:u w:val="single"/>
        </w:rPr>
        <w:t>205428</w:t>
      </w:r>
    </w:p>
    <w:p>
      <w:r>
        <w:t>Dewan Pertimbangan Presiden (Wantimpres) gelar temu wicara "Penguatan Ideologi Pancasila utk Menanggulangi Konten Bermuatan SARA &amp;amp; Pelanggaran ITE". Hadir sbg narsum Menag USER , Ketua Komisi Penyiaran Indonesia, pemimpin media, serta Kemen</w:t>
      </w:r>
    </w:p>
    <w:p>
      <w:r>
        <w:rPr>
          <w:b/>
          <w:u w:val="single"/>
        </w:rPr>
        <w:t>205429</w:t>
      </w:r>
    </w:p>
    <w:p>
      <w:r>
        <w:t>USER USER Tidak juga, saya dan istri menikah secara ekumene, saya katolik istri protestan. Diperkenankan juga katolik dengan agama selain kristiani dengan izin khusus dari gereja dan itu sah'</w:t>
      </w:r>
    </w:p>
    <w:p>
      <w:r>
        <w:rPr>
          <w:b/>
          <w:u w:val="single"/>
        </w:rPr>
        <w:t>205430</w:t>
      </w:r>
    </w:p>
    <w:p>
      <w:r>
        <w:t>USER kek tai mencret anjir'</w:t>
      </w:r>
    </w:p>
    <w:p>
      <w:r>
        <w:rPr>
          <w:b/>
          <w:u w:val="single"/>
        </w:rPr>
        <w:t>205431</w:t>
      </w:r>
    </w:p>
    <w:p>
      <w:r>
        <w:t>USER Tetep aja JKT58 dan kecoak\xc2\xb2 212 tetep jadi kacung aseng ya..\xf0\x9f\x98\x81'</w:t>
      </w:r>
    </w:p>
    <w:p>
      <w:r>
        <w:rPr>
          <w:b/>
          <w:u w:val="single"/>
        </w:rPr>
        <w:t>205432</w:t>
      </w:r>
    </w:p>
    <w:p>
      <w:r>
        <w:t>USER Contoilah demokrat\nJangankan cuma separtai\nBesanpun dipidanakan\nPdip isinya bajingan semua'</w:t>
      </w:r>
    </w:p>
    <w:p>
      <w:r>
        <w:rPr>
          <w:b/>
          <w:u w:val="single"/>
        </w:rPr>
        <w:t>205433</w:t>
      </w:r>
    </w:p>
    <w:p>
      <w:r>
        <w:t>USER USER Cebong kapir munafik alay goblok hahahaha'</w:t>
      </w:r>
    </w:p>
    <w:p>
      <w:r>
        <w:rPr>
          <w:b/>
          <w:u w:val="single"/>
        </w:rPr>
        <w:t>205434</w:t>
      </w:r>
    </w:p>
    <w:p>
      <w:r>
        <w:t>kalo ucup bikin gc 99 kusus anak jief, mak kunti en de geng marah tida ya?'</w:t>
      </w:r>
    </w:p>
    <w:p>
      <w:r>
        <w:rPr>
          <w:b/>
          <w:u w:val="single"/>
        </w:rPr>
        <w:t>205435</w:t>
      </w:r>
    </w:p>
    <w:p>
      <w:r>
        <w:t>Kalo gak ngerti masalah ekonomi mending gak usah ngomong min. Respon tuit anda ini hampir semuanya negatif.</w:t>
      </w:r>
    </w:p>
    <w:p>
      <w:r>
        <w:rPr>
          <w:b/>
          <w:u w:val="single"/>
        </w:rPr>
        <w:t>205436</w:t>
      </w:r>
    </w:p>
    <w:p>
      <w:r>
        <w:t>RT USER: Sumpah ... gw #ngaceng abis lihat video ini #ngentot sambil ngisep #kontol yg gagah gitu ... edan ! Lihat #bot nya sampe\xe2\x80\xa6'</w:t>
      </w:r>
    </w:p>
    <w:p>
      <w:r>
        <w:rPr>
          <w:b/>
          <w:u w:val="single"/>
        </w:rPr>
        <w:t>205437</w:t>
      </w:r>
    </w:p>
    <w:p>
      <w:r>
        <w:t>persiapan 2019 \nsaya berharap cendana mau bantu abis abisan untuk hambalang\n\nkalo 2019 gagal\nsemua tamat\n\nkarna si sipit sudah menguasai lebih dari 50%\n\ndan akan menjadi \nY\nU\nA\nN'</w:t>
      </w:r>
    </w:p>
    <w:p>
      <w:r>
        <w:rPr>
          <w:b/>
          <w:u w:val="single"/>
        </w:rPr>
        <w:t>205438</w:t>
      </w:r>
    </w:p>
    <w:p>
      <w:r>
        <w:t>USER USER Bbb for bukan bangsad biasa'</w:t>
      </w:r>
    </w:p>
    <w:p>
      <w:r>
        <w:rPr>
          <w:b/>
          <w:u w:val="single"/>
        </w:rPr>
        <w:t>205439</w:t>
      </w:r>
    </w:p>
    <w:p>
      <w:r>
        <w:t>RT USER Ayohbangsa indonesia bersihkan etnis cina perompak aset negara</w:t>
      </w:r>
    </w:p>
    <w:p>
      <w:r>
        <w:rPr>
          <w:b/>
          <w:u w:val="single"/>
        </w:rPr>
        <w:t>205440</w:t>
      </w:r>
    </w:p>
    <w:p>
      <w:r>
        <w:t>USER USER Kok PAN punya kader beginian... waduhh ini sih udah Partai bejat namanya... MEMALUKAN'</w:t>
      </w:r>
    </w:p>
    <w:p>
      <w:r>
        <w:rPr>
          <w:b/>
          <w:u w:val="single"/>
        </w:rPr>
        <w:t>205441</w:t>
      </w:r>
    </w:p>
    <w:p>
      <w:r>
        <w:t>USER USER Cebong banyak yg emosi....\xf0\x9f\x98\x82\xf0\x9f\xa4\xa3\xf0\x9f\x98\x85\xf0\x9f\x98\x85'</w:t>
      </w:r>
    </w:p>
    <w:p>
      <w:r>
        <w:rPr>
          <w:b/>
          <w:u w:val="single"/>
        </w:rPr>
        <w:t>205442</w:t>
      </w:r>
    </w:p>
    <w:p>
      <w:r>
        <w:t>BUDAYA KOTA SOLO:</w:t>
      </w:r>
    </w:p>
    <w:p>
      <w:r>
        <w:rPr>
          <w:b/>
          <w:u w:val="single"/>
        </w:rPr>
        <w:t>205443</w:t>
      </w:r>
    </w:p>
    <w:p>
      <w:r>
        <w:t>Pngn ngatain akun2 yg bilang "nyari yg seumuran, no om2" itu, "enakan sama om2, bego!"'</w:t>
      </w:r>
    </w:p>
    <w:p>
      <w:r>
        <w:rPr>
          <w:b/>
          <w:u w:val="single"/>
        </w:rPr>
        <w:t>205444</w:t>
      </w:r>
    </w:p>
    <w:p>
      <w:r>
        <w:t>Via USER : Sandiaga Uno Bantah Asma Dewi Relawan Anies-Sandi URL bokirnya anies sandi enak-enak makan dan hidup mewah. Mau aja di tipu.</w:t>
      </w:r>
    </w:p>
    <w:p>
      <w:r>
        <w:rPr>
          <w:b/>
          <w:u w:val="single"/>
        </w:rPr>
        <w:t>205445</w:t>
      </w:r>
    </w:p>
    <w:p>
      <w:r>
        <w:t>USER Aku melu KAFIR'</w:t>
      </w:r>
    </w:p>
    <w:p>
      <w:r>
        <w:rPr>
          <w:b/>
          <w:u w:val="single"/>
        </w:rPr>
        <w:t>205446</w:t>
      </w:r>
    </w:p>
    <w:p>
      <w:r>
        <w:t>Setelah Gubernur dan Wakil Gubernur baru, terasa suasana tenang dan sejuk di DKI. Sebelumnya kita taulah suasananya kayak apa. sekarang ada perasaan tenang dan sejuk,�?? ujar Rizal.;</w:t>
      </w:r>
    </w:p>
    <w:p>
      <w:r>
        <w:rPr>
          <w:b/>
          <w:u w:val="single"/>
        </w:rPr>
        <w:t>205447</w:t>
      </w:r>
    </w:p>
    <w:p>
      <w:r>
        <w:t>USER 2019 GANTI PRESIDEN??? YG GANTIIN SIAPA??\nMENTAL KACUNG MW GANTI PRESIDEN SEKALI KACUNG TETAP KACUNG CM KACUNG YG MW DI PIMPIN SM KACUNG!!'</w:t>
      </w:r>
    </w:p>
    <w:p>
      <w:r>
        <w:rPr>
          <w:b/>
          <w:u w:val="single"/>
        </w:rPr>
        <w:t>205448</w:t>
      </w:r>
    </w:p>
    <w:p>
      <w:r>
        <w:t>USER USER USER rizik taunya pantat mana tau dia pancasila\ngara gara pantat pun dia kabur g fulang fulang'</w:t>
      </w:r>
    </w:p>
    <w:p>
      <w:r>
        <w:rPr>
          <w:b/>
          <w:u w:val="single"/>
        </w:rPr>
        <w:t>205449</w:t>
      </w:r>
    </w:p>
    <w:p>
      <w:r>
        <w:t>ternyata, asimilasi itu masuk pola dominasi. jadi, ada budaya baru dtg dan dia menghilangkan budaya lama. nah itu kan masuknya dominasi, soalnya dia menghilangkan budaya yang ada.; rumus asimilasi A+B=C</w:t>
      </w:r>
    </w:p>
    <w:p>
      <w:r>
        <w:rPr>
          <w:b/>
          <w:u w:val="single"/>
        </w:rPr>
        <w:t>205450</w:t>
      </w:r>
    </w:p>
    <w:p>
      <w:r>
        <w:t>Allah SWT pembohong dungu yg biadab, tak memenuhi janjinya Allah menjanjikan kamu harta rampasan yg banyak (48:20)</w:t>
      </w:r>
    </w:p>
    <w:p>
      <w:r>
        <w:rPr>
          <w:b/>
          <w:u w:val="single"/>
        </w:rPr>
        <w:t>205451</w:t>
      </w:r>
    </w:p>
    <w:p>
      <w:r>
        <w:t>Bukan nya sok munafik sih, emang itu dilarang sama agama ku kok . Kalo pun kita satu agama . Mungkin kamu belum membaca atau mempelajari . \n\xf0\x9f\x99\x8f maaf ya bukannya apa , dosa saya sudah banyak, saya ga mau nambah dosa . Hanya karena melakukan</w:t>
      </w:r>
    </w:p>
    <w:p>
      <w:r>
        <w:rPr>
          <w:b/>
          <w:u w:val="single"/>
        </w:rPr>
        <w:t>205452</w:t>
      </w:r>
    </w:p>
    <w:p>
      <w:r>
        <w:t>USER USER USER USER Fiksi itu bersifat imajiner atau naratif ; Dlm Fiksi/imajinasi tak ada hukumnya Wajib Percaya, jd blh percaya blh tidak sesuai narasi pemikiran masing2 orang.; ; Dlm Agama hukumnya wajib percaya pd Firman</w:t>
      </w:r>
    </w:p>
    <w:p>
      <w:r>
        <w:rPr>
          <w:b/>
          <w:u w:val="single"/>
        </w:rPr>
        <w:t>205453</w:t>
      </w:r>
    </w:p>
    <w:p>
      <w:r>
        <w:t>USER Bikin pertanyaan frame cebong banget'</w:t>
      </w:r>
    </w:p>
    <w:p>
      <w:r>
        <w:rPr>
          <w:b/>
          <w:u w:val="single"/>
        </w:rPr>
        <w:t>205454</w:t>
      </w:r>
    </w:p>
    <w:p>
      <w:r>
        <w:t>RT USER: mau masak eh malah di ajak ngentot sialan URL</w:t>
      </w:r>
    </w:p>
    <w:p>
      <w:r>
        <w:rPr>
          <w:b/>
          <w:u w:val="single"/>
        </w:rPr>
        <w:t>205455</w:t>
      </w:r>
    </w:p>
    <w:p>
      <w:r>
        <w:t>Kejar setoran ke cina sebelum pak Djarot lengser. Rezim jongos cina sangat membahayakan bangsa &amp; negara, hukum, UU dan Konstitusi dilabrak</w:t>
      </w:r>
    </w:p>
    <w:p>
      <w:r>
        <w:rPr>
          <w:b/>
          <w:u w:val="single"/>
        </w:rPr>
        <w:t>205456</w:t>
      </w:r>
    </w:p>
    <w:p>
      <w:r>
        <w:t>USER USER USER USER USER USER USER kalau jokowi pengecut mundur dari jabatan presiden!</w:t>
      </w:r>
    </w:p>
    <w:p>
      <w:r>
        <w:rPr>
          <w:b/>
          <w:u w:val="single"/>
        </w:rPr>
        <w:t>205457</w:t>
      </w:r>
    </w:p>
    <w:p>
      <w:r>
        <w:t>4. Buku ini berisi pengalaman penulis selama menjadi Buruh Migran di Jordania, pengalaman saat bertugas di satgas TKI 2011, Stafsus Kementrian Tenaga Kerja dan Transmigrasi (2009-2014) dan Stafsus BNP2TKI 2006-2016 USER #GagasanCakImin #Harlah20P</w:t>
      </w:r>
    </w:p>
    <w:p>
      <w:r>
        <w:rPr>
          <w:b/>
          <w:u w:val="single"/>
        </w:rPr>
        <w:t>205458</w:t>
      </w:r>
    </w:p>
    <w:p>
      <w:r>
        <w:t>udah udik gay lagi.'</w:t>
      </w:r>
    </w:p>
    <w:p>
      <w:r>
        <w:rPr>
          <w:b/>
          <w:u w:val="single"/>
        </w:rPr>
        <w:t>205459</w:t>
      </w:r>
    </w:p>
    <w:p>
      <w:r>
        <w:t>Retweeted Nana (USER):; ; Kutip : Erdogan mengajak Anies salat tepat di sampingnya. Anies berdiri diapit Erdogan dan Menteri Menteri Energi Berat Albayrak di saf terdepan.; ; *Sekelas gubernur...</w:t>
      </w:r>
    </w:p>
    <w:p>
      <w:r>
        <w:rPr>
          <w:b/>
          <w:u w:val="single"/>
        </w:rPr>
        <w:t>205460</w:t>
      </w:r>
    </w:p>
    <w:p>
      <w:r>
        <w:t>RT USER: woy tai kok gaada yang mau join \n\ntag closed agency basic'</w:t>
      </w:r>
    </w:p>
    <w:p>
      <w:r>
        <w:rPr>
          <w:b/>
          <w:u w:val="single"/>
        </w:rPr>
        <w:t>205461</w:t>
      </w:r>
    </w:p>
    <w:p>
      <w:r>
        <w:t>Agus ; Jgn memprovokasi rakyat..!!, jgn anda merasa paling dekat dgn TUHAN hingga yg lain anda anggap sbg SETAN...!! (partai)..??; ; *dan amin sebaiknya di periksa kejiwaannya..??</w:t>
      </w:r>
    </w:p>
    <w:p>
      <w:r>
        <w:rPr>
          <w:b/>
          <w:u w:val="single"/>
        </w:rPr>
        <w:t>205462</w:t>
      </w:r>
    </w:p>
    <w:p>
      <w:r>
        <w:t>Ide prsamaan derajat itu berasal dari era Reformasi Luther di abad 16, yg menolak dominasi politik dan ekonomi Gereja Katholik dgn cara mengajukan sbuah konsep baru, yaitu menolak legitimasi religius dari kaum pendeta Katholik. #demokrasi'</w:t>
      </w:r>
    </w:p>
    <w:p>
      <w:r>
        <w:rPr>
          <w:b/>
          <w:u w:val="single"/>
        </w:rPr>
        <w:t>205463</w:t>
      </w:r>
    </w:p>
    <w:p>
      <w:r>
        <w:t>Saya itu gak mikir copras capres...skrng ngurus hutang, impor, TDL Naik, BBM naik, dollar tinggi, pertumbuhan ekonomi cuma 5,2%, premium langka, 10 jt lpngan pekerjaan gak nyampe2, daya beli msyrkt melorot....itu aja dah pusing!; #2019GantiPresiden #2019Ga</w:t>
      </w:r>
    </w:p>
    <w:p>
      <w:r>
        <w:rPr>
          <w:b/>
          <w:u w:val="single"/>
        </w:rPr>
        <w:t>205464</w:t>
      </w:r>
    </w:p>
    <w:p>
      <w:r>
        <w:t>USER USER Cina cuma jadi benalu nkri \xf0\x9f\x90\xb7\xf0\x9f\x90\xb7\xf0\x9f\x90\xb7'</w:t>
      </w:r>
    </w:p>
    <w:p>
      <w:r>
        <w:rPr>
          <w:b/>
          <w:u w:val="single"/>
        </w:rPr>
        <w:t>205465</w:t>
      </w:r>
    </w:p>
    <w:p>
      <w:r>
        <w:t>Kenapa harus impor wakil gubernur dari jabar tapi tidak punya prestasi.. BaGusS #KhofifahEmilJatimSatu</w:t>
      </w:r>
    </w:p>
    <w:p>
      <w:r>
        <w:rPr>
          <w:b/>
          <w:u w:val="single"/>
        </w:rPr>
        <w:t>205466</w:t>
      </w:r>
    </w:p>
    <w:p>
      <w:r>
        <w:t>para santri dukung pencegahan terorisme damaidaricirebon</w:t>
      </w:r>
    </w:p>
    <w:p>
      <w:r>
        <w:rPr>
          <w:b/>
          <w:u w:val="single"/>
        </w:rPr>
        <w:t>205467</w:t>
      </w:r>
    </w:p>
    <w:p>
      <w:r>
        <w:t>USER //; KAN BELUM ANJIR.'</w:t>
      </w:r>
    </w:p>
    <w:p>
      <w:r>
        <w:rPr>
          <w:b/>
          <w:u w:val="single"/>
        </w:rPr>
        <w:t>205468</w:t>
      </w:r>
    </w:p>
    <w:p>
      <w:r>
        <w:t>USER kenapa para kecoa cuma komplain penggunaan bahasa cina di tempat umum?sedangkan di tempat umum banyak yg menggunakan bahasa inggris tidk depermasalahkan?karena para kecoa takut sama org bule,pengecut doang \xf0\x9f\x98\x82\xf0\x9f\x98\x8</w:t>
      </w:r>
    </w:p>
    <w:p>
      <w:r>
        <w:rPr>
          <w:b/>
          <w:u w:val="single"/>
        </w:rPr>
        <w:t>205469</w:t>
      </w:r>
    </w:p>
    <w:p>
      <w:r>
        <w:t>Trade War &amp;amp; Tensi Geopolitk Mereda, Fokus Ke Indikator Ekonomi ...</w:t>
      </w:r>
    </w:p>
    <w:p>
      <w:r>
        <w:rPr>
          <w:b/>
          <w:u w:val="single"/>
        </w:rPr>
        <w:t>205470</w:t>
      </w:r>
    </w:p>
    <w:p>
      <w:r>
        <w:t>USER Member aku laa munafik 3 tuu\xf0\x9f\x98\x82\xf0\x9f\x98\x82\xf0\x9f\x98\x82'</w:t>
      </w:r>
    </w:p>
    <w:p>
      <w:r>
        <w:rPr>
          <w:b/>
          <w:u w:val="single"/>
        </w:rPr>
        <w:t>205471</w:t>
      </w:r>
    </w:p>
    <w:p>
      <w:r>
        <w:t>Tai adalah, saat gue biasa aja, dia baik banget &amp;amp; ngejar-ngejar gue. Eh pas gue udah sayang + nyaman, dia malah jadi cuek &amp;amp; pergi gitu aja.'</w:t>
      </w:r>
    </w:p>
    <w:p>
      <w:r>
        <w:rPr>
          <w:b/>
          <w:u w:val="single"/>
        </w:rPr>
        <w:t>205472</w:t>
      </w:r>
    </w:p>
    <w:p>
      <w:r>
        <w:t>USER Sipit juga cakep'</w:t>
      </w:r>
    </w:p>
    <w:p>
      <w:r>
        <w:rPr>
          <w:b/>
          <w:u w:val="single"/>
        </w:rPr>
        <w:t>205473</w:t>
      </w:r>
    </w:p>
    <w:p>
      <w:r>
        <w:t>Isi timeline danilla semua asw'</w:t>
      </w:r>
    </w:p>
    <w:p>
      <w:r>
        <w:rPr>
          <w:b/>
          <w:u w:val="single"/>
        </w:rPr>
        <w:t>205474</w:t>
      </w:r>
    </w:p>
    <w:p>
      <w:r>
        <w:t>RT USER Kebijakan om jokowi yg diktator bukan wajah lugu nya om.</w:t>
      </w:r>
    </w:p>
    <w:p>
      <w:r>
        <w:rPr>
          <w:b/>
          <w:u w:val="single"/>
        </w:rPr>
        <w:t>205475</w:t>
      </w:r>
    </w:p>
    <w:p>
      <w:r>
        <w:t>USER Pake kolak pisang sm es campur jd kepancing buaya deh'</w:t>
      </w:r>
    </w:p>
    <w:p>
      <w:r>
        <w:rPr>
          <w:b/>
          <w:u w:val="single"/>
        </w:rPr>
        <w:t>205476</w:t>
      </w:r>
    </w:p>
    <w:p>
      <w:r>
        <w:t>openfollow for rp sekalian follow nih rp sok kecantikan USER USER padahal rlnya kek tai URL</w:t>
      </w:r>
    </w:p>
    <w:p>
      <w:r>
        <w:rPr>
          <w:b/>
          <w:u w:val="single"/>
        </w:rPr>
        <w:t>205477</w:t>
      </w:r>
    </w:p>
    <w:p>
      <w:r>
        <w:t>Kepala Kerucut Tradisi Budaya yang Bisa� Mematikan</w:t>
      </w:r>
    </w:p>
    <w:p>
      <w:r>
        <w:rPr>
          <w:b/>
          <w:u w:val="single"/>
        </w:rPr>
        <w:t>205478</w:t>
      </w:r>
    </w:p>
    <w:p>
      <w:r>
        <w:t>gas tanpa batas, \n#noLelah\n#Pemula'</w:t>
      </w:r>
    </w:p>
    <w:p>
      <w:r>
        <w:rPr>
          <w:b/>
          <w:u w:val="single"/>
        </w:rPr>
        <w:t>205479</w:t>
      </w:r>
    </w:p>
    <w:p>
      <w:r>
        <w:t>USER USER USER Otak cebong 1 ini susah y, emang baliho jokowi dimana mana itu bukan kampanye ? Bagi2 sembako pake apbn itu gmn ? Kamu ini waras?'</w:t>
      </w:r>
    </w:p>
    <w:p>
      <w:r>
        <w:rPr>
          <w:b/>
          <w:u w:val="single"/>
        </w:rPr>
        <w:t>205480</w:t>
      </w:r>
    </w:p>
    <w:p>
      <w:r>
        <w:t>USER USER Bacot lu'</w:t>
      </w:r>
    </w:p>
    <w:p>
      <w:r>
        <w:rPr>
          <w:b/>
          <w:u w:val="single"/>
        </w:rPr>
        <w:t>205481</w:t>
      </w:r>
    </w:p>
    <w:p>
      <w:r>
        <w:t>RT USER: USER USER USER USER USER USER USER USER USER\xe2\x80\xa6'</w:t>
      </w:r>
    </w:p>
    <w:p>
      <w:r>
        <w:rPr>
          <w:b/>
          <w:u w:val="single"/>
        </w:rPr>
        <w:t>205482</w:t>
      </w:r>
    </w:p>
    <w:p>
      <w:r>
        <w:t>USER USER Ewe ewe berhadiah'</w:t>
      </w:r>
    </w:p>
    <w:p>
      <w:r>
        <w:rPr>
          <w:b/>
          <w:u w:val="single"/>
        </w:rPr>
        <w:t>205483</w:t>
      </w:r>
    </w:p>
    <w:p>
      <w:r>
        <w:t>Kangmas mbakyu...\nsuka naik onta apa kapal\nalesane opo jal....\n#Mbah sempreng. Siap Baca Sms di 0817 951 1112 , yang mau jowal jawil Ojo Lali...kirim salam dan request lagu diberi #palapafm.. ditunggu'</w:t>
      </w:r>
    </w:p>
    <w:p>
      <w:r>
        <w:rPr>
          <w:b/>
          <w:u w:val="single"/>
        </w:rPr>
        <w:t>205484</w:t>
      </w:r>
    </w:p>
    <w:p>
      <w:r>
        <w:t>Anda didungukan &amp; diperbudak Islam, Tiada Tuhan merintahkan solat melainkan Allah SWT biadab</w:t>
      </w:r>
    </w:p>
    <w:p>
      <w:r>
        <w:rPr>
          <w:b/>
          <w:u w:val="single"/>
        </w:rPr>
        <w:t>205485</w:t>
      </w:r>
    </w:p>
    <w:p>
      <w:r>
        <w:t>Team Kagum Hotels lagi di acara Turnament Golf Gubernur Cup 2018 @ Bandung Giri Gahana Golf &amp;amp; Resort �???</w:t>
      </w:r>
    </w:p>
    <w:p>
      <w:r>
        <w:rPr>
          <w:b/>
          <w:u w:val="single"/>
        </w:rPr>
        <w:t>205486</w:t>
      </w:r>
    </w:p>
    <w:p>
      <w:r>
        <w:t>Tapi gak ngaruh sih di wilayah sini , krn udah \xe2\x80\x98naik kelas\xe2\x80\x99 dari lama . Malah kacrut kemarin itu bener-bener merugikan konsumen :|'</w:t>
      </w:r>
    </w:p>
    <w:p>
      <w:r>
        <w:rPr>
          <w:b/>
          <w:u w:val="single"/>
        </w:rPr>
        <w:t>205487</w:t>
      </w:r>
    </w:p>
    <w:p>
      <w:r>
        <w:t>Putuskan Hubungan Diplomatik dengan Myanmar, Atau Jokowi Kami Turunkan URL</w:t>
      </w:r>
    </w:p>
    <w:p>
      <w:r>
        <w:rPr>
          <w:b/>
          <w:u w:val="single"/>
        </w:rPr>
        <w:t>205488</w:t>
      </w:r>
    </w:p>
    <w:p>
      <w:r>
        <w:t>USER Adek orang lah sayang. Masa Mami lahirin anak tuyul.'</w:t>
      </w:r>
    </w:p>
    <w:p>
      <w:r>
        <w:rPr>
          <w:b/>
          <w:u w:val="single"/>
        </w:rPr>
        <w:t>205489</w:t>
      </w:r>
    </w:p>
    <w:p>
      <w:r>
        <w:t>Guru Privat di Koja TK SD SMP SMA UN Simak UI SBMPTN - Matematika Fisika Kimia Biologi Akuntansi Ekonomi...</w:t>
      </w:r>
    </w:p>
    <w:p>
      <w:r>
        <w:rPr>
          <w:b/>
          <w:u w:val="single"/>
        </w:rPr>
        <w:t>205490</w:t>
      </w:r>
    </w:p>
    <w:p>
      <w:r>
        <w:t>USER USER Mas mas... Buat malu muslim saja mas, ketika ahok anda diam, ketika sukma anda diam... Ketika USER anda reaksi.. Masi belum puas dengan pemamaran pak rocky..</w:t>
      </w:r>
    </w:p>
    <w:p>
      <w:r>
        <w:rPr>
          <w:b/>
          <w:u w:val="single"/>
        </w:rPr>
        <w:t>205491</w:t>
      </w:r>
    </w:p>
    <w:p>
      <w:r>
        <w:t>USER Ingat ya bapak ibu klo ga ada perbedaan di dunia ini semua mau di sama in ...aneh ga coba simak dulu...itu bagaikan masakan tanpa garam...istlhnya\nDi dunia pria semua .bagus ga atau cewek smua bagus kga..atau kristen smua atau islam smua ...</w:t>
      </w:r>
    </w:p>
    <w:p>
      <w:r>
        <w:rPr>
          <w:b/>
          <w:u w:val="single"/>
        </w:rPr>
        <w:t>205492</w:t>
      </w:r>
    </w:p>
    <w:p>
      <w:r>
        <w:t>USER Kalau ini, paling takut sama rezim..'</w:t>
      </w:r>
    </w:p>
    <w:p>
      <w:r>
        <w:rPr>
          <w:b/>
          <w:u w:val="single"/>
        </w:rPr>
        <w:t>205493</w:t>
      </w:r>
    </w:p>
    <w:p>
      <w:r>
        <w:t>Kecacatan LGBT, diberi ruang kononnya kebebasan hak. Hedonisme dirancakkan lagi dengan Radiohead.'</w:t>
      </w:r>
    </w:p>
    <w:p>
      <w:r>
        <w:rPr>
          <w:b/>
          <w:u w:val="single"/>
        </w:rPr>
        <w:t>205494</w:t>
      </w:r>
    </w:p>
    <w:p>
      <w:r>
        <w:t>RT USER: Syarat untuk menggunakan Tai Chi, kudu tauk apa yg sedang dimainkan oleh lawan. Kudu tauk materi yg sedang dipergunakan oleh\xe2\x80\xa6'</w:t>
      </w:r>
    </w:p>
    <w:p>
      <w:r>
        <w:rPr>
          <w:b/>
          <w:u w:val="single"/>
        </w:rPr>
        <w:t>205495</w:t>
      </w:r>
    </w:p>
    <w:p>
      <w:r>
        <w:t>USER Hadapi 2019</w:t>
      </w:r>
    </w:p>
    <w:p>
      <w:r>
        <w:rPr>
          <w:b/>
          <w:u w:val="single"/>
        </w:rPr>
        <w:t>205496</w:t>
      </w:r>
    </w:p>
    <w:p>
      <w:r>
        <w:t>Kerja.. Ada anak kecil.. Gue senyumin.. Seketika anaknya nangis , bilang ke papahnya "pah, cici itu kaya vampir.. Ada taringnya"\n\nBangsad:))\nMakasih loh deee:))\nGue sedot juga tuh ubun ubun:))'</w:t>
      </w:r>
    </w:p>
    <w:p>
      <w:r>
        <w:rPr>
          <w:b/>
          <w:u w:val="single"/>
        </w:rPr>
        <w:t>205497</w:t>
      </w:r>
    </w:p>
    <w:p>
      <w:r>
        <w:t>Muhammadiyah semakin kritis: pemerintah Jokowi mulai otoriter.</w:t>
      </w:r>
    </w:p>
    <w:p>
      <w:r>
        <w:rPr>
          <w:b/>
          <w:u w:val="single"/>
        </w:rPr>
        <w:t>205498</w:t>
      </w:r>
    </w:p>
    <w:p>
      <w:r>
        <w:t>Kalau melihat agama dan kebudayaan, jadi teringat bagaimana budaya mempengaruhi orang2 Kristen Yunani dan Yahudi pd gereja purba dan konflik2nya, akhirnya Rasul Paulus pun turun tangan utk meredakan konflik yg ada, atau saat kita mempelajari hal itu dida</w:t>
      </w:r>
    </w:p>
    <w:p>
      <w:r>
        <w:rPr>
          <w:b/>
          <w:u w:val="single"/>
        </w:rPr>
        <w:t>205499</w:t>
      </w:r>
    </w:p>
    <w:p>
      <w:r>
        <w:t>USER mampus ucup di dm ma mas raka'</w:t>
      </w:r>
    </w:p>
    <w:p>
      <w:r>
        <w:rPr>
          <w:b/>
          <w:u w:val="single"/>
        </w:rPr>
        <w:t>205500</w:t>
      </w:r>
    </w:p>
    <w:p>
      <w:r>
        <w:t>USER USER USER USER USER USER USER USER USER USER USER duuuuhhhh,, Jaya Suprana yang kristen saja mau berguru dengan beliau, lah yg ngaku muslim kok ora</w:t>
      </w:r>
    </w:p>
    <w:p>
      <w:r>
        <w:rPr>
          <w:b/>
          <w:u w:val="single"/>
        </w:rPr>
        <w:t>205501</w:t>
      </w:r>
    </w:p>
    <w:p>
      <w:r>
        <w:t>USER USER Hahahaha mana gue ngatain agama selain islam hayoo? Hahaha debat lo model gitu? Idih gak level. Masa debat gara2 salah tangkep kalimat kan bikin malu, malu dong sama cebong yang islam agamanya lo hina2 hahahaha sungguh kaum cebong ka</w:t>
      </w:r>
    </w:p>
    <w:p>
      <w:r>
        <w:rPr>
          <w:b/>
          <w:u w:val="single"/>
        </w:rPr>
        <w:t>205502</w:t>
      </w:r>
    </w:p>
    <w:p>
      <w:r>
        <w:t>USER USER wes lemu, ireng, kafir sisan\n\nasu'</w:t>
      </w:r>
    </w:p>
    <w:p>
      <w:r>
        <w:rPr>
          <w:b/>
          <w:u w:val="single"/>
        </w:rPr>
        <w:t>205503</w:t>
      </w:r>
    </w:p>
    <w:p>
      <w:r>
        <w:t>Saya termasuk orang yang tidak percaya sejarah yg ditulis/difilmkan ttg G30S /PKI\nSaat rame2nya saya kultwit ttg itu saya block akun2 keluarga cendana yg sebelumnya follow saya.\nDan saya tersentuh dg nasib puluhan juta keluarga yg distigma ...\nHUMANIT</w:t>
      </w:r>
    </w:p>
    <w:p>
      <w:r>
        <w:rPr>
          <w:b/>
          <w:u w:val="single"/>
        </w:rPr>
        <w:t>205504</w:t>
      </w:r>
    </w:p>
    <w:p>
      <w:r>
        <w:t>USER USER Si USER mah dungu bin dongok. Begitu dungunya smpai mengira kalo ada operasi inteligen bikin anarkisme lalu ribuan massa yg trlibat semuanya anggota intel. Wes..gak mutu blas org ini. Modalnya cm mulut asal njeplak'</w:t>
      </w:r>
    </w:p>
    <w:p>
      <w:r>
        <w:rPr>
          <w:b/>
          <w:u w:val="single"/>
        </w:rPr>
        <w:t>205505</w:t>
      </w:r>
    </w:p>
    <w:p>
      <w:r>
        <w:t>USER USER dasar duo homo sarap hadehh pusing pala bebi'</w:t>
      </w:r>
    </w:p>
    <w:p>
      <w:r>
        <w:rPr>
          <w:b/>
          <w:u w:val="single"/>
        </w:rPr>
        <w:t>205506</w:t>
      </w:r>
    </w:p>
    <w:p>
      <w:r>
        <w:t>kalau kafir itu jokowi licik picik dan culas. URL</w:t>
      </w:r>
    </w:p>
    <w:p>
      <w:r>
        <w:rPr>
          <w:b/>
          <w:u w:val="single"/>
        </w:rPr>
        <w:t>205507</w:t>
      </w:r>
    </w:p>
    <w:p>
      <w:r>
        <w:t>RT USER: test test\n\ndisini gua mau crita 2 crita skaligus HAHA. gua mau crita dokter forensik yg bisa berhubungan langsung sm makhluk goib\xe2\x80\xa6'</w:t>
      </w:r>
    </w:p>
    <w:p>
      <w:r>
        <w:rPr>
          <w:b/>
          <w:u w:val="single"/>
        </w:rPr>
        <w:t>205508</w:t>
      </w:r>
    </w:p>
    <w:p>
      <w:r>
        <w:t>gausah sok-sokan kali mau ngurus lahan yang lain pak, cak lah ko urus dulu wakilmu itu kok dah betul baru lah ko ikut pilkada lagi ya ; #Pilgubsu2018 #sumut #register40 #BajakTanah #DjarotCalonNapi #PILKADA2018</w:t>
      </w:r>
    </w:p>
    <w:p>
      <w:r>
        <w:rPr>
          <w:b/>
          <w:u w:val="single"/>
        </w:rPr>
        <w:t>205509</w:t>
      </w:r>
    </w:p>
    <w:p>
      <w:r>
        <w:t>JIMIN GANTENG BANGET BANGKAI'</w:t>
      </w:r>
    </w:p>
    <w:p>
      <w:r>
        <w:rPr>
          <w:b/>
          <w:u w:val="single"/>
        </w:rPr>
        <w:t>205510</w:t>
      </w:r>
    </w:p>
    <w:p>
      <w:r>
        <w:t>Di Aceh ia bersekolah di sekolah kristen tapi banyak guru sekolahnya yang muslim. Ada yant pakai peci. Ada banyak teman2 budha yany sekolah di aceh. "Aceh ngga seperti yang banyak diberitakan, saya ngga pernah dipaksa pakai jilbab, tidak pernah dipaksa"</w:t>
      </w:r>
    </w:p>
    <w:p>
      <w:r>
        <w:rPr>
          <w:b/>
          <w:u w:val="single"/>
        </w:rPr>
        <w:t>205511</w:t>
      </w:r>
    </w:p>
    <w:p>
      <w:r>
        <w:t>USER USER USER gubernur Guwa!!!!</w:t>
      </w:r>
    </w:p>
    <w:p>
      <w:r>
        <w:rPr>
          <w:b/>
          <w:u w:val="single"/>
        </w:rPr>
        <w:t>205512</w:t>
      </w:r>
    </w:p>
    <w:p>
      <w:r>
        <w:t>Malu daah ni gua tiap hari mikirin Jokowi, mikirin cebong kampret dll. Sementara idup gua masih gini2 aja. Ke tetangga cuek, ke orang jarang nyapa. Tapi cuma ngtweet doang udh ngerasa paling tau ttg negara. Duh ajig'</w:t>
      </w:r>
    </w:p>
    <w:p>
      <w:r>
        <w:rPr>
          <w:b/>
          <w:u w:val="single"/>
        </w:rPr>
        <w:t>205513</w:t>
      </w:r>
    </w:p>
    <w:p>
      <w:r>
        <w:t>USER USER USER Iya pinter, makanya males juga sih ladenin orang bodoh kaya situ Hahaha. Lah, sesuatu itu yang tau sesuatu itu sendiri. Hahahaha. Fans Juve biasanya gak ngerti, jadi tim sama fans sama sama apaaaaa? ....................</w:t>
      </w:r>
    </w:p>
    <w:p>
      <w:r>
        <w:rPr>
          <w:b/>
          <w:u w:val="single"/>
        </w:rPr>
        <w:t>205514</w:t>
      </w:r>
    </w:p>
    <w:p>
      <w:r>
        <w:t>Sebenernya sdh capek ngurusi rezim wel geduwel dan pendukungnya yg mampet kuping+matanya, pinginnya tutup akun trus hidup normal di alam nyata,, tenang,, sejuk damai dan indah,, tapi ada tuntutan hati yg hrs terus semangat #2019GantiPresiden\xf0\x9f\x99\</w:t>
      </w:r>
    </w:p>
    <w:p>
      <w:r>
        <w:rPr>
          <w:b/>
          <w:u w:val="single"/>
        </w:rPr>
        <w:t>205515</w:t>
      </w:r>
    </w:p>
    <w:p>
      <w:r>
        <w:t>RT USER: Dari ribuan sperma yang berebut menetas, menjadi kampret adalah sebuah kesalahan alam..'</w:t>
      </w:r>
    </w:p>
    <w:p>
      <w:r>
        <w:rPr>
          <w:b/>
          <w:u w:val="single"/>
        </w:rPr>
        <w:t>205516</w:t>
      </w:r>
    </w:p>
    <w:p>
      <w:r>
        <w:t>USER USER USER Yang dongo bego itu loe'</w:t>
      </w:r>
    </w:p>
    <w:p>
      <w:r>
        <w:rPr>
          <w:b/>
          <w:u w:val="single"/>
        </w:rPr>
        <w:t>205517</w:t>
      </w:r>
    </w:p>
    <w:p>
      <w:r>
        <w:t>Presiden Joko Widodo mengajak para ulama untuk ikut mendinginkan situasi menjelang pelaksanaan Pemilihan Kepala Daerah (Pilkada) serentak 2018 dan Pemilihan Umum (Pemilu) 2019. ; #2019JokowiLanjutkan; JKFC23456789 JOINKalsel andreOPA AktivitasJokowi KORNAS</w:t>
      </w:r>
    </w:p>
    <w:p>
      <w:r>
        <w:rPr>
          <w:b/>
          <w:u w:val="single"/>
        </w:rPr>
        <w:t>205518</w:t>
      </w:r>
    </w:p>
    <w:p>
      <w:r>
        <w:t>USER USER USER Sang Gubernur sibuk jalan2, sang Wagub sibuk mau ngganti Presiden.\nJadi yaaaa sudahlah....'</w:t>
      </w:r>
    </w:p>
    <w:p>
      <w:r>
        <w:rPr>
          <w:b/>
          <w:u w:val="single"/>
        </w:rPr>
        <w:t>205519</w:t>
      </w:r>
    </w:p>
    <w:p>
      <w:r>
        <w:t>USER Bacot x si aseng ini kan ki'</w:t>
      </w:r>
    </w:p>
    <w:p>
      <w:r>
        <w:rPr>
          <w:b/>
          <w:u w:val="single"/>
        </w:rPr>
        <w:t>205520</w:t>
      </w:r>
    </w:p>
    <w:p>
      <w:r>
        <w:t>Pilkada NTT 2018</w:t>
      </w:r>
    </w:p>
    <w:p>
      <w:r>
        <w:rPr>
          <w:b/>
          <w:u w:val="single"/>
        </w:rPr>
        <w:t>205521</w:t>
      </w:r>
    </w:p>
    <w:p>
      <w:r>
        <w:t>RT USER Ingattt...cina/komunis/antek aseng skrng ada dibalik rezim</w:t>
      </w:r>
    </w:p>
    <w:p>
      <w:r>
        <w:rPr>
          <w:b/>
          <w:u w:val="single"/>
        </w:rPr>
        <w:t>205522</w:t>
      </w:r>
    </w:p>
    <w:p>
      <w:r>
        <w:t>Bila hg dah giveup pakai seluar panjang, haaaa kain batik jugak malam niii.. PANAS GILA WOI'</w:t>
      </w:r>
    </w:p>
    <w:p>
      <w:r>
        <w:rPr>
          <w:b/>
          <w:u w:val="single"/>
        </w:rPr>
        <w:t>205523</w:t>
      </w:r>
    </w:p>
    <w:p>
      <w:r>
        <w:t>Tak peduli panas dan hujan, Presiden Jokowi terlihat tetap semangat meski baju putihnya basah kuyup.; ; Inilah Presiden Yang Pertama Menginjakkan Kakinya Ditanah Asmat Papua</w:t>
      </w:r>
    </w:p>
    <w:p>
      <w:r>
        <w:rPr>
          <w:b/>
          <w:u w:val="single"/>
        </w:rPr>
        <w:t>205524</w:t>
      </w:r>
    </w:p>
    <w:p>
      <w:r>
        <w:t>USER INI BUKTI NYATA BUKAN EDITAN.MEREKA TEAM HOAX PEMENANGAN ANIES SANDI. URL</w:t>
      </w:r>
    </w:p>
    <w:p>
      <w:r>
        <w:rPr>
          <w:b/>
          <w:u w:val="single"/>
        </w:rPr>
        <w:t>205525</w:t>
      </w:r>
    </w:p>
    <w:p>
      <w:r>
        <w:t>USER anak kecil buta huruf\n\nhuft'</w:t>
      </w:r>
    </w:p>
    <w:p>
      <w:r>
        <w:rPr>
          <w:b/>
          <w:u w:val="single"/>
        </w:rPr>
        <w:t>205526</w:t>
      </w:r>
    </w:p>
    <w:p>
      <w:r>
        <w:t>USER Yg fitnah AM intel yahudi belum dihukum ya..'</w:t>
      </w:r>
    </w:p>
    <w:p>
      <w:r>
        <w:rPr>
          <w:b/>
          <w:u w:val="single"/>
        </w:rPr>
        <w:t>205527</w:t>
      </w:r>
    </w:p>
    <w:p>
      <w:r>
        <w:t>Golkar Ingatkan Bahaya Gerakan Kaos Ganti Presiden 2019 - Suara Nasional</w:t>
      </w:r>
    </w:p>
    <w:p>
      <w:r>
        <w:rPr>
          <w:b/>
          <w:u w:val="single"/>
        </w:rPr>
        <w:t>205528</w:t>
      </w:r>
    </w:p>
    <w:p>
      <w:r>
        <w:t>tweetnya snek gua rt aja lah, cape gua ngurusin banci.'</w:t>
      </w:r>
    </w:p>
    <w:p>
      <w:r>
        <w:rPr>
          <w:b/>
          <w:u w:val="single"/>
        </w:rPr>
        <w:t>205529</w:t>
      </w:r>
    </w:p>
    <w:p>
      <w:r>
        <w:t>RT USER ISIS berulah semua org/golongan/agama musuhin muslim &amp;amp; hujat Islam. Termasuk elu dodol!</w:t>
      </w:r>
    </w:p>
    <w:p>
      <w:r>
        <w:rPr>
          <w:b/>
          <w:u w:val="single"/>
        </w:rPr>
        <w:t>205530</w:t>
      </w:r>
    </w:p>
    <w:p>
      <w:r>
        <w:t>Ejekan Monyet Kembali Mencemari Bola Sepak URL</w:t>
      </w:r>
    </w:p>
    <w:p>
      <w:r>
        <w:rPr>
          <w:b/>
          <w:u w:val="single"/>
        </w:rPr>
        <w:t>205531</w:t>
      </w:r>
    </w:p>
    <w:p>
      <w:r>
        <w:t>"Tinggal lama di Mesir jika tidak terpengaruh dengan budaya-budaya baik di sini, itu artinya kita masih belum jadi seorang pemerhati yang baik.; ; Pemerhati yang baik bisa membedakan antara budaya orang yang baik dengan...</w:t>
      </w:r>
    </w:p>
    <w:p>
      <w:r>
        <w:rPr>
          <w:b/>
          <w:u w:val="single"/>
        </w:rPr>
        <w:t>205532</w:t>
      </w:r>
    </w:p>
    <w:p>
      <w:r>
        <w:t>Ulama Apresiasi Kinerja Jokowi</w:t>
      </w:r>
    </w:p>
    <w:p>
      <w:r>
        <w:rPr>
          <w:b/>
          <w:u w:val="single"/>
        </w:rPr>
        <w:t>205533</w:t>
      </w:r>
    </w:p>
    <w:p>
      <w:r>
        <w:t>USER USER iya, bener begitu. Beliau yg paling matang, paling siap..paling kuat tuk kalahin petahana. kl Jd presiden jg gak gampang didikte mafia2..get real! Lagian presiden RI gak usah punya king maker 2an tuk pengarah, pendikte? apaan, Ind</w:t>
      </w:r>
    </w:p>
    <w:p>
      <w:r>
        <w:rPr>
          <w:b/>
          <w:u w:val="single"/>
        </w:rPr>
        <w:t>205534</w:t>
      </w:r>
    </w:p>
    <w:p>
      <w:r>
        <w:t>USER mungkin babangnya batak, kristen, tapi lagi diajarin sama Tuhan utk bertanggungjawab. Gimana, masih sabar kan?'</w:t>
      </w:r>
    </w:p>
    <w:p>
      <w:r>
        <w:rPr>
          <w:b/>
          <w:u w:val="single"/>
        </w:rPr>
        <w:t>205535</w:t>
      </w:r>
    </w:p>
    <w:p>
      <w:r>
        <w:t>RT USER: aku suka la marathon eps sebelum ni sbb alang2 tak buat pape. Si Azam ni mmg kena dgn watak. Dari cerita hati batu lg dia ni\xe2\x80\xa6'</w:t>
      </w:r>
    </w:p>
    <w:p>
      <w:r>
        <w:rPr>
          <w:b/>
          <w:u w:val="single"/>
        </w:rPr>
        <w:t>205536</w:t>
      </w:r>
    </w:p>
    <w:p>
      <w:r>
        <w:t>USER USER USER teus maunya? dikit dikit nete gitu?'</w:t>
      </w:r>
    </w:p>
    <w:p>
      <w:r>
        <w:rPr>
          <w:b/>
          <w:u w:val="single"/>
        </w:rPr>
        <w:t>205537</w:t>
      </w:r>
    </w:p>
    <w:p>
      <w:r>
        <w:t>Ngemis like?ngemis komen?atau apasi?udik bgt kya baru main fb.'</w:t>
      </w:r>
    </w:p>
    <w:p>
      <w:r>
        <w:rPr>
          <w:b/>
          <w:u w:val="single"/>
        </w:rPr>
        <w:t>205538</w:t>
      </w:r>
    </w:p>
    <w:p>
      <w:r>
        <w:t>Allah SWT dungu &amp; biadab mengajarkan Muhammad cocok2 penis dgn 9 istri, ayatnya ada di Quran</w:t>
      </w:r>
    </w:p>
    <w:p>
      <w:r>
        <w:rPr>
          <w:b/>
          <w:u w:val="single"/>
        </w:rPr>
        <w:t>205539</w:t>
      </w:r>
    </w:p>
    <w:p>
      <w:r>
        <w:t>Arjuna berjuang demi negara, jangan jadi Muhammad demi ngaku nabi MENISTA bangsa sendiri &amp; menggulingkan pemerintah</w:t>
      </w:r>
    </w:p>
    <w:p>
      <w:r>
        <w:rPr>
          <w:b/>
          <w:u w:val="single"/>
        </w:rPr>
        <w:t>205540</w:t>
      </w:r>
    </w:p>
    <w:p>
      <w:r>
        <w:t>RT USER: #SANGE_AAAAAAAAAAH #memek gatel say pngen disruduk kontol ! Retweet sayang yg pngen #ngentot \xf0\x9f\x98\x98 kuy... URL</w:t>
      </w:r>
    </w:p>
    <w:p>
      <w:r>
        <w:rPr>
          <w:b/>
          <w:u w:val="single"/>
        </w:rPr>
        <w:t>205541</w:t>
      </w:r>
    </w:p>
    <w:p>
      <w:r>
        <w:t>NGATAIN GUA MONYET, TP MT GUA DI RT + LOVE WKWKW URL</w:t>
      </w:r>
    </w:p>
    <w:p>
      <w:r>
        <w:rPr>
          <w:b/>
          <w:u w:val="single"/>
        </w:rPr>
        <w:t>205542</w:t>
      </w:r>
    </w:p>
    <w:p>
      <w:r>
        <w:t>USER Jd clear islam nusantara bkn agama cm budaya doang ya brooh yg d pengaruhi ajaran islam btw scr kgk langsug bs d blg kafir ya pe nganutnya kl menngacu ucpn ente'</w:t>
      </w:r>
    </w:p>
    <w:p>
      <w:r>
        <w:rPr>
          <w:b/>
          <w:u w:val="single"/>
        </w:rPr>
        <w:t>205543</w:t>
      </w:r>
    </w:p>
    <w:p>
      <w:r>
        <w:t>Demo ttg rohingyang hampir diseluruh negara kok dtuduh mw tumbangkan jkw emg warga rusia kenal jokowi yah pak</w:t>
      </w:r>
    </w:p>
    <w:p>
      <w:r>
        <w:rPr>
          <w:b/>
          <w:u w:val="single"/>
        </w:rPr>
        <w:t>205544</w:t>
      </w:r>
    </w:p>
    <w:p>
      <w:r>
        <w:t>Islam nusantara sudah dipromosikan rezim. Lalu Hindu nusantara, Budha Nusantara, dan Kristen nusantara kapan? \xf0\x9f\x98\x84\xf0\x9f\x98\x84\xf0\x9f\x98\x84\n\nJahat amat sih, masak Agama non Islam gak diakuin di Negeri ini !? \xf0\x9f\x98\x8f\xf0\</w:t>
      </w:r>
    </w:p>
    <w:p>
      <w:r>
        <w:rPr>
          <w:b/>
          <w:u w:val="single"/>
        </w:rPr>
        <w:t>205545</w:t>
      </w:r>
    </w:p>
    <w:p>
      <w:r>
        <w:t>Warga Jkt minta pak USER Tdk melantik Anies Sandi krn sdh jelas mrk terlibat dlm lingkaran Saracen. Politic_ID</w:t>
      </w:r>
    </w:p>
    <w:p>
      <w:r>
        <w:rPr>
          <w:b/>
          <w:u w:val="single"/>
        </w:rPr>
        <w:t>205546</w:t>
      </w:r>
    </w:p>
    <w:p>
      <w:r>
        <w:t>We Belong Together feat. 2NE1's Park Bom tahun rilis MV 2008 dan tahun rilis lagu 2006 USER #KuisBigBangMTVN"</w:t>
      </w:r>
    </w:p>
    <w:p>
      <w:r>
        <w:rPr>
          <w:b/>
          <w:u w:val="single"/>
        </w:rPr>
        <w:t>205547</w:t>
      </w:r>
    </w:p>
    <w:p>
      <w:r>
        <w:t>Debat Pertama Pilkada Jateng di Kompas TV, Jumat 20 April 2018.... Mantabkan hati, pilih calon pemimpin sesuai aspirasi masing masing. Pilkada Jateng, Becik tur Nyenengke USER USER</w:t>
      </w:r>
    </w:p>
    <w:p>
      <w:r>
        <w:rPr>
          <w:b/>
          <w:u w:val="single"/>
        </w:rPr>
        <w:t>205548</w:t>
      </w:r>
    </w:p>
    <w:p>
      <w:r>
        <w:t>USER mas, yg komen dilapakmu banyak sekali dari bani \xf0\x9f\xa6\x87'</w:t>
      </w:r>
    </w:p>
    <w:p>
      <w:r>
        <w:rPr>
          <w:b/>
          <w:u w:val="single"/>
        </w:rPr>
        <w:t>205549</w:t>
      </w:r>
    </w:p>
    <w:p>
      <w:r>
        <w:t>USER Bukan soal itu pak fadli krena bpk wakil rakyat sebenarx mmberikan contoh. Nnti bpak bilangin bpk jokowi makax susah ekonomi</w:t>
      </w:r>
    </w:p>
    <w:p>
      <w:r>
        <w:rPr>
          <w:b/>
          <w:u w:val="single"/>
        </w:rPr>
        <w:t>205550</w:t>
      </w:r>
    </w:p>
    <w:p>
      <w:r>
        <w:t>Angry Birds the Movie akan segera tayang di bulan ini. Sambil menanti, ada beberapa pelengkap untuk si kecil nih.</w:t>
      </w:r>
    </w:p>
    <w:p>
      <w:r>
        <w:rPr>
          <w:b/>
          <w:u w:val="single"/>
        </w:rPr>
        <w:t>205551</w:t>
      </w:r>
    </w:p>
    <w:p>
      <w:r>
        <w:t>Heh! Bisa ga tutup congor lo yg bau itu! Bacot mulu kerjaan lo!'</w:t>
      </w:r>
    </w:p>
    <w:p>
      <w:r>
        <w:rPr>
          <w:b/>
          <w:u w:val="single"/>
        </w:rPr>
        <w:t>205552</w:t>
      </w:r>
    </w:p>
    <w:p>
      <w:r>
        <w:t>Allah SWT yang di-sembah2 Muslim berkoar sombong: paling kuasa, paling besar, paling sakti, nyatanya dungu &amp; biadab</w:t>
      </w:r>
    </w:p>
    <w:p>
      <w:r>
        <w:rPr>
          <w:b/>
          <w:u w:val="single"/>
        </w:rPr>
        <w:t>205553</w:t>
      </w:r>
    </w:p>
    <w:p>
      <w:r>
        <w:t>USER :") kasian banget asw'</w:t>
      </w:r>
    </w:p>
    <w:p>
      <w:r>
        <w:rPr>
          <w:b/>
          <w:u w:val="single"/>
        </w:rPr>
        <w:t>205554</w:t>
      </w:r>
    </w:p>
    <w:p>
      <w:r>
        <w:t>Banyak wna asing ke indonesia... karna mau ikut nyoblos... ; Ini bukan china; #2019GantiPresiden ; #2019GantiPresiden ; #2019GantiPresiden</w:t>
      </w:r>
    </w:p>
    <w:p>
      <w:r>
        <w:rPr>
          <w:b/>
          <w:u w:val="single"/>
        </w:rPr>
        <w:t>205555</w:t>
      </w:r>
    </w:p>
    <w:p>
      <w:r>
        <w:t>hakim: "BUBARKAN KPK!"</w:t>
      </w:r>
    </w:p>
    <w:p>
      <w:r>
        <w:rPr>
          <w:b/>
          <w:u w:val="single"/>
        </w:rPr>
        <w:t>205556</w:t>
      </w:r>
    </w:p>
    <w:p>
      <w:r>
        <w:t>METRO TV sedang sibuk acara belain JOKOWI TIDAK OTORITER...faktanya RAKYAT YG MERASAKAN.. kebijakan yg main gunakan PERPPU semaunya saja..</w:t>
      </w:r>
    </w:p>
    <w:p>
      <w:r>
        <w:rPr>
          <w:b/>
          <w:u w:val="single"/>
        </w:rPr>
        <w:t>205557</w:t>
      </w:r>
    </w:p>
    <w:p>
      <w:r>
        <w:t>USER USER USER Itu bkn kisahnya dik.kisahnya,apa yg dia quote bkn bnd yg dibincang kn.Hentam org agama akk URL kalau sampai kata knp org islam blh percaya Nabi naik langit ke 7,percaya binatang buroq,bulan tbela</w:t>
      </w:r>
    </w:p>
    <w:p>
      <w:r>
        <w:rPr>
          <w:b/>
          <w:u w:val="single"/>
        </w:rPr>
        <w:t>205558</w:t>
      </w:r>
    </w:p>
    <w:p>
      <w:r>
        <w:t>Seorang pembela ngotot. "Rocky Gerung gak salah. Dia tidak menyebutkan kitab suci agama apa yg dibilang fiksi. Buat apa kami tersinggung..."; ; "Alquran itu kitab suci, bukan?"; ; "Kitab suci dong. Kami akan membela Alquran sampai mati!"; ; "Kamu sudah man</w:t>
      </w:r>
    </w:p>
    <w:p>
      <w:r>
        <w:rPr>
          <w:b/>
          <w:u w:val="single"/>
        </w:rPr>
        <w:t>205559</w:t>
      </w:r>
    </w:p>
    <w:p>
      <w:r>
        <w:t>tae, ngechord d blkgnya capo wkk'</w:t>
      </w:r>
    </w:p>
    <w:p>
      <w:r>
        <w:rPr>
          <w:b/>
          <w:u w:val="single"/>
        </w:rPr>
        <w:t>205560</w:t>
      </w:r>
    </w:p>
    <w:p>
      <w:r>
        <w:t>Ccd kalo on disini masih 140 karakter.'</w:t>
      </w:r>
    </w:p>
    <w:p>
      <w:r>
        <w:rPr>
          <w:b/>
          <w:u w:val="single"/>
        </w:rPr>
        <w:t>205561</w:t>
      </w:r>
    </w:p>
    <w:p>
      <w:r>
        <w:t>USER kucing i kalau terbuka pintu sikit terus panjat pagar \xf0\x9f\x99\x84\xf0\x9f\x99\x84 belajar dr monyet ke apa'</w:t>
      </w:r>
    </w:p>
    <w:p>
      <w:r>
        <w:rPr>
          <w:b/>
          <w:u w:val="single"/>
        </w:rPr>
        <w:t>205562</w:t>
      </w:r>
    </w:p>
    <w:p>
      <w:r>
        <w:t>Ini bukan soal budaya saya kira, tapi etika dalam berpolitik.</w:t>
      </w:r>
    </w:p>
    <w:p>
      <w:r>
        <w:rPr>
          <w:b/>
          <w:u w:val="single"/>
        </w:rPr>
        <w:t>205563</w:t>
      </w:r>
    </w:p>
    <w:p>
      <w:r>
        <w:t>Pagi Civa FEB UI. Bagi mahasiswa/i semester 4-6 FEB UI bisa mendaftar untuk mengikuti Pelatihan Perencanaan Karir Fakultas Ekonomi dan Bisnis Universitas Indonesia. Registrasikan dirimu dulu untuk mendapat detail informasinya dari CDC FEB UI. Register :</w:t>
      </w:r>
    </w:p>
    <w:p>
      <w:r>
        <w:rPr>
          <w:b/>
          <w:u w:val="single"/>
        </w:rPr>
        <w:t>205564</w:t>
      </w:r>
    </w:p>
    <w:p>
      <w:r>
        <w:t>Akibat pilek, bindeng.. kuping berasa budek \xf0\x9f\x98\x91'</w:t>
      </w:r>
    </w:p>
    <w:p>
      <w:r>
        <w:rPr>
          <w:b/>
          <w:u w:val="single"/>
        </w:rPr>
        <w:t>205565</w:t>
      </w:r>
    </w:p>
    <w:p>
      <w:r>
        <w:t>contoh kelakuan Iblis Kafir..; Ketika tersandung Kasus dia Berpeci seolah olah seorang Muslim Pelakunya..; Padahal Kafir Kristen..; Begitu Cara mereka merusak Islam..sehingga muncul stigma negatif terhadap Islam..di bantu Media yang semakin kurang Ajar..</w:t>
      </w:r>
    </w:p>
    <w:p>
      <w:r>
        <w:rPr>
          <w:b/>
          <w:u w:val="single"/>
        </w:rPr>
        <w:t>205566</w:t>
      </w:r>
    </w:p>
    <w:p>
      <w:r>
        <w:t>KPK tak boleh lemah. Mending DPR yang bubar. URL</w:t>
      </w:r>
    </w:p>
    <w:p>
      <w:r>
        <w:rPr>
          <w:b/>
          <w:u w:val="single"/>
        </w:rPr>
        <w:t>205567</w:t>
      </w:r>
    </w:p>
    <w:p>
      <w:r>
        <w:t>Allah SWT dungu &amp; biadab tak berkaca Pak Lukman, tak bisa kasih makan Muhammad, janjikan rampasan, masih ngaku Tuhan</w:t>
      </w:r>
    </w:p>
    <w:p>
      <w:r>
        <w:rPr>
          <w:b/>
          <w:u w:val="single"/>
        </w:rPr>
        <w:t>205568</w:t>
      </w:r>
    </w:p>
    <w:p>
      <w:r>
        <w:t>Jatim Anti Hoax dan Mendukung Pilkada Damai</w:t>
      </w:r>
    </w:p>
    <w:p>
      <w:r>
        <w:rPr>
          <w:b/>
          <w:u w:val="single"/>
        </w:rPr>
        <w:t>205569</w:t>
      </w:r>
    </w:p>
    <w:p>
      <w:r>
        <w:t>USER YA KALI ada ?\ndi daerah mna transmigran \ndari p. jawa ke p. kalimantan selatan bnajarmasin\n"cerita lulusan "ponpes" saking miskin nya?\nmasuk sekolah negeri?\noh ternyata "skulah kristen?\nkt di beri dgn " 1 bungkus mie goreng?\npdhal hapa</w:t>
      </w:r>
    </w:p>
    <w:p>
      <w:r>
        <w:rPr>
          <w:b/>
          <w:u w:val="single"/>
        </w:rPr>
        <w:t>205570</w:t>
      </w:r>
    </w:p>
    <w:p>
      <w:r>
        <w:t>USER Kartosuwiryo be like : \n\nJangan mau dipimpin oleh presiden yang tunduk pada kepentingan asing dan aseng!! #1955gantipresiden'</w:t>
      </w:r>
    </w:p>
    <w:p>
      <w:r>
        <w:rPr>
          <w:b/>
          <w:u w:val="single"/>
        </w:rPr>
        <w:t>205571</w:t>
      </w:r>
    </w:p>
    <w:p>
      <w:r>
        <w:t>Tugas umat Islam Indonesia masih berat; tegakkan hukum atau lengserkan jokowi.</w:t>
      </w:r>
    </w:p>
    <w:p>
      <w:r>
        <w:rPr>
          <w:b/>
          <w:u w:val="single"/>
        </w:rPr>
        <w:t>205572</w:t>
      </w:r>
    </w:p>
    <w:p>
      <w:r>
        <w:t>Alayy lu tong, kampungan.'</w:t>
      </w:r>
    </w:p>
    <w:p>
      <w:r>
        <w:rPr>
          <w:b/>
          <w:u w:val="single"/>
        </w:rPr>
        <w:t>205573</w:t>
      </w:r>
    </w:p>
    <w:p>
      <w:r>
        <w:t>Tidak ada jarak antara pak USER dengan alim ulama.; Yang terjadi adalah ada kelompok politik yang berusaha menciptakan kesan atau citra Presiden berjarak dg ulama. ; ; Fakta , Insya Allah, menang melawan fiksi.</w:t>
      </w:r>
    </w:p>
    <w:p>
      <w:r>
        <w:rPr>
          <w:b/>
          <w:u w:val="single"/>
        </w:rPr>
        <w:t>205574</w:t>
      </w:r>
    </w:p>
    <w:p>
      <w:r>
        <w:t>Lupakan USER biarkan karam dg kapal munafiknya. kita bangun jabar dg kapal yg bersih. Delete partai pendukung penista agama dari hati</w:t>
      </w:r>
    </w:p>
    <w:p>
      <w:r>
        <w:rPr>
          <w:b/>
          <w:u w:val="single"/>
        </w:rPr>
        <w:t>205575</w:t>
      </w:r>
    </w:p>
    <w:p>
      <w:r>
        <w:t>USER memang keparat orang oraang seperti mereka ini'</w:t>
      </w:r>
    </w:p>
    <w:p>
      <w:r>
        <w:rPr>
          <w:b/>
          <w:u w:val="single"/>
        </w:rPr>
        <w:t>205576</w:t>
      </w:r>
    </w:p>
    <w:p>
      <w:r>
        <w:t>Ayo Pancing Keluar Antek Komunis yg ada di NKRI dgn Menyelenggarakan Nonton Bareng Film Penghianatan G 30 S PKI</w:t>
      </w:r>
    </w:p>
    <w:p>
      <w:r>
        <w:rPr>
          <w:b/>
          <w:u w:val="single"/>
        </w:rPr>
        <w:t>205577</w:t>
      </w:r>
    </w:p>
    <w:p>
      <w:r>
        <w:t>USER USER dikatain monyet'</w:t>
      </w:r>
    </w:p>
    <w:p>
      <w:r>
        <w:rPr>
          <w:b/>
          <w:u w:val="single"/>
        </w:rPr>
        <w:t>205578</w:t>
      </w:r>
    </w:p>
    <w:p>
      <w:r>
        <w:t>USER Betul prof. Kalau Katolik Indonesia induknya KWI kalau Kristen Indonesia induknya PGI anggotanya ada Kristen Jawa, Protestan, HKBP, Maranata dll.'</w:t>
      </w:r>
    </w:p>
    <w:p>
      <w:r>
        <w:rPr>
          <w:b/>
          <w:u w:val="single"/>
        </w:rPr>
        <w:t>205579</w:t>
      </w:r>
    </w:p>
    <w:p>
      <w:r>
        <w:t>USER Nanya ke UWM Surabaya atau lembaga pendidikan Katolik cobak kik .. nyenengin tauk, ramah banget .. ntr malah calon customer yg sungkan \xf0\x9f\x98\x82'</w:t>
      </w:r>
    </w:p>
    <w:p>
      <w:r>
        <w:rPr>
          <w:b/>
          <w:u w:val="single"/>
        </w:rPr>
        <w:t>205580</w:t>
      </w:r>
    </w:p>
    <w:p>
      <w:r>
        <w:t>Saat Paul Pogba Selebrasi Gol, Terdengar Tiruan Suara Monyet URL</w:t>
      </w:r>
    </w:p>
    <w:p>
      <w:r>
        <w:rPr>
          <w:b/>
          <w:u w:val="single"/>
        </w:rPr>
        <w:t>205581</w:t>
      </w:r>
    </w:p>
    <w:p>
      <w:r>
        <w:t>USER Semoga DSNAJIB d lindungi Allah dr kejahatan kaum2 kapir dn munafikk yg memusuhinya..amin ya robbie.'</w:t>
      </w:r>
    </w:p>
    <w:p>
      <w:r>
        <w:rPr>
          <w:b/>
          <w:u w:val="single"/>
        </w:rPr>
        <w:t>205582</w:t>
      </w:r>
    </w:p>
    <w:p>
      <w:r>
        <w:t>USER :') u tau dia duduk bareng sama keluarganya aja vibe nya holkay bgt najis"</w:t>
      </w:r>
    </w:p>
    <w:p>
      <w:r>
        <w:rPr>
          <w:b/>
          <w:u w:val="single"/>
        </w:rPr>
        <w:t>205583</w:t>
      </w:r>
    </w:p>
    <w:p>
      <w:r>
        <w:t>USER USER nih sompret nikah mulu, bijimana cara ngerayu nyah yaa?\xf0\x9f\x98\x85'</w:t>
      </w:r>
    </w:p>
    <w:p>
      <w:r>
        <w:rPr>
          <w:b/>
          <w:u w:val="single"/>
        </w:rPr>
        <w:t>205584</w:t>
      </w:r>
    </w:p>
    <w:p>
      <w:r>
        <w:t>RT USER Karena PKI adalah cara Soeharto menyingkirkan Soekarno. Sekarang mau ditiru oleh Prabowo. Mungkin krn msh menantu!</w:t>
      </w:r>
    </w:p>
    <w:p>
      <w:r>
        <w:rPr>
          <w:b/>
          <w:u w:val="single"/>
        </w:rPr>
        <w:t>205585</w:t>
      </w:r>
    </w:p>
    <w:p>
      <w:r>
        <w:t>USER Cashier tuh indon kan hahah mesti dia gelak, padan mula lo makan itu babi brengsek'</w:t>
      </w:r>
    </w:p>
    <w:p>
      <w:r>
        <w:rPr>
          <w:b/>
          <w:u w:val="single"/>
        </w:rPr>
        <w:t>205586</w:t>
      </w:r>
    </w:p>
    <w:p>
      <w:r>
        <w:t>USER saya jd tau apa itu fiksi berkat penjelasan pak rocky tp saya kurang sreg kitab suci di katakan fiksi khususnya untuk kitab suci al qur'an,jd ingin tau pandangn para ulama ttng apa yg di katakan pak rocky ini.�?�</w:t>
      </w:r>
    </w:p>
    <w:p>
      <w:r>
        <w:rPr>
          <w:b/>
          <w:u w:val="single"/>
        </w:rPr>
        <w:t>205587</w:t>
      </w:r>
    </w:p>
    <w:p>
      <w:r>
        <w:t>USER USER USER Hadeh masih sempet2nya ada tagar ganti kalender di tweet-nya IAAF\ndasar onta \xf0\x9f\x98\x82'</w:t>
      </w:r>
    </w:p>
    <w:p>
      <w:r>
        <w:rPr>
          <w:b/>
          <w:u w:val="single"/>
        </w:rPr>
        <w:t>205588</w:t>
      </w:r>
    </w:p>
    <w:p>
      <w:r>
        <w:t>Ketua DPR: Budaya tak Identik Pertunjukan Seni - Medcom ID</w:t>
      </w:r>
    </w:p>
    <w:p>
      <w:r>
        <w:rPr>
          <w:b/>
          <w:u w:val="single"/>
        </w:rPr>
        <w:t>205589</w:t>
      </w:r>
    </w:p>
    <w:p>
      <w:r>
        <w:t>BPJS mengaku rugi; PLN Pertamina sama, rugi; Negara juga, rugi.; ; Anehnya presiden ngaku hebat!; ; Kalah ama tukang pisang omzet katanya triliyunan!; ; #dagelan ; ; USER USER USER USER USER</w:t>
      </w:r>
    </w:p>
    <w:p>
      <w:r>
        <w:rPr>
          <w:b/>
          <w:u w:val="single"/>
        </w:rPr>
        <w:t>205590</w:t>
      </w:r>
    </w:p>
    <w:p>
      <w:r>
        <w:t>Wakil Gubernur DKI Jakarta USER, Selasa (17/4), menghadiri sosialisasi sekaligus meluncurkan aplikasi Oyes di Pasar Koja Baru, Jakarta Utara. Dengan aplikasi tersebut pedagang di lingkungan PD Pasar Jaya bisa mengakses layanan pembelian dan antaran pr</w:t>
      </w:r>
    </w:p>
    <w:p>
      <w:r>
        <w:rPr>
          <w:b/>
          <w:u w:val="single"/>
        </w:rPr>
        <w:t>205591</w:t>
      </w:r>
    </w:p>
    <w:p>
      <w:r>
        <w:t>Aliran dukungan kepada pasangan Tubagus (TB) Hasanuddin dan Anton Charliyan (Hasanah) di Pemilihan Gubernur (Pilgub) Jawa Barat 2018 bertambah Pundi-pundi dukungan perolehan suara itu kali ini datang dari para budayawan Sunda; #KitaHasanah; #Hasanah</w:t>
      </w:r>
    </w:p>
    <w:p>
      <w:r>
        <w:rPr>
          <w:b/>
          <w:u w:val="single"/>
        </w:rPr>
        <w:t>205592</w:t>
      </w:r>
    </w:p>
    <w:p>
      <w:r>
        <w:t>USER Sipit-sipit in aja lah. Biar senang hati dedeq'</w:t>
      </w:r>
    </w:p>
    <w:p>
      <w:r>
        <w:rPr>
          <w:b/>
          <w:u w:val="single"/>
        </w:rPr>
        <w:t>205593</w:t>
      </w:r>
    </w:p>
    <w:p>
      <w:r>
        <w:t>USER najis banget kalo ga niat buat flash sale gausah buat lah barang udah mau dibayar tiba tiba ilang!!'</w:t>
      </w:r>
    </w:p>
    <w:p>
      <w:r>
        <w:rPr>
          <w:b/>
          <w:u w:val="single"/>
        </w:rPr>
        <w:t>205594</w:t>
      </w:r>
    </w:p>
    <w:p>
      <w:r>
        <w:t>USER Loh gak apa biar sarap nya nambah'</w:t>
      </w:r>
    </w:p>
    <w:p>
      <w:r>
        <w:rPr>
          <w:b/>
          <w:u w:val="single"/>
        </w:rPr>
        <w:t>205595</w:t>
      </w:r>
    </w:p>
    <w:p>
      <w:r>
        <w:t>Khofifah merupakan menteri berprestasi kabinet kerja Presiden Jokowi #BaGusS</w:t>
      </w:r>
    </w:p>
    <w:p>
      <w:r>
        <w:rPr>
          <w:b/>
          <w:u w:val="single"/>
        </w:rPr>
        <w:t>205596</w:t>
      </w:r>
    </w:p>
    <w:p>
      <w:r>
        <w:t>USER Bunga bangke termasuk ya?'</w:t>
      </w:r>
    </w:p>
    <w:p>
      <w:r>
        <w:rPr>
          <w:b/>
          <w:u w:val="single"/>
        </w:rPr>
        <w:t>205597</w:t>
      </w:r>
    </w:p>
    <w:p>
      <w:r>
        <w:t>Hai JASMEV, JIL, Syiah, dan Jongos Asing hati-hati ya setiap gerak gerik kalian akan kami awasi :) #KembalikanMediaIslam'</w:t>
      </w:r>
    </w:p>
    <w:p>
      <w:r>
        <w:rPr>
          <w:b/>
          <w:u w:val="single"/>
        </w:rPr>
        <w:t>205598</w:t>
      </w:r>
    </w:p>
    <w:p>
      <w:r>
        <w:t>\xe2\x9c\x8f Ketika peri rumah diperlakukan kasar, mereka biasanya akan bekerja secukupnya saja untuk mematuhi perintah tuannya. Namun, peri-rumah yang tidak senang dengan tuannya akan memanfaatkan celah sekecil apapun untuk keuntungan mereka.\n\n"Kejam</w:t>
      </w:r>
    </w:p>
    <w:p>
      <w:r>
        <w:rPr>
          <w:b/>
          <w:u w:val="single"/>
        </w:rPr>
        <w:t>205599</w:t>
      </w:r>
    </w:p>
    <w:p>
      <w:r>
        <w:t>RT USER USER Pemimpin rakyat bukan yg gak jelas!</w:t>
      </w:r>
    </w:p>
    <w:p>
      <w:r>
        <w:rPr>
          <w:b/>
          <w:u w:val="single"/>
        </w:rPr>
        <w:t>205600</w:t>
      </w:r>
    </w:p>
    <w:p>
      <w:r>
        <w:t>Ahok and Bani serbet and wereng Coklat MEMANCING UMAT MUSLIM supaya marah? dengan #IklanAhokJahat. KALIAN ITU KUMPULAN ORANG SINTING</w:t>
      </w:r>
    </w:p>
    <w:p>
      <w:r>
        <w:rPr>
          <w:b/>
          <w:u w:val="single"/>
        </w:rPr>
        <w:t>205601</w:t>
      </w:r>
    </w:p>
    <w:p>
      <w:r>
        <w:t>Khofifah akan Beberkan 'Nawa Bakti Satya' di Debat Malam Ini</w:t>
      </w:r>
    </w:p>
    <w:p>
      <w:r>
        <w:rPr>
          <w:b/>
          <w:u w:val="single"/>
        </w:rPr>
        <w:t>205602</w:t>
      </w:r>
    </w:p>
    <w:p>
      <w:r>
        <w:t>RT USER yg nebar kebencian itu ahok mbak,masa mbak gak tau sih sampai dia jadi terdakwa loh USER</w:t>
      </w:r>
    </w:p>
    <w:p>
      <w:r>
        <w:rPr>
          <w:b/>
          <w:u w:val="single"/>
        </w:rPr>
        <w:t>205603</w:t>
      </w:r>
    </w:p>
    <w:p>
      <w:r>
        <w:t>negara yg sesak penista pendajal agama TNI yg dicela. Baru simpatisannya.</w:t>
      </w:r>
    </w:p>
    <w:p>
      <w:r>
        <w:rPr>
          <w:b/>
          <w:u w:val="single"/>
        </w:rPr>
        <w:t>205604</w:t>
      </w:r>
    </w:p>
    <w:p>
      <w:r>
        <w:t>Semangkin Semarak'...; ; #2019GantiPresiden ; #2019PresidenBaru</w:t>
      </w:r>
    </w:p>
    <w:p>
      <w:r>
        <w:rPr>
          <w:b/>
          <w:u w:val="single"/>
        </w:rPr>
        <w:t>205605</w:t>
      </w:r>
    </w:p>
    <w:p>
      <w:r>
        <w:t>USER Jangan jangan km korban bom bunuh diri'</w:t>
      </w:r>
    </w:p>
    <w:p>
      <w:r>
        <w:rPr>
          <w:b/>
          <w:u w:val="single"/>
        </w:rPr>
        <w:t>205606</w:t>
      </w:r>
    </w:p>
    <w:p>
      <w:r>
        <w:t>RT USER: lagi habis ngentot 3some di hutan. bareng Tentara temen kenalan hehehehehe baru pertama kali 3some sma TNI kekar gini...\xe2\x80\xa6'</w:t>
      </w:r>
    </w:p>
    <w:p>
      <w:r>
        <w:rPr>
          <w:b/>
          <w:u w:val="single"/>
        </w:rPr>
        <w:t>205607</w:t>
      </w:r>
    </w:p>
    <w:p>
      <w:r>
        <w:t>USER Adatuh temen sekelas di sma, dia cakep imut, cuma sombong banget, gamau temenan sama org yg ga cakep (kyk aku) trus suka ngatur2 org aja. Jd aku sekelompok sama dia utk mapel kesenian. Tugas akhirnya cuma disuruh ngejahit hiasan yg dibikin sen</w:t>
      </w:r>
    </w:p>
    <w:p>
      <w:r>
        <w:rPr>
          <w:b/>
          <w:u w:val="single"/>
        </w:rPr>
        <w:t>205608</w:t>
      </w:r>
    </w:p>
    <w:p>
      <w:r>
        <w:t>USER USER USER USER Naik pepaya sambil makan buaya'</w:t>
      </w:r>
    </w:p>
    <w:p>
      <w:r>
        <w:rPr>
          <w:b/>
          <w:u w:val="single"/>
        </w:rPr>
        <w:t>205609</w:t>
      </w:r>
    </w:p>
    <w:p>
      <w:r>
        <w:t>USER USER Itu minyak merek kalajengking, bukan racun kalajengking, dungu kok dipelihara'</w:t>
      </w:r>
    </w:p>
    <w:p>
      <w:r>
        <w:rPr>
          <w:b/>
          <w:u w:val="single"/>
        </w:rPr>
        <w:t>205610</w:t>
      </w:r>
    </w:p>
    <w:p>
      <w:r>
        <w:t>USER Endingnya PLN siap dijual ke asing'</w:t>
      </w:r>
    </w:p>
    <w:p>
      <w:r>
        <w:rPr>
          <w:b/>
          <w:u w:val="single"/>
        </w:rPr>
        <w:t>205611</w:t>
      </w:r>
    </w:p>
    <w:p>
      <w:r>
        <w:t>PILKADA SEHARUSNA MEMBERIKAN DAMPAK YANG POSITIF TERHADAP MASYARAKAT; ; #Indonesia; #PilkadaSeharusnyaMemberikanDampakPositif; #Virakan; #Viral</w:t>
      </w:r>
    </w:p>
    <w:p>
      <w:r>
        <w:rPr>
          <w:b/>
          <w:u w:val="single"/>
        </w:rPr>
        <w:t>205612</w:t>
      </w:r>
    </w:p>
    <w:p>
      <w:r>
        <w:t>#DonorDarah 08/07/2018 08.00 WIB-selesai di Gereja Katolik Keluarga Kudus Banteng, Jl. Kaliurang Km. 7,5 Banteng, Ngaglik, Sleman. #UDDPMIKotaYK'</w:t>
      </w:r>
    </w:p>
    <w:p>
      <w:r>
        <w:rPr>
          <w:b/>
          <w:u w:val="single"/>
        </w:rPr>
        <w:t>205613</w:t>
      </w:r>
    </w:p>
    <w:p>
      <w:r>
        <w:t>USER DEMI APASIH PICek NIH YG BLG LUCU'</w:t>
      </w:r>
    </w:p>
    <w:p>
      <w:r>
        <w:rPr>
          <w:b/>
          <w:u w:val="single"/>
        </w:rPr>
        <w:t>205614</w:t>
      </w:r>
    </w:p>
    <w:p>
      <w:r>
        <w:t>USER haha akun pler. Jangan culun berlindung dibalik akun fans club. \xf0\x9f\x98\x9d'</w:t>
      </w:r>
    </w:p>
    <w:p>
      <w:r>
        <w:rPr>
          <w:b/>
          <w:u w:val="single"/>
        </w:rPr>
        <w:t>205615</w:t>
      </w:r>
    </w:p>
    <w:p>
      <w:r>
        <w:t>Sendirian, Ibu Negara Blusukan Ke Sumut - Warta Ekonomi</w:t>
      </w:r>
    </w:p>
    <w:p>
      <w:r>
        <w:rPr>
          <w:b/>
          <w:u w:val="single"/>
        </w:rPr>
        <w:t>205616</w:t>
      </w:r>
    </w:p>
    <w:p>
      <w:r>
        <w:t>USER USER USER USER Kampungan adrian nptl'</w:t>
      </w:r>
    </w:p>
    <w:p>
      <w:r>
        <w:rPr>
          <w:b/>
          <w:u w:val="single"/>
        </w:rPr>
        <w:t>205617</w:t>
      </w:r>
    </w:p>
    <w:p>
      <w:r>
        <w:t>USER USER lu kan yg modar'</w:t>
      </w:r>
    </w:p>
    <w:p>
      <w:r>
        <w:rPr>
          <w:b/>
          <w:u w:val="single"/>
        </w:rPr>
        <w:t>205618</w:t>
      </w:r>
    </w:p>
    <w:p>
      <w:r>
        <w:t>aku bisu, terpaku dalam\nlembaran mimpi\naku tersentak ketika denting\nwaktu memanggilku\naku terbangun, gelisah, hatiku\nresah'</w:t>
      </w:r>
    </w:p>
    <w:p>
      <w:r>
        <w:rPr>
          <w:b/>
          <w:u w:val="single"/>
        </w:rPr>
        <w:t>205619</w:t>
      </w:r>
    </w:p>
    <w:p>
      <w:r>
        <w:t>Wes ngalahi nggo tank jebule fighter assasin edan rak waras \xf0\x9f\x98\xaa'</w:t>
      </w:r>
    </w:p>
    <w:p>
      <w:r>
        <w:rPr>
          <w:b/>
          <w:u w:val="single"/>
        </w:rPr>
        <w:t>205620</w:t>
      </w:r>
    </w:p>
    <w:p>
      <w:r>
        <w:t>Pak de USER akan lebih elegan klo sampean undang para penulis ke istana daripada ngundang busar buser kae..suwon</w:t>
      </w:r>
    </w:p>
    <w:p>
      <w:r>
        <w:rPr>
          <w:b/>
          <w:u w:val="single"/>
        </w:rPr>
        <w:t>205621</w:t>
      </w:r>
    </w:p>
    <w:p>
      <w:r>
        <w:t>USER ohh brarti lu kemaren lupa sarapan, mangkanya sarap \xf0\x9f\x98\x82'</w:t>
      </w:r>
    </w:p>
    <w:p>
      <w:r>
        <w:rPr>
          <w:b/>
          <w:u w:val="single"/>
        </w:rPr>
        <w:t>205622</w:t>
      </w:r>
    </w:p>
    <w:p>
      <w:r>
        <w:t>Ya Allah,ampunilah ksalahan, kebodohan &amp;amp; keterlaluanku dlm sgla urusan &amp;amp; ampuni pula sgla dosa yg Engkau lbh mngetahui drpd aku (HR Muslim)</w:t>
      </w:r>
    </w:p>
    <w:p>
      <w:r>
        <w:rPr>
          <w:b/>
          <w:u w:val="single"/>
        </w:rPr>
        <w:t>205623</w:t>
      </w:r>
    </w:p>
    <w:p>
      <w:r>
        <w:t>Sdh pasti MUAK, emang dah paling enak 2019JokowiEnd hbs dah kriminalisasi thd umat islam.</w:t>
      </w:r>
    </w:p>
    <w:p>
      <w:r>
        <w:rPr>
          <w:b/>
          <w:u w:val="single"/>
        </w:rPr>
        <w:t>205624</w:t>
      </w:r>
    </w:p>
    <w:p>
      <w:r>
        <w:t>USER Aldo tai anjing'</w:t>
      </w:r>
    </w:p>
    <w:p>
      <w:r>
        <w:rPr>
          <w:b/>
          <w:u w:val="single"/>
        </w:rPr>
        <w:t>205625</w:t>
      </w:r>
    </w:p>
    <w:p>
      <w:r>
        <w:t>apa boleh kita julukin anies-sandi itu gub - wagub saracen ? URL</w:t>
      </w:r>
    </w:p>
    <w:p>
      <w:r>
        <w:rPr>
          <w:b/>
          <w:u w:val="single"/>
        </w:rPr>
        <w:t>205626</w:t>
      </w:r>
    </w:p>
    <w:p>
      <w:r>
        <w:t>Situ antek komunis?~ URL</w:t>
      </w:r>
    </w:p>
    <w:p>
      <w:r>
        <w:rPr>
          <w:b/>
          <w:u w:val="single"/>
        </w:rPr>
        <w:t>205627</w:t>
      </w:r>
    </w:p>
    <w:p>
      <w:r>
        <w:t>"Jika mau NTT maju, maka mari perkataan dahulu ekonomi perempuan dan pemuda di desa." - Emi Nomleni || Calon Wakil Gubernur NTT 2018-2023.; ; #Marhaen #MarianusEmi #NTT2MarianusEmi #MSEmiforNTT #Salam2Jari #PDIPerjuangan</w:t>
      </w:r>
    </w:p>
    <w:p>
      <w:r>
        <w:rPr>
          <w:b/>
          <w:u w:val="single"/>
        </w:rPr>
        <w:t>205628</w:t>
      </w:r>
    </w:p>
    <w:p>
      <w:r>
        <w:t>USER USER Ikut share..sekolah anakku sekolah katholik yg ngajar suster,teman sekelasnya ada yg muslim,kristen,budha,hindu,konghu chu..selama ini masih adem ayem saja'</w:t>
      </w:r>
    </w:p>
    <w:p>
      <w:r>
        <w:rPr>
          <w:b/>
          <w:u w:val="single"/>
        </w:rPr>
        <w:t>205629</w:t>
      </w:r>
    </w:p>
    <w:p>
      <w:r>
        <w:t>USER jualan itu mulu...aseng..PKI...Ummat...Palestina\xf0\x9f\x98\x80\xf0\x9f\x98\x80\xf0\x9f\x98\x80'</w:t>
      </w:r>
    </w:p>
    <w:p>
      <w:r>
        <w:rPr>
          <w:b/>
          <w:u w:val="single"/>
        </w:rPr>
        <w:t>205630</w:t>
      </w:r>
    </w:p>
    <w:p>
      <w:r>
        <w:t>Tidak secara otomatis harus memilih wakil gubernur... Karena gubernurnya saja tidak memilih wakilnya... #BaGusS #KhofifahEmilJatimSatu</w:t>
      </w:r>
    </w:p>
    <w:p>
      <w:r>
        <w:rPr>
          <w:b/>
          <w:u w:val="single"/>
        </w:rPr>
        <w:t>205631</w:t>
      </w:r>
    </w:p>
    <w:p>
      <w:r>
        <w:t>Heechul adalah orang pertama yang sangat terpukul saat Hangeng memutuskan kontraknya dengan SM Ent. dan kembali ke Cina.'</w:t>
      </w:r>
    </w:p>
    <w:p>
      <w:r>
        <w:rPr>
          <w:b/>
          <w:u w:val="single"/>
        </w:rPr>
        <w:t>205632</w:t>
      </w:r>
    </w:p>
    <w:p>
      <w:r>
        <w:t>Ucril halang2 i Pembubaran HTI! Mau lengserkan Jokowi USER USER USER USER USER</w:t>
      </w:r>
    </w:p>
    <w:p>
      <w:r>
        <w:rPr>
          <w:b/>
          <w:u w:val="single"/>
        </w:rPr>
        <w:t>205633</w:t>
      </w:r>
    </w:p>
    <w:p>
      <w:r>
        <w:t>USER Ini cara SM buat ngidupin group meski membernya wamil nanti. Karena ada member asing juga. Jd masih bs terus promo.'</w:t>
      </w:r>
    </w:p>
    <w:p>
      <w:r>
        <w:rPr>
          <w:b/>
          <w:u w:val="single"/>
        </w:rPr>
        <w:t>205634</w:t>
      </w:r>
    </w:p>
    <w:p>
      <w:r>
        <w:t>JATIM ANTI HOAX. PILKADA DAMAI; .; .; DEKLARASI ANTI HOAX WARGA KEBRAON</w:t>
      </w:r>
    </w:p>
    <w:p>
      <w:r>
        <w:rPr>
          <w:b/>
          <w:u w:val="single"/>
        </w:rPr>
        <w:t>205635</w:t>
      </w:r>
    </w:p>
    <w:p>
      <w:r>
        <w:t>USER Korupsi di era reformasi yg melakukan ya antek antek Orba juga..'</w:t>
      </w:r>
    </w:p>
    <w:p>
      <w:r>
        <w:rPr>
          <w:b/>
          <w:u w:val="single"/>
        </w:rPr>
        <w:t>205636</w:t>
      </w:r>
    </w:p>
    <w:p>
      <w:r>
        <w:t>USER Saya Kristen. Kalau seandainya PAK AHOK MAU MASUK ISLAM, AKU SETUJU. kalau cuma identitas KTP atau Administrasi tertulis agama Islam, terserah deh tapi di hati/batin isinya apa siapa yg tahu. KALAU PAK AHOK AGAMA ISLAM, BELIAU BISA MASUK KE POL</w:t>
      </w:r>
    </w:p>
    <w:p>
      <w:r>
        <w:rPr>
          <w:b/>
          <w:u w:val="single"/>
        </w:rPr>
        <w:t>205637</w:t>
      </w:r>
    </w:p>
    <w:p>
      <w:r>
        <w:t>Lihat USER penumpangnya dipenuhi TKA cina yg tdk bisa bhs Indonesia dan ingris cc USER URL</w:t>
      </w:r>
    </w:p>
    <w:p>
      <w:r>
        <w:rPr>
          <w:b/>
          <w:u w:val="single"/>
        </w:rPr>
        <w:t>205638</w:t>
      </w:r>
    </w:p>
    <w:p>
      <w:r>
        <w:t>USER USER USER USER USER Bubarkan dpr ?</w:t>
      </w:r>
    </w:p>
    <w:p>
      <w:r>
        <w:rPr>
          <w:b/>
          <w:u w:val="single"/>
        </w:rPr>
        <w:t>205639</w:t>
      </w:r>
    </w:p>
    <w:p>
      <w:r>
        <w:t>setelah beberapa kali nolak, suatu hari dia buka2 lemari nyari benang rajut.\nsetelah itu dia ngerajut tanpa henti sampe sekarang.\nentah udah berapa tas, pouch, clutch, taplak yang jadi. bahkan temen2 guru &amp;amp; murid2 ikutan diajarin.'</w:t>
      </w:r>
    </w:p>
    <w:p>
      <w:r>
        <w:rPr>
          <w:b/>
          <w:u w:val="single"/>
        </w:rPr>
        <w:t>205640</w:t>
      </w:r>
    </w:p>
    <w:p>
      <w:r>
        <w:t>USER USER Semua jadi kayak Eek di era mas jokow\xf0\x9f\x98\xa1'</w:t>
      </w:r>
    </w:p>
    <w:p>
      <w:r>
        <w:rPr>
          <w:b/>
          <w:u w:val="single"/>
        </w:rPr>
        <w:t>205641</w:t>
      </w:r>
    </w:p>
    <w:p>
      <w:r>
        <w:t>USER USER Bubarkan KPK... tidak ada gunanya ada KPK hanya dipakai alat politik oleh pemerintah</w:t>
      </w:r>
    </w:p>
    <w:p>
      <w:r>
        <w:rPr>
          <w:b/>
          <w:u w:val="single"/>
        </w:rPr>
        <w:t>205642</w:t>
      </w:r>
    </w:p>
    <w:p>
      <w:r>
        <w:t>USER Kalo cebong sih pasti senang2 aja sama omongan yg ga berbobot kayaa gini'</w:t>
      </w:r>
    </w:p>
    <w:p>
      <w:r>
        <w:rPr>
          <w:b/>
          <w:u w:val="single"/>
        </w:rPr>
        <w:t>205643</w:t>
      </w:r>
    </w:p>
    <w:p>
      <w:r>
        <w:t>RT USER USER USER Hahaha tereak2 cina lu gak ngaca ye junjungan lu itu keturunan etnis ape ?</w:t>
      </w:r>
    </w:p>
    <w:p>
      <w:r>
        <w:rPr>
          <w:b/>
          <w:u w:val="single"/>
        </w:rPr>
        <w:t>205644</w:t>
      </w:r>
    </w:p>
    <w:p>
      <w:r>
        <w:t>USER USER kurang tepat. kroasia itu negara katolik, yang kristen orthodox itu serbia. sementara slovenia protestan &amp;amp; bosnia islam... yugoslavia memang potensial untuk pecah dari dulu'</w:t>
      </w:r>
    </w:p>
    <w:p>
      <w:r>
        <w:rPr>
          <w:b/>
          <w:u w:val="single"/>
        </w:rPr>
        <w:t>205645</w:t>
      </w:r>
    </w:p>
    <w:p>
      <w:r>
        <w:t>USER waduh, nggak takut kena eek burung tuh?'</w:t>
      </w:r>
    </w:p>
    <w:p>
      <w:r>
        <w:rPr>
          <w:b/>
          <w:u w:val="single"/>
        </w:rPr>
        <w:t>205646</w:t>
      </w:r>
    </w:p>
    <w:p>
      <w:r>
        <w:t>USER aku tak tahu bahasa indon but SIALAN KOK MASIH BERKATA KATA LU BAJINGAN URL</w:t>
      </w:r>
    </w:p>
    <w:p>
      <w:r>
        <w:rPr>
          <w:b/>
          <w:u w:val="single"/>
        </w:rPr>
        <w:t>205647</w:t>
      </w:r>
    </w:p>
    <w:p>
      <w:r>
        <w:t>USER Lagi ndek sorbejeh aku cak, macete edan edanan. Persebaya karo arema dino minggu. Timnas koyoke lak ngijolno tiket yo isih h-'</w:t>
      </w:r>
    </w:p>
    <w:p>
      <w:r>
        <w:rPr>
          <w:b/>
          <w:u w:val="single"/>
        </w:rPr>
        <w:t>205648</w:t>
      </w:r>
    </w:p>
    <w:p>
      <w:r>
        <w:t>ini baru adil..; prabowo capres ku ; JOKOWI PRESIDEN KU; Prof. USER WAPRES KU; ; Hmmmmm....</w:t>
      </w:r>
    </w:p>
    <w:p>
      <w:r>
        <w:rPr>
          <w:b/>
          <w:u w:val="single"/>
        </w:rPr>
        <w:t>205649</w:t>
      </w:r>
    </w:p>
    <w:p>
      <w:r>
        <w:t>Eropa punya Slavia Brothers\nOrtodox Power\nMelayu punya Malay Brothers\nIslam Power\nEropa : Fundamentalis kristen ortodoks garis keras\nMelayu : Fundamentalis Islam Garis Keras'</w:t>
      </w:r>
    </w:p>
    <w:p>
      <w:r>
        <w:rPr>
          <w:b/>
          <w:u w:val="single"/>
        </w:rPr>
        <w:t>205650</w:t>
      </w:r>
    </w:p>
    <w:p>
      <w:r>
        <w:t>USER Ada om, pernah denger, \nKalo ga salah nikah ya, apa dapat wn asing \nKl mia audina jd wn Belanda, kl ga salah'</w:t>
      </w:r>
    </w:p>
    <w:p>
      <w:r>
        <w:rPr>
          <w:b/>
          <w:u w:val="single"/>
        </w:rPr>
        <w:t>205651</w:t>
      </w:r>
    </w:p>
    <w:p>
      <w:r>
        <w:t>Keparat anjing loe teroris.'</w:t>
      </w:r>
    </w:p>
    <w:p>
      <w:r>
        <w:rPr>
          <w:b/>
          <w:u w:val="single"/>
        </w:rPr>
        <w:t>205652</w:t>
      </w:r>
    </w:p>
    <w:p>
      <w:r>
        <w:t>USER Giladong cimohay wkwkwk najis juga//'</w:t>
      </w:r>
    </w:p>
    <w:p>
      <w:r>
        <w:rPr>
          <w:b/>
          <w:u w:val="single"/>
        </w:rPr>
        <w:t>205653</w:t>
      </w:r>
    </w:p>
    <w:p>
      <w:r>
        <w:t>USER USER USER USER USER Lagian ni kunyuk knp ributin kawinan anak jokowi yg udah brp bulan y.l\nMake ini mah'</w:t>
      </w:r>
    </w:p>
    <w:p>
      <w:r>
        <w:rPr>
          <w:b/>
          <w:u w:val="single"/>
        </w:rPr>
        <w:t>205654</w:t>
      </w:r>
    </w:p>
    <w:p>
      <w:r>
        <w:t>USER Ikut nambahin: asing, aseng, antek pki, yahudi, kapitalis ngerangkap komunis'</w:t>
      </w:r>
    </w:p>
    <w:p>
      <w:r>
        <w:rPr>
          <w:b/>
          <w:u w:val="single"/>
        </w:rPr>
        <w:t>205655</w:t>
      </w:r>
    </w:p>
    <w:p>
      <w:r>
        <w:t>URL &amp;lt;-download #bokep video mahasiswi pecah perawan oleh dosen gila #ngentot'</w:t>
      </w:r>
    </w:p>
    <w:p>
      <w:r>
        <w:rPr>
          <w:b/>
          <w:u w:val="single"/>
        </w:rPr>
        <w:t>205656</w:t>
      </w:r>
    </w:p>
    <w:p>
      <w:r>
        <w:t>USER : jangan takut pada america dan yahudi'</w:t>
      </w:r>
    </w:p>
    <w:p>
      <w:r>
        <w:rPr>
          <w:b/>
          <w:u w:val="single"/>
        </w:rPr>
        <w:t>205657</w:t>
      </w:r>
    </w:p>
    <w:p>
      <w:r>
        <w:t>Menjadi brengsek, adala bentuk pengecualian dari rasa yg terus tertindih, slmt buat yang mu yg hari ini sempro ~ semoga kaos boneknya bermanfaat \xe2\x98\xba'</w:t>
      </w:r>
    </w:p>
    <w:p>
      <w:r>
        <w:rPr>
          <w:b/>
          <w:u w:val="single"/>
        </w:rPr>
        <w:t>205658</w:t>
      </w:r>
    </w:p>
    <w:p>
      <w:r>
        <w:t>USER Bloon amat wartawan yg wawancarain dia.... Ya jelas ga setuju laaah... \xf0\x9f\x98\x84\xf0\x9f\x98\x84\xf0\x9f\x98\x84'</w:t>
      </w:r>
    </w:p>
    <w:p>
      <w:r>
        <w:rPr>
          <w:b/>
          <w:u w:val="single"/>
        </w:rPr>
        <w:t>205659</w:t>
      </w:r>
    </w:p>
    <w:p>
      <w:r>
        <w:t>#MataNajwaDebatJakarta Anies anda SADIS. Topengmu terbuka lebar malam ini. Biar warga DKI yg menilai...apa yg anda katakan adalah PENGECUT</w:t>
      </w:r>
    </w:p>
    <w:p>
      <w:r>
        <w:rPr>
          <w:b/>
          <w:u w:val="single"/>
        </w:rPr>
        <w:t>205660</w:t>
      </w:r>
    </w:p>
    <w:p>
      <w:r>
        <w:t>USER USER USER USER Dengan demikian siapa yg antek asing sebenranya ??? Saya respect kinerja presiden jokowi beserta jajarannya...lanjutkan pak jokowi !!! ANJING MENGGONGGONG KAFILAH BERLALU...'</w:t>
      </w:r>
    </w:p>
    <w:p>
      <w:r>
        <w:rPr>
          <w:b/>
          <w:u w:val="single"/>
        </w:rPr>
        <w:t>205661</w:t>
      </w:r>
    </w:p>
    <w:p>
      <w:r>
        <w:t>Keren...... Kapan umat Budha kita usir dari Indonesia?</w:t>
      </w:r>
    </w:p>
    <w:p>
      <w:r>
        <w:rPr>
          <w:b/>
          <w:u w:val="single"/>
        </w:rPr>
        <w:t>205662</w:t>
      </w:r>
    </w:p>
    <w:p>
      <w:r>
        <w:t>Beauty is in the eye of the beholder. Buat standar kecantikan internesyenel itu cacat, buatku lesung pipi menambah nikmat. Ugh.'</w:t>
      </w:r>
    </w:p>
    <w:p>
      <w:r>
        <w:rPr>
          <w:b/>
          <w:u w:val="single"/>
        </w:rPr>
        <w:t>205663</w:t>
      </w:r>
    </w:p>
    <w:p>
      <w:r>
        <w:t>USER HRS ada di tempat jauh saja para cebong sudah begitu kalutnya, apalagi kalo ada deket di sini....'</w:t>
      </w:r>
    </w:p>
    <w:p>
      <w:r>
        <w:rPr>
          <w:b/>
          <w:u w:val="single"/>
        </w:rPr>
        <w:t>205664</w:t>
      </w:r>
    </w:p>
    <w:p>
      <w:r>
        <w:t>dinda pertanyaannya apa? kalo sosial mah gua bloon'</w:t>
      </w:r>
    </w:p>
    <w:p>
      <w:r>
        <w:rPr>
          <w:b/>
          <w:u w:val="single"/>
        </w:rPr>
        <w:t>205665</w:t>
      </w:r>
    </w:p>
    <w:p>
      <w:r>
        <w:t>Ada 2 hal yg diwariskan ke anak cucu kita: ilmu pengetahuan &amp; kelestarian alam. Banyak belajar dan cintai alam</w:t>
      </w:r>
    </w:p>
    <w:p>
      <w:r>
        <w:rPr>
          <w:b/>
          <w:u w:val="single"/>
        </w:rPr>
        <w:t>205666</w:t>
      </w:r>
    </w:p>
    <w:p>
      <w:r>
        <w:t>Tomohon juga merupakan pusat pembelajaran agama Kristen dan Katolik. Ada tempat khusus untuk berdoa dan meditasi yang disebut Bukit Kasih, sebuah tempat suci yang indah dan tenang. #TomohonInternationalFlowerFestival\n\nYn'</w:t>
      </w:r>
    </w:p>
    <w:p>
      <w:r>
        <w:rPr>
          <w:b/>
          <w:u w:val="single"/>
        </w:rPr>
        <w:t>205667</w:t>
      </w:r>
    </w:p>
    <w:p>
      <w:r>
        <w:t>USER Hadeh hadeh gembel dilarang masuk'</w:t>
      </w:r>
    </w:p>
    <w:p>
      <w:r>
        <w:rPr>
          <w:b/>
          <w:u w:val="single"/>
        </w:rPr>
        <w:t>205668</w:t>
      </w:r>
    </w:p>
    <w:p>
      <w:r>
        <w:t>&amp;lt; membuat kepalanya pening, belum lagi beberapa istilah dalam psikologi yang membuatnya harus membuka mesin pencarian terlebih dahulu untuk mengerti arti dibalik kata-kata yang /baginya/ asing itu. \n\nSatu hal yang membuatnya senang mengerjakan tugas</w:t>
      </w:r>
    </w:p>
    <w:p>
      <w:r>
        <w:rPr>
          <w:b/>
          <w:u w:val="single"/>
        </w:rPr>
        <w:t>205669</w:t>
      </w:r>
    </w:p>
    <w:p>
      <w:r>
        <w:t>USER Lho kenapa ? Klo saya kristen saya pasti bakal nyimpen mp3nya di HP'</w:t>
      </w:r>
    </w:p>
    <w:p>
      <w:r>
        <w:rPr>
          <w:b/>
          <w:u w:val="single"/>
        </w:rPr>
        <w:t>205670</w:t>
      </w:r>
    </w:p>
    <w:p>
      <w:r>
        <w:t>USER USER Lidah buaya.'</w:t>
      </w:r>
    </w:p>
    <w:p>
      <w:r>
        <w:rPr>
          <w:b/>
          <w:u w:val="single"/>
        </w:rPr>
        <w:t>205671</w:t>
      </w:r>
    </w:p>
    <w:p>
      <w:r>
        <w:t>tolak hoax dan sukseskan pilkada damai di kota kediri:</w:t>
      </w:r>
    </w:p>
    <w:p>
      <w:r>
        <w:rPr>
          <w:b/>
          <w:u w:val="single"/>
        </w:rPr>
        <w:t>205672</w:t>
      </w:r>
    </w:p>
    <w:p>
      <w:r>
        <w:t>Beda tingkat Intelektualitasnya, meskipun bertemu dengan orang yang sama.; #2019GantiPresiden</w:t>
      </w:r>
    </w:p>
    <w:p>
      <w:r>
        <w:rPr>
          <w:b/>
          <w:u w:val="single"/>
        </w:rPr>
        <w:t>205673</w:t>
      </w:r>
    </w:p>
    <w:p>
      <w:r>
        <w:t>Persebaran ekonomi dan kemakmuran harus kita jamin diterapkan dengan adil dan merata; ; Madura dapat dijadikan sebagai pusat ekonomi syariah di Jawa Timur.; ; Kabeh Sedulur Kabeh Makmur; ; #GusIpulMbakPuti #kabehsedulurkabehmakmur #jatimsedulur #satriamadu</w:t>
      </w:r>
    </w:p>
    <w:p>
      <w:r>
        <w:rPr>
          <w:b/>
          <w:u w:val="single"/>
        </w:rPr>
        <w:t>205674</w:t>
      </w:r>
    </w:p>
    <w:p>
      <w:r>
        <w:t>Siapa curi sampin lelaki sekolah agama ni</w:t>
      </w:r>
    </w:p>
    <w:p>
      <w:r>
        <w:rPr>
          <w:b/>
          <w:u w:val="single"/>
        </w:rPr>
        <w:t>205675</w:t>
      </w:r>
    </w:p>
    <w:p>
      <w:r>
        <w:t>Kasiter Beserta Muspida Tinjau Sasaran Fisik TMMD Ke-102 Kodim 1709/Yawa\n\nSasaran TMMD berupa pembangunan 14 Unit Rumah tipe 56, pembuatan 2 Unit PAUD. Di Kamp Cina Tua dibangun 13 unit rmh, Kampung Ketuapi 1 unit rmh, Kampung Serui Laut dan Pasir Puti</w:t>
      </w:r>
    </w:p>
    <w:p>
      <w:r>
        <w:rPr>
          <w:b/>
          <w:u w:val="single"/>
        </w:rPr>
        <w:t>205676</w:t>
      </w:r>
    </w:p>
    <w:p>
      <w:r>
        <w:t>USER Kristen nusantara juga ada, ada gerejanya malah GKJ (Gereja Kristen Jawa)'</w:t>
      </w:r>
    </w:p>
    <w:p>
      <w:r>
        <w:rPr>
          <w:b/>
          <w:u w:val="single"/>
        </w:rPr>
        <w:t>205677</w:t>
      </w:r>
    </w:p>
    <w:p>
      <w:r>
        <w:t>USER aku akun baru masa sisa checkout minggu ini udah habis. Anjir gimana dong mau belanja nih?'</w:t>
      </w:r>
    </w:p>
    <w:p>
      <w:r>
        <w:rPr>
          <w:b/>
          <w:u w:val="single"/>
        </w:rPr>
        <w:t>205678</w:t>
      </w:r>
    </w:p>
    <w:p>
      <w:r>
        <w:t>USER goblok nih para alumni 212... sampah'</w:t>
      </w:r>
    </w:p>
    <w:p>
      <w:r>
        <w:rPr>
          <w:b/>
          <w:u w:val="single"/>
        </w:rPr>
        <w:t>205679</w:t>
      </w:r>
    </w:p>
    <w:p>
      <w:r>
        <w:t>Aku, Ronaldo Pardede, siswa SMP Katolik Santo Petrus Kelas 1A, 2B, 3C, 1984-1987.'</w:t>
      </w:r>
    </w:p>
    <w:p>
      <w:r>
        <w:rPr>
          <w:b/>
          <w:u w:val="single"/>
        </w:rPr>
        <w:t>205680</w:t>
      </w:r>
    </w:p>
    <w:p>
      <w:r>
        <w:t>USER Ngambang kaya tai jir'</w:t>
      </w:r>
    </w:p>
    <w:p>
      <w:r>
        <w:rPr>
          <w:b/>
          <w:u w:val="single"/>
        </w:rPr>
        <w:t>205681</w:t>
      </w:r>
    </w:p>
    <w:p>
      <w:r>
        <w:t>Memek udah basah nih mas \xf0\x9f\x98\x89'</w:t>
      </w:r>
    </w:p>
    <w:p>
      <w:r>
        <w:rPr>
          <w:b/>
          <w:u w:val="single"/>
        </w:rPr>
        <w:t>205682</w:t>
      </w:r>
    </w:p>
    <w:p>
      <w:r>
        <w:t>Budha Membunuhi Islam di Myanmar</w:t>
      </w:r>
    </w:p>
    <w:p>
      <w:r>
        <w:rPr>
          <w:b/>
          <w:u w:val="single"/>
        </w:rPr>
        <w:t>205683</w:t>
      </w:r>
    </w:p>
    <w:p>
      <w:r>
        <w:t>Lebih 700 rumah &amp;amp; Masjid Rohingya dibakar Teroris Budha di Baggona (14/9).</w:t>
      </w:r>
    </w:p>
    <w:p>
      <w:r>
        <w:rPr>
          <w:b/>
          <w:u w:val="single"/>
        </w:rPr>
        <w:t>205684</w:t>
      </w:r>
    </w:p>
    <w:p>
      <w:r>
        <w:t>imejin gue sm jebi udh modar ketabrak meteor'</w:t>
      </w:r>
    </w:p>
    <w:p>
      <w:r>
        <w:rPr>
          <w:b/>
          <w:u w:val="single"/>
        </w:rPr>
        <w:t>205685</w:t>
      </w:r>
    </w:p>
    <w:p>
      <w:r>
        <w:t>Aktivis pencegahan HIV/AIDS menduga PSK Elmo pindah Jayawijaya URL</w:t>
      </w:r>
    </w:p>
    <w:p>
      <w:r>
        <w:rPr>
          <w:b/>
          <w:u w:val="single"/>
        </w:rPr>
        <w:t>205686</w:t>
      </w:r>
    </w:p>
    <w:p>
      <w:r>
        <w:t>RT USER: Bodo sial anakk anjinggg maju lu sini syaitonn sweater mansoura'</w:t>
      </w:r>
    </w:p>
    <w:p>
      <w:r>
        <w:rPr>
          <w:b/>
          <w:u w:val="single"/>
        </w:rPr>
        <w:t>205687</w:t>
      </w:r>
    </w:p>
    <w:p>
      <w:r>
        <w:t>USER USER USER USER USER USER USER USER USER USER USER Duuhhh.. istilah kata pepatah tiada kenal mk tiada syang,pucuk dicinta ulam tiba,jk brjodoh. sbgm</w:t>
      </w:r>
    </w:p>
    <w:p>
      <w:r>
        <w:rPr>
          <w:b/>
          <w:u w:val="single"/>
        </w:rPr>
        <w:t>205688</w:t>
      </w:r>
    </w:p>
    <w:p>
      <w:r>
        <w:t>USER Tanya juragan silit USER'</w:t>
      </w:r>
    </w:p>
    <w:p>
      <w:r>
        <w:rPr>
          <w:b/>
          <w:u w:val="single"/>
        </w:rPr>
        <w:t>205689</w:t>
      </w:r>
    </w:p>
    <w:p>
      <w:r>
        <w:t>BHABINKAMTIBMAS POLSEK CAMPAKA SAMBANG WARGA SOSIALISASI ANTI HOAX MENJELANG PILKADA</w:t>
      </w:r>
    </w:p>
    <w:p>
      <w:r>
        <w:rPr>
          <w:b/>
          <w:u w:val="single"/>
        </w:rPr>
        <w:t>205690</w:t>
      </w:r>
    </w:p>
    <w:p>
      <w:r>
        <w:t>Su Pin siswi SD Katolik Karya Yosef Kelas 6B, 1983, istrinya Ronaldo Pardede yang sah.'</w:t>
      </w:r>
    </w:p>
    <w:p>
      <w:r>
        <w:rPr>
          <w:b/>
          <w:u w:val="single"/>
        </w:rPr>
        <w:t>205691</w:t>
      </w:r>
    </w:p>
    <w:p>
      <w:r>
        <w:t>USER para alumni gak demo tuh, bawang aseng di import , wkwkwkwk'</w:t>
      </w:r>
    </w:p>
    <w:p>
      <w:r>
        <w:rPr>
          <w:b/>
          <w:u w:val="single"/>
        </w:rPr>
        <w:t>205692</w:t>
      </w:r>
    </w:p>
    <w:p>
      <w:r>
        <w:t>Mau nanya ke Mimin USER. Sebelum bahas soal ekonomi, hutang negara, defisit bocor, dll dsb, dulu pas pelajaran Ekonomi, udah belajar bedanya uang kertas, uang koin, uang kartal, dan uang giral, kan? Udah, kan?</w:t>
      </w:r>
    </w:p>
    <w:p>
      <w:r>
        <w:rPr>
          <w:b/>
          <w:u w:val="single"/>
        </w:rPr>
        <w:t>205693</w:t>
      </w:r>
    </w:p>
    <w:p>
      <w:r>
        <w:t>Gus Ipul-Mbak Puti berkomitmen meningkatkan perhatian pada kaum ibu dan anak. ; ; USER USER USER USER #gusipulputi2;</w:t>
      </w:r>
    </w:p>
    <w:p>
      <w:r>
        <w:rPr>
          <w:b/>
          <w:u w:val="single"/>
        </w:rPr>
        <w:t>205694</w:t>
      </w:r>
    </w:p>
    <w:p>
      <w:r>
        <w:t>USER USER USER ketika USER tidak berhasil menyodorkan prestasi tokohnya, tdk ada prestasi partainya, maka yg muncul adalah aksi menjelek-jelekkan lawan. Ksihan si manis tp bego USER diperalat syahwat kekuasaan!!'</w:t>
      </w:r>
    </w:p>
    <w:p>
      <w:r>
        <w:rPr>
          <w:b/>
          <w:u w:val="single"/>
        </w:rPr>
        <w:t>205695</w:t>
      </w:r>
    </w:p>
    <w:p>
      <w:r>
        <w:t>USER USER USER USER Hijrahlah sblm terlambat.\nSaya yakin Semua akan menjadi cebong.'</w:t>
      </w:r>
    </w:p>
    <w:p>
      <w:r>
        <w:rPr>
          <w:b/>
          <w:u w:val="single"/>
        </w:rPr>
        <w:t>205696</w:t>
      </w:r>
    </w:p>
    <w:p>
      <w:r>
        <w:t>RT USER: Masih kaku untuk berlagak\nMasih gilakan membuat corak\nMasih lagi cuba mengorak\nMasih lagi terus bergerak\nMasih ramai yang\xe2\x80\xa6'</w:t>
      </w:r>
    </w:p>
    <w:p>
      <w:r>
        <w:rPr>
          <w:b/>
          <w:u w:val="single"/>
        </w:rPr>
        <w:t>205697</w:t>
      </w:r>
    </w:p>
    <w:p>
      <w:r>
        <w:t>USER USER Yawdah sana gih kekebun binatang kekandang buaya :('</w:t>
      </w:r>
    </w:p>
    <w:p>
      <w:r>
        <w:rPr>
          <w:b/>
          <w:u w:val="single"/>
        </w:rPr>
        <w:t>205698</w:t>
      </w:r>
    </w:p>
    <w:p>
      <w:r>
        <w:t>USER semakin aneh di rezim ini, rakyat udah pintar mas broo, terimakasih sosmed\xf0\x9f\x98\x80'</w:t>
      </w:r>
    </w:p>
    <w:p>
      <w:r>
        <w:rPr>
          <w:b/>
          <w:u w:val="single"/>
        </w:rPr>
        <w:t>205699</w:t>
      </w:r>
    </w:p>
    <w:p>
      <w:r>
        <w:t>USER Saya berniaga katering makanan. Bila dpt tempahan utk kursus2 saya akan tanya ada tak hadir yg beragama Hindu atau Vegeterian. Mmg bbrp kali ada &amp;amp; saya sediakan menu lain walaupun hanya utk 2-3 org. Jangnlan tunggu org hormat kita. Kita buat</w:t>
      </w:r>
    </w:p>
    <w:p>
      <w:r>
        <w:rPr>
          <w:b/>
          <w:u w:val="single"/>
        </w:rPr>
        <w:t>205700</w:t>
      </w:r>
    </w:p>
    <w:p>
      <w:r>
        <w:t>RT USER Harusnya DPR di bubarkan saja..g ada fungsinya..menghabiskan aggaran saja..ladang korupsi.uang mahar lah..</w:t>
      </w:r>
    </w:p>
    <w:p>
      <w:r>
        <w:rPr>
          <w:b/>
          <w:u w:val="single"/>
        </w:rPr>
        <w:t>205701</w:t>
      </w:r>
    </w:p>
    <w:p>
      <w:r>
        <w:t>RT USER USER kalau mundur kemungkinan besar tak maulah karena merasa benar kalau dipecat menguntungkan bagi Pak Gatot. betul gak Lus ?</w:t>
      </w:r>
    </w:p>
    <w:p>
      <w:r>
        <w:rPr>
          <w:b/>
          <w:u w:val="single"/>
        </w:rPr>
        <w:t>205702</w:t>
      </w:r>
    </w:p>
    <w:p>
      <w:r>
        <w:t>Diminta teduhkan tensi Pilkada, ulama malah menyatakan dukung Jokowi untuk mencalonkan diri lagi sebagai presiden. #RakyatMauJokowi2019</w:t>
      </w:r>
    </w:p>
    <w:p>
      <w:r>
        <w:rPr>
          <w:b/>
          <w:u w:val="single"/>
        </w:rPr>
        <w:t>205703</w:t>
      </w:r>
    </w:p>
    <w:p>
      <w:r>
        <w:t>USER USER Lha mau pakai syariat Islam atau tidak, akhirnya kembali bergantung kpd manusia sebagai pelakunya. Di negara2 ateis knapa korupsi malah minim plus bisa hidup damai sejahtera ?'</w:t>
      </w:r>
    </w:p>
    <w:p>
      <w:r>
        <w:rPr>
          <w:b/>
          <w:u w:val="single"/>
        </w:rPr>
        <w:t>205704</w:t>
      </w:r>
    </w:p>
    <w:p>
      <w:r>
        <w:t>USER Iyah ngewe ajh yuuk'</w:t>
      </w:r>
    </w:p>
    <w:p>
      <w:r>
        <w:rPr>
          <w:b/>
          <w:u w:val="single"/>
        </w:rPr>
        <w:t>205705</w:t>
      </w:r>
    </w:p>
    <w:p>
      <w:r>
        <w:t>USER USER USER USER USER USER Loe Bong ga denger jeritan Petani??ga denger jeritan Petani Garam?? Apa jgn loe BOLOT akut??...pemerataan apa yg loe maksud Bong?? Gw mohon dgn sangat,,segeralah Bersihin Kerak Otak Lumpur Loe yg sdh mengera</w:t>
      </w:r>
    </w:p>
    <w:p>
      <w:r>
        <w:rPr>
          <w:b/>
          <w:u w:val="single"/>
        </w:rPr>
        <w:t>205706</w:t>
      </w:r>
    </w:p>
    <w:p>
      <w:r>
        <w:t>RT USER: Artis di pilkada Jatim �???�???�???; ; Artis2 ibu kota asal JawaTimur pada kumpul; ; Musim pilkada siap2 artis dangdut ; ; Ikut mendulang suara; ; Siap2 aja ya F, off airmu tambah lagi ; ; #Fildan</w:t>
      </w:r>
    </w:p>
    <w:p>
      <w:r>
        <w:rPr>
          <w:b/>
          <w:u w:val="single"/>
        </w:rPr>
        <w:t>205707</w:t>
      </w:r>
    </w:p>
    <w:p>
      <w:r>
        <w:t>USER USER USER USER Kitab kalian merasa di hina, laporkan dia ke polisi, kok jadi ke munafik hubungannya. Waspadai cebong kafir yg ngaku-ngaku Islam.</w:t>
      </w:r>
    </w:p>
    <w:p>
      <w:r>
        <w:rPr>
          <w:b/>
          <w:u w:val="single"/>
        </w:rPr>
        <w:t>205708</w:t>
      </w:r>
    </w:p>
    <w:p>
      <w:r>
        <w:t>#BertuhanDiJalanan, buku sulung dari pengembara tegar; #KhairulJamain. Pengembaraan. Aktivis. Falsafah. Alam. Politik. Ekonomi. Budaya. Cinta.; ; #BertuhanDiJalanan akan menemui kalian di:; Booth 4003-4004 | Dewan Tun Razak 4; #PBAKL2018; 27 Apr - 6 Mei 20</w:t>
      </w:r>
    </w:p>
    <w:p>
      <w:r>
        <w:rPr>
          <w:b/>
          <w:u w:val="single"/>
        </w:rPr>
        <w:t>205709</w:t>
      </w:r>
    </w:p>
    <w:p>
      <w:r>
        <w:t>USER USER tak terbantahkan, dialah yg GOBLOG'</w:t>
      </w:r>
    </w:p>
    <w:p>
      <w:r>
        <w:rPr>
          <w:b/>
          <w:u w:val="single"/>
        </w:rPr>
        <w:t>205710</w:t>
      </w:r>
    </w:p>
    <w:p>
      <w:r>
        <w:t>Jk Negeri ingin selamat, cm 1 Syarat.. lengserkan jokowi !!! Jaga NKRI Selamatkan Negeri Ini !!! .USER USER</w:t>
      </w:r>
    </w:p>
    <w:p>
      <w:r>
        <w:rPr>
          <w:b/>
          <w:u w:val="single"/>
        </w:rPr>
        <w:t>205711</w:t>
      </w:r>
    </w:p>
    <w:p>
      <w:r>
        <w:t>USER Mentang2 berkuasa semua mau diambil, bahkan juga kewenangan judisial, \nsarap ...'</w:t>
      </w:r>
    </w:p>
    <w:p>
      <w:r>
        <w:rPr>
          <w:b/>
          <w:u w:val="single"/>
        </w:rPr>
        <w:t>205712</w:t>
      </w:r>
    </w:p>
    <w:p>
      <w:r>
        <w:t>lesbi celaka........ URL</w:t>
      </w:r>
    </w:p>
    <w:p>
      <w:r>
        <w:rPr>
          <w:b/>
          <w:u w:val="single"/>
        </w:rPr>
        <w:t>205713</w:t>
      </w:r>
    </w:p>
    <w:p>
      <w:r>
        <w:t>USER Lo kalo mau jadi jablay pro, belajar dulu nop. Jangan langsung pap tete pap tete dong'</w:t>
      </w:r>
    </w:p>
    <w:p>
      <w:r>
        <w:rPr>
          <w:b/>
          <w:u w:val="single"/>
        </w:rPr>
        <w:t>205714</w:t>
      </w:r>
    </w:p>
    <w:p>
      <w:r>
        <w:t>USER USER USER Saya mau tanya yg di lakukan ahok, sukamwati, joshua, ge pamungkas yg saat itu ramai mengandun unsur penistaan agama. Menurut USER dan USER itu penistaan agama bukan???</w:t>
      </w:r>
    </w:p>
    <w:p>
      <w:r>
        <w:rPr>
          <w:b/>
          <w:u w:val="single"/>
        </w:rPr>
        <w:t>205715</w:t>
      </w:r>
    </w:p>
    <w:p>
      <w:r>
        <w:t>Kasihan Warga DKI Cuma Di PHP, Belum Dilantik Anies Kini Batalkan Janji Kampanyenya Yaitu Soal...... URL</w:t>
      </w:r>
    </w:p>
    <w:p>
      <w:r>
        <w:rPr>
          <w:b/>
          <w:u w:val="single"/>
        </w:rPr>
        <w:t>205716</w:t>
      </w:r>
    </w:p>
    <w:p>
      <w:r>
        <w:t>usir budha indonesia jika mereka diam melihat pembantaian ini. URL</w:t>
      </w:r>
    </w:p>
    <w:p>
      <w:r>
        <w:rPr>
          <w:b/>
          <w:u w:val="single"/>
        </w:rPr>
        <w:t>205717</w:t>
      </w:r>
    </w:p>
    <w:p>
      <w:r>
        <w:t>Bagaimana keluarga presiden Indonesia?; ; Jawaban: Semua keluarganya punya prioritas dan kisahnya masing-masing. �???</w:t>
      </w:r>
    </w:p>
    <w:p>
      <w:r>
        <w:rPr>
          <w:b/>
          <w:u w:val="single"/>
        </w:rPr>
        <w:t>205718</w:t>
      </w:r>
    </w:p>
    <w:p>
      <w:r>
        <w:t>USER USER USER USER USER USER 3 kali nyapres, 3 kali gagal... apa ga tolol tuh namanya?'</w:t>
      </w:r>
    </w:p>
    <w:p>
      <w:r>
        <w:rPr>
          <w:b/>
          <w:u w:val="single"/>
        </w:rPr>
        <w:t>205719</w:t>
      </w:r>
    </w:p>
    <w:p>
      <w:r>
        <w:t>Sebutan kampret itu terlalu kejam. Karena arti simbolisnya amat dalam. Untuk hal benderang ia tidur siang dengan kepala terbalik di bawah. Dan malah melek cari mangsa di gelap malam.'</w:t>
      </w:r>
    </w:p>
    <w:p>
      <w:r>
        <w:rPr>
          <w:b/>
          <w:u w:val="single"/>
        </w:rPr>
        <w:t>205720</w:t>
      </w:r>
    </w:p>
    <w:p>
      <w:r>
        <w:t>USER USER Ya mungkin mbak mbak dan mas mas ini perlu kembali kebelakang, mengulas sejarah pancasila\nDan kenapa di negara ini dulu sudah terbentuk pancasila, tapi PKI masih ada. Berarti PKI berketuhanan dong?'</w:t>
      </w:r>
    </w:p>
    <w:p>
      <w:r>
        <w:rPr>
          <w:b/>
          <w:u w:val="single"/>
        </w:rPr>
        <w:t>205721</w:t>
      </w:r>
    </w:p>
    <w:p>
      <w:r>
        <w:t>USER Mari kita tonton, PKB (Partai Kebelet Banget) lawan PPP (Partai Pepet Presiden), siapa nyang jadi pemenangnya ?.</w:t>
      </w:r>
    </w:p>
    <w:p>
      <w:r>
        <w:rPr>
          <w:b/>
          <w:u w:val="single"/>
        </w:rPr>
        <w:t>205722</w:t>
      </w:r>
    </w:p>
    <w:p>
      <w:r>
        <w:t>MashaAllah.. indahnya melihat kedua tokoh tersebut. ; ; Allahu Akbar</w:t>
      </w:r>
    </w:p>
    <w:p>
      <w:r>
        <w:rPr>
          <w:b/>
          <w:u w:val="single"/>
        </w:rPr>
        <w:t>205723</w:t>
      </w:r>
    </w:p>
    <w:p>
      <w:r>
        <w:t>Situs Sangiran, Jawa Tengah (luas 48km persegi), ditetapkan oleh UNESCO sebagai daftar Warisan Budaya Dunia, tahun 1996.</w:t>
      </w:r>
    </w:p>
    <w:p>
      <w:r>
        <w:rPr>
          <w:b/>
          <w:u w:val="single"/>
        </w:rPr>
        <w:t>205724</w:t>
      </w:r>
    </w:p>
    <w:p>
      <w:r>
        <w:t>USER Kabur? Pemain lu aja yang dongo.... Tribun kosong dipanjat.... Hahahaha \n... Ah payah dah.. Kontol2an.. Haha'</w:t>
      </w:r>
    </w:p>
    <w:p>
      <w:r>
        <w:rPr>
          <w:b/>
          <w:u w:val="single"/>
        </w:rPr>
        <w:t>205725</w:t>
      </w:r>
    </w:p>
    <w:p>
      <w:r>
        <w:t>USER Ayah aku OKU, tangan kiri cacat. Alhamdulilah semua kerja dia boleh handle. Aku bersyukur dapat ayah yg istimewa.'</w:t>
      </w:r>
    </w:p>
    <w:p>
      <w:r>
        <w:rPr>
          <w:b/>
          <w:u w:val="single"/>
        </w:rPr>
        <w:t>205726</w:t>
      </w:r>
    </w:p>
    <w:p>
      <w:r>
        <w:t>... masih tergolong asing baginya.\n\nUntung saja, ia sudah meminta tolong kepada sesepuh di Pasar untuk menggambarkan sebuah peta sederhana sebagai panduan baginya untuk menelusuri lingkungan sekitar tanpa perlu takut untuk tersesat.\n\nNamun, mengingat</w:t>
      </w:r>
    </w:p>
    <w:p>
      <w:r>
        <w:rPr>
          <w:b/>
          <w:u w:val="single"/>
        </w:rPr>
        <w:t>205727</w:t>
      </w:r>
    </w:p>
    <w:p>
      <w:r>
        <w:t>USER USER Kang Aher berhasil KPS dg BIJB untk meningkatkan ekonomi Rakyat Jabar untk pembangunan generasi milenia nya, ini yg nyata</w:t>
      </w:r>
    </w:p>
    <w:p>
      <w:r>
        <w:rPr>
          <w:b/>
          <w:u w:val="single"/>
        </w:rPr>
        <w:t>205728</w:t>
      </w:r>
    </w:p>
    <w:p>
      <w:r>
        <w:t>RT USER: ABG generasi micin udah hapal kalo gesekan kontol dimeki itu nikmat. URL</w:t>
      </w:r>
    </w:p>
    <w:p>
      <w:r>
        <w:rPr>
          <w:b/>
          <w:u w:val="single"/>
        </w:rPr>
        <w:t>205729</w:t>
      </w:r>
    </w:p>
    <w:p>
      <w:r>
        <w:t>USER Sitip nih sitip'</w:t>
      </w:r>
    </w:p>
    <w:p>
      <w:r>
        <w:rPr>
          <w:b/>
          <w:u w:val="single"/>
        </w:rPr>
        <w:t>205730</w:t>
      </w:r>
    </w:p>
    <w:p>
      <w:r>
        <w:t>knp gak minta sekalian LENGSERKAN Jokowi, biar sekalian kelihatan GOBLOKnya !!!</w:t>
      </w:r>
    </w:p>
    <w:p>
      <w:r>
        <w:rPr>
          <w:b/>
          <w:u w:val="single"/>
        </w:rPr>
        <w:t>205731</w:t>
      </w:r>
    </w:p>
    <w:p>
      <w:r>
        <w:t>USER Mahasiswa koplak...cuma modus..!!! Rakyat Indonesia 250 juta...bukan 25 orang...sontoloyo !!!'</w:t>
      </w:r>
    </w:p>
    <w:p>
      <w:r>
        <w:rPr>
          <w:b/>
          <w:u w:val="single"/>
        </w:rPr>
        <w:t>205732</w:t>
      </w:r>
    </w:p>
    <w:p>
      <w:r>
        <w:t>USER ((( TITIT TITIT BERHAMBURAN KELUAR )))'</w:t>
      </w:r>
    </w:p>
    <w:p>
      <w:r>
        <w:rPr>
          <w:b/>
          <w:u w:val="single"/>
        </w:rPr>
        <w:t>205733</w:t>
      </w:r>
    </w:p>
    <w:p>
      <w:r>
        <w:t>USER Hyunjin mau kejar2an kayak film holiwud, sambil lempar bom.'</w:t>
      </w:r>
    </w:p>
    <w:p>
      <w:r>
        <w:rPr>
          <w:b/>
          <w:u w:val="single"/>
        </w:rPr>
        <w:t>205734</w:t>
      </w:r>
    </w:p>
    <w:p>
      <w:r>
        <w:t>USER Lah kalo lesbi mana nganggep dirinya salah? apasalahnya cinta kan?\nMaap nih, aku normal, tapi gapernah nanggep yang lesbi/gay/bisex sbg "kesalahan" \xf0\x9f\x98\xad\xf0\x9f\x98\xad\nAku pgn hidup berdampingan sm org2 yang "dipandang sebelah m</w:t>
      </w:r>
    </w:p>
    <w:p>
      <w:r>
        <w:rPr>
          <w:b/>
          <w:u w:val="single"/>
        </w:rPr>
        <w:t>205735</w:t>
      </w:r>
    </w:p>
    <w:p>
      <w:r>
        <w:t>RT USER: USER USER USER gimana dengan junjungan lu .. jam 1 bilang gebuk .. jam 1.15 jangan ada sweping PKI...</w:t>
      </w:r>
    </w:p>
    <w:p>
      <w:r>
        <w:rPr>
          <w:b/>
          <w:u w:val="single"/>
        </w:rPr>
        <w:t>205736</w:t>
      </w:r>
    </w:p>
    <w:p>
      <w:r>
        <w:t>USER Pak USER walau Anda Muslim, sbgai MenAgama, Anda wajib jujur, jelaskan isi Alquran yg sebenarnya</w:t>
      </w:r>
    </w:p>
    <w:p>
      <w:r>
        <w:rPr>
          <w:b/>
          <w:u w:val="single"/>
        </w:rPr>
        <w:t>205737</w:t>
      </w:r>
    </w:p>
    <w:p>
      <w:r>
        <w:t>Kang Sudrajat dan Pak Syaikhu didukung oleh Para Ulama Jawa Barat... Insyaallah jadi Gubernur Jabar 2019-2024..; #Sudrajatsyaikhu; #no3jabarasyik; #pilihanprabowountukjabar</w:t>
      </w:r>
    </w:p>
    <w:p>
      <w:r>
        <w:rPr>
          <w:b/>
          <w:u w:val="single"/>
        </w:rPr>
        <w:t>205738</w:t>
      </w:r>
    </w:p>
    <w:p>
      <w:r>
        <w:t>USER Eh kau pki MiBand?? Hahahahaha dah tinggl dah zaman jam besi mira'</w:t>
      </w:r>
    </w:p>
    <w:p>
      <w:r>
        <w:rPr>
          <w:b/>
          <w:u w:val="single"/>
        </w:rPr>
        <w:t>205739</w:t>
      </w:r>
    </w:p>
    <w:p>
      <w:r>
        <w:t>USER edan jauh2 dari pbg ke pwt hanya untuk ngeles:'''"</w:t>
      </w:r>
    </w:p>
    <w:p>
      <w:r>
        <w:rPr>
          <w:b/>
          <w:u w:val="single"/>
        </w:rPr>
        <w:t>205740</w:t>
      </w:r>
    </w:p>
    <w:p>
      <w:r>
        <w:t>Ya kasian ni para cewe2 yg ga pernah nonton bokep jd ngeliat atlit buka baju aja langsung pada sange'</w:t>
      </w:r>
    </w:p>
    <w:p>
      <w:r>
        <w:rPr>
          <w:b/>
          <w:u w:val="single"/>
        </w:rPr>
        <w:t>205741</w:t>
      </w:r>
    </w:p>
    <w:p>
      <w:r>
        <w:t>USER USER Ngentot apa enaknya crot di luar'</w:t>
      </w:r>
    </w:p>
    <w:p>
      <w:r>
        <w:rPr>
          <w:b/>
          <w:u w:val="single"/>
        </w:rPr>
        <w:t>205742</w:t>
      </w:r>
    </w:p>
    <w:p>
      <w:r>
        <w:t>USER Anggota DPR nya aja yg dipotong...'</w:t>
      </w:r>
    </w:p>
    <w:p>
      <w:r>
        <w:rPr>
          <w:b/>
          <w:u w:val="single"/>
        </w:rPr>
        <w:t>205743</w:t>
      </w:r>
    </w:p>
    <w:p>
      <w:r>
        <w:t>Yup... Negara ini sangat tak pantas dipimpin seorang yg tak faham mengelola Negara dgn benar lengserkan jokowi</w:t>
      </w:r>
    </w:p>
    <w:p>
      <w:r>
        <w:rPr>
          <w:b/>
          <w:u w:val="single"/>
        </w:rPr>
        <w:t>205744</w:t>
      </w:r>
    </w:p>
    <w:p>
      <w:r>
        <w:t>Chadli cacat mala dembele yg diganti tp sama2 cacat sih \xf0\x9f\x98\x82'</w:t>
      </w:r>
    </w:p>
    <w:p>
      <w:r>
        <w:rPr>
          <w:b/>
          <w:u w:val="single"/>
        </w:rPr>
        <w:t>205745</w:t>
      </w:r>
    </w:p>
    <w:p>
      <w:r>
        <w:t>KPK Periksa Gubernur dan Cawagub Sumut Ijeck Shah</w:t>
      </w:r>
    </w:p>
    <w:p>
      <w:r>
        <w:rPr>
          <w:b/>
          <w:u w:val="single"/>
        </w:rPr>
        <w:t>205746</w:t>
      </w:r>
    </w:p>
    <w:p>
      <w:r>
        <w:t>RT USER: Ruhut: Jangan2 Prabowo pernah stroke\nFadhli Zon: Jangan2 Ruhut gila..... :) #ILCPrabowoMenyerang'</w:t>
      </w:r>
    </w:p>
    <w:p>
      <w:r>
        <w:rPr>
          <w:b/>
          <w:u w:val="single"/>
        </w:rPr>
        <w:t>205747</w:t>
      </w:r>
    </w:p>
    <w:p>
      <w:r>
        <w:t>Wooyyy Njing!! ibumu pelacur ya pantesan kelakuan lu bejad! Dasar anak haram!! USER ckakakakak :D'</w:t>
      </w:r>
    </w:p>
    <w:p>
      <w:r>
        <w:rPr>
          <w:b/>
          <w:u w:val="single"/>
        </w:rPr>
        <w:t>205748</w:t>
      </w:r>
    </w:p>
    <w:p>
      <w:r>
        <w:t>ada bahan baru buat dibahas buat 5 tahun kedepan...bukan showtime doang bukan acara yg ada 3 makhluk kampret dan yg dihebohin fans duabelas sinting...'</w:t>
      </w:r>
    </w:p>
    <w:p>
      <w:r>
        <w:rPr>
          <w:b/>
          <w:u w:val="single"/>
        </w:rPr>
        <w:t>205749</w:t>
      </w:r>
    </w:p>
    <w:p>
      <w:r>
        <w:t>Buku Lawas&amp;gt; Peranan Agama Dan Moral Dalam Pembangunan Masjarakat Dan Ekonomi Indonesia.; Sjafruddin Prawinegara. ; Th 1966; 32 Hal.Hrg 150.000. Minat?</w:t>
      </w:r>
    </w:p>
    <w:p>
      <w:r>
        <w:rPr>
          <w:b/>
          <w:u w:val="single"/>
        </w:rPr>
        <w:t>205750</w:t>
      </w:r>
    </w:p>
    <w:p>
      <w:r>
        <w:t>Njinggg!! Bencong banyak gayya... pke block2 wa.'</w:t>
      </w:r>
    </w:p>
    <w:p>
      <w:r>
        <w:rPr>
          <w:b/>
          <w:u w:val="single"/>
        </w:rPr>
        <w:t>205751</w:t>
      </w:r>
    </w:p>
    <w:p>
      <w:r>
        <w:t>USER USER USER Itu adalah ceramah untuk kalangan internal Dan sy yakin setiap pemuka agama Akan mengkhutbahkan yg sama, sama kyk istilah kafir untuk non Muslim dlm agama Islam Dan domba tersesat dlm agama Kristen, klo dogma agama bs</w:t>
      </w:r>
    </w:p>
    <w:p>
      <w:r>
        <w:rPr>
          <w:b/>
          <w:u w:val="single"/>
        </w:rPr>
        <w:t>205752</w:t>
      </w:r>
    </w:p>
    <w:p>
      <w:r>
        <w:t>Kata cewek "Semua Lelaki itu brengsek" Nah guys kalo lo brengsek berbanggalah, Brarti lo laki'</w:t>
      </w:r>
    </w:p>
    <w:p>
      <w:r>
        <w:rPr>
          <w:b/>
          <w:u w:val="single"/>
        </w:rPr>
        <w:t>205753</w:t>
      </w:r>
    </w:p>
    <w:p>
      <w:r>
        <w:t>Provinsi Gorontalo dengan visi dan misi Gubernur menjadikan sektor perikanan dan kelautan sebagai salah satu program prioritas dalam peningkatan ekonomi kerakyatan, dimana pembangunan sektor perikanan dan kelautan diharapkan</w:t>
      </w:r>
    </w:p>
    <w:p>
      <w:r>
        <w:rPr>
          <w:b/>
          <w:u w:val="single"/>
        </w:rPr>
        <w:t>205754</w:t>
      </w:r>
    </w:p>
    <w:p>
      <w:r>
        <w:t>RT USER: Tiap pulang mama selalu nanya "mana pacarnya, suruh main kesini"\nYaelah ma, anakmu ini masih tergila-gila ama orang kuriahh\xe2\x80\xa6'</w:t>
      </w:r>
    </w:p>
    <w:p>
      <w:r>
        <w:rPr>
          <w:b/>
          <w:u w:val="single"/>
        </w:rPr>
        <w:t>205755</w:t>
      </w:r>
    </w:p>
    <w:p>
      <w:r>
        <w:t>USER ADAIN MAKANYA SAYA KAN MAU NYANYI DISTRICT9 SAMA JABLAY JUGA'</w:t>
      </w:r>
    </w:p>
    <w:p>
      <w:r>
        <w:rPr>
          <w:b/>
          <w:u w:val="single"/>
        </w:rPr>
        <w:t>205756</w:t>
      </w:r>
    </w:p>
    <w:p>
      <w:r>
        <w:t>Ya ampun adem banget nih ukhti fungsionaris USER �??��??��??�.</w:t>
      </w:r>
    </w:p>
    <w:p>
      <w:r>
        <w:rPr>
          <w:b/>
          <w:u w:val="single"/>
        </w:rPr>
        <w:t>205757</w:t>
      </w:r>
    </w:p>
    <w:p>
      <w:r>
        <w:t>HEADLINE: Transaksi Tunai Dibatasi Maksimal Rp 100 Juta, Ekonomi Terganggu? -</w:t>
      </w:r>
    </w:p>
    <w:p>
      <w:r>
        <w:rPr>
          <w:b/>
          <w:u w:val="single"/>
        </w:rPr>
        <w:t>205758</w:t>
      </w:r>
    </w:p>
    <w:p>
      <w:r>
        <w:t>USER USER Freeport tdk bisa diganggu gugat, tanya rezim orba... Mereka yng bikin perjanjian abadi.'</w:t>
      </w:r>
    </w:p>
    <w:p>
      <w:r>
        <w:rPr>
          <w:b/>
          <w:u w:val="single"/>
        </w:rPr>
        <w:t>205759</w:t>
      </w:r>
    </w:p>
    <w:p>
      <w:r>
        <w:t>x : Yg dimaksud RG bukan Al Quran; y : yakin? emang Al Quran bukan kitab suci?; x : yakinlah, dia ga maksud gitu; y : ahok juga ga bermaksud menista agama lho; x : WOY GA BISA LAH, BOHONG DIA, DASAR KAPIR...</w:t>
      </w:r>
    </w:p>
    <w:p>
      <w:r>
        <w:rPr>
          <w:b/>
          <w:u w:val="single"/>
        </w:rPr>
        <w:t>205760</w:t>
      </w:r>
    </w:p>
    <w:p>
      <w:r>
        <w:t>Gubernur Indonesia.</w:t>
      </w:r>
    </w:p>
    <w:p>
      <w:r>
        <w:rPr>
          <w:b/>
          <w:u w:val="single"/>
        </w:rPr>
        <w:t>205761</w:t>
      </w:r>
    </w:p>
    <w:p>
      <w:r>
        <w:t>RT USER: Besok kalau Prabowo nyapres lagi kalau masih teriak-teriak NKRI harga mati jangan dipercaya ya</w:t>
      </w:r>
    </w:p>
    <w:p>
      <w:r>
        <w:rPr>
          <w:b/>
          <w:u w:val="single"/>
        </w:rPr>
        <w:t>205762</w:t>
      </w:r>
    </w:p>
    <w:p>
      <w:r>
        <w:t>USER USER Ogah presuden kacung... Siapapun orgnya, yg penting jg presiden kacung'</w:t>
      </w:r>
    </w:p>
    <w:p>
      <w:r>
        <w:rPr>
          <w:b/>
          <w:u w:val="single"/>
        </w:rPr>
        <w:t>205763</w:t>
      </w:r>
    </w:p>
    <w:p>
      <w:r>
        <w:t>Kalau begini bagaimana rakyat gak curiga bahwa rezim sekarang anti-Islam pak... URL</w:t>
      </w:r>
    </w:p>
    <w:p>
      <w:r>
        <w:rPr>
          <w:b/>
          <w:u w:val="single"/>
        </w:rPr>
        <w:t>205764</w:t>
      </w:r>
    </w:p>
    <w:p>
      <w:r>
        <w:t>USER USER USER USER USER USER USER USER USER USER USER USER USER Katanya rakyat hidup susah di rezim jokowi.. kok bisa ke Russia ?'"</w:t>
      </w:r>
    </w:p>
    <w:p>
      <w:r>
        <w:rPr>
          <w:b/>
          <w:u w:val="single"/>
        </w:rPr>
        <w:t>205765</w:t>
      </w:r>
    </w:p>
    <w:p>
      <w:r>
        <w:t>Berak lu'</w:t>
      </w:r>
    </w:p>
    <w:p>
      <w:r>
        <w:rPr>
          <w:b/>
          <w:u w:val="single"/>
        </w:rPr>
        <w:t>205766</w:t>
      </w:r>
    </w:p>
    <w:p>
      <w:r>
        <w:t>Ketika anda lihat setan jangan lah anda takut, siapa tau setan itu sedang mencari sodaranya, dan mungkin itu Anda \xcb\x98 \xe3\x83\xae\xcb\x98)/ *koplok* #ketik2'</w:t>
      </w:r>
    </w:p>
    <w:p>
      <w:r>
        <w:rPr>
          <w:b/>
          <w:u w:val="single"/>
        </w:rPr>
        <w:t>205767</w:t>
      </w:r>
    </w:p>
    <w:p>
      <w:r>
        <w:t>USER USER sih uda pasti memakai rohingya untuk serang USER</w:t>
      </w:r>
    </w:p>
    <w:p>
      <w:r>
        <w:rPr>
          <w:b/>
          <w:u w:val="single"/>
        </w:rPr>
        <w:t>205768</w:t>
      </w:r>
    </w:p>
    <w:p>
      <w:r>
        <w:t>USER Iya emg kaya gitu sih.kadang umur segitu udah pada ngerokok dan orang tuanya itu b aja. Terus ya, kalau ngomong kaya gitu kaya ngomong biasa aja. Gua kan juga sering ngomong 'anjing, kntl' gitu disini tp kalau lg marah gitu :("</w:t>
      </w:r>
    </w:p>
    <w:p>
      <w:r>
        <w:rPr>
          <w:b/>
          <w:u w:val="single"/>
        </w:rPr>
        <w:t>205769</w:t>
      </w:r>
    </w:p>
    <w:p>
      <w:r>
        <w:t>USER HAHAHAHA MAMPUS\n\nselamat bergalau ria'</w:t>
      </w:r>
    </w:p>
    <w:p>
      <w:r>
        <w:rPr>
          <w:b/>
          <w:u w:val="single"/>
        </w:rPr>
        <w:t>205770</w:t>
      </w:r>
    </w:p>
    <w:p>
      <w:r>
        <w:t>RT USER: USER Apa dia berani bilang isu saracen digoreng tuk serang lawan-lawan jokowi??</w:t>
      </w:r>
    </w:p>
    <w:p>
      <w:r>
        <w:rPr>
          <w:b/>
          <w:u w:val="single"/>
        </w:rPr>
        <w:t>205771</w:t>
      </w:r>
    </w:p>
    <w:p>
      <w:r>
        <w:t>Kampungan ya pendukung AHY https:\/\/t.co\/GmezpOYLsY</w:t>
      </w:r>
    </w:p>
    <w:p>
      <w:r>
        <w:rPr>
          <w:b/>
          <w:u w:val="single"/>
        </w:rPr>
        <w:t>205772</w:t>
      </w:r>
    </w:p>
    <w:p>
      <w:r>
        <w:t>"USER: Warga Semarang Prihatin Kontroversi Puisi Gus Mus</w:t>
      </w:r>
    </w:p>
    <w:p>
      <w:r>
        <w:rPr>
          <w:b/>
          <w:u w:val="single"/>
        </w:rPr>
        <w:t>205773</w:t>
      </w:r>
    </w:p>
    <w:p>
      <w:r>
        <w:t>model seksi sini ngentot di dm sama gua pref detail fr : Bule'</w:t>
      </w:r>
    </w:p>
    <w:p>
      <w:r>
        <w:rPr>
          <w:b/>
          <w:u w:val="single"/>
        </w:rPr>
        <w:t>205774</w:t>
      </w:r>
    </w:p>
    <w:p>
      <w:r>
        <w:t>Persetan dengan bocah kntl yg so kerad kecewa sekolah ganti nama \xf0\x9f\x98\x92\xf0\x9f\x98\x92 so pemes lu tong,biar apa coba.\n\nSekola lu kerjaannya cuma Pacaran,tidur sama jajan aja so so an bilang harga diri \xf0\x9f\x98\x92'</w:t>
      </w:r>
    </w:p>
    <w:p>
      <w:r>
        <w:rPr>
          <w:b/>
          <w:u w:val="single"/>
        </w:rPr>
        <w:t>205775</w:t>
      </w:r>
    </w:p>
    <w:p>
      <w:r>
        <w:t>USER Layak di Bubarkan mari kita buat Referendum Rakyat utk bubarkan DPR.</w:t>
      </w:r>
    </w:p>
    <w:p>
      <w:r>
        <w:rPr>
          <w:b/>
          <w:u w:val="single"/>
        </w:rPr>
        <w:t>205776</w:t>
      </w:r>
    </w:p>
    <w:p>
      <w:r>
        <w:t>USER Setan.... Perusak diet'</w:t>
      </w:r>
    </w:p>
    <w:p>
      <w:r>
        <w:rPr>
          <w:b/>
          <w:u w:val="single"/>
        </w:rPr>
        <w:t>205777</w:t>
      </w:r>
    </w:p>
    <w:p>
      <w:r>
        <w:t>USER USER kalo USER gak laporin USER sekalian brarti fix klo satu gerbong... �???�???</w:t>
      </w:r>
    </w:p>
    <w:p>
      <w:r>
        <w:rPr>
          <w:b/>
          <w:u w:val="single"/>
        </w:rPr>
        <w:t>205778</w:t>
      </w:r>
    </w:p>
    <w:p>
      <w:r>
        <w:t>USER Gausa diingetin dong kampret luh :((('</w:t>
      </w:r>
    </w:p>
    <w:p>
      <w:r>
        <w:rPr>
          <w:b/>
          <w:u w:val="single"/>
        </w:rPr>
        <w:t>205779</w:t>
      </w:r>
    </w:p>
    <w:p>
      <w:r>
        <w:t>Terima Keputusan Presiden Kalau PKI Muncul GEBUK!!!</w:t>
      </w:r>
    </w:p>
    <w:p>
      <w:r>
        <w:rPr>
          <w:b/>
          <w:u w:val="single"/>
        </w:rPr>
        <w:t>205780</w:t>
      </w:r>
    </w:p>
    <w:p>
      <w:r>
        <w:t>Minggu pertama digitasi\nMinggu kedua rektifikasi, updating pbb, layouting pbb\nMenyenangkan sekali kp disini\nBisa belajar mapinfo, globalmapper, arcgis sama autocad dimana saya cacat di apps tersebut'</w:t>
      </w:r>
    </w:p>
    <w:p>
      <w:r>
        <w:rPr>
          <w:b/>
          <w:u w:val="single"/>
        </w:rPr>
        <w:t>205781</w:t>
      </w:r>
    </w:p>
    <w:p>
      <w:r>
        <w:t>USER haduh gimana mata gue yang sipit banget padahal im not a chinese myself:(( haduh sabar ya adekku'</w:t>
      </w:r>
    </w:p>
    <w:p>
      <w:r>
        <w:rPr>
          <w:b/>
          <w:u w:val="single"/>
        </w:rPr>
        <w:t>205782</w:t>
      </w:r>
    </w:p>
    <w:p>
      <w:r>
        <w:t>Terima kasih pak gubernur atas pujiannya</w:t>
      </w:r>
    </w:p>
    <w:p>
      <w:r>
        <w:rPr>
          <w:b/>
          <w:u w:val="single"/>
        </w:rPr>
        <w:t>205783</w:t>
      </w:r>
    </w:p>
    <w:p>
      <w:r>
        <w:t>USER ISLAM pake huruf gede semua. Wow.\nTenang kami tidak buta mata, tidak buta hati dan tidak hilang nurani.\nKau boleh memilih semaumu.\nJadi aku pun boleh memilih semauku.\nAdilkan? Kecuali kau tidak mengerti makna keadilan.'</w:t>
      </w:r>
    </w:p>
    <w:p>
      <w:r>
        <w:rPr>
          <w:b/>
          <w:u w:val="single"/>
        </w:rPr>
        <w:t>205784</w:t>
      </w:r>
    </w:p>
    <w:p>
      <w:r>
        <w:t>indonesia palsu = tanah pelacuran</w:t>
      </w:r>
    </w:p>
    <w:p>
      <w:r>
        <w:rPr>
          <w:b/>
          <w:u w:val="single"/>
        </w:rPr>
        <w:t>205785</w:t>
      </w:r>
    </w:p>
    <w:p>
      <w:r>
        <w:t>USER USER Emang menurut kamu team 1 gak pake usaha? di produce semua orang mulai dari 0 sampe akhirnya bisa ke titik tertinggi disana. Team 2 emang bisa perform lancar tanpa cacat tp diliat darimanapun team 1 lebih bagus dan pantes buat men</w:t>
      </w:r>
    </w:p>
    <w:p>
      <w:r>
        <w:rPr>
          <w:b/>
          <w:u w:val="single"/>
        </w:rPr>
        <w:t>205786</w:t>
      </w:r>
    </w:p>
    <w:p>
      <w:r>
        <w:t>Presiden Jongos..slalu nunggu aba" tuan Cina nya..apalagi yg dibantai Muslim bukan Cina Kafir.!</w:t>
      </w:r>
    </w:p>
    <w:p>
      <w:r>
        <w:rPr>
          <w:b/>
          <w:u w:val="single"/>
        </w:rPr>
        <w:t>205787</w:t>
      </w:r>
    </w:p>
    <w:p>
      <w:r>
        <w:t>USER Para bani kampretzz otak micin byk bertanya om bud.. knapa pemerintah mesti keluar duit untuk freeport, kan dah mau habis kontrak-nya..? Mungkin om bud bisa membantu..?'</w:t>
      </w:r>
    </w:p>
    <w:p>
      <w:r>
        <w:rPr>
          <w:b/>
          <w:u w:val="single"/>
        </w:rPr>
        <w:t>205788</w:t>
      </w:r>
    </w:p>
    <w:p>
      <w:r>
        <w:t>Nih gw lengkapin dengan videonya..!!!; ; "kitab suci itu adalah fiksi" USER ; ; PENISTA AGAMA itu bernama USER</w:t>
      </w:r>
    </w:p>
    <w:p>
      <w:r>
        <w:rPr>
          <w:b/>
          <w:u w:val="single"/>
        </w:rPr>
        <w:t>205789</w:t>
      </w:r>
    </w:p>
    <w:p>
      <w:r>
        <w:t>dan gus dur bersikap sebagai seorang pemimpin muslim yang ramah idealis namun mencintai perbedaan pluralisme keren</w:t>
      </w:r>
    </w:p>
    <w:p>
      <w:r>
        <w:rPr>
          <w:b/>
          <w:u w:val="single"/>
        </w:rPr>
        <w:t>205790</w:t>
      </w:r>
    </w:p>
    <w:p>
      <w:r>
        <w:t>Mantap �???�???�???</w:t>
      </w:r>
    </w:p>
    <w:p>
      <w:r>
        <w:rPr>
          <w:b/>
          <w:u w:val="single"/>
        </w:rPr>
        <w:t>205791</w:t>
      </w:r>
    </w:p>
    <w:p>
      <w:r>
        <w:t>Semua salah jokowi. Hanya di rezim jahat diktator otoriter komunis kafir zalim inilah membuat opm sampai mulai... URL</w:t>
      </w:r>
    </w:p>
    <w:p>
      <w:r>
        <w:rPr>
          <w:b/>
          <w:u w:val="single"/>
        </w:rPr>
        <w:t>205792</w:t>
      </w:r>
    </w:p>
    <w:p>
      <w:r>
        <w:t>#NAME?</w:t>
      </w:r>
    </w:p>
    <w:p>
      <w:r>
        <w:rPr>
          <w:b/>
          <w:u w:val="single"/>
        </w:rPr>
        <w:t>205793</w:t>
      </w:r>
    </w:p>
    <w:p>
      <w:r>
        <w:t>Komunis keren!'</w:t>
      </w:r>
    </w:p>
    <w:p>
      <w:r>
        <w:rPr>
          <w:b/>
          <w:u w:val="single"/>
        </w:rPr>
        <w:t>205794</w:t>
      </w:r>
    </w:p>
    <w:p>
      <w:r>
        <w:t>USER USER Untung presidennya bapak Jokowi !! ; Mungkin kalau bukan beliau pasti nih bandara sudah mangkrak di tengah jalan. ; Terimakasih bapak presiden �???�???; Salam 2 priode</w:t>
      </w:r>
    </w:p>
    <w:p>
      <w:r>
        <w:rPr>
          <w:b/>
          <w:u w:val="single"/>
        </w:rPr>
        <w:t>205795</w:t>
      </w:r>
    </w:p>
    <w:p>
      <w:r>
        <w:t>Kanit Binmas Ipda Mt. Hutasoit melaks Sambang dan menyampaikan pesan2 kamtibmas ttg pilgub dan pilkada 2018 kpd Karyawan BRI Ranting Muara DAMENRA SIHITE dkk di Desa Hutanagodang Kec. Muara Kab. Tap. Utara.</w:t>
      </w:r>
    </w:p>
    <w:p>
      <w:r>
        <w:rPr>
          <w:b/>
          <w:u w:val="single"/>
        </w:rPr>
        <w:t>205796</w:t>
      </w:r>
    </w:p>
    <w:p>
      <w:r>
        <w:t>Meski banyak isu yg menerpa seperti feminisme, rasialisme, dan bahkan LGBT kaya' di film Mulan, Frozen dan remake live action Beauty and The Beast, tetep salah satu kekuatan film animasi Disney pd lagu2nya yg bisa bikin penonton ikut sing along. Menyenan</w:t>
      </w:r>
    </w:p>
    <w:p>
      <w:r>
        <w:rPr>
          <w:b/>
          <w:u w:val="single"/>
        </w:rPr>
        <w:t>205797</w:t>
      </w:r>
    </w:p>
    <w:p>
      <w:r>
        <w:t>USER Syarwan Hamid Marah Besar!!; ; "Sy menilai Presiden &amp;amp; jajarannya berpotensi jd Pengkhianat Bangsa!; Terkutuklah kalian jk kelak trjd petaka pd Negri ini!"; ; USER; USER; USER; USER; USER; USER; ;</w:t>
      </w:r>
    </w:p>
    <w:p>
      <w:r>
        <w:rPr>
          <w:b/>
          <w:u w:val="single"/>
        </w:rPr>
        <w:t>205798</w:t>
      </w:r>
    </w:p>
    <w:p>
      <w:r>
        <w:t>USER USER Rezim plonga plongo kacung china,uda plonga plongo dungu lgi hahahah'</w:t>
      </w:r>
    </w:p>
    <w:p>
      <w:r>
        <w:rPr>
          <w:b/>
          <w:u w:val="single"/>
        </w:rPr>
        <w:t>205799</w:t>
      </w:r>
    </w:p>
    <w:p>
      <w:r>
        <w:t>Bom Diiah\xe2\x9d\xa4'</w:t>
      </w:r>
    </w:p>
    <w:p>
      <w:r>
        <w:rPr>
          <w:b/>
          <w:u w:val="single"/>
        </w:rPr>
        <w:t>205800</w:t>
      </w:r>
    </w:p>
    <w:p>
      <w:r>
        <w:t>USER USER Yaudah nanti kita jalan berdua, sipit tinggalin aja'</w:t>
      </w:r>
    </w:p>
    <w:p>
      <w:r>
        <w:rPr>
          <w:b/>
          <w:u w:val="single"/>
        </w:rPr>
        <w:t>205801</w:t>
      </w:r>
    </w:p>
    <w:p>
      <w:r>
        <w:t>Gubernur yang membuat bangga bangsa Indonesia</w:t>
      </w:r>
    </w:p>
    <w:p>
      <w:r>
        <w:rPr>
          <w:b/>
          <w:u w:val="single"/>
        </w:rPr>
        <w:t>205802</w:t>
      </w:r>
    </w:p>
    <w:p>
      <w:r>
        <w:t>I added a video to a USER playlist</w:t>
      </w:r>
    </w:p>
    <w:p>
      <w:r>
        <w:rPr>
          <w:b/>
          <w:u w:val="single"/>
        </w:rPr>
        <w:t>205803</w:t>
      </w:r>
    </w:p>
    <w:p>
      <w:r>
        <w:t>bangkai wkwks ini tuh kayak abis putus trs terngiang2 dulu tuh yg mandiin kucing dia.. eeeeeee bae2'</w:t>
      </w:r>
    </w:p>
    <w:p>
      <w:r>
        <w:rPr>
          <w:b/>
          <w:u w:val="single"/>
        </w:rPr>
        <w:t>205804</w:t>
      </w:r>
    </w:p>
    <w:p>
      <w:r>
        <w:t>USER hahaha.... bikin yg nonton pada ikutan sarap, kyak dadan klo udah main2 gitar...'</w:t>
      </w:r>
    </w:p>
    <w:p>
      <w:r>
        <w:rPr>
          <w:b/>
          <w:u w:val="single"/>
        </w:rPr>
        <w:t>205805</w:t>
      </w:r>
    </w:p>
    <w:p>
      <w:r>
        <w:t>Jokowi anti islam akn diusung lawan-lawan politik... buzzer dari rezim</w:t>
      </w:r>
    </w:p>
    <w:p>
      <w:r>
        <w:rPr>
          <w:b/>
          <w:u w:val="single"/>
        </w:rPr>
        <w:t>205806</w:t>
      </w:r>
    </w:p>
    <w:p>
      <w:r>
        <w:t>USER Barometernya sudah terang di Pilkada DKI" petahana -+60% N pada akhirnya Tumbang di Kotak pemilih" dan hasilnya dapat Gubernur yang akan membawa Rahmat bagi semua.�???</w:t>
      </w:r>
    </w:p>
    <w:p>
      <w:r>
        <w:rPr>
          <w:b/>
          <w:u w:val="single"/>
        </w:rPr>
        <w:t>205807</w:t>
      </w:r>
    </w:p>
    <w:p>
      <w:r>
        <w:t>Semakin lama semakin terdedah \xe2\x80\x9cluka\xe2\x80\x9d dan \xe2\x80\x9ccacat\xe2\x80\x9d aku'</w:t>
      </w:r>
    </w:p>
    <w:p>
      <w:r>
        <w:rPr>
          <w:b/>
          <w:u w:val="single"/>
        </w:rPr>
        <w:t>205808</w:t>
      </w:r>
    </w:p>
    <w:p>
      <w:r>
        <w:t>RT USER USER USER Lagi pada ngeles om Anies Sandi</w:t>
      </w:r>
    </w:p>
    <w:p>
      <w:r>
        <w:rPr>
          <w:b/>
          <w:u w:val="single"/>
        </w:rPr>
        <w:t>205809</w:t>
      </w:r>
    </w:p>
    <w:p>
      <w:r>
        <w:t>Allah SWT tak paham toleransi hrs DIBUANG USER Ingin Belajar Toleransi &amp; Keindonesiaan, Gabung SabangMerauke 2016</w:t>
      </w:r>
    </w:p>
    <w:p>
      <w:r>
        <w:rPr>
          <w:b/>
          <w:u w:val="single"/>
        </w:rPr>
        <w:t>205810</w:t>
      </w:r>
    </w:p>
    <w:p>
      <w:r>
        <w:t>Jangan sedih kalo pas makan siang liat "sendok aja ada pasangannya, garpu". Taplak gak ada pasangannya kok, sama dia aja.'</w:t>
      </w:r>
    </w:p>
    <w:p>
      <w:r>
        <w:rPr>
          <w:b/>
          <w:u w:val="single"/>
        </w:rPr>
        <w:t>205811</w:t>
      </w:r>
    </w:p>
    <w:p>
      <w:r>
        <w:t>RT USER: USER Boleh banget. Rezim ini memang anti-islam dan anti-ulama. Ini buktinya. URL</w:t>
      </w:r>
    </w:p>
    <w:p>
      <w:r>
        <w:rPr>
          <w:b/>
          <w:u w:val="single"/>
        </w:rPr>
        <w:t>205812</w:t>
      </w:r>
    </w:p>
    <w:p>
      <w:r>
        <w:t>USER USER USER cupu loe bawa2 squad'</w:t>
      </w:r>
    </w:p>
    <w:p>
      <w:r>
        <w:rPr>
          <w:b/>
          <w:u w:val="single"/>
        </w:rPr>
        <w:t>205813</w:t>
      </w:r>
    </w:p>
    <w:p>
      <w:r>
        <w:t>Setuju... Usir aja keturunan arab, india, cina termasuk ente zul. URL</w:t>
      </w:r>
    </w:p>
    <w:p>
      <w:r>
        <w:rPr>
          <w:b/>
          <w:u w:val="single"/>
        </w:rPr>
        <w:t>205814</w:t>
      </w:r>
    </w:p>
    <w:p>
      <w:r>
        <w:t>Jadi sebenarnya dokumen hasil TPF Munir itu tidak hilang. Yg hilang adalah nyali politik Jokowi. Kenapa? Apa krn kasus ini tjd di era Mega?</w:t>
      </w:r>
    </w:p>
    <w:p>
      <w:r>
        <w:rPr>
          <w:b/>
          <w:u w:val="single"/>
        </w:rPr>
        <w:t>205815</w:t>
      </w:r>
    </w:p>
    <w:p>
      <w:r>
        <w:t>USER Ayas kunyuk.'</w:t>
      </w:r>
    </w:p>
    <w:p>
      <w:r>
        <w:rPr>
          <w:b/>
          <w:u w:val="single"/>
        </w:rPr>
        <w:t>205816</w:t>
      </w:r>
    </w:p>
    <w:p>
      <w:r>
        <w:t>Bawaslu menyatakan PKPI lolos memenuhi syarat mengikuti Pilkada 2019. #Liputan6SCTV</w:t>
      </w:r>
    </w:p>
    <w:p>
      <w:r>
        <w:rPr>
          <w:b/>
          <w:u w:val="single"/>
        </w:rPr>
        <w:t>205817</w:t>
      </w:r>
    </w:p>
    <w:p>
      <w:r>
        <w:t>2. Presiden USER yakin, Indonesia akan menjadi negara yang semakin besar, kokoh, dan kuat, apabila ulama dan umara-nya selalu beriringan serta menjaga tali silaturahmi #JokowiAjakUlamaSejukkanPilkada</w:t>
      </w:r>
    </w:p>
    <w:p>
      <w:r>
        <w:rPr>
          <w:b/>
          <w:u w:val="single"/>
        </w:rPr>
        <w:t>205818</w:t>
      </w:r>
    </w:p>
    <w:p>
      <w:r>
        <w:t>USER Aku nggak dicepetin lho akhirnya jijik sendiri. WOI IYAA IKUTAN TAHAN NAPAS AKU PAS KEJAR KEJARAN'</w:t>
      </w:r>
    </w:p>
    <w:p>
      <w:r>
        <w:rPr>
          <w:b/>
          <w:u w:val="single"/>
        </w:rPr>
        <w:t>205819</w:t>
      </w:r>
    </w:p>
    <w:p>
      <w:r>
        <w:t>USER Esdegan negaranya ada kedubes israel dan menjalin hub diplomatik, jokowi gak menjalin hub diplomat..\nEsdegan antek yahudi?'</w:t>
      </w:r>
    </w:p>
    <w:p>
      <w:r>
        <w:rPr>
          <w:b/>
          <w:u w:val="single"/>
        </w:rPr>
        <w:t>205820</w:t>
      </w:r>
    </w:p>
    <w:p>
      <w:r>
        <w:t>USER USER USER USER USER USER USER USER USER USER USER USER USER Salut atas keikhlasan USER bersedekah menghabiskan dana milyaran utk</w:t>
      </w:r>
    </w:p>
    <w:p>
      <w:r>
        <w:rPr>
          <w:b/>
          <w:u w:val="single"/>
        </w:rPr>
        <w:t>205821</w:t>
      </w:r>
    </w:p>
    <w:p>
      <w:r>
        <w:t>Kunjungan Anies ke Turki Tuai Pujian Ribuan Warganet, Katanya: Ini Gubernur apa Presiden? Selengkapnya :</w:t>
      </w:r>
    </w:p>
    <w:p>
      <w:r>
        <w:rPr>
          <w:b/>
          <w:u w:val="single"/>
        </w:rPr>
        <w:t>205822</w:t>
      </w:r>
    </w:p>
    <w:p>
      <w:r>
        <w:t>USER Kaya lu terkutuk'</w:t>
      </w:r>
    </w:p>
    <w:p>
      <w:r>
        <w:rPr>
          <w:b/>
          <w:u w:val="single"/>
        </w:rPr>
        <w:t>205823</w:t>
      </w:r>
    </w:p>
    <w:p>
      <w:r>
        <w:t>USER Anda hebat bs mengukur kadar keimanan seseorang. Tp kadarmu tak kau lihat.. Apakah anda tergolong orang yg dah picek mata hatinya'</w:t>
      </w:r>
    </w:p>
    <w:p>
      <w:r>
        <w:rPr>
          <w:b/>
          <w:u w:val="single"/>
        </w:rPr>
        <w:t>205824</w:t>
      </w:r>
    </w:p>
    <w:p>
      <w:r>
        <w:t>RT USER: Orang gila tanpa gangguan mental adalah orang yang paling logis\n(?)'</w:t>
      </w:r>
    </w:p>
    <w:p>
      <w:r>
        <w:rPr>
          <w:b/>
          <w:u w:val="single"/>
        </w:rPr>
        <w:t>205825</w:t>
      </w:r>
    </w:p>
    <w:p>
      <w:r>
        <w:t>USER Biasa si somad sebenernya pingin ngopi di strabuck..tp ngk bisa..mad somad USER yo ngopi yuuuk....trus entr gw tamparin cocot lu biar tambah monyong...'</w:t>
      </w:r>
    </w:p>
    <w:p>
      <w:r>
        <w:rPr>
          <w:b/>
          <w:u w:val="single"/>
        </w:rPr>
        <w:t>205826</w:t>
      </w:r>
    </w:p>
    <w:p>
      <w:r>
        <w:t>USER USER USER USER USER USER USER USER USER USER USER USER USER USER USER USER USER yg mau ganti presiden? Calon ngga</w:t>
      </w:r>
    </w:p>
    <w:p>
      <w:r>
        <w:rPr>
          <w:b/>
          <w:u w:val="single"/>
        </w:rPr>
        <w:t>205827</w:t>
      </w:r>
    </w:p>
    <w:p>
      <w:r>
        <w:t>dekalarasi pilkada 2018 aman dan anti hoax warga panggreh jabon</w:t>
      </w:r>
    </w:p>
    <w:p>
      <w:r>
        <w:rPr>
          <w:b/>
          <w:u w:val="single"/>
        </w:rPr>
        <w:t>205828</w:t>
      </w:r>
    </w:p>
    <w:p>
      <w:r>
        <w:t>Dari 2 tahun lalu teriak-teriak "jokowi diktator" tapi sampe sekarang yang teriak kayak gitu tetep bisa hidup nyaman. Ironis menurut gue.</w:t>
      </w:r>
    </w:p>
    <w:p>
      <w:r>
        <w:rPr>
          <w:b/>
          <w:u w:val="single"/>
        </w:rPr>
        <w:t>205829</w:t>
      </w:r>
    </w:p>
    <w:p>
      <w:r>
        <w:t>Sinting sih, bukan cuma pesepakbola, tapi juga jualan bahan kimia! URL</w:t>
      </w:r>
    </w:p>
    <w:p>
      <w:r>
        <w:rPr>
          <w:b/>
          <w:u w:val="single"/>
        </w:rPr>
        <w:t>205830</w:t>
      </w:r>
    </w:p>
    <w:p>
      <w:r>
        <w:t>Soal Ujian Sekolah SD Pendidikan Agama Islam (PAI)</w:t>
      </w:r>
    </w:p>
    <w:p>
      <w:r>
        <w:rPr>
          <w:b/>
          <w:u w:val="single"/>
        </w:rPr>
        <w:t>205831</w:t>
      </w:r>
    </w:p>
    <w:p>
      <w:r>
        <w:t>RT USER: Anjirr Di fuck sama Kontol Kuda.. URL</w:t>
      </w:r>
    </w:p>
    <w:p>
      <w:r>
        <w:rPr>
          <w:b/>
          <w:u w:val="single"/>
        </w:rPr>
        <w:t>205832</w:t>
      </w:r>
    </w:p>
    <w:p>
      <w:r>
        <w:t>islam nusantara hanya sbgai taming komunis dan syiah liberal untuk mrnghancurkan islam di indonesia.'</w:t>
      </w:r>
    </w:p>
    <w:p>
      <w:r>
        <w:rPr>
          <w:b/>
          <w:u w:val="single"/>
        </w:rPr>
        <w:t>205833</w:t>
      </w:r>
    </w:p>
    <w:p>
      <w:r>
        <w:t>USER USER USER Pks jg antek komunis tuh</w:t>
      </w:r>
    </w:p>
    <w:p>
      <w:r>
        <w:rPr>
          <w:b/>
          <w:u w:val="single"/>
        </w:rPr>
        <w:t>205834</w:t>
      </w:r>
    </w:p>
    <w:p>
      <w:r>
        <w:t>USER Patung Tugu Rato Nago Besanding. lokasi di Disimpang Tiga Kampung Kagungan Ratu, Kecamatan Tulang Bawang Udik, Lampung #TebakGambarIM3Ooredoo USER USER USER USER USER'</w:t>
      </w:r>
    </w:p>
    <w:p>
      <w:r>
        <w:rPr>
          <w:b/>
          <w:u w:val="single"/>
        </w:rPr>
        <w:t>205835</w:t>
      </w:r>
    </w:p>
    <w:p>
      <w:r>
        <w:t>Angkat Tangan! Jgn Bergerak! ,*, Ciyus? , Cumpah? , Miapa? #lucu'</w:t>
      </w:r>
    </w:p>
    <w:p>
      <w:r>
        <w:rPr>
          <w:b/>
          <w:u w:val="single"/>
        </w:rPr>
        <w:t>205836</w:t>
      </w:r>
    </w:p>
    <w:p>
      <w:r>
        <w:t>USER USER Apa yg dilakukan o rezim pemerintah sekarang mmg perlu mendapat apresiasi. Di sisi lain ada beberapa pekerjaan rumah yang perlu di selesaikan. Semoga di periode ke 2 bisa di tingkatkan. Pak Dhe harus berani u membenahi PR</w:t>
      </w:r>
    </w:p>
    <w:p>
      <w:r>
        <w:rPr>
          <w:b/>
          <w:u w:val="single"/>
        </w:rPr>
        <w:t>205837</w:t>
      </w:r>
    </w:p>
    <w:p>
      <w:r>
        <w:t>�??Saya mengajak agar para ulama mendinginkan situasi, menyejukkan situasi,�?? ungkap Presiden Jokowi USER</w:t>
      </w:r>
    </w:p>
    <w:p>
      <w:r>
        <w:rPr>
          <w:b/>
          <w:u w:val="single"/>
        </w:rPr>
        <w:t>205838</w:t>
      </w:r>
    </w:p>
    <w:p>
      <w:r>
        <w:t>Saya bkn ahli ekonomi, tapi pernah denger, kalo cetak banyak uang malah membuat inflasi, dan rupiah harga cetaknya sesuai nominalnya, kok bisa admin USER berstatement sperti itu. Mohon koreksi kalau salah</w:t>
      </w:r>
    </w:p>
    <w:p>
      <w:r>
        <w:rPr>
          <w:b/>
          <w:u w:val="single"/>
        </w:rPr>
        <w:t>205839</w:t>
      </w:r>
    </w:p>
    <w:p>
      <w:r>
        <w:t>USER ngakak,ngatain diri sendiri noob wkwk. eh btw lu out dari ena bang?'</w:t>
      </w:r>
    </w:p>
    <w:p>
      <w:r>
        <w:rPr>
          <w:b/>
          <w:u w:val="single"/>
        </w:rPr>
        <w:t>205840</w:t>
      </w:r>
    </w:p>
    <w:p>
      <w:r>
        <w:t>Kali ini saya angkat jempol sama USER , bukan pada soal isi pernyataannya melainkan pada tindakannya yang bisa jadi aksi "test the water". Dengan begini ketahuan mana pembela agama sejati dan mana yang abal-abal. Yang mendukung pernyataan USER</w:t>
      </w:r>
    </w:p>
    <w:p>
      <w:r>
        <w:rPr>
          <w:b/>
          <w:u w:val="single"/>
        </w:rPr>
        <w:t>205841</w:t>
      </w:r>
    </w:p>
    <w:p>
      <w:r>
        <w:t>mau marah tp kok kasian sm yg udh kerja keras tnpa bacot. tp kalo didiemin, yg kerja keras banyak bacot mlh tmbh bau mulutnya.'</w:t>
      </w:r>
    </w:p>
    <w:p>
      <w:r>
        <w:rPr>
          <w:b/>
          <w:u w:val="single"/>
        </w:rPr>
        <w:t>205842</w:t>
      </w:r>
    </w:p>
    <w:p>
      <w:r>
        <w:t>Oh ya lupa... trimakasih banyak Pak sejak Bpk jdi presiden barulah jalan negara di tempat kami terjamah aspal mulus.... Pos Lintas Batas ngk malu-maluin lgi. Serasa sdh berada di surga pak.</w:t>
      </w:r>
    </w:p>
    <w:p>
      <w:r>
        <w:rPr>
          <w:b/>
          <w:u w:val="single"/>
        </w:rPr>
        <w:t>205843</w:t>
      </w:r>
    </w:p>
    <w:p>
      <w:r>
        <w:t>(cont.) mendekati Phoebe dengan tatapan\xe2\x80\x94entah lah. Keanu tidak merasa terintimidasi. Hanya saja terlalu tidak ramah untuk orang asing yang baru bertemu. Sementara Ilya yang berada di gendongan nya pun ia hadapan kan ke depan. Tangan mungil nya</w:t>
      </w:r>
    </w:p>
    <w:p>
      <w:r>
        <w:rPr>
          <w:b/>
          <w:u w:val="single"/>
        </w:rPr>
        <w:t>205844</w:t>
      </w:r>
    </w:p>
    <w:p>
      <w:r>
        <w:t>USER USER suruh si munawar itu mimik kencing onta\nmunawar yg munafik'</w:t>
      </w:r>
    </w:p>
    <w:p>
      <w:r>
        <w:rPr>
          <w:b/>
          <w:u w:val="single"/>
        </w:rPr>
        <w:t>205845</w:t>
      </w:r>
    </w:p>
    <w:p>
      <w:r>
        <w:t>USER Bisa...tapi harus siap dikatain kafir komunis antek asing dsb...'</w:t>
      </w:r>
    </w:p>
    <w:p>
      <w:r>
        <w:rPr>
          <w:b/>
          <w:u w:val="single"/>
        </w:rPr>
        <w:t>205846</w:t>
      </w:r>
    </w:p>
    <w:p>
      <w:r>
        <w:t>USER USER Ngrebut saham? Utang lagi...utang lagi...tukang tipu. Duit utangan trus dipakai utk pencitraan. Soplak bener rezim ini'</w:t>
      </w:r>
    </w:p>
    <w:p>
      <w:r>
        <w:rPr>
          <w:b/>
          <w:u w:val="single"/>
        </w:rPr>
        <w:t>205847</w:t>
      </w:r>
    </w:p>
    <w:p>
      <w:r>
        <w:t>USER Oh scamming. Ya urus lah bego, orang lu butuh'</w:t>
      </w:r>
    </w:p>
    <w:p>
      <w:r>
        <w:rPr>
          <w:b/>
          <w:u w:val="single"/>
        </w:rPr>
        <w:t>205848</w:t>
      </w:r>
    </w:p>
    <w:p>
      <w:r>
        <w:t>Orang yg sering tertawa belum tentu gila, dan orang yg ga pernah tertawa belum tentu waras.'</w:t>
      </w:r>
    </w:p>
    <w:p>
      <w:r>
        <w:rPr>
          <w:b/>
          <w:u w:val="single"/>
        </w:rPr>
        <w:t>205849</w:t>
      </w:r>
    </w:p>
    <w:p>
      <w:r>
        <w:t>USER tangkap dan bunuh saja itu bajingan...prcma klo ngarep ama "penegak hukum"'</w:t>
      </w:r>
    </w:p>
    <w:p>
      <w:r>
        <w:rPr>
          <w:b/>
          <w:u w:val="single"/>
        </w:rPr>
        <w:t>205850</w:t>
      </w:r>
    </w:p>
    <w:p>
      <w:r>
        <w:t>USER eeh bang perek baru keliatan\xf0\x9f\x98\x82\xf0\x9f\x98\x82'</w:t>
      </w:r>
    </w:p>
    <w:p>
      <w:r>
        <w:rPr>
          <w:b/>
          <w:u w:val="single"/>
        </w:rPr>
        <w:t>205851</w:t>
      </w:r>
    </w:p>
    <w:p>
      <w:r>
        <w:t>USER Iya. Game yg diangkat pilem yg bagus apa cb? Assassin's Creed kacrut jg. Resident Evil mgkn oke."</w:t>
      </w:r>
    </w:p>
    <w:p>
      <w:r>
        <w:rPr>
          <w:b/>
          <w:u w:val="single"/>
        </w:rPr>
        <w:t>205852</w:t>
      </w:r>
    </w:p>
    <w:p>
      <w:r>
        <w:t>Tak pasal keluar perkataan babi bila baca last tweet \xf0\x9f\x98\xad URL</w:t>
      </w:r>
    </w:p>
    <w:p>
      <w:r>
        <w:rPr>
          <w:b/>
          <w:u w:val="single"/>
        </w:rPr>
        <w:t>205853</w:t>
      </w:r>
    </w:p>
    <w:p>
      <w:r>
        <w:t>USER USER Dan sy yakin anis menang di gurun pasir bnyak onta nya'</w:t>
      </w:r>
    </w:p>
    <w:p>
      <w:r>
        <w:rPr>
          <w:b/>
          <w:u w:val="single"/>
        </w:rPr>
        <w:t>205854</w:t>
      </w:r>
    </w:p>
    <w:p>
      <w:r>
        <w:t>USER jancuk'</w:t>
      </w:r>
    </w:p>
    <w:p>
      <w:r>
        <w:rPr>
          <w:b/>
          <w:u w:val="single"/>
        </w:rPr>
        <w:t>205855</w:t>
      </w:r>
    </w:p>
    <w:p>
      <w:r>
        <w:t>USER Si dongo dah numpang makan ma rakyat kerjanya cuma bisa nyinyir....'</w:t>
      </w:r>
    </w:p>
    <w:p>
      <w:r>
        <w:rPr>
          <w:b/>
          <w:u w:val="single"/>
        </w:rPr>
        <w:t>205856</w:t>
      </w:r>
    </w:p>
    <w:p>
      <w:r>
        <w:t>USER IYA SIH TAPI SAMPE EMAK KU BILANG KETAWA NYA KAYAK KUNTI:"))('</w:t>
      </w:r>
    </w:p>
    <w:p>
      <w:r>
        <w:rPr>
          <w:b/>
          <w:u w:val="single"/>
        </w:rPr>
        <w:t>205857</w:t>
      </w:r>
    </w:p>
    <w:p>
      <w:r>
        <w:t>Yang patut ditunggu oleh kita semua \n\nBani Hoax mulai membangun Ahok seperti Nelson Mandela\n\nPertanyaan memalukannya selanjutnya adalah, apakah Ahok ditahan di LP seperti mandela?\n\nMandela itu pahlawan, sementara ahok itu pemimpin yg suka marah2 d</w:t>
      </w:r>
    </w:p>
    <w:p>
      <w:r>
        <w:rPr>
          <w:b/>
          <w:u w:val="single"/>
        </w:rPr>
        <w:t>205858</w:t>
      </w:r>
    </w:p>
    <w:p>
      <w:r>
        <w:t>USER basmi dulu punya lu, malah merhatiin org lain si onta :)'</w:t>
      </w:r>
    </w:p>
    <w:p>
      <w:r>
        <w:rPr>
          <w:b/>
          <w:u w:val="single"/>
        </w:rPr>
        <w:t>205859</w:t>
      </w:r>
    </w:p>
    <w:p>
      <w:r>
        <w:t>GANYANG PKI itu Kewajiban dalam Menjaga NKRI n Pancasila URL</w:t>
      </w:r>
    </w:p>
    <w:p>
      <w:r>
        <w:rPr>
          <w:b/>
          <w:u w:val="single"/>
        </w:rPr>
        <w:t>205860</w:t>
      </w:r>
    </w:p>
    <w:p>
      <w:r>
        <w:t>USER Keren amat warteg pake taplak mejanya'</w:t>
      </w:r>
    </w:p>
    <w:p>
      <w:r>
        <w:rPr>
          <w:b/>
          <w:u w:val="single"/>
        </w:rPr>
        <w:t>205861</w:t>
      </w:r>
    </w:p>
    <w:p>
      <w:r>
        <w:t>USER emang dipikirnya ada agama asli indonesia ?, Islam impor, kristen impor, hindu impor, budha impor, yahudi impor, bahkan komunisme pun impor, yg gak impor itu aliran animisme dan dinamisme, mau dipelihara lg aliran jahiliyah itu x ya ?'</w:t>
      </w:r>
    </w:p>
    <w:p>
      <w:r>
        <w:rPr>
          <w:b/>
          <w:u w:val="single"/>
        </w:rPr>
        <w:t>205862</w:t>
      </w:r>
    </w:p>
    <w:p>
      <w:r>
        <w:t>USER USER USER USER USER USER Anjir mikirnya ngocok ya :('</w:t>
      </w:r>
    </w:p>
    <w:p>
      <w:r>
        <w:rPr>
          <w:b/>
          <w:u w:val="single"/>
        </w:rPr>
        <w:t>205863</w:t>
      </w:r>
    </w:p>
    <w:p>
      <w:r>
        <w:t>USER SMA ku dulu negeri (dan termasuk yg favorit), jadi favorit buat yg minoritas karena ga jadi minoritas di sana. 50:50 yg muslim &amp;amp; kristen/katolik. Di kelasku malah masing2 sepertiga. Ga tahu sekarang masih gitu/ga.'</w:t>
      </w:r>
    </w:p>
    <w:p>
      <w:r>
        <w:rPr>
          <w:b/>
          <w:u w:val="single"/>
        </w:rPr>
        <w:t>205864</w:t>
      </w:r>
    </w:p>
    <w:p>
      <w:r>
        <w:t>seni budaya</w:t>
      </w:r>
    </w:p>
    <w:p>
      <w:r>
        <w:rPr>
          <w:b/>
          <w:u w:val="single"/>
        </w:rPr>
        <w:t>205865</w:t>
      </w:r>
    </w:p>
    <w:p>
      <w:r>
        <w:t>USER USER USER yg jelas krn bukan org2nya Ahok atau P Jokowi, dianggap bkan menghina islam tp cuma kepeleset lidah saja, itulah kalau bela2 agama cuma diniatkan menghajar lawan politik... agama ko jd alat transaksipolitik, memal</w:t>
      </w:r>
    </w:p>
    <w:p>
      <w:r>
        <w:rPr>
          <w:b/>
          <w:u w:val="single"/>
        </w:rPr>
        <w:t>205866</w:t>
      </w:r>
    </w:p>
    <w:p>
      <w:r>
        <w:t>USER KUDA KEKNYA BUKAN ONTA WKWKWKWK'</w:t>
      </w:r>
    </w:p>
    <w:p>
      <w:r>
        <w:rPr>
          <w:b/>
          <w:u w:val="single"/>
        </w:rPr>
        <w:t>205867</w:t>
      </w:r>
    </w:p>
    <w:p>
      <w:r>
        <w:t>Dasar jd cina kok goblok mau aja bayarin kucing gembrot model gtuan'</w:t>
      </w:r>
    </w:p>
    <w:p>
      <w:r>
        <w:rPr>
          <w:b/>
          <w:u w:val="single"/>
        </w:rPr>
        <w:t>205868</w:t>
      </w:r>
    </w:p>
    <w:p>
      <w:r>
        <w:t>Seandainya hari ini kita membiarkan penyakit berkudis ini bertapak, maka sedikit demi sedikit ia akan menjadi barah yang tidak mampu diubati, kata PU Amin \n\n#utusanmalaysia #utusanonline URL</w:t>
      </w:r>
    </w:p>
    <w:p>
      <w:r>
        <w:rPr>
          <w:b/>
          <w:u w:val="single"/>
        </w:rPr>
        <w:t>205869</w:t>
      </w:r>
    </w:p>
    <w:p>
      <w:r>
        <w:t>USER USER Halo kebetulan skripsiku dulu ttg transgender jg. Coba aja kamu cari ttg website suara kita untuk lgbt jakarta. Kalau km ke yogya, km bisa coba ke LSM kebaya. Good luck!'</w:t>
      </w:r>
    </w:p>
    <w:p>
      <w:r>
        <w:rPr>
          <w:b/>
          <w:u w:val="single"/>
        </w:rPr>
        <w:t>205870</w:t>
      </w:r>
    </w:p>
    <w:p>
      <w:r>
        <w:t>USER Dah kau tanya aku jawab lah hahahaha dah tu kau ingat aku bisu? Tau orang bisu romen macam mana??!! Tapi aku rasa banyak guna tangan lah, nak apa tunjuk je macam beli kuih raya \xf0\x9f\x98\x82\xf0\x9f\xa4\x94'</w:t>
      </w:r>
    </w:p>
    <w:p>
      <w:r>
        <w:rPr>
          <w:b/>
          <w:u w:val="single"/>
        </w:rPr>
        <w:t>205871</w:t>
      </w:r>
    </w:p>
    <w:p>
      <w:r>
        <w:t>even dia ustaz, berserban berjubah putih, tapi kalau drive macam celaka, dia tetap tergolong dalam golongan babi ya anak anak.'</w:t>
      </w:r>
    </w:p>
    <w:p>
      <w:r>
        <w:rPr>
          <w:b/>
          <w:u w:val="single"/>
        </w:rPr>
        <w:t>205872</w:t>
      </w:r>
    </w:p>
    <w:p>
      <w:r>
        <w:t>#Serba #Mendadak; ; Mendapat peci, ; Mendadak dekat ulama,; Mendadak singgah Pesantren, ; Mendadak mirip Sahabah Nabi,; ; Kitab Suci Fiksi,; Mendadak Bela Islam; ; #Baper Salah Tempat ; ; 411, 212, kemane aje? �???</w:t>
      </w:r>
    </w:p>
    <w:p>
      <w:r>
        <w:rPr>
          <w:b/>
          <w:u w:val="single"/>
        </w:rPr>
        <w:t>205873</w:t>
      </w:r>
    </w:p>
    <w:p>
      <w:r>
        <w:t>Media Oposisi: Sebaiknya Jokowi Mundur Itu Lebih Negarawan URL</w:t>
      </w:r>
    </w:p>
    <w:p>
      <w:r>
        <w:rPr>
          <w:b/>
          <w:u w:val="single"/>
        </w:rPr>
        <w:t>205874</w:t>
      </w:r>
    </w:p>
    <w:p>
      <w:r>
        <w:t>Siapppp...sbtlnye ga nunggu 2019, lbh cpt lbh baik jokowi kita lengserkan...sblm negeri ini kacau balau</w:t>
      </w:r>
    </w:p>
    <w:p>
      <w:r>
        <w:rPr>
          <w:b/>
          <w:u w:val="single"/>
        </w:rPr>
        <w:t>205875</w:t>
      </w:r>
    </w:p>
    <w:p>
      <w:r>
        <w:t>USER Contohnya, kalau kita lihat, bayi yg baru lahir, ada yg cacat, ada yg dilahirkan dlm keadaan x sempurna mcm bayi lain, adakah tu tanda Allah zalim pada hambanya? Tidak, Allah tahu apa yg kita x tau. Sabarlah dgn ujian Allah'</w:t>
      </w:r>
    </w:p>
    <w:p>
      <w:r>
        <w:rPr>
          <w:b/>
          <w:u w:val="single"/>
        </w:rPr>
        <w:t>205876</w:t>
      </w:r>
    </w:p>
    <w:p>
      <w:r>
        <w:t>USER Gw ni aslinya geblek kalo suruh kasih saran sama kritik, asli dh \xf0\x9f\x98\xad\n\nSo far baguss, cukup bikin penasaran. Tapi gw ngerasa kayak cepet banget gitu, mungkin u kudu sedikit nambah narasi kali ya'</w:t>
      </w:r>
    </w:p>
    <w:p>
      <w:r>
        <w:rPr>
          <w:b/>
          <w:u w:val="single"/>
        </w:rPr>
        <w:t>205877</w:t>
      </w:r>
    </w:p>
    <w:p>
      <w:r>
        <w:t>USER Duh kok kesannya insensitive gt yaaa sis \xf0\x9f\xa4\xa6\xf0\x9f\x8f\xbb\xe2\x80\x8d\xe2\x99\x80\xef\xb8\x8f gr gr bom tempo hari asosiasi cadar makin negatif, eh saiki ketambahan iki \xf0\x9f\xa4\xa6\xf0\x9f\x8f\xbb\xe2\x80\x8d\xe2\x99\x80\</w:t>
      </w:r>
    </w:p>
    <w:p>
      <w:r>
        <w:rPr>
          <w:b/>
          <w:u w:val="single"/>
        </w:rPr>
        <w:t>205878</w:t>
      </w:r>
    </w:p>
    <w:p>
      <w:r>
        <w:t>USER USER USER USER USER USER USER Ini pasti kerjaan bani tembluk yg stres akibat jagonya nyungsep di jabar, jateng, dan jatim.'</w:t>
      </w:r>
    </w:p>
    <w:p>
      <w:r>
        <w:rPr>
          <w:b/>
          <w:u w:val="single"/>
        </w:rPr>
        <w:t>205879</w:t>
      </w:r>
    </w:p>
    <w:p>
      <w:r>
        <w:t>Sinergitas Dalam Penangulangi Terorisme, BNPT Datangi Polda Bali; ; Dalam rangka menyukseskan Pilkada serentak 2018 dan tahapan Pemilu 2019 di wilayah Provinsi Bali, Badan Nasional Penanggulangan Terorisme (BNPT) datangi...</w:t>
      </w:r>
    </w:p>
    <w:p>
      <w:r>
        <w:rPr>
          <w:b/>
          <w:u w:val="single"/>
        </w:rPr>
        <w:t>205880</w:t>
      </w:r>
    </w:p>
    <w:p>
      <w:r>
        <w:t>USER USER USER MEN MENSIP KALIAN UHUWWW GA KERASA MW BROJOL IYA SEMOGA LANGGENG!! JGN TENGKAR2 KAYA BOM BOM CAR!! SEMOGA MENJADI PANUTAN Q YG BAIQ. DAH GUBYA MWAAAA \xe2\x9d\xa4'</w:t>
      </w:r>
    </w:p>
    <w:p>
      <w:r>
        <w:rPr>
          <w:b/>
          <w:u w:val="single"/>
        </w:rPr>
        <w:t>205881</w:t>
      </w:r>
    </w:p>
    <w:p>
      <w:r>
        <w:t>Di wayang golek semar dan keluarga mereka selalu di hina oleh dorna dan orang yang tidak suka terhadap mereka, tapi semar dan keluarga selalu memaafkan perbuatan mereka sebelum mereka meminta maaf langsung.'</w:t>
      </w:r>
    </w:p>
    <w:p>
      <w:r>
        <w:rPr>
          <w:b/>
          <w:u w:val="single"/>
        </w:rPr>
        <w:t>205882</w:t>
      </w:r>
    </w:p>
    <w:p>
      <w:r>
        <w:t>#MataNajwaDebatJakarta si Cina Babi ahok bloon banget. Sok pinter banget lagi. Asal bukan Ahok</w:t>
      </w:r>
    </w:p>
    <w:p>
      <w:r>
        <w:rPr>
          <w:b/>
          <w:u w:val="single"/>
        </w:rPr>
        <w:t>205883</w:t>
      </w:r>
    </w:p>
    <w:p>
      <w:r>
        <w:t>USER Susu kntl manis = susu kental manis \xf0\x9f\x98\x83'</w:t>
      </w:r>
    </w:p>
    <w:p>
      <w:r>
        <w:rPr>
          <w:b/>
          <w:u w:val="single"/>
        </w:rPr>
        <w:t>205884</w:t>
      </w:r>
    </w:p>
    <w:p>
      <w:r>
        <w:t>USER cebong norak memang'</w:t>
      </w:r>
    </w:p>
    <w:p>
      <w:r>
        <w:rPr>
          <w:b/>
          <w:u w:val="single"/>
        </w:rPr>
        <w:t>205885</w:t>
      </w:r>
    </w:p>
    <w:p>
      <w:r>
        <w:t>USER USER Memahami hadits jgn sepotong2 ntar mulutnya bau pesing \xf0\x9f\x98\x82. Pelajari awal mula kenapa itu ada hadits Air Kencing Onta \xf0\x9f\x98\x81'</w:t>
      </w:r>
    </w:p>
    <w:p>
      <w:r>
        <w:rPr>
          <w:b/>
          <w:u w:val="single"/>
        </w:rPr>
        <w:t>205886</w:t>
      </w:r>
    </w:p>
    <w:p>
      <w:r>
        <w:t>Ups.... udh 2 x ngentod tp kontol q ini kk msih ngaceng lgi y....'</w:t>
      </w:r>
    </w:p>
    <w:p>
      <w:r>
        <w:rPr>
          <w:b/>
          <w:u w:val="single"/>
        </w:rPr>
        <w:t>205887</w:t>
      </w:r>
    </w:p>
    <w:p>
      <w:r>
        <w:t>Abis kerja pkl 11 sampai sekarang tk blk rmh nasib bujang kalau dah kawin mampus bini aku sangsi kata aku tido rmh bini no 2 haha'</w:t>
      </w:r>
    </w:p>
    <w:p>
      <w:r>
        <w:rPr>
          <w:b/>
          <w:u w:val="single"/>
        </w:rPr>
        <w:t>205888</w:t>
      </w:r>
    </w:p>
    <w:p>
      <w:r>
        <w:t>RT USER: Aku benci dengan rasa cemburu. Dia seringkali secara bajingan mengoyak-ngoyak isi hati yang tadinya sedang baik-baik s\xe2\x80\xa6'</w:t>
      </w:r>
    </w:p>
    <w:p>
      <w:r>
        <w:rPr>
          <w:b/>
          <w:u w:val="single"/>
        </w:rPr>
        <w:t>205889</w:t>
      </w:r>
    </w:p>
    <w:p>
      <w:r>
        <w:t>USER biar edan lil \xf0\x9f\x98\x82\xf0\x9f\x98\x82\xf0\x9f\x98\x82\xf0\x9f\x98\x82'</w:t>
      </w:r>
    </w:p>
    <w:p>
      <w:r>
        <w:rPr>
          <w:b/>
          <w:u w:val="single"/>
        </w:rPr>
        <w:t>205890</w:t>
      </w:r>
    </w:p>
    <w:p>
      <w:r>
        <w:t>USER Malam bloon, sama aje lu juga salah wkwk'</w:t>
      </w:r>
    </w:p>
    <w:p>
      <w:r>
        <w:rPr>
          <w:b/>
          <w:u w:val="single"/>
        </w:rPr>
        <w:t>205891</w:t>
      </w:r>
    </w:p>
    <w:p>
      <w:r>
        <w:t>Kecewa tapi bisu..'</w:t>
      </w:r>
    </w:p>
    <w:p>
      <w:r>
        <w:rPr>
          <w:b/>
          <w:u w:val="single"/>
        </w:rPr>
        <w:t>205892</w:t>
      </w:r>
    </w:p>
    <w:p>
      <w:r>
        <w:t>Pas ditegur duluan baru deh ngeh, itupun matanya harus pake di sipit sipitin dulu buat menerka nerka siapa yaa ini yang negur\xf0\x9f\x98\x82 wkwk'</w:t>
      </w:r>
    </w:p>
    <w:p>
      <w:r>
        <w:rPr>
          <w:b/>
          <w:u w:val="single"/>
        </w:rPr>
        <w:t>205893</w:t>
      </w:r>
    </w:p>
    <w:p>
      <w:r>
        <w:t>USER USER TAE UCINK SIAPA YG SIRIK\xf0\x9f\x98\xa0\xf0\x9f\x98\xa1\n\nEmang mo gangguin kalean:(\n\nDiem lu coeg'</w:t>
      </w:r>
    </w:p>
    <w:p>
      <w:r>
        <w:rPr>
          <w:b/>
          <w:u w:val="single"/>
        </w:rPr>
        <w:t>205894</w:t>
      </w:r>
    </w:p>
    <w:p>
      <w:r>
        <w:t>USER rajin sholat &amp;amp; berhijab itu hukumnya wajib.\nkita gatau kenapa dia jadi lesbi mungkin dia punya alasan tersendiri yang bikin dia kayak gitu dan orang lain gabisa paham. perasaan tetap perasaan. jadi yang bisa memandang dia cuma Allah bukan</w:t>
      </w:r>
    </w:p>
    <w:p>
      <w:r>
        <w:rPr>
          <w:b/>
          <w:u w:val="single"/>
        </w:rPr>
        <w:t>205895</w:t>
      </w:r>
    </w:p>
    <w:p>
      <w:r>
        <w:t>Solo - Sby.... 10 jam??? Katrok bin udik soalnya lbh parah dari 25 Thn yll....'</w:t>
      </w:r>
    </w:p>
    <w:p>
      <w:r>
        <w:rPr>
          <w:b/>
          <w:u w:val="single"/>
        </w:rPr>
        <w:t>205896</w:t>
      </w:r>
    </w:p>
    <w:p>
      <w:r>
        <w:t>USER Hancurkan PDIP...beserta antek 2nya....kumpulan kafirun munafikun....'</w:t>
      </w:r>
    </w:p>
    <w:p>
      <w:r>
        <w:rPr>
          <w:b/>
          <w:u w:val="single"/>
        </w:rPr>
        <w:t>205897</w:t>
      </w:r>
    </w:p>
    <w:p>
      <w:r>
        <w:t>Mana para babi ahok yg ngejek onta, biar di injek2 ama onta</w:t>
      </w:r>
    </w:p>
    <w:p>
      <w:r>
        <w:rPr>
          <w:b/>
          <w:u w:val="single"/>
        </w:rPr>
        <w:t>205898</w:t>
      </w:r>
    </w:p>
    <w:p>
      <w:r>
        <w:t>Presiden Joko Widodo resmi mencabut 14 proyek dari daftar Proyek Strategis Nasional (PSN). Ini alasannya�?��?��?��?�</w:t>
      </w:r>
    </w:p>
    <w:p>
      <w:r>
        <w:rPr>
          <w:b/>
          <w:u w:val="single"/>
        </w:rPr>
        <w:t>205899</w:t>
      </w:r>
    </w:p>
    <w:p>
      <w:r>
        <w:t>USER USER USER USER USER USER USER USER USER USER USER USER USER USER USER USER USER USER USER USER USER USER USER</w:t>
      </w:r>
    </w:p>
    <w:p>
      <w:r>
        <w:rPr>
          <w:b/>
          <w:u w:val="single"/>
        </w:rPr>
        <w:t>205900</w:t>
      </w:r>
    </w:p>
    <w:p>
      <w:r>
        <w:t>USER Ini orang mengatasnamakan muslim tp picik nya koq spt Yahudi.'</w:t>
      </w:r>
    </w:p>
    <w:p>
      <w:r>
        <w:rPr>
          <w:b/>
          <w:u w:val="single"/>
        </w:rPr>
        <w:t>205901</w:t>
      </w:r>
    </w:p>
    <w:p>
      <w:r>
        <w:t>USER USER USER USER anda lebih TOLOL'</w:t>
      </w:r>
    </w:p>
    <w:p>
      <w:r>
        <w:rPr>
          <w:b/>
          <w:u w:val="single"/>
        </w:rPr>
        <w:t>205902</w:t>
      </w:r>
    </w:p>
    <w:p>
      <w:r>
        <w:t>RT USER: Ngewe di pantai kayaknya enak bro \xf0\x9f\x98\x82 USER USER USER USER #gayvid #gaylokal #ngentot\xe2\x80\xa6'</w:t>
      </w:r>
    </w:p>
    <w:p>
      <w:r>
        <w:rPr>
          <w:b/>
          <w:u w:val="single"/>
        </w:rPr>
        <w:t>205903</w:t>
      </w:r>
    </w:p>
    <w:p>
      <w:r>
        <w:t>Menjelang Pilkada Anggota Polsek Tegalrejo Polres Magelang sambang/DDS pada Tokoh Agama serta�?�</w:t>
      </w:r>
    </w:p>
    <w:p>
      <w:r>
        <w:rPr>
          <w:b/>
          <w:u w:val="single"/>
        </w:rPr>
        <w:t>205904</w:t>
      </w:r>
    </w:p>
    <w:p>
      <w:r>
        <w:t>anjir ini mati listrik sepulau namanya euy'</w:t>
      </w:r>
    </w:p>
    <w:p>
      <w:r>
        <w:rPr>
          <w:b/>
          <w:u w:val="single"/>
        </w:rPr>
        <w:t>205905</w:t>
      </w:r>
    </w:p>
    <w:p>
      <w:r>
        <w:t>Budaya Sunda Bikin Mahasiswa Asing Jatuh Cinta</w:t>
      </w:r>
    </w:p>
    <w:p>
      <w:r>
        <w:rPr>
          <w:b/>
          <w:u w:val="single"/>
        </w:rPr>
        <w:t>205906</w:t>
      </w:r>
    </w:p>
    <w:p>
      <w:r>
        <w:t>RT USER: pada akhirnya si orang pintar yg jadi gila ini mati, matinya kapan ?? dia mati bersamaan dengan "langkah akhir" yg ketua\xe2\x80\xa6'</w:t>
      </w:r>
    </w:p>
    <w:p>
      <w:r>
        <w:rPr>
          <w:b/>
          <w:u w:val="single"/>
        </w:rPr>
        <w:t>205907</w:t>
      </w:r>
    </w:p>
    <w:p>
      <w:r>
        <w:t>USER USER Rakyat lebih paham hoax nya golongan kampret..... Rakyat paham krja pemerintah. Dasar sampah lu...'</w:t>
      </w:r>
    </w:p>
    <w:p>
      <w:r>
        <w:rPr>
          <w:b/>
          <w:u w:val="single"/>
        </w:rPr>
        <w:t>205908</w:t>
      </w:r>
    </w:p>
    <w:p>
      <w:r>
        <w:t>USER USER brisik ini jablay nya jos'</w:t>
      </w:r>
    </w:p>
    <w:p>
      <w:r>
        <w:rPr>
          <w:b/>
          <w:u w:val="single"/>
        </w:rPr>
        <w:t>205909</w:t>
      </w:r>
    </w:p>
    <w:p>
      <w:r>
        <w:t>RT USER Mending loe beritain mentri joko atau jokowi nya yg mundur krn gagal hadirkan pemerintah yg berkualitas minimal ber IQ</w:t>
      </w:r>
    </w:p>
    <w:p>
      <w:r>
        <w:rPr>
          <w:b/>
          <w:u w:val="single"/>
        </w:rPr>
        <w:t>205910</w:t>
      </w:r>
    </w:p>
    <w:p>
      <w:r>
        <w:t>USER USER Emangnya sblm tahun 1988 wilayah palestina itu kosong apa..? Palestina itu sebelumnya adl salah satu propinsi kekhalifahan turki ustmani. Turki hancur krn persekongkolan yahudi yg mendukung pemberontakan kemal attaturk. Secara d</w:t>
      </w:r>
    </w:p>
    <w:p>
      <w:r>
        <w:rPr>
          <w:b/>
          <w:u w:val="single"/>
        </w:rPr>
        <w:t>205911</w:t>
      </w:r>
    </w:p>
    <w:p>
      <w:r>
        <w:t>USER untuk gubernur DKI yg terhormat saya kasih saran tolong bwt TPA sampah jgn banyakin apartemen,rumah Palagi mall</w:t>
      </w:r>
    </w:p>
    <w:p>
      <w:r>
        <w:rPr>
          <w:b/>
          <w:u w:val="single"/>
        </w:rPr>
        <w:t>205912</w:t>
      </w:r>
    </w:p>
    <w:p>
      <w:r>
        <w:t>BRENGSEK BOYFRIEND SEKALI AKU GA KUAT'</w:t>
      </w:r>
    </w:p>
    <w:p>
      <w:r>
        <w:rPr>
          <w:b/>
          <w:u w:val="single"/>
        </w:rPr>
        <w:t>205913</w:t>
      </w:r>
    </w:p>
    <w:p>
      <w:r>
        <w:t>USER Awalnya pasti mikir enggak kok enggak, cuma sekedar bacaan aja kan\n\nTapi sadar gasadar sih kita disadarin buat nerima lgbt dari bacaan ff itu, setelah itu kita mudah ngeimajinasiin bias dengan other bias bxb... yahhhh begitu deh pokoknya</w:t>
      </w:r>
    </w:p>
    <w:p>
      <w:r>
        <w:rPr>
          <w:b/>
          <w:u w:val="single"/>
        </w:rPr>
        <w:t>205914</w:t>
      </w:r>
    </w:p>
    <w:p>
      <w:r>
        <w:t>USER Cuma di rezim ini smua halal gegara duit.\nRasa malu pejabat pd putus kek nya.\nKadang uda keciduk blunder mlh nabrak hukum yg dibuat sendiri. Parah ni rezim.'</w:t>
      </w:r>
    </w:p>
    <w:p>
      <w:r>
        <w:rPr>
          <w:b/>
          <w:u w:val="single"/>
        </w:rPr>
        <w:t>205915</w:t>
      </w:r>
    </w:p>
    <w:p>
      <w:r>
        <w:t>USER Kenapa ga pake renpel taplak meja prasmanan aja? Biar jadi seksi konsumsi.'</w:t>
      </w:r>
    </w:p>
    <w:p>
      <w:r>
        <w:rPr>
          <w:b/>
          <w:u w:val="single"/>
        </w:rPr>
        <w:t>205916</w:t>
      </w:r>
    </w:p>
    <w:p>
      <w:r>
        <w:t>USER emang kapan Tuhan pernah ikut pilgub sama lari ke arab ya cong??\nelo udah bencong otak idiot pula ....hina banget idup lo ya cong'</w:t>
      </w:r>
    </w:p>
    <w:p>
      <w:r>
        <w:rPr>
          <w:b/>
          <w:u w:val="single"/>
        </w:rPr>
        <w:t>205917</w:t>
      </w:r>
    </w:p>
    <w:p>
      <w:r>
        <w:t>DPRDnya akan sibuk terima suap lagi dari para kandidat dan parpol pendukung, bukankah dulu kita pilkada langsung untuk menghapus ini?;</w:t>
      </w:r>
    </w:p>
    <w:p>
      <w:r>
        <w:rPr>
          <w:b/>
          <w:u w:val="single"/>
        </w:rPr>
        <w:t>205918</w:t>
      </w:r>
    </w:p>
    <w:p>
      <w:r>
        <w:t>USER Gpp lah gua jg lagi masa masanya noob ini jd gapapa .g'</w:t>
      </w:r>
    </w:p>
    <w:p>
      <w:r>
        <w:rPr>
          <w:b/>
          <w:u w:val="single"/>
        </w:rPr>
        <w:t>205919</w:t>
      </w:r>
    </w:p>
    <w:p>
      <w:r>
        <w:t>USER Padahal shua cuma saudara jauhnya kunti loh oppa.. \xf0\x9f\x98\x94'</w:t>
      </w:r>
    </w:p>
    <w:p>
      <w:r>
        <w:rPr>
          <w:b/>
          <w:u w:val="single"/>
        </w:rPr>
        <w:t>205920</w:t>
      </w:r>
    </w:p>
    <w:p>
      <w:r>
        <w:t>RT USER: bocah SMP jaman now,, colmek sampe becek \n\n#bahancoli #memek #colmek #colokmemek #jembut #memekbecek URL</w:t>
      </w:r>
    </w:p>
    <w:p>
      <w:r>
        <w:rPr>
          <w:b/>
          <w:u w:val="single"/>
        </w:rPr>
        <w:t>205921</w:t>
      </w:r>
    </w:p>
    <w:p>
      <w:r>
        <w:t>edan yang retweet 800 D:'</w:t>
      </w:r>
    </w:p>
    <w:p>
      <w:r>
        <w:rPr>
          <w:b/>
          <w:u w:val="single"/>
        </w:rPr>
        <w:t>205922</w:t>
      </w:r>
    </w:p>
    <w:p>
      <w:r>
        <w:t>Ganyang PKI..!! Peramg terbuka generasi PKI dg ummat islam..!!</w:t>
      </w:r>
    </w:p>
    <w:p>
      <w:r>
        <w:rPr>
          <w:b/>
          <w:u w:val="single"/>
        </w:rPr>
        <w:t>205923</w:t>
      </w:r>
    </w:p>
    <w:p>
      <w:r>
        <w:t>kader USER ada yg fitnah jokowi sbg antek komunis contoh: USER, Jd tau siapa yg mainkan isu PKI</w:t>
      </w:r>
    </w:p>
    <w:p>
      <w:r>
        <w:rPr>
          <w:b/>
          <w:u w:val="single"/>
        </w:rPr>
        <w:t>205924</w:t>
      </w:r>
    </w:p>
    <w:p>
      <w:r>
        <w:t>USER Apaan sih bego? Namanya juga internet. Hadeh goblog.'</w:t>
      </w:r>
    </w:p>
    <w:p>
      <w:r>
        <w:rPr>
          <w:b/>
          <w:u w:val="single"/>
        </w:rPr>
        <w:t>205925</w:t>
      </w:r>
    </w:p>
    <w:p>
      <w:r>
        <w:t>USER jangan kasih kendor....kalau bisa bubarkan sekalian tu ormas, ehh itu pemimpinya beneran umroh apa jadi tki sih......'</w:t>
      </w:r>
    </w:p>
    <w:p>
      <w:r>
        <w:rPr>
          <w:b/>
          <w:u w:val="single"/>
        </w:rPr>
        <w:t>205926</w:t>
      </w:r>
    </w:p>
    <w:p>
      <w:r>
        <w:t>Cinta itu kuncixa d hati,, \nJika kau benar2 mencintai, hormati dan sayangi,, \nBaxak atw sedikit cacat yg d miliki pasangan, sebisa mungkin d tutupi,, \nBertengkar itu biasa, tp jgn dijadikan api dlm sekam. Selalu bersyukur atas apa yg d terima..\xf0\x9</w:t>
      </w:r>
    </w:p>
    <w:p>
      <w:r>
        <w:rPr>
          <w:b/>
          <w:u w:val="single"/>
        </w:rPr>
        <w:t>205927</w:t>
      </w:r>
    </w:p>
    <w:p>
      <w:r>
        <w:t>USER Ikr udah tau picek pun masih selpi. \xf0\x9f\x98\xad\xf0\x9f\x98\xad'</w:t>
      </w:r>
    </w:p>
    <w:p>
      <w:r>
        <w:rPr>
          <w:b/>
          <w:u w:val="single"/>
        </w:rPr>
        <w:t>205928</w:t>
      </w:r>
    </w:p>
    <w:p>
      <w:r>
        <w:t>USER lu kata titit-tititnya lagi tamasya.. tae ah \xf0\x9f\x98\x82'</w:t>
      </w:r>
    </w:p>
    <w:p>
      <w:r>
        <w:rPr>
          <w:b/>
          <w:u w:val="single"/>
        </w:rPr>
        <w:t>205929</w:t>
      </w:r>
    </w:p>
    <w:p>
      <w:r>
        <w:t>USER USER USER Mantap!!!!kemajuan yg luar binasa,,,\nSalam cebong mania'</w:t>
      </w:r>
    </w:p>
    <w:p>
      <w:r>
        <w:rPr>
          <w:b/>
          <w:u w:val="single"/>
        </w:rPr>
        <w:t>205930</w:t>
      </w:r>
    </w:p>
    <w:p>
      <w:r>
        <w:t>Pets khususnya kucing dan anjing ini memang longstream niche. Dari dulu sampai kapanpun. Salah satu pendapatan affiliate amazon terbesar adalah dari niche kucing dan anjing jualan pakan dan asesoris.'</w:t>
      </w:r>
    </w:p>
    <w:p>
      <w:r>
        <w:rPr>
          <w:b/>
          <w:u w:val="single"/>
        </w:rPr>
        <w:t>205931</w:t>
      </w:r>
    </w:p>
    <w:p>
      <w:r>
        <w:t>USER Eh ngentod gakusah ngegas!'</w:t>
      </w:r>
    </w:p>
    <w:p>
      <w:r>
        <w:rPr>
          <w:b/>
          <w:u w:val="single"/>
        </w:rPr>
        <w:t>205932</w:t>
      </w:r>
    </w:p>
    <w:p>
      <w:r>
        <w:t>RT USER: Ruhut: Prabowo Kebelet Mau 'Nyapres' Jadi Asal Komentar URL</w:t>
      </w:r>
    </w:p>
    <w:p>
      <w:r>
        <w:rPr>
          <w:b/>
          <w:u w:val="single"/>
        </w:rPr>
        <w:t>205933</w:t>
      </w:r>
    </w:p>
    <w:p>
      <w:r>
        <w:t>kereta bandara tuh tai bgt ga si GANGGU JADWAL krl'</w:t>
      </w:r>
    </w:p>
    <w:p>
      <w:r>
        <w:rPr>
          <w:b/>
          <w:u w:val="single"/>
        </w:rPr>
        <w:t>205934</w:t>
      </w:r>
    </w:p>
    <w:p>
      <w:r>
        <w:t>RT USER Koruptor selalu di lindungi kpk selalu mau di bubarkan... Mau di bawa kemana negara ini... Pemerintah nya banyak koruptor</w:t>
      </w:r>
    </w:p>
    <w:p>
      <w:r>
        <w:rPr>
          <w:b/>
          <w:u w:val="single"/>
        </w:rPr>
        <w:t>205935</w:t>
      </w:r>
    </w:p>
    <w:p>
      <w:r>
        <w:t>Berita baru (Gubernur Banten : Eksplorasi Panasbumi Batu Kuwung Jalan Terus) telah diterbitkan di PABUMNews -</w:t>
      </w:r>
    </w:p>
    <w:p>
      <w:r>
        <w:rPr>
          <w:b/>
          <w:u w:val="single"/>
        </w:rPr>
        <w:t>205936</w:t>
      </w:r>
    </w:p>
    <w:p>
      <w:r>
        <w:t>baiklah, anak putri langit yang bisu karena langit biru milik robot penyair'</w:t>
      </w:r>
    </w:p>
    <w:p>
      <w:r>
        <w:rPr>
          <w:b/>
          <w:u w:val="single"/>
        </w:rPr>
        <w:t>205937</w:t>
      </w:r>
    </w:p>
    <w:p>
      <w:r>
        <w:t>USER Dlu jaman aku kuliah, ada menu dr ampas tahu, ga enak. Di magelang dimasak apa mz?'</w:t>
      </w:r>
    </w:p>
    <w:p>
      <w:r>
        <w:rPr>
          <w:b/>
          <w:u w:val="single"/>
        </w:rPr>
        <w:t>205938</w:t>
      </w:r>
    </w:p>
    <w:p>
      <w:r>
        <w:t>USER USER Cebong dongo \nOtak jongkok'</w:t>
      </w:r>
    </w:p>
    <w:p>
      <w:r>
        <w:rPr>
          <w:b/>
          <w:u w:val="single"/>
        </w:rPr>
        <w:t>205939</w:t>
      </w:r>
    </w:p>
    <w:p>
      <w:r>
        <w:t>Dari zaman dahulu, org2 munafik selalu bekerjasama dg org2 kafir utk meruntuhkan Islam. Sekarang pun demikian..'</w:t>
      </w:r>
    </w:p>
    <w:p>
      <w:r>
        <w:rPr>
          <w:b/>
          <w:u w:val="single"/>
        </w:rPr>
        <w:t>205940</w:t>
      </w:r>
    </w:p>
    <w:p>
      <w:r>
        <w:t>Penggusuran paksa adalah pelanggaran berat HAM, terutama dari hak ekonomi-sosial-budaya, dimana disitu ada hak atas hunian layak. ; Lalu apa hubungannya dengan kasus Pak Novel Baswedan? ; #HamHunianLayak</w:t>
      </w:r>
    </w:p>
    <w:p>
      <w:r>
        <w:rPr>
          <w:b/>
          <w:u w:val="single"/>
        </w:rPr>
        <w:t>205941</w:t>
      </w:r>
    </w:p>
    <w:p>
      <w:r>
        <w:t>RT USER: kalo di transformer biasanya mobil berubah jd robot, kalo unbk biasanya orang pinter berubah jd haji bolot.'</w:t>
      </w:r>
    </w:p>
    <w:p>
      <w:r>
        <w:rPr>
          <w:b/>
          <w:u w:val="single"/>
        </w:rPr>
        <w:t>205942</w:t>
      </w:r>
    </w:p>
    <w:p>
      <w:r>
        <w:t>USER USER Saya kirain ada orang yg bisa spi ke bulan naik Onta.\nSetau saya USA &amp;amp; Yahudi kebanyakan pake Otak bukan pake Onta...\xf0\x9f\x98\x82'</w:t>
      </w:r>
    </w:p>
    <w:p>
      <w:r>
        <w:rPr>
          <w:b/>
          <w:u w:val="single"/>
        </w:rPr>
        <w:t>205943</w:t>
      </w:r>
    </w:p>
    <w:p>
      <w:r>
        <w:t>USER USER USER USER USER USER USER USER njing loe komen ngapain loe mention cebong budug, cemen loe njing \xf0\x9f\x98\x82\xf0\x9f\x98\x82\xf0\x9f\x98\x82'</w:t>
      </w:r>
    </w:p>
    <w:p>
      <w:r>
        <w:rPr>
          <w:b/>
          <w:u w:val="single"/>
        </w:rPr>
        <w:t>205944</w:t>
      </w:r>
    </w:p>
    <w:p>
      <w:r>
        <w:t>USER USER USER USER USER USER USER USER USER USER USER USER USER USER USER USER Hrs dwaspadai atas nama ham tpi berujung k</w:t>
      </w:r>
    </w:p>
    <w:p>
      <w:r>
        <w:rPr>
          <w:b/>
          <w:u w:val="single"/>
        </w:rPr>
        <w:t>205945</w:t>
      </w:r>
    </w:p>
    <w:p>
      <w:r>
        <w:t>USER Bangad kebaca bangsad'</w:t>
      </w:r>
    </w:p>
    <w:p>
      <w:r>
        <w:rPr>
          <w:b/>
          <w:u w:val="single"/>
        </w:rPr>
        <w:t>205946</w:t>
      </w:r>
    </w:p>
    <w:p>
      <w:r>
        <w:t>Oh paham \xf0\x9f\x98\x82\nItu cewek bercadar ingat cerita ini kali yak.. \nSaya kasih tau.. Ini cerita cuma ngasih minum anjing, bukan melihara anjing.. Elu paham kgak?? Dasar banci \xf0\x9f\x98\x82, aslinya cowok nyamar jadi cwek bercadar. URL</w:t>
      </w:r>
    </w:p>
    <w:p>
      <w:r>
        <w:rPr>
          <w:b/>
          <w:u w:val="single"/>
        </w:rPr>
        <w:t>205947</w:t>
      </w:r>
    </w:p>
    <w:p>
      <w:r>
        <w:t>USER Status "kafir" kan relatif, tergantung ditinjau dari sudut yg mana... Santai saja'</w:t>
      </w:r>
    </w:p>
    <w:p>
      <w:r>
        <w:rPr>
          <w:b/>
          <w:u w:val="single"/>
        </w:rPr>
        <w:t>205948</w:t>
      </w:r>
    </w:p>
    <w:p>
      <w:r>
        <w:t>Desa, atau udik, menurut definisi "universal", adalah sebuah aglomerasi permukiman di area perdesaan (rural). Di Indonesia,'</w:t>
      </w:r>
    </w:p>
    <w:p>
      <w:r>
        <w:rPr>
          <w:b/>
          <w:u w:val="single"/>
        </w:rPr>
        <w:t>205949</w:t>
      </w:r>
    </w:p>
    <w:p>
      <w:r>
        <w:t>USER Takut salah fokus kayak yang terjadi sekarang..\nKata.y 10 Rbu Lapangan kerja, ternyata buat Aseng..\xf0\x9f\x98\xa9\xf0\x9f\x98\xa9\xf0\x9f\x98\xa9'</w:t>
      </w:r>
    </w:p>
    <w:p>
      <w:r>
        <w:rPr>
          <w:b/>
          <w:u w:val="single"/>
        </w:rPr>
        <w:t>205950</w:t>
      </w:r>
    </w:p>
    <w:p>
      <w:r>
        <w:t>USER Wah kirain mau diajarin sama kamu. Kayanua kamu juga gatau budaya palembang. Yaudah aku search dlu !! ;^)</w:t>
      </w:r>
    </w:p>
    <w:p>
      <w:r>
        <w:rPr>
          <w:b/>
          <w:u w:val="single"/>
        </w:rPr>
        <w:t>205951</w:t>
      </w:r>
    </w:p>
    <w:p>
      <w:r>
        <w:t>Giliran butuh, sok ngebaik-baikin. Giliran gak butuh, diem-diem ngejelekin. setan -_-'</w:t>
      </w:r>
    </w:p>
    <w:p>
      <w:r>
        <w:rPr>
          <w:b/>
          <w:u w:val="single"/>
        </w:rPr>
        <w:t>205952</w:t>
      </w:r>
    </w:p>
    <w:p>
      <w:r>
        <w:t>USER USER USER USER USER Gw ga mau kasih info ama awardee beasiswa aseng, tar dibocorin di aussie'</w:t>
      </w:r>
    </w:p>
    <w:p>
      <w:r>
        <w:rPr>
          <w:b/>
          <w:u w:val="single"/>
        </w:rPr>
        <w:t>205953</w:t>
      </w:r>
    </w:p>
    <w:p>
      <w:r>
        <w:t>UNDUR UNDUR FC mah culun ngaku nya team hebat tapi lawan PERSIB aja minta di undur hahahahaha FUCK JOKODRI!'</w:t>
      </w:r>
    </w:p>
    <w:p>
      <w:r>
        <w:rPr>
          <w:b/>
          <w:u w:val="single"/>
        </w:rPr>
        <w:t>205954</w:t>
      </w:r>
    </w:p>
    <w:p>
      <w:r>
        <w:t>USER Semarang kaline butek,,\nSing disayang mripate picek'</w:t>
      </w:r>
    </w:p>
    <w:p>
      <w:r>
        <w:rPr>
          <w:b/>
          <w:u w:val="single"/>
        </w:rPr>
        <w:t>205955</w:t>
      </w:r>
    </w:p>
    <w:p>
      <w:r>
        <w:t>Ada Foto Asma Dewi dan Anies-Sandi Ruhut: Sudah Terang Benderang URL Ibu ini yg teriak-teriak bunuh ahok</w:t>
      </w:r>
    </w:p>
    <w:p>
      <w:r>
        <w:rPr>
          <w:b/>
          <w:u w:val="single"/>
        </w:rPr>
        <w:t>205956</w:t>
      </w:r>
    </w:p>
    <w:p>
      <w:r>
        <w:t>USER USER USER Harus masuk dlu, nikmati penjara. \nAnak alay, modar dah loe.'</w:t>
      </w:r>
    </w:p>
    <w:p>
      <w:r>
        <w:rPr>
          <w:b/>
          <w:u w:val="single"/>
        </w:rPr>
        <w:t>205957</w:t>
      </w:r>
    </w:p>
    <w:p>
      <w:r>
        <w:t>USER Wadaauuuwwww.. Woii kalem woii,sabar sabar nunggu setahun maning.. Gegara si sifit keparat yg kebal hukum,emosi rakyat jadi tak trkendali..jejangan ini bagian dr strategi mrk.'</w:t>
      </w:r>
    </w:p>
    <w:p>
      <w:r>
        <w:rPr>
          <w:b/>
          <w:u w:val="single"/>
        </w:rPr>
        <w:t>205958</w:t>
      </w:r>
    </w:p>
    <w:p>
      <w:r>
        <w:t>\xe2\x80\x9cDaripada suapan terakhir makanan selezat apapun atau diejek gendut, aku lebih tidak bisa memaafkanmu kalau kau menghina sahabatku !!!!!\xe2\x80\x9d (Chouji Akimichi)'</w:t>
      </w:r>
    </w:p>
    <w:p>
      <w:r>
        <w:rPr>
          <w:b/>
          <w:u w:val="single"/>
        </w:rPr>
        <w:t>205959</w:t>
      </w:r>
    </w:p>
    <w:p>
      <w:r>
        <w:t>president threshold 20 % adalah penzaliman demokrasi...\npembatasan calon bukan pada threshold 20 %.. tapi pembatasan pada layak tidaknya seorang mencalonkan diri ada pada integritas calon, kemampuan ketatanegaraan, bukan antek asing dan aseng, dst....\x</w:t>
      </w:r>
    </w:p>
    <w:p>
      <w:r>
        <w:rPr>
          <w:b/>
          <w:u w:val="single"/>
        </w:rPr>
        <w:t>205960</w:t>
      </w:r>
    </w:p>
    <w:p>
      <w:r>
        <w:t>RT USER: Banyak penipu tai !!! Gw sumpahin gk bakal berkah hidup lo anjing'</w:t>
      </w:r>
    </w:p>
    <w:p>
      <w:r>
        <w:rPr>
          <w:b/>
          <w:u w:val="single"/>
        </w:rPr>
        <w:t>205961</w:t>
      </w:r>
    </w:p>
    <w:p>
      <w:r>
        <w:t>RT USER: Sudah la BABI , perangai pun BABI\xf0\x9f\x98\x82\xf0\x9f\x98\x82 URL</w:t>
      </w:r>
    </w:p>
    <w:p>
      <w:r>
        <w:rPr>
          <w:b/>
          <w:u w:val="single"/>
        </w:rPr>
        <w:t>205962</w:t>
      </w:r>
    </w:p>
    <w:p>
      <w:r>
        <w:t>USER Anak baek sama culun beda tipis dan /?'</w:t>
      </w:r>
    </w:p>
    <w:p>
      <w:r>
        <w:rPr>
          <w:b/>
          <w:u w:val="single"/>
        </w:rPr>
        <w:t>205963</w:t>
      </w:r>
    </w:p>
    <w:p>
      <w:r>
        <w:t>Kangen smasa. Bajingan :('</w:t>
      </w:r>
    </w:p>
    <w:p>
      <w:r>
        <w:rPr>
          <w:b/>
          <w:u w:val="single"/>
        </w:rPr>
        <w:t>205964</w:t>
      </w:r>
    </w:p>
    <w:p>
      <w:r>
        <w:t>Dia akan berusaha menghindari perbuatan tercela seperti korupsi, kolusi, nepotisme, kejahatan, dan perbuatan negatif lainnya.\n\nTidak seperti Rezim pengusaha sekarang ini.\n\nHehe...'</w:t>
      </w:r>
    </w:p>
    <w:p>
      <w:r>
        <w:rPr>
          <w:b/>
          <w:u w:val="single"/>
        </w:rPr>
        <w:t>205965</w:t>
      </w:r>
    </w:p>
    <w:p>
      <w:r>
        <w:t>Alquran, petunjuk untuk orang2 muttaqien, bukan untuk memaki-maki orang-orang yang jelas ingkar (kafir dan musyrik).</w:t>
      </w:r>
    </w:p>
    <w:p>
      <w:r>
        <w:rPr>
          <w:b/>
          <w:u w:val="single"/>
        </w:rPr>
        <w:t>205966</w:t>
      </w:r>
    </w:p>
    <w:p>
      <w:r>
        <w:t>SEGERA USIR CINA CINA DARI INDONESIA!!!!! SAATNYA INDONESIA BERKUASA DAN BEBAS DARI PENJAJAHAN</w:t>
      </w:r>
    </w:p>
    <w:p>
      <w:r>
        <w:rPr>
          <w:b/>
          <w:u w:val="single"/>
        </w:rPr>
        <w:t>205967</w:t>
      </w:r>
    </w:p>
    <w:p>
      <w:r>
        <w:t>USER INTINYA DIA BACOT.'</w:t>
      </w:r>
    </w:p>
    <w:p>
      <w:r>
        <w:rPr>
          <w:b/>
          <w:u w:val="single"/>
        </w:rPr>
        <w:t>205968</w:t>
      </w:r>
    </w:p>
    <w:p>
      <w:r>
        <w:t>USER Aku sbnrnya antek antek nya jg wkwkwk tp malu mau ngehype WKWKWK'</w:t>
      </w:r>
    </w:p>
    <w:p>
      <w:r>
        <w:rPr>
          <w:b/>
          <w:u w:val="single"/>
        </w:rPr>
        <w:t>205969</w:t>
      </w:r>
    </w:p>
    <w:p>
      <w:r>
        <w:t>USER Onta gw pakek nos mbak, 1 jam nyampek kok, tenang aja'</w:t>
      </w:r>
    </w:p>
    <w:p>
      <w:r>
        <w:rPr>
          <w:b/>
          <w:u w:val="single"/>
        </w:rPr>
        <w:t>205970</w:t>
      </w:r>
    </w:p>
    <w:p>
      <w:r>
        <w:t>jokowi Pamer dungu di ranah publik itu kuar biasa. URL</w:t>
      </w:r>
    </w:p>
    <w:p>
      <w:r>
        <w:rPr>
          <w:b/>
          <w:u w:val="single"/>
        </w:rPr>
        <w:t>205971</w:t>
      </w:r>
    </w:p>
    <w:p>
      <w:r>
        <w:t>USER USER Berenti y ewe, dunia tidak selucu itu'</w:t>
      </w:r>
    </w:p>
    <w:p>
      <w:r>
        <w:rPr>
          <w:b/>
          <w:u w:val="single"/>
        </w:rPr>
        <w:t>205972</w:t>
      </w:r>
    </w:p>
    <w:p>
      <w:r>
        <w:t>USER Kemaren gubernur pilihan umat impor bawang dari cina kok ga ada yg teriakin antek aseng'</w:t>
      </w:r>
    </w:p>
    <w:p>
      <w:r>
        <w:rPr>
          <w:b/>
          <w:u w:val="single"/>
        </w:rPr>
        <w:t>205973</w:t>
      </w:r>
    </w:p>
    <w:p>
      <w:r>
        <w:t>Ciri Khas Cebong yg melekat..Kalah Data Fakta,langsung Otak porno nga keluar...???; #2019gantipresiden; #2019presidenbaru; #AsalbukanJokowi</w:t>
      </w:r>
    </w:p>
    <w:p>
      <w:r>
        <w:rPr>
          <w:b/>
          <w:u w:val="single"/>
        </w:rPr>
        <w:t>205974</w:t>
      </w:r>
    </w:p>
    <w:p>
      <w:r>
        <w:t>[76:24] Maka bersabarlah kamu untuk (melaksanakan) ketetapan Tuhanmu, dan janganlah kamu ikuti orang yang berdosa dan orang yang kafir di antar mereka.'</w:t>
      </w:r>
    </w:p>
    <w:p>
      <w:r>
        <w:rPr>
          <w:b/>
          <w:u w:val="single"/>
        </w:rPr>
        <w:t>205975</w:t>
      </w:r>
    </w:p>
    <w:p>
      <w:r>
        <w:t>USER USER USER Korelasi sama Hindu/Budha lebih dulu masuk ke nusantara apa ya? Maaf...saya kurang paham dengan alur otak kaum cebong'</w:t>
      </w:r>
    </w:p>
    <w:p>
      <w:r>
        <w:rPr>
          <w:b/>
          <w:u w:val="single"/>
        </w:rPr>
        <w:t>205976</w:t>
      </w:r>
    </w:p>
    <w:p>
      <w:r>
        <w:t>USER USER Kenapa kekuatan USER Digembosi oleh rejim? Karena mereka takut #2019GantiPresiden Tidak bs merampok kekayaan RI dan takut akan kebangkitan bangsa ini menjadi bangsa yg berdaulat, makmur &amp;amp; kuat di bawah kepemimpinan</w:t>
      </w:r>
    </w:p>
    <w:p>
      <w:r>
        <w:rPr>
          <w:b/>
          <w:u w:val="single"/>
        </w:rPr>
        <w:t>205977</w:t>
      </w:r>
    </w:p>
    <w:p>
      <w:r>
        <w:t>USER Hal yg mustahil rezim sekarang berani melakukannya.'</w:t>
      </w:r>
    </w:p>
    <w:p>
      <w:r>
        <w:rPr>
          <w:b/>
          <w:u w:val="single"/>
        </w:rPr>
        <w:t>205978</w:t>
      </w:r>
    </w:p>
    <w:p>
      <w:r>
        <w:t>Ini setelah terjadi tarik-ulur terkait beda pandangan soal definisi terorisme antara satu fraksi dengan fraksi lainnya di DPR.'</w:t>
      </w:r>
    </w:p>
    <w:p>
      <w:r>
        <w:rPr>
          <w:b/>
          <w:u w:val="single"/>
        </w:rPr>
        <w:t>205979</w:t>
      </w:r>
    </w:p>
    <w:p>
      <w:r>
        <w:t>Bati nonton bola angin masuk euy'</w:t>
      </w:r>
    </w:p>
    <w:p>
      <w:r>
        <w:rPr>
          <w:b/>
          <w:u w:val="single"/>
        </w:rPr>
        <w:t>205980</w:t>
      </w:r>
    </w:p>
    <w:p>
      <w:r>
        <w:t>pilihanya cuma 2 ; stop karna g cukup dana; atau lanjut dengan cara hutang dan uangnya entah kemana</w:t>
      </w:r>
    </w:p>
    <w:p>
      <w:r>
        <w:rPr>
          <w:b/>
          <w:u w:val="single"/>
        </w:rPr>
        <w:t>205981</w:t>
      </w:r>
    </w:p>
    <w:p>
      <w:r>
        <w:t>RT USER terlalu membabi buta Tito membela Jokowi sehingga pungli dilingkungan kepolisian mulai menggeliat tidak disadari</w:t>
      </w:r>
    </w:p>
    <w:p>
      <w:r>
        <w:rPr>
          <w:b/>
          <w:u w:val="single"/>
        </w:rPr>
        <w:t>205982</w:t>
      </w:r>
    </w:p>
    <w:p>
      <w:r>
        <w:t>Help Desk Terpadu KPU RI, siap membantu anda dlm penyelenggaraan Pilkada 2018 &amp;amp; Pemilu 2019 | Utk konsultasi, silakan hubungi (021) 31902573, 31902583, atau dtng lgsg ke Ruang Help Desk Lt.1 KPU RI, Jl. Imam Bonjol No.29 Jakarta | Senin-Jumat, pukul 08</w:t>
      </w:r>
    </w:p>
    <w:p>
      <w:r>
        <w:rPr>
          <w:b/>
          <w:u w:val="single"/>
        </w:rPr>
        <w:t>205983</w:t>
      </w:r>
    </w:p>
    <w:p>
      <w:r>
        <w:t>USER Gw kan un milih sosiologi ya fi, tp masa di sekolah pemantapannya semua matapelajaran ips harus diikutin. Kan rada bangke :('</w:t>
      </w:r>
    </w:p>
    <w:p>
      <w:r>
        <w:rPr>
          <w:b/>
          <w:u w:val="single"/>
        </w:rPr>
        <w:t>205984</w:t>
      </w:r>
    </w:p>
    <w:p>
      <w:r>
        <w:t>masuk atm ngelihat ada kondom jatuh entah milik siapa, mungkin si empunya buru2 udah ngempet eue tapi lupa gak bawa uang ehe ~\n#RealBO #RealAVA'</w:t>
      </w:r>
    </w:p>
    <w:p>
      <w:r>
        <w:rPr>
          <w:b/>
          <w:u w:val="single"/>
        </w:rPr>
        <w:t>205985</w:t>
      </w:r>
    </w:p>
    <w:p>
      <w:r>
        <w:t>USER USER USER USER Kampret tolol!!\nOrang kayak lo tu paling susah... Kagak ngerti2\nLo kalo copas gitu yg lkp... Males gwe bahasnya terlalu sering.. nyodorin kok copas gbr tanpa tau dr mana sumber nya.. payah'</w:t>
      </w:r>
    </w:p>
    <w:p>
      <w:r>
        <w:rPr>
          <w:b/>
          <w:u w:val="single"/>
        </w:rPr>
        <w:t>205986</w:t>
      </w:r>
    </w:p>
    <w:p>
      <w:r>
        <w:t>RT USER: MANUSIA SINTING URL</w:t>
      </w:r>
    </w:p>
    <w:p>
      <w:r>
        <w:rPr>
          <w:b/>
          <w:u w:val="single"/>
        </w:rPr>
        <w:t>205987</w:t>
      </w:r>
    </w:p>
    <w:p>
      <w:r>
        <w:t>Biadab! Teroris Budha Myanmar bakar Al-Quran!</w:t>
      </w:r>
    </w:p>
    <w:p>
      <w:r>
        <w:rPr>
          <w:b/>
          <w:u w:val="single"/>
        </w:rPr>
        <w:t>205988</w:t>
      </w:r>
    </w:p>
    <w:p>
      <w:r>
        <w:t>USER USER USER USER USER Primata ngga tau diri eh embrio cebong elo ma keluarga lo kalo ada surat2nya lengkap gw bayarin!eh tolol hidup itu jngan cuma mikirin diri sendiri liat sekitar goblog ! Dungu!!!'</w:t>
      </w:r>
    </w:p>
    <w:p>
      <w:r>
        <w:rPr>
          <w:b/>
          <w:u w:val="single"/>
        </w:rPr>
        <w:t>205989</w:t>
      </w:r>
    </w:p>
    <w:p>
      <w:r>
        <w:t>Pak USER USER ebih baik mundur dari jabatan Presiden !!</w:t>
      </w:r>
    </w:p>
    <w:p>
      <w:r>
        <w:rPr>
          <w:b/>
          <w:u w:val="single"/>
        </w:rPr>
        <w:t>205990</w:t>
      </w:r>
    </w:p>
    <w:p>
      <w:r>
        <w:t>LAPTOP AKU DIJANGKITI VIRUS SEKALI LAGI BABI APAKAH YANG SEDANG BERLAKU INI?!!?!?!??!!!'</w:t>
      </w:r>
    </w:p>
    <w:p>
      <w:r>
        <w:rPr>
          <w:b/>
          <w:u w:val="single"/>
        </w:rPr>
        <w:t>205991</w:t>
      </w:r>
    </w:p>
    <w:p>
      <w:r>
        <w:t>RT USER: USER Samlekom\nLu ga tidur?\nLgi dngerin lgu\nAbis mandi gua\nDari acara temen\nTidur lu ken\nNtar sakit Wkwkkwkwkwkwkq\nK\xe2\x80\xa6'</w:t>
      </w:r>
    </w:p>
    <w:p>
      <w:r>
        <w:rPr>
          <w:b/>
          <w:u w:val="single"/>
        </w:rPr>
        <w:t>205992</w:t>
      </w:r>
    </w:p>
    <w:p>
      <w:r>
        <w:t>Tapi ada cara sederhana untuk mengidentifikasi para pembajak agama ini. Apakah ayat2 yg mereka suarakan mendatangkan kedamaian atau permusuhan? Apakah ajaran2 yg mereka teriakkan membuat hati jadi tenang atau membuat hati jadi panas?</w:t>
      </w:r>
    </w:p>
    <w:p>
      <w:r>
        <w:rPr>
          <w:b/>
          <w:u w:val="single"/>
        </w:rPr>
        <w:t>205993</w:t>
      </w:r>
    </w:p>
    <w:p>
      <w:r>
        <w:t>USER USER jgn bacot mulu masalh tki n tka urusin aj dl loe anggotany Tata kota aja gk ngerti lht tuh DKI SmburDul tats kotany'</w:t>
      </w:r>
    </w:p>
    <w:p>
      <w:r>
        <w:rPr>
          <w:b/>
          <w:u w:val="single"/>
        </w:rPr>
        <w:t>205994</w:t>
      </w:r>
    </w:p>
    <w:p>
      <w:r>
        <w:t>USER mukanya kek nahan eek jack : )'</w:t>
      </w:r>
    </w:p>
    <w:p>
      <w:r>
        <w:rPr>
          <w:b/>
          <w:u w:val="single"/>
        </w:rPr>
        <w:t>205995</w:t>
      </w:r>
    </w:p>
    <w:p>
      <w:r>
        <w:t>liat sesama orang indo jalan kaki dipandang sebelah mata, giliran ada orang asing jalan kaki di negeri sendiri takjubnya abis abisan. wkwk'</w:t>
      </w:r>
    </w:p>
    <w:p>
      <w:r>
        <w:rPr>
          <w:b/>
          <w:u w:val="single"/>
        </w:rPr>
        <w:t>205996</w:t>
      </w:r>
    </w:p>
    <w:p>
      <w:r>
        <w:t>Silahkan duduk "Ko", kata si mba nya. Tidak hanya di #Samarinda dan di #Yogyakarta, di #Palembang pun saya dipanggil "Koko". Saya yakin alasan utamanya karena mata saya memang agak sipit. Tapi tak apa, saya cukup menikmatinya. #Bugis #Banjar #Tionghoa'</w:t>
      </w:r>
    </w:p>
    <w:p>
      <w:r>
        <w:rPr>
          <w:b/>
          <w:u w:val="single"/>
        </w:rPr>
        <w:t>205997</w:t>
      </w:r>
    </w:p>
    <w:p>
      <w:r>
        <w:t>Yg bawah sendiri keren �???</w:t>
      </w:r>
    </w:p>
    <w:p>
      <w:r>
        <w:rPr>
          <w:b/>
          <w:u w:val="single"/>
        </w:rPr>
        <w:t>205998</w:t>
      </w:r>
    </w:p>
    <w:p>
      <w:r>
        <w:t>Masyarakat mengeluhkan kinerja Anies yang belum bisa mengatasi banjir. Menurut mereka, masa kepemimpinan mantan Gubernur Ahok telah sukses memusnahkan banjir di Jakarta.; Berita di link berikut: JP Reader, siapa yg lebih tanggap tangani banjir??; #JPollin</w:t>
      </w:r>
    </w:p>
    <w:p>
      <w:r>
        <w:rPr>
          <w:b/>
          <w:u w:val="single"/>
        </w:rPr>
        <w:t>205999</w:t>
      </w:r>
    </w:p>
    <w:p>
      <w:r>
        <w:t>mungkin ateis memercayai bahwa di tengah tengahnya surga dan neraka itu anget.'</w:t>
      </w:r>
    </w:p>
    <w:p>
      <w:r>
        <w:rPr>
          <w:b/>
          <w:u w:val="single"/>
        </w:rPr>
        <w:t>206000</w:t>
      </w:r>
    </w:p>
    <w:p>
      <w:r>
        <w:t>USER USER Aku gr baru tau kemarin si banci eta trh wkwkwk'</w:t>
      </w:r>
    </w:p>
    <w:p>
      <w:r>
        <w:rPr>
          <w:b/>
          <w:u w:val="single"/>
        </w:rPr>
        <w:t>206001</w:t>
      </w:r>
    </w:p>
    <w:p>
      <w:r>
        <w:t>1. Kivlan Zen ngoceh tadi siang ditransfer uang sma prabowo utk dibuat dramatis di ILC agar isu PKI di msyrkt lbih mncuat lgi ILCPKI</w:t>
      </w:r>
    </w:p>
    <w:p>
      <w:r>
        <w:rPr>
          <w:b/>
          <w:u w:val="single"/>
        </w:rPr>
        <w:t>206002</w:t>
      </w:r>
    </w:p>
    <w:p>
      <w:r>
        <w:t>Si USER ini hidupnya nebeng sama cina-cina pemilik USER lewat jongos cina si paloh bewok</w:t>
      </w:r>
    </w:p>
    <w:p>
      <w:r>
        <w:rPr>
          <w:b/>
          <w:u w:val="single"/>
        </w:rPr>
        <w:t>206003</w:t>
      </w:r>
    </w:p>
    <w:p>
      <w:r>
        <w:t>USER USER Edan. Gelem tak pisuhi?'</w:t>
      </w:r>
    </w:p>
    <w:p>
      <w:r>
        <w:rPr>
          <w:b/>
          <w:u w:val="single"/>
        </w:rPr>
        <w:t>206004</w:t>
      </w:r>
    </w:p>
    <w:p>
      <w:r>
        <w:t>Usir saja cina dari indonesia, merusak bangsa ini URL</w:t>
      </w:r>
    </w:p>
    <w:p>
      <w:r>
        <w:rPr>
          <w:b/>
          <w:u w:val="single"/>
        </w:rPr>
        <w:t>206005</w:t>
      </w:r>
    </w:p>
    <w:p>
      <w:r>
        <w:t>RT USER: Ketika memek becek aku harus apa???'</w:t>
      </w:r>
    </w:p>
    <w:p>
      <w:r>
        <w:rPr>
          <w:b/>
          <w:u w:val="single"/>
        </w:rPr>
        <w:t>206006</w:t>
      </w:r>
    </w:p>
    <w:p>
      <w:r>
        <w:t>USER Rezim sekrng ini brupaya mncuci otak generasi kita agar mlpakn sejarah..seakan2 bpknyalah yg hebat mlh mi d samakan dgn tuhan...\nRezim kacang lupa kulitnya, \nMlh mnjdi pemuja aseng dan anjing2 komunis itu..'</w:t>
      </w:r>
    </w:p>
    <w:p>
      <w:r>
        <w:rPr>
          <w:b/>
          <w:u w:val="single"/>
        </w:rPr>
        <w:t>206007</w:t>
      </w:r>
    </w:p>
    <w:p>
      <w:r>
        <w:t>Pak Suyanto, Mitra SP3 KUR Bank Artha Graha International | Optimis bersama Prog.Pemberdayaan ini | 142 Ha Padi Hitam &amp;amp; 70 Ha Padi Putih, potensi panen tiap varietas capai 9 Ton/Ha Gabah Kering | Prog. ini jg lestarikan tradisi masyarakat Tani di Jawa</w:t>
      </w:r>
    </w:p>
    <w:p>
      <w:r>
        <w:rPr>
          <w:b/>
          <w:u w:val="single"/>
        </w:rPr>
        <w:t>206008</w:t>
      </w:r>
    </w:p>
    <w:p>
      <w:r>
        <w:t>Setelah +/- 7 tahun ga ke dokter muka.; D: Halo Monika, apa kabar? Kemana aja? Sudah ganti presiden brp kali nih baru ketemu?</w:t>
      </w:r>
    </w:p>
    <w:p>
      <w:r>
        <w:rPr>
          <w:b/>
          <w:u w:val="single"/>
        </w:rPr>
        <w:t>206009</w:t>
      </w:r>
    </w:p>
    <w:p>
      <w:r>
        <w:t>Konsep sekuler-demokrasi butuh negara sekuler utk menjalankannya: sepakat!! Konsep sosialisme-komunis, butuh negara komunis utk implementasinya: wajar!! Aqidah &amp;amp; Syariat Islam butuh Khilafah utk menegakan &amp;amp; melaksanakannya: Cakep!!'</w:t>
      </w:r>
    </w:p>
    <w:p>
      <w:r>
        <w:rPr>
          <w:b/>
          <w:u w:val="single"/>
        </w:rPr>
        <w:t>206010</w:t>
      </w:r>
    </w:p>
    <w:p>
      <w:r>
        <w:t>Melalui Sedulur Ngaji, semoga Allah ijinkan Gus Ipul Mbak Puti jadi Gubernur dan Wagub Jatim; #SedulurNgajiKotaBatu ; #SedulurNgajiJombang; #JombanGemerlap; USER; USER; USER; USER; USER; USER; USER</w:t>
      </w:r>
    </w:p>
    <w:p>
      <w:r>
        <w:rPr>
          <w:b/>
          <w:u w:val="single"/>
        </w:rPr>
        <w:t>206011</w:t>
      </w:r>
    </w:p>
    <w:p>
      <w:r>
        <w:t>USER Sama kayak papaku\xf0\x9f\x98\x82\n\n'apa manggil2? mau nete?'"</w:t>
      </w:r>
    </w:p>
    <w:p>
      <w:r>
        <w:rPr>
          <w:b/>
          <w:u w:val="single"/>
        </w:rPr>
        <w:t>206012</w:t>
      </w:r>
    </w:p>
    <w:p>
      <w:r>
        <w:t>Panitia Kerja (Panja) Pilkada Komisi II DPR RI melakukan kunjungan kerja ke Kota Malang, Selasa kemari. Panja Pilkada ini ingin mengetahui proses Pilkada di Kota Malang. #NewsHighlightKBFM; ; Source : USER</w:t>
      </w:r>
    </w:p>
    <w:p>
      <w:r>
        <w:rPr>
          <w:b/>
          <w:u w:val="single"/>
        </w:rPr>
        <w:t>206013</w:t>
      </w:r>
    </w:p>
    <w:p>
      <w:r>
        <w:t>USER Ya begini ni kwalitas Kadernya ,Buta sejarah goblok tolol ,tapi selalu menyalahkan Pemerintah ,Terus Kalian sdh nyumbang apa trhdp Bangsa ??? \nMikir !!!!\njangan jd sapi diladang cm numpang makan doang.'</w:t>
      </w:r>
    </w:p>
    <w:p>
      <w:r>
        <w:rPr>
          <w:b/>
          <w:u w:val="single"/>
        </w:rPr>
        <w:t>206014</w:t>
      </w:r>
    </w:p>
    <w:p>
      <w:r>
        <w:t>orang jaman dulu kok tau pisang bisa ngobatin pusing? \xe2\x80\x93 Karena mengamati monyet, tidak pernah pusing.'</w:t>
      </w:r>
    </w:p>
    <w:p>
      <w:r>
        <w:rPr>
          <w:b/>
          <w:u w:val="single"/>
        </w:rPr>
        <w:t>206015</w:t>
      </w:r>
    </w:p>
    <w:p>
      <w:r>
        <w:t>RT USER Tim Anies-Sandi ya? Perlahan bau harum terxium dari orang-orang yg berkerja di tim itu dan 1 per 1 sudah mulai tercydux bener semua</w:t>
      </w:r>
    </w:p>
    <w:p>
      <w:r>
        <w:rPr>
          <w:b/>
          <w:u w:val="single"/>
        </w:rPr>
        <w:t>206016</w:t>
      </w:r>
    </w:p>
    <w:p>
      <w:r>
        <w:t>USER Bunga bangkai? \xf0\x9f\x98\x86'</w:t>
      </w:r>
    </w:p>
    <w:p>
      <w:r>
        <w:rPr>
          <w:b/>
          <w:u w:val="single"/>
        </w:rPr>
        <w:t>206017</w:t>
      </w:r>
    </w:p>
    <w:p>
      <w:r>
        <w:t>USER Alay bat tai tentara macam apa lo!? Ew banget sih emg tentara ina w malu'</w:t>
      </w:r>
    </w:p>
    <w:p>
      <w:r>
        <w:rPr>
          <w:b/>
          <w:u w:val="single"/>
        </w:rPr>
        <w:t>206018</w:t>
      </w:r>
    </w:p>
    <w:p>
      <w:r>
        <w:t>USER USER USER Bacot lu kampang'</w:t>
      </w:r>
    </w:p>
    <w:p>
      <w:r>
        <w:rPr>
          <w:b/>
          <w:u w:val="single"/>
        </w:rPr>
        <w:t>206019</w:t>
      </w:r>
    </w:p>
    <w:p>
      <w:r>
        <w:t>USER USER USER Penjilat pantat aseng.'</w:t>
      </w:r>
    </w:p>
    <w:p>
      <w:r>
        <w:rPr>
          <w:b/>
          <w:u w:val="single"/>
        </w:rPr>
        <w:t>206020</w:t>
      </w:r>
    </w:p>
    <w:p>
      <w:r>
        <w:t>Inkonsistensimu lucu.</w:t>
      </w:r>
    </w:p>
    <w:p>
      <w:r>
        <w:rPr>
          <w:b/>
          <w:u w:val="single"/>
        </w:rPr>
        <w:t>206021</w:t>
      </w:r>
    </w:p>
    <w:p>
      <w:r>
        <w:t>RT USER: \xe2\x80\x9cMaju lu sini anjing" - Fanny\n\nBabi lah, sakit perut aku gelak \xf0\x9f\xa4\xa3 URL</w:t>
      </w:r>
    </w:p>
    <w:p>
      <w:r>
        <w:rPr>
          <w:b/>
          <w:u w:val="single"/>
        </w:rPr>
        <w:t>206022</w:t>
      </w:r>
    </w:p>
    <w:p>
      <w:r>
        <w:t>USER GUE HARUS BILANG APA ANJIR. Bagus kok.'</w:t>
      </w:r>
    </w:p>
    <w:p>
      <w:r>
        <w:rPr>
          <w:b/>
          <w:u w:val="single"/>
        </w:rPr>
        <w:t>206023</w:t>
      </w:r>
    </w:p>
    <w:p>
      <w:r>
        <w:t>USER WKWKWKWKWKKWKWKW GEBLEK BGT'</w:t>
      </w:r>
    </w:p>
    <w:p>
      <w:r>
        <w:rPr>
          <w:b/>
          <w:u w:val="single"/>
        </w:rPr>
        <w:t>206024</w:t>
      </w:r>
    </w:p>
    <w:p>
      <w:r>
        <w:t>Ulama abal2 itu gk kan pernah puas sbelom misi mereka tercapai tuk lengserkan Jokowi &amp; naekin si wowo.kasus ahok itu cuma perantara doang.</w:t>
      </w:r>
    </w:p>
    <w:p>
      <w:r>
        <w:rPr>
          <w:b/>
          <w:u w:val="single"/>
        </w:rPr>
        <w:t>206025</w:t>
      </w:r>
    </w:p>
    <w:p>
      <w:r>
        <w:t>USER Wah wah wah, onta mana paham kalo onlen-onlenan'</w:t>
      </w:r>
    </w:p>
    <w:p>
      <w:r>
        <w:rPr>
          <w:b/>
          <w:u w:val="single"/>
        </w:rPr>
        <w:t>206026</w:t>
      </w:r>
    </w:p>
    <w:p>
      <w:r>
        <w:t>USER ya kalo gak punya uang mau nabung apa anjir? nabung daun?:('</w:t>
      </w:r>
    </w:p>
    <w:p>
      <w:r>
        <w:rPr>
          <w:b/>
          <w:u w:val="single"/>
        </w:rPr>
        <w:t>206027</w:t>
      </w:r>
    </w:p>
    <w:p>
      <w:r>
        <w:t>IHSG Dibuka Menguat ke Level 6.303</w:t>
      </w:r>
    </w:p>
    <w:p>
      <w:r>
        <w:rPr>
          <w:b/>
          <w:u w:val="single"/>
        </w:rPr>
        <w:t>206028</w:t>
      </w:r>
    </w:p>
    <w:p>
      <w:r>
        <w:t>USER USER USER USER Eh kunyuk itu yg ngembat dana umroh lu diem aja apa ikut kebagian ya'</w:t>
      </w:r>
    </w:p>
    <w:p>
      <w:r>
        <w:rPr>
          <w:b/>
          <w:u w:val="single"/>
        </w:rPr>
        <w:t>206029</w:t>
      </w:r>
    </w:p>
    <w:p>
      <w:r>
        <w:t>#nrp bacot bgt lo pada'</w:t>
      </w:r>
    </w:p>
    <w:p>
      <w:r>
        <w:rPr>
          <w:b/>
          <w:u w:val="single"/>
        </w:rPr>
        <w:t>206030</w:t>
      </w:r>
    </w:p>
    <w:p>
      <w:r>
        <w:t>Jangan suka pamer.. \nKarena gak ada orang yg benar2 peduli tentang apa yg kau pamer kan. \nBukan pujian yg akan kau dapatkan, melainkan mereka akan mengatakan 'KAMPUNGAN'."</w:t>
      </w:r>
    </w:p>
    <w:p>
      <w:r>
        <w:rPr>
          <w:b/>
          <w:u w:val="single"/>
        </w:rPr>
        <w:t>206031</w:t>
      </w:r>
    </w:p>
    <w:p>
      <w:r>
        <w:t>Hari Kartini, Ibu Iriana Kumpulkan Istri Menteri-Gubernur di Istana Bogor</w:t>
      </w:r>
    </w:p>
    <w:p>
      <w:r>
        <w:rPr>
          <w:b/>
          <w:u w:val="single"/>
        </w:rPr>
        <w:t>206032</w:t>
      </w:r>
    </w:p>
    <w:p>
      <w:r>
        <w:t>USER USER Kalo sekedar foto doang mah anak idiot kek lu gitu bisa \xf0\x9f\x98\x82\xf0\x9f\x98\x82'</w:t>
      </w:r>
    </w:p>
    <w:p>
      <w:r>
        <w:rPr>
          <w:b/>
          <w:u w:val="single"/>
        </w:rPr>
        <w:t>206033</w:t>
      </w:r>
    </w:p>
    <w:p>
      <w:r>
        <w:t>USER gilasih kimor kemaren gua modal gambar struktur doang. tp kalo benzen angkat tangan dah gua bangke apaan muter muter.\n\nyA LU YANG SETAN'</w:t>
      </w:r>
    </w:p>
    <w:p>
      <w:r>
        <w:rPr>
          <w:b/>
          <w:u w:val="single"/>
        </w:rPr>
        <w:t>206034</w:t>
      </w:r>
    </w:p>
    <w:p>
      <w:r>
        <w:t>Jokowi otoriter, diktator &amp; represif seperti orba. Gue rindu Suharto. Dulu gue duit tinggal minta, skrng kudu kerja kerja kerja.</w:t>
      </w:r>
    </w:p>
    <w:p>
      <w:r>
        <w:rPr>
          <w:b/>
          <w:u w:val="single"/>
        </w:rPr>
        <w:t>206035</w:t>
      </w:r>
    </w:p>
    <w:p>
      <w:r>
        <w:t>Banyak negara di dunia telah dicengkram Komunis. Di Asia Tenggara hampir semua negara jatuh ke tangan Komunis.'</w:t>
      </w:r>
    </w:p>
    <w:p>
      <w:r>
        <w:rPr>
          <w:b/>
          <w:u w:val="single"/>
        </w:rPr>
        <w:t>206036</w:t>
      </w:r>
    </w:p>
    <w:p>
      <w:r>
        <w:t>USER USER Aku pake chara tuyul ngecamp , trus ya greget rasanya pengen pake mod tp nnti aku kena banned wkwkwk'</w:t>
      </w:r>
    </w:p>
    <w:p>
      <w:r>
        <w:rPr>
          <w:b/>
          <w:u w:val="single"/>
        </w:rPr>
        <w:t>206037</w:t>
      </w:r>
    </w:p>
    <w:p>
      <w:r>
        <w:t>USER USER Bani oplosan ngga pengen bikin demo nih? Btw ini kitab umat Islam lhoh~</w:t>
      </w:r>
    </w:p>
    <w:p>
      <w:r>
        <w:rPr>
          <w:b/>
          <w:u w:val="single"/>
        </w:rPr>
        <w:t>206038</w:t>
      </w:r>
    </w:p>
    <w:p>
      <w:r>
        <w:t>USER ; Jd kt ente sampa dikolong tol ada, sejak ordebaru artix gubernur seblm Geb Anis gak perna krj ya bro, jg presiden yg ganti Soeharto sd harinini ga kerja ya yg krj kalian dua aja y, uenak betul tu bacot</w:t>
      </w:r>
    </w:p>
    <w:p>
      <w:r>
        <w:rPr>
          <w:b/>
          <w:u w:val="single"/>
        </w:rPr>
        <w:t>206039</w:t>
      </w:r>
    </w:p>
    <w:p>
      <w:r>
        <w:t>PDIP belum membeberkan ongkos yang harus dirogoh PDIP guna mencarter pesawat Jokowi itu.dasar korupsi URL</w:t>
      </w:r>
    </w:p>
    <w:p>
      <w:r>
        <w:rPr>
          <w:b/>
          <w:u w:val="single"/>
        </w:rPr>
        <w:t>206040</w:t>
      </w:r>
    </w:p>
    <w:p>
      <w:r>
        <w:t>Ga semua orang paham dengan pembicaran gue tentang fangirl dan antek-anteknya.'</w:t>
      </w:r>
    </w:p>
    <w:p>
      <w:r>
        <w:rPr>
          <w:b/>
          <w:u w:val="single"/>
        </w:rPr>
        <w:t>206041</w:t>
      </w:r>
    </w:p>
    <w:p>
      <w:r>
        <w:t>RT USER USER lowongan CPNS gk ada buat SMA sederajat diskriminasi oleh pemerintahan jokowi</w:t>
      </w:r>
    </w:p>
    <w:p>
      <w:r>
        <w:rPr>
          <w:b/>
          <w:u w:val="single"/>
        </w:rPr>
        <w:t>206042</w:t>
      </w:r>
    </w:p>
    <w:p>
      <w:r>
        <w:t>BUAT AHOKER YANG TAKUT MATINYA GG DISHOLATIN , TENANG ADA ABU JANDA UST GADUNGAN YG SIAP SHOLATIN AHOKER &amp; JOKOWER</w:t>
      </w:r>
    </w:p>
    <w:p>
      <w:r>
        <w:rPr>
          <w:b/>
          <w:u w:val="single"/>
        </w:rPr>
        <w:t>206043</w:t>
      </w:r>
    </w:p>
    <w:p>
      <w:r>
        <w:t>USER USER Lah xl culun buh u,u'</w:t>
      </w:r>
    </w:p>
    <w:p>
      <w:r>
        <w:rPr>
          <w:b/>
          <w:u w:val="single"/>
        </w:rPr>
        <w:t>206044</w:t>
      </w:r>
    </w:p>
    <w:p>
      <w:r>
        <w:t>USER Cepet cepet punya anak ka.. Lucu sepertinya nanti sipit semua hehehe \xf0\x9f\xa4\xa3\xf0\x9f\xa4\xa3'</w:t>
      </w:r>
    </w:p>
    <w:p>
      <w:r>
        <w:rPr>
          <w:b/>
          <w:u w:val="single"/>
        </w:rPr>
        <w:t>206045</w:t>
      </w:r>
    </w:p>
    <w:p>
      <w:r>
        <w:t>anak cucunya, adalah penganut agama Yahudi atau Nasrani?" Katakanlah: "Apakah kamu lebih mengetahui ataukah'</w:t>
      </w:r>
    </w:p>
    <w:p>
      <w:r>
        <w:rPr>
          <w:b/>
          <w:u w:val="single"/>
        </w:rPr>
        <w:t>206046</w:t>
      </w:r>
    </w:p>
    <w:p>
      <w:r>
        <w:t>Suruh pake mata uang china??? ; Suruh pake ploduk-ploduk KW3 china; Suruh belajar bahasa china; Suruh jadi pembantunya china; ; Kami pribumi; Ini negara dan tumpah darah kami pribumi; Woiiii.. Ape lo ape lo.. ; Ngimpi lo.. ; #2019GantiPresiden ; #2019Ga</w:t>
      </w:r>
    </w:p>
    <w:p>
      <w:r>
        <w:rPr>
          <w:b/>
          <w:u w:val="single"/>
        </w:rPr>
        <w:t>206047</w:t>
      </w:r>
    </w:p>
    <w:p>
      <w:r>
        <w:t>USER Mereka sdh kalahkan penguasa, media, cukong dan sembako di pilkada Jakarta. Mereka bersiap menang di daerah lain. Tinggalkan si raja hutang, parpol terkorup di KPK, cukong koruptor BLBI Rp. 600 Triliun, bandar narkoba, tenaga kerja asing, pencabut subsidi rakyat, banc</w:t>
      </w:r>
    </w:p>
    <w:p>
      <w:r>
        <w:rPr>
          <w:b/>
          <w:u w:val="single"/>
        </w:rPr>
        <w:t>206048</w:t>
      </w:r>
    </w:p>
    <w:p>
      <w:r>
        <w:t>USER USER USER USER USER Oh lo ewek mamak lo.. lahhh elo lahir dari hasil inses lo sama mamak lo.. Ihh banci ini gimana sih ? Sampe ibunya di ewek lo.. kelakuan anak haram kayak lo Serem ya?? Sdh jd hatters pemerintah, ter</w:t>
      </w:r>
    </w:p>
    <w:p>
      <w:r>
        <w:rPr>
          <w:b/>
          <w:u w:val="single"/>
        </w:rPr>
        <w:t>206049</w:t>
      </w:r>
    </w:p>
    <w:p>
      <w:r>
        <w:t>USER GILA MENTANG MENTANG DAH BUKAN ANAK SMA'</w:t>
      </w:r>
    </w:p>
    <w:p>
      <w:r>
        <w:rPr>
          <w:b/>
          <w:u w:val="single"/>
        </w:rPr>
        <w:t>206050</w:t>
      </w:r>
    </w:p>
    <w:p>
      <w:r>
        <w:t>USER yg biasa levai mah kompas dan media indonesia. kompas melalui aiman show dg lebai mewawancarai tetangga teroria, swkolah, rumah dll. \n\nini mompas media kristen.. apa digereja hobinya gitu'</w:t>
      </w:r>
    </w:p>
    <w:p>
      <w:r>
        <w:rPr>
          <w:b/>
          <w:u w:val="single"/>
        </w:rPr>
        <w:t>206051</w:t>
      </w:r>
    </w:p>
    <w:p>
      <w:r>
        <w:t>USER USER Kaga pinter2 neh rezim !!!\n\nNyerah aja klo ga bisa kerja !!!\n\nAnak TK aja dah pinter maen mobile legend ! Masa bapaknya mau di bo'ongin apa congor yg beginian !!!"</w:t>
      </w:r>
    </w:p>
    <w:p>
      <w:r>
        <w:rPr>
          <w:b/>
          <w:u w:val="single"/>
        </w:rPr>
        <w:t>206052</w:t>
      </w:r>
    </w:p>
    <w:p>
      <w:r>
        <w:t>Kepung Kantor LBH Jakarta</w:t>
      </w:r>
    </w:p>
    <w:p>
      <w:r>
        <w:rPr>
          <w:b/>
          <w:u w:val="single"/>
        </w:rPr>
        <w:t>206053</w:t>
      </w:r>
    </w:p>
    <w:p>
      <w:r>
        <w:t>RT USER: USER USER Lha...pembunuhan Munir itu di era siapa yak ? Ka bin nya siapa yak ? yg pd pemilihan presiden 2014 jd tim sukses Jkw</w:t>
      </w:r>
    </w:p>
    <w:p>
      <w:r>
        <w:rPr>
          <w:b/>
          <w:u w:val="single"/>
        </w:rPr>
        <w:t>206054</w:t>
      </w:r>
    </w:p>
    <w:p>
      <w:r>
        <w:t>USER Cebong mana ngerti'</w:t>
      </w:r>
    </w:p>
    <w:p>
      <w:r>
        <w:rPr>
          <w:b/>
          <w:u w:val="single"/>
        </w:rPr>
        <w:t>206055</w:t>
      </w:r>
    </w:p>
    <w:p>
      <w:r>
        <w:t>USER USER USER /matiin bom dengan classy/'</w:t>
      </w:r>
    </w:p>
    <w:p>
      <w:r>
        <w:rPr>
          <w:b/>
          <w:u w:val="single"/>
        </w:rPr>
        <w:t>206056</w:t>
      </w:r>
    </w:p>
    <w:p>
      <w:r>
        <w:t>Selama ini setiap tranksaksi non tunai yang terjadi di Indonesia terekam oleh pihak asing sehingga semua behaviour masyarakat kita sudah terbaca oleh mereka, menurut Nixon \n#ngobroltempo'</w:t>
      </w:r>
    </w:p>
    <w:p>
      <w:r>
        <w:rPr>
          <w:b/>
          <w:u w:val="single"/>
        </w:rPr>
        <w:t>206057</w:t>
      </w:r>
    </w:p>
    <w:p>
      <w:r>
        <w:t>RT USER USER BEDA NYA APA ADID SM AIDIT. Aih dasar jongos jokowi</w:t>
      </w:r>
    </w:p>
    <w:p>
      <w:r>
        <w:rPr>
          <w:b/>
          <w:u w:val="single"/>
        </w:rPr>
        <w:t>206058</w:t>
      </w:r>
    </w:p>
    <w:p>
      <w:r>
        <w:t>Kebayang sepotong adegan dimana dia kesal karena isi laporan kacau kayak gak di edit.\n\n"Perlu gue kata-katain atau gue bajak gebetannya biar si kunyuk tahu diri?" URL</w:t>
      </w:r>
    </w:p>
    <w:p>
      <w:r>
        <w:rPr>
          <w:b/>
          <w:u w:val="single"/>
        </w:rPr>
        <w:t>206059</w:t>
      </w:r>
    </w:p>
    <w:p>
      <w:r>
        <w:t>IKAMI: Ada Unsur Penodaan Agama dalam Puisi Ganjar</w:t>
      </w:r>
    </w:p>
    <w:p>
      <w:r>
        <w:rPr>
          <w:b/>
          <w:u w:val="single"/>
        </w:rPr>
        <w:t>206060</w:t>
      </w:r>
    </w:p>
    <w:p>
      <w:r>
        <w:t>RT USER: Iyaa... Ahog Ngak pantes jadi pemimpin.. Pantesnya penista agama dipenjarakan!!! https:\/\/t.co\/YhhO40QWXS</w:t>
      </w:r>
    </w:p>
    <w:p>
      <w:r>
        <w:rPr>
          <w:b/>
          <w:u w:val="single"/>
        </w:rPr>
        <w:t>206061</w:t>
      </w:r>
    </w:p>
    <w:p>
      <w:r>
        <w:t>Masak WAKIL RAKYAT tidak memberikan CONTOH yg baik untuk rakyatnya dalam membayar TAGIHAN listrik?; ; Kenapa bisa sampai listrik tidak bayar? ; ; Mau salahkan JOKOWI karena TINGKAT EKONOMI lesu &amp;amp; membuat FADLI ZON tidak bayar listrik ??; ;</w:t>
      </w:r>
    </w:p>
    <w:p>
      <w:r>
        <w:rPr>
          <w:b/>
          <w:u w:val="single"/>
        </w:rPr>
        <w:t>206062</w:t>
      </w:r>
    </w:p>
    <w:p>
      <w:r>
        <w:t>Setya Novanto tidak jadi tersangka lagi hakimnya takut disiram air keras atau mati mendadak seperti yang di Amerika URL</w:t>
      </w:r>
    </w:p>
    <w:p>
      <w:r>
        <w:rPr>
          <w:b/>
          <w:u w:val="single"/>
        </w:rPr>
        <w:t>206063</w:t>
      </w:r>
    </w:p>
    <w:p>
      <w:r>
        <w:t>RT USER: Buat cewe-cewe nih...kalo kalian udah cape-cape dandan berjam-jam, terus cowo lo bilang:\n\n"Aku lebih suka kalo kamu polos\xe2\x80\xa6'</w:t>
      </w:r>
    </w:p>
    <w:p>
      <w:r>
        <w:rPr>
          <w:b/>
          <w:u w:val="single"/>
        </w:rPr>
        <w:t>206064</w:t>
      </w:r>
    </w:p>
    <w:p>
      <w:r>
        <w:t>Hati hati !, kali ini akan usir Ahmadiyah , nanti Kristen , nyusul Budha, Hindu lamalama Sunni juga d usir...</w:t>
      </w:r>
    </w:p>
    <w:p>
      <w:r>
        <w:rPr>
          <w:b/>
          <w:u w:val="single"/>
        </w:rPr>
        <w:t>206065</w:t>
      </w:r>
    </w:p>
    <w:p>
      <w:r>
        <w:t>RT USER: Paling suka ngentot sampai mentok gini URL</w:t>
      </w:r>
    </w:p>
    <w:p>
      <w:r>
        <w:rPr>
          <w:b/>
          <w:u w:val="single"/>
        </w:rPr>
        <w:t>206066</w:t>
      </w:r>
    </w:p>
    <w:p>
      <w:r>
        <w:t>Siapa Pasangan Calon Gubernur dan Wakil Gubernur pilihan anda dalam Debat Terbuka Pilgub Jateng 2018 malam ini?</w:t>
      </w:r>
    </w:p>
    <w:p>
      <w:r>
        <w:rPr>
          <w:b/>
          <w:u w:val="single"/>
        </w:rPr>
        <w:t>206067</w:t>
      </w:r>
    </w:p>
    <w:p>
      <w:r>
        <w:t>RT USER USER USER USER Pak Alex beruntung tidak dituduh antek cina dan PKI.. haha</w:t>
      </w:r>
    </w:p>
    <w:p>
      <w:r>
        <w:rPr>
          <w:b/>
          <w:u w:val="single"/>
        </w:rPr>
        <w:t>206068</w:t>
      </w:r>
    </w:p>
    <w:p>
      <w:r>
        <w:t>Pemerintah jangan memihak Bastian. Akan kita lengserkan Jokowi jika tidak ikut dan menghalang-halangi AksiBelaIslan</w:t>
      </w:r>
    </w:p>
    <w:p>
      <w:r>
        <w:rPr>
          <w:b/>
          <w:u w:val="single"/>
        </w:rPr>
        <w:t>206069</w:t>
      </w:r>
    </w:p>
    <w:p>
      <w:r>
        <w:t>Bodo amat bego.'</w:t>
      </w:r>
    </w:p>
    <w:p>
      <w:r>
        <w:rPr>
          <w:b/>
          <w:u w:val="single"/>
        </w:rPr>
        <w:t>206070</w:t>
      </w:r>
    </w:p>
    <w:p>
      <w:r>
        <w:t>USER Enak buat ngentot say'</w:t>
      </w:r>
    </w:p>
    <w:p>
      <w:r>
        <w:rPr>
          <w:b/>
          <w:u w:val="single"/>
        </w:rPr>
        <w:t>206071</w:t>
      </w:r>
    </w:p>
    <w:p>
      <w:r>
        <w:t>USER Cisol lu kapan modar?'</w:t>
      </w:r>
    </w:p>
    <w:p>
      <w:r>
        <w:rPr>
          <w:b/>
          <w:u w:val="single"/>
        </w:rPr>
        <w:t>206072</w:t>
      </w:r>
    </w:p>
    <w:p>
      <w:r>
        <w:t>USER Cuma sejam anjir wk'</w:t>
      </w:r>
    </w:p>
    <w:p>
      <w:r>
        <w:rPr>
          <w:b/>
          <w:u w:val="single"/>
        </w:rPr>
        <w:t>206073</w:t>
      </w:r>
    </w:p>
    <w:p>
      <w:r>
        <w:t>USER IYA KNTL MANIS :)'</w:t>
      </w:r>
    </w:p>
    <w:p>
      <w:r>
        <w:rPr>
          <w:b/>
          <w:u w:val="single"/>
        </w:rPr>
        <w:t>206074</w:t>
      </w:r>
    </w:p>
    <w:p>
      <w:r>
        <w:t>USER USER USER USER USER lae, udh makan bawang putih hasil impor dr aseng by gabener?'</w:t>
      </w:r>
    </w:p>
    <w:p>
      <w:r>
        <w:rPr>
          <w:b/>
          <w:u w:val="single"/>
        </w:rPr>
        <w:t>206075</w:t>
      </w:r>
    </w:p>
    <w:p>
      <w:r>
        <w:t>RT USER USER Dudukan boleh DPR mantan menkominfo tp posting hoax hadehhh doa pak jokowi endut gagalpaham</w:t>
      </w:r>
    </w:p>
    <w:p>
      <w:r>
        <w:rPr>
          <w:b/>
          <w:u w:val="single"/>
        </w:rPr>
        <w:t>206076</w:t>
      </w:r>
    </w:p>
    <w:p>
      <w:r>
        <w:t>Waini.... ide brilian... bisa memotivasi PNS untuk lebih semangat bekerja.... kerja sampingan di jam dinas... �???</w:t>
      </w:r>
    </w:p>
    <w:p>
      <w:r>
        <w:rPr>
          <w:b/>
          <w:u w:val="single"/>
        </w:rPr>
        <w:t>206077</w:t>
      </w:r>
    </w:p>
    <w:p>
      <w:r>
        <w:t>Ketiduran 10 menit dan punya dorongan tidak wajar untuk cover lagu. Sinting'</w:t>
      </w:r>
    </w:p>
    <w:p>
      <w:r>
        <w:rPr>
          <w:b/>
          <w:u w:val="single"/>
        </w:rPr>
        <w:t>206078</w:t>
      </w:r>
    </w:p>
    <w:p>
      <w:r>
        <w:t>USER bilang ke temen lo, daripada lo beli tiketnya mending lo beliin nih bensin gua dongo lo kata nih motor di isi cuma pake aer aoa'</w:t>
      </w:r>
    </w:p>
    <w:p>
      <w:r>
        <w:rPr>
          <w:b/>
          <w:u w:val="single"/>
        </w:rPr>
        <w:t>206079</w:t>
      </w:r>
    </w:p>
    <w:p>
      <w:r>
        <w:t>Hampir saban tahun mereka katakan bahawa iOS mereka hebat. Namun apa terjadi sekarang?. \n\nTiada guna membeli iPhone dengan harga yahudi tapi pengakhiranya sangat mengecewakan.'</w:t>
      </w:r>
    </w:p>
    <w:p>
      <w:r>
        <w:rPr>
          <w:b/>
          <w:u w:val="single"/>
        </w:rPr>
        <w:t>206080</w:t>
      </w:r>
    </w:p>
    <w:p>
      <w:r>
        <w:t>USER USER USER USER Cebong emang tolol, klimaks dgn berita hoax'</w:t>
      </w:r>
    </w:p>
    <w:p>
      <w:r>
        <w:rPr>
          <w:b/>
          <w:u w:val="single"/>
        </w:rPr>
        <w:t>206081</w:t>
      </w:r>
    </w:p>
    <w:p>
      <w:r>
        <w:t>USER Gue TK-SMP di swasta Katolik, pas SMA di negeri dan memperkenalkan diri sebagai penganut agama Katolik. Trus wali kelas gue bilang,"Oh, non-muslim". Gue balas,"Iya bu, saya Katolik". Dia bales lagi "Lha iyo, non-muslim".\n\nEntahlah, saya</w:t>
      </w:r>
    </w:p>
    <w:p>
      <w:r>
        <w:rPr>
          <w:b/>
          <w:u w:val="single"/>
        </w:rPr>
        <w:t>206082</w:t>
      </w:r>
    </w:p>
    <w:p>
      <w:r>
        <w:t>USER Horeeee... Salah satu Cebong ada di paman sam... Apa kabar om'</w:t>
      </w:r>
    </w:p>
    <w:p>
      <w:r>
        <w:rPr>
          <w:b/>
          <w:u w:val="single"/>
        </w:rPr>
        <w:t>206083</w:t>
      </w:r>
    </w:p>
    <w:p>
      <w:r>
        <w:t>USER kami barisan anti antek aseng, ga perlu koar2 tp kenyataan lewat aksi berbicara dengan sangat kuat #2019TetapJokowi'</w:t>
      </w:r>
    </w:p>
    <w:p>
      <w:r>
        <w:rPr>
          <w:b/>
          <w:u w:val="single"/>
        </w:rPr>
        <w:t>206084</w:t>
      </w:r>
    </w:p>
    <w:p>
      <w:r>
        <w:t>USER mukamu kaya pantat monyet, beruk, celeng.'</w:t>
      </w:r>
    </w:p>
    <w:p>
      <w:r>
        <w:rPr>
          <w:b/>
          <w:u w:val="single"/>
        </w:rPr>
        <w:t>206085</w:t>
      </w:r>
    </w:p>
    <w:p>
      <w:r>
        <w:t>RT USER: LINK BARU ! Yang ini nih baru Asli Bapak Indo yang nonton bakal ngaceng terus apalgi kalo download full video dari awal\xe2\x80\xa6'</w:t>
      </w:r>
    </w:p>
    <w:p>
      <w:r>
        <w:rPr>
          <w:b/>
          <w:u w:val="single"/>
        </w:rPr>
        <w:t>206086</w:t>
      </w:r>
    </w:p>
    <w:p>
      <w:r>
        <w:t>USER USER USER USER USER BACOT APA SIH LUH CEBONG BANGSAD.'</w:t>
      </w:r>
    </w:p>
    <w:p>
      <w:r>
        <w:rPr>
          <w:b/>
          <w:u w:val="single"/>
        </w:rPr>
        <w:t>206087</w:t>
      </w:r>
    </w:p>
    <w:p>
      <w:r>
        <w:t>USER Rupiah Diprediksi Kembali Terhambat untuk Menguat Masih sedikitnya sentimen posi</w:t>
      </w:r>
    </w:p>
    <w:p>
      <w:r>
        <w:rPr>
          <w:b/>
          <w:u w:val="single"/>
        </w:rPr>
        <w:t>206088</w:t>
      </w:r>
    </w:p>
    <w:p>
      <w:r>
        <w:t>Udah hampir banting gadget eeee shopeenya kacrut.\n\xf0\x9f\x98\xa4'</w:t>
      </w:r>
    </w:p>
    <w:p>
      <w:r>
        <w:rPr>
          <w:b/>
          <w:u w:val="single"/>
        </w:rPr>
        <w:t>206089</w:t>
      </w:r>
    </w:p>
    <w:p>
      <w:r>
        <w:t>Endingnya saya memilih utk mengaplikasikan dlm bentuk doa. Terlintas ingin sekali berdoa agar Allah memberikan hidayah kepada yg telah menyakiti utk menyadari kesalahannya. Tp rasanya tidak rela jika dia memperoleh doa kebaikan dari lisan ini, karena per</w:t>
      </w:r>
    </w:p>
    <w:p>
      <w:r>
        <w:rPr>
          <w:b/>
          <w:u w:val="single"/>
        </w:rPr>
        <w:t>206090</w:t>
      </w:r>
    </w:p>
    <w:p>
      <w:r>
        <w:t>Negara terjerat utang, tapi kebijakan malah boros. ; ; #2019GantiPresiden #2019PresidenBaru; ; .; ; Pemerintah Anggarkan Rp 300 M untuk Gaji Dosen Asing</w:t>
      </w:r>
    </w:p>
    <w:p>
      <w:r>
        <w:rPr>
          <w:b/>
          <w:u w:val="single"/>
        </w:rPr>
        <w:t>206091</w:t>
      </w:r>
    </w:p>
    <w:p>
      <w:r>
        <w:t>USER Bani kampret ya begitulah nafsu berkuasa saja, lalu korupsi berjamaah seperti kader pks gubernur sumut USER'</w:t>
      </w:r>
    </w:p>
    <w:p>
      <w:r>
        <w:rPr>
          <w:b/>
          <w:u w:val="single"/>
        </w:rPr>
        <w:t>206092</w:t>
      </w:r>
    </w:p>
    <w:p>
      <w:r>
        <w:t>Bangun-makan-eek-makan-tidur. Mnton.'</w:t>
      </w:r>
    </w:p>
    <w:p>
      <w:r>
        <w:rPr>
          <w:b/>
          <w:u w:val="single"/>
        </w:rPr>
        <w:t>206093</w:t>
      </w:r>
    </w:p>
    <w:p>
      <w:r>
        <w:t>Menurut mantan Menko Maritim, menilai dirinya lah yang pantas menjadi presiden menggantikan Jokowi dan menyelamatkan bangsa.; Selengkapnya: #Pilpres2019 #KataMereka</w:t>
      </w:r>
    </w:p>
    <w:p>
      <w:r>
        <w:rPr>
          <w:b/>
          <w:u w:val="single"/>
        </w:rPr>
        <w:t>206094</w:t>
      </w:r>
    </w:p>
    <w:p>
      <w:r>
        <w:t>USER Intinya PKS mesti salah.\nWalau benerpun harus salah...\nItu otak cebong.\nMakanya kita ttp #2019GantiPresiden'</w:t>
      </w:r>
    </w:p>
    <w:p>
      <w:r>
        <w:rPr>
          <w:b/>
          <w:u w:val="single"/>
        </w:rPr>
        <w:t>206095</w:t>
      </w:r>
    </w:p>
    <w:p>
      <w:r>
        <w:t>USER USER ANJING KOMUNIS nggonggong bersahutan'</w:t>
      </w:r>
    </w:p>
    <w:p>
      <w:r>
        <w:rPr>
          <w:b/>
          <w:u w:val="single"/>
        </w:rPr>
        <w:t>206096</w:t>
      </w:r>
    </w:p>
    <w:p>
      <w:r>
        <w:t>USER Btw adek gue juga, putih banget macem orang luar mana sipit lagi astaghfirullah untung pesek.'</w:t>
      </w:r>
    </w:p>
    <w:p>
      <w:r>
        <w:rPr>
          <w:b/>
          <w:u w:val="single"/>
        </w:rPr>
        <w:t>206097</w:t>
      </w:r>
    </w:p>
    <w:p>
      <w:r>
        <w:t>memek aku udah basah nih bang ,sini punya abang masukin aja ,udah gak tahan ah ah ah'</w:t>
      </w:r>
    </w:p>
    <w:p>
      <w:r>
        <w:rPr>
          <w:b/>
          <w:u w:val="single"/>
        </w:rPr>
        <w:t>206098</w:t>
      </w:r>
    </w:p>
    <w:p>
      <w:r>
        <w:t>EH BANGSAT MASIH GA DIBENERIN JUGA NIH JARINGAN KEPARAT ? LO KERJA KAGAK SIH ? JANGAN GABUT LAH BANGSAT! MAHAL DOANG FASILITAS KAYA ANJING BABI! USER'</w:t>
      </w:r>
    </w:p>
    <w:p>
      <w:r>
        <w:rPr>
          <w:b/>
          <w:u w:val="single"/>
        </w:rPr>
        <w:t>206099</w:t>
      </w:r>
    </w:p>
    <w:p>
      <w:r>
        <w:t>Helikopter Berisi WN China Jatuh di Morowali, Sulawesi Tengah; ; Pengen segera 2019 euy... ; Gak sabar #2019GantiPresiden; ;</w:t>
      </w:r>
    </w:p>
    <w:p>
      <w:r>
        <w:rPr>
          <w:b/>
          <w:u w:val="single"/>
        </w:rPr>
        <w:t>206100</w:t>
      </w:r>
    </w:p>
    <w:p>
      <w:r>
        <w:t>USER Ngaku muslim tapi nonton bola kafir hahaha munafik loh.\nJokowi itu sama ama gue. Full sebulan Gak mau nonton bola . Kecuali timnas dan persija.\nBerak lu mencret tong'</w:t>
      </w:r>
    </w:p>
    <w:p>
      <w:r>
        <w:rPr>
          <w:b/>
          <w:u w:val="single"/>
        </w:rPr>
        <w:t>206101</w:t>
      </w:r>
    </w:p>
    <w:p>
      <w:r>
        <w:t>USER USER USER USER Emng bego, pake tag gw.'</w:t>
      </w:r>
    </w:p>
    <w:p>
      <w:r>
        <w:rPr>
          <w:b/>
          <w:u w:val="single"/>
        </w:rPr>
        <w:t>206102</w:t>
      </w:r>
    </w:p>
    <w:p>
      <w:r>
        <w:t>USER buanyak siapanya buaya?'</w:t>
      </w:r>
    </w:p>
    <w:p>
      <w:r>
        <w:rPr>
          <w:b/>
          <w:u w:val="single"/>
        </w:rPr>
        <w:t>206103</w:t>
      </w:r>
    </w:p>
    <w:p>
      <w:r>
        <w:t>USER President cebong "jokowi"'</w:t>
      </w:r>
    </w:p>
    <w:p>
      <w:r>
        <w:rPr>
          <w:b/>
          <w:u w:val="single"/>
        </w:rPr>
        <w:t>206104</w:t>
      </w:r>
    </w:p>
    <w:p>
      <w:r>
        <w:t>USER Eug kira itu taplak meja di warung nagih..'</w:t>
      </w:r>
    </w:p>
    <w:p>
      <w:r>
        <w:rPr>
          <w:b/>
          <w:u w:val="single"/>
        </w:rPr>
        <w:t>206105</w:t>
      </w:r>
    </w:p>
    <w:p>
      <w:r>
        <w:t>Agak horror juga dapet smirk dari orang asing'</w:t>
      </w:r>
    </w:p>
    <w:p>
      <w:r>
        <w:rPr>
          <w:b/>
          <w:u w:val="single"/>
        </w:rPr>
        <w:t>206106</w:t>
      </w:r>
    </w:p>
    <w:p>
      <w:r>
        <w:t>Etnosentrisme: sikap yang menganggap budaya yang dimiliki yang paling baik dan menganggap rendah budaya lain.</w:t>
      </w:r>
    </w:p>
    <w:p>
      <w:r>
        <w:rPr>
          <w:b/>
          <w:u w:val="single"/>
        </w:rPr>
        <w:t>206107</w:t>
      </w:r>
    </w:p>
    <w:p>
      <w:r>
        <w:t>USER klo seiman nipu hukumnya halal ga mgkin didemo kaum Bani micin'</w:t>
      </w:r>
    </w:p>
    <w:p>
      <w:r>
        <w:rPr>
          <w:b/>
          <w:u w:val="single"/>
        </w:rPr>
        <w:t>206108</w:t>
      </w:r>
    </w:p>
    <w:p>
      <w:r>
        <w:t>USER Cara untuk mengosongkan masjid dengan jamaahnya, khas ala komunis.. \xf0\x9f\xa4\x94'</w:t>
      </w:r>
    </w:p>
    <w:p>
      <w:r>
        <w:rPr>
          <w:b/>
          <w:u w:val="single"/>
        </w:rPr>
        <w:t>206109</w:t>
      </w:r>
    </w:p>
    <w:p>
      <w:r>
        <w:t>Hari tanu usir aja dia kan cina?</w:t>
      </w:r>
    </w:p>
    <w:p>
      <w:r>
        <w:rPr>
          <w:b/>
          <w:u w:val="single"/>
        </w:rPr>
        <w:t>206110</w:t>
      </w:r>
    </w:p>
    <w:p>
      <w:r>
        <w:t>USER gini nich platipus idiot klo dikasi udara'</w:t>
      </w:r>
    </w:p>
    <w:p>
      <w:r>
        <w:rPr>
          <w:b/>
          <w:u w:val="single"/>
        </w:rPr>
        <w:t>206111</w:t>
      </w:r>
    </w:p>
    <w:p>
      <w:r>
        <w:t>Al Quran, Alkitab termasuk kitab suci, sdah saatnya pendukung siapa pun anda, membela kitab suci masing2 melawan orang ateis seperti Rocky (",)</w:t>
      </w:r>
    </w:p>
    <w:p>
      <w:r>
        <w:rPr>
          <w:b/>
          <w:u w:val="single"/>
        </w:rPr>
        <w:t>206112</w:t>
      </w:r>
    </w:p>
    <w:p>
      <w:r>
        <w:t>USER Ada yg bodor kt aku mah, pas setan2 baju item nya pd muncul deketin rumah..napa sih pada pake payung \xf0\x9f\x98\x85 setan kok takut ma gerimis'</w:t>
      </w:r>
    </w:p>
    <w:p>
      <w:r>
        <w:rPr>
          <w:b/>
          <w:u w:val="single"/>
        </w:rPr>
        <w:t>206113</w:t>
      </w:r>
    </w:p>
    <w:p>
      <w:r>
        <w:t>Kenapa sih tuh...\nBani taplak di Kalimantan Barat gak terima kekalahan. Kalau pecundang ikut perang yah gini nih.\n(Masa Calon Gubernur Porno didukung)'</w:t>
      </w:r>
    </w:p>
    <w:p>
      <w:r>
        <w:rPr>
          <w:b/>
          <w:u w:val="single"/>
        </w:rPr>
        <w:t>206114</w:t>
      </w:r>
    </w:p>
    <w:p>
      <w:r>
        <w:t>USER USER Baru juga tuker cincin udah ditanya makanannya /sipitin mata/ belokin dikit itu mata ron, sipit bener'</w:t>
      </w:r>
    </w:p>
    <w:p>
      <w:r>
        <w:rPr>
          <w:b/>
          <w:u w:val="single"/>
        </w:rPr>
        <w:t>206115</w:t>
      </w:r>
    </w:p>
    <w:p>
      <w:r>
        <w:t>Sungguh menakjubkan bagaimana seseorang yang dulunya hanya orang asing, tiba-tiba dapat menjadi berarti sepertimu.'</w:t>
      </w:r>
    </w:p>
    <w:p>
      <w:r>
        <w:rPr>
          <w:b/>
          <w:u w:val="single"/>
        </w:rPr>
        <w:t>206116</w:t>
      </w:r>
    </w:p>
    <w:p>
      <w:r>
        <w:t>USER Skrng lagi mahal haha mmg harg yahudi'</w:t>
      </w:r>
    </w:p>
    <w:p>
      <w:r>
        <w:rPr>
          <w:b/>
          <w:u w:val="single"/>
        </w:rPr>
        <w:t>206117</w:t>
      </w:r>
    </w:p>
    <w:p>
      <w:r>
        <w:t>USER USER USER USER Emang ga bisa kasis referensi ust2 yg agak bermutu gitu ya\nMasa ust yg ditanya nya kalangan kalian2\nCoba referensi nya ust syafiq riza ust bachtiar nasir ust tengku zulkarnain aa gym ..kan banyak \nKalau k</w:t>
      </w:r>
    </w:p>
    <w:p>
      <w:r>
        <w:rPr>
          <w:b/>
          <w:u w:val="single"/>
        </w:rPr>
        <w:t>206118</w:t>
      </w:r>
    </w:p>
    <w:p>
      <w:r>
        <w:t>USER USER Baru tau ada presiden ekonomi he he emang yang milih menko anda ya</w:t>
      </w:r>
    </w:p>
    <w:p>
      <w:r>
        <w:rPr>
          <w:b/>
          <w:u w:val="single"/>
        </w:rPr>
        <w:t>206119</w:t>
      </w:r>
    </w:p>
    <w:p>
      <w:r>
        <w:t>Riset menunjukkan kerugian makro ekonomi akibat konsumsi rokok di Indonesia pada 2015 mencapai hampir Rp 600 triliun.</w:t>
      </w:r>
    </w:p>
    <w:p>
      <w:r>
        <w:rPr>
          <w:b/>
          <w:u w:val="single"/>
        </w:rPr>
        <w:t>206120</w:t>
      </w:r>
    </w:p>
    <w:p>
      <w:r>
        <w:t>Kalo kitab suci fiksi berarti yang demo2 di pilkada DKI itu membela apa??</w:t>
      </w:r>
    </w:p>
    <w:p>
      <w:r>
        <w:rPr>
          <w:b/>
          <w:u w:val="single"/>
        </w:rPr>
        <w:t>206121</w:t>
      </w:r>
    </w:p>
    <w:p>
      <w:r>
        <w:t>USER USER intinya cina ga harus selalu dipandang negatif kok, yang disayangkan skrg, cina cina indonesia juga kena imbas masyarakat kita yang selalu sensitif dengan cina, dikit dikit PKI dikit dikit PKI, kan itu kampnye andalan kubu abang unt</w:t>
      </w:r>
    </w:p>
    <w:p>
      <w:r>
        <w:rPr>
          <w:b/>
          <w:u w:val="single"/>
        </w:rPr>
        <w:t>206122</w:t>
      </w:r>
    </w:p>
    <w:p>
      <w:r>
        <w:t>USER USER Rezim komunis ayo hak rakyat tentukan pilihanmu untuk pemimpin negri ini yg lbh baik lgi hak ditangani kalian rakyat RI \xe2\x9c\x8a\xf0\x9f\x8f\xbbparpol vs rakyat RI seluruhnya hak kekuatan \xe2\x9c\x8a\xf0\x9f\x8f\xbb\xf0\x9f\</w:t>
      </w:r>
    </w:p>
    <w:p>
      <w:r>
        <w:rPr>
          <w:b/>
          <w:u w:val="single"/>
        </w:rPr>
        <w:t>206123</w:t>
      </w:r>
    </w:p>
    <w:p>
      <w:r>
        <w:t>USER USER USER USER USER USER USER USER USER USER USER USER USER USER USER USER USER USER USER USER USER USER Am</w:t>
      </w:r>
    </w:p>
    <w:p>
      <w:r>
        <w:rPr>
          <w:b/>
          <w:u w:val="single"/>
        </w:rPr>
        <w:t>206124</w:t>
      </w:r>
    </w:p>
    <w:p>
      <w:r>
        <w:t>MAAF SAYA LUPA BILANG.\n\nPeran:\nWW, Villager, Dokter, Seer, Witch. \n\nMaaf y saya noo</w:t>
      </w:r>
    </w:p>
    <w:p>
      <w:r>
        <w:rPr>
          <w:b/>
          <w:u w:val="single"/>
        </w:rPr>
        <w:t>206125</w:t>
      </w:r>
    </w:p>
    <w:p>
      <w:r>
        <w:t>USER Yg pilih cebong otak IQ 200 sekolam'</w:t>
      </w:r>
    </w:p>
    <w:p>
      <w:r>
        <w:rPr>
          <w:b/>
          <w:u w:val="single"/>
        </w:rPr>
        <w:t>206126</w:t>
      </w:r>
    </w:p>
    <w:p>
      <w:r>
        <w:t>USER Yg keluar ampas makanan yg sebelumnya lu makan lh nun'</w:t>
      </w:r>
    </w:p>
    <w:p>
      <w:r>
        <w:rPr>
          <w:b/>
          <w:u w:val="single"/>
        </w:rPr>
        <w:t>206127</w:t>
      </w:r>
    </w:p>
    <w:p>
      <w:r>
        <w:t>USER USER USER USER USER Rujukannya ke dlm sempak jadinya sempat deh,ruang gerak radikalisme dan teror di batasi di bilang anti islam,otaknya dr kotoran onta kyaknya'</w:t>
      </w:r>
    </w:p>
    <w:p>
      <w:r>
        <w:rPr>
          <w:b/>
          <w:u w:val="single"/>
        </w:rPr>
        <w:t>206128</w:t>
      </w:r>
    </w:p>
    <w:p>
      <w:r>
        <w:t>USER USER USER USER USER Bukan cuma bangsa, bajingan anjing. Babi goblog. Itu jauh lebih tepat'</w:t>
      </w:r>
    </w:p>
    <w:p>
      <w:r>
        <w:rPr>
          <w:b/>
          <w:u w:val="single"/>
        </w:rPr>
        <w:t>206129</w:t>
      </w:r>
    </w:p>
    <w:p>
      <w:r>
        <w:t>Polemik MUI: Jangan Serang Ulama | KH. Bachtiar Nasir</w:t>
      </w:r>
    </w:p>
    <w:p>
      <w:r>
        <w:rPr>
          <w:b/>
          <w:u w:val="single"/>
        </w:rPr>
        <w:t>206130</w:t>
      </w:r>
    </w:p>
    <w:p>
      <w:r>
        <w:t>HALLO, pimensiv kalian. Lele sama rien, semoga langgeng yaa dijauhin dari pelakor dan antek antek nya. Trus juga makin saling sayang saling ngertiin. Itu aja yaa\xf0\x9f\x91\x8c\xf0\x9f\x91\x8c\n#AELIEN1STMENSIVE'</w:t>
      </w:r>
    </w:p>
    <w:p>
      <w:r>
        <w:rPr>
          <w:b/>
          <w:u w:val="single"/>
        </w:rPr>
        <w:t>206131</w:t>
      </w:r>
    </w:p>
    <w:p>
      <w:r>
        <w:t>USER USER USER Media aseng mainstream mana mau memberitakan pendapat/suara para Kyai/Ulama garis lurus, sehingga tak terdengar di skala nasional..\n\n#SaveNU'</w:t>
      </w:r>
    </w:p>
    <w:p>
      <w:r>
        <w:rPr>
          <w:b/>
          <w:u w:val="single"/>
        </w:rPr>
        <w:t>206132</w:t>
      </w:r>
    </w:p>
    <w:p>
      <w:r>
        <w:t>WASPADA !!!!! Ada upaya ahoker, antek komunis n media mrk melakukan pecah-belah umat islam saat aksi 299! Aksi299</w:t>
      </w:r>
    </w:p>
    <w:p>
      <w:r>
        <w:rPr>
          <w:b/>
          <w:u w:val="single"/>
        </w:rPr>
        <w:t>206133</w:t>
      </w:r>
    </w:p>
    <w:p>
      <w:r>
        <w:t>USER ...aku udik bangat si emang bisa gitu y di ta wan :('</w:t>
      </w:r>
    </w:p>
    <w:p>
      <w:r>
        <w:rPr>
          <w:b/>
          <w:u w:val="single"/>
        </w:rPr>
        <w:t>206134</w:t>
      </w:r>
    </w:p>
    <w:p>
      <w:r>
        <w:t>jangan biarkan budaya asing merusak kebhinekaan. salah satu bentuk kebudayaan indonesia yaitu toleransi yaitu saling menghargai satu sama lainnya #RakyatMauJokowi2019 #Jokowi2Periode #VIV4JOKOWI #2019JokowiLagi #salam2periode #StopHoax #hoax #T3tapJokowi #</w:t>
      </w:r>
    </w:p>
    <w:p>
      <w:r>
        <w:rPr>
          <w:b/>
          <w:u w:val="single"/>
        </w:rPr>
        <w:t>206135</w:t>
      </w:r>
    </w:p>
    <w:p>
      <w:r>
        <w:t>USER Fakta : 29 November 1947 PBB menyetujui mengakhiri Mandat Britania Raya untuk Palestina. Dengan Resolusi PBB 181 yang didukung 33 negara, 13 negara menolak, dan 10 lainnya netral, wilayah tanah Palestina dipecah-belah 55% untuk Yahudi dan</w:t>
      </w:r>
    </w:p>
    <w:p>
      <w:r>
        <w:rPr>
          <w:b/>
          <w:u w:val="single"/>
        </w:rPr>
        <w:t>206136</w:t>
      </w:r>
    </w:p>
    <w:p>
      <w:r>
        <w:t>Yg punya balita pasti tau gmn paniknya klo anak:\n-kena ruam asi/ruam popok\n-biang keringat,-luka berdarah\n-kejedot,-bisulan,-koreng/eksim\n-kesiram air/minyak panas\n-gatal2\nPanik kan bunda??Makanya sedia sll GAMAT SPRAY MG+, 1 solusi untuk smua..Bnd</w:t>
      </w:r>
    </w:p>
    <w:p>
      <w:r>
        <w:rPr>
          <w:b/>
          <w:u w:val="single"/>
        </w:rPr>
        <w:t>206137</w:t>
      </w:r>
    </w:p>
    <w:p>
      <w:r>
        <w:t>USER Pak USER tugas Anda lbh berat dari BNN, menyadarkan Muslim: solat, ngaji, zikir sama dgn ekstasi</w:t>
      </w:r>
    </w:p>
    <w:p>
      <w:r>
        <w:rPr>
          <w:b/>
          <w:u w:val="single"/>
        </w:rPr>
        <w:t>206138</w:t>
      </w:r>
    </w:p>
    <w:p>
      <w:r>
        <w:t>PKH Super diciptakan untuk melengkapi Program Keluarga Harapan (PKH) yang dikembangkan Presiden Jokowi #PKHSuperGusIPulPuti</w:t>
      </w:r>
    </w:p>
    <w:p>
      <w:r>
        <w:rPr>
          <w:b/>
          <w:u w:val="single"/>
        </w:rPr>
        <w:t>206139</w:t>
      </w:r>
    </w:p>
    <w:p>
      <w:r>
        <w:t>RT USER Sentul kan kawasannya prabowo... abis jatahan ya... asyik..</w:t>
      </w:r>
    </w:p>
    <w:p>
      <w:r>
        <w:rPr>
          <w:b/>
          <w:u w:val="single"/>
        </w:rPr>
        <w:t>206140</w:t>
      </w:r>
    </w:p>
    <w:p>
      <w:r>
        <w:t>Jgn terlalu taksub dgn pemerintahan bercorak demokrasi. Demokrasi adalah sesuatu yang dicipta oleh Yahudi Zionis untuk mendapatkan hak mereka di muka bumi ini suatu ketika dahulu. Demokrasi mampu mencetuskan huru-hara. Contohnya, isu menuntut hak drpd go</w:t>
      </w:r>
    </w:p>
    <w:p>
      <w:r>
        <w:rPr>
          <w:b/>
          <w:u w:val="single"/>
        </w:rPr>
        <w:t>206141</w:t>
      </w:r>
    </w:p>
    <w:p>
      <w:r>
        <w:t>Polisi&amp;amp;#x1f46e; Copot Tenda Becak Bertulis #2019GantiPresiden URL</w:t>
      </w:r>
    </w:p>
    <w:p>
      <w:r>
        <w:rPr>
          <w:b/>
          <w:u w:val="single"/>
        </w:rPr>
        <w:t>206142</w:t>
      </w:r>
    </w:p>
    <w:p>
      <w:r>
        <w:t>USER Emang situ ngerti UU Kriminal anak? Sebelumnya kan ada anak yg jg menghina presiden dibawah umur 16 th,kok di penjara 1,5 tahun sedangkan anak cina yg ngancam mau bunuh presiden ngga di apa2in,Lucu kan!!! Anda yg super tolol,waras ngga otak lu</w:t>
      </w:r>
    </w:p>
    <w:p>
      <w:r>
        <w:rPr>
          <w:b/>
          <w:u w:val="single"/>
        </w:rPr>
        <w:t>206143</w:t>
      </w:r>
    </w:p>
    <w:p>
      <w:r>
        <w:t>USER USER USER Mabok kencing onta ya brow??\n\xf0\x9f\x98\x84\xf0\x9f\x98\x84\xf0\x9f\x98\x84'</w:t>
      </w:r>
    </w:p>
    <w:p>
      <w:r>
        <w:rPr>
          <w:b/>
          <w:u w:val="single"/>
        </w:rPr>
        <w:t>206144</w:t>
      </w:r>
    </w:p>
    <w:p>
      <w:r>
        <w:t>USER USER dear USER n USER n USER perhatikan aja konsep dan argumen si USER ini tdklah jauhlah dg konsep dn aidit saat pki konfrontasi dg masjumi\xf0\x9f\x98\x80\xf0\x9f\x98\x80\xf0\x9f\x98\x80 (audrey kahi</w:t>
      </w:r>
    </w:p>
    <w:p>
      <w:r>
        <w:rPr>
          <w:b/>
          <w:u w:val="single"/>
        </w:rPr>
        <w:t>206145</w:t>
      </w:r>
    </w:p>
    <w:p>
      <w:r>
        <w:t>USER USER Ngomongnya sama aja berak....kasian'</w:t>
      </w:r>
    </w:p>
    <w:p>
      <w:r>
        <w:rPr>
          <w:b/>
          <w:u w:val="single"/>
        </w:rPr>
        <w:t>206146</w:t>
      </w:r>
    </w:p>
    <w:p>
      <w:r>
        <w:t>USER USER USER Hahaha...\nGue saranin lu sering2 show topeng monyet keliling kampung sama bapaklu...spy gak DONGO...monyet...\xf0\x9f\x98\x83\xf0\x9f\x98\x86'</w:t>
      </w:r>
    </w:p>
    <w:p>
      <w:r>
        <w:rPr>
          <w:b/>
          <w:u w:val="single"/>
        </w:rPr>
        <w:t>206147</w:t>
      </w:r>
    </w:p>
    <w:p>
      <w:r>
        <w:t>muhasabah diri jap kenapa noo</w:t>
      </w:r>
    </w:p>
    <w:p>
      <w:r>
        <w:rPr>
          <w:b/>
          <w:u w:val="single"/>
        </w:rPr>
        <w:t>206148</w:t>
      </w:r>
    </w:p>
    <w:p>
      <w:r>
        <w:t>(19) Dalam kancah politik, �??mengalir saja�?? disebut sebagai budaya politik atau perilaku politik atau boleh juga �??faith�??. (diambil dari buku Kang Syaikhu, karya Bung Adi Siregar). USER alumni dari Sekolah Tinggi Akuntansi Negara USER #Asy</w:t>
      </w:r>
    </w:p>
    <w:p>
      <w:r>
        <w:rPr>
          <w:b/>
          <w:u w:val="single"/>
        </w:rPr>
        <w:t>206149</w:t>
      </w:r>
    </w:p>
    <w:p>
      <w:r>
        <w:t>Praktek monopoli yang terjadi karena adanya praktek nepotisme hubungan kekerabatan antara Gubernur DKI Ahok dgn lawyer salah satu merk</w:t>
      </w:r>
    </w:p>
    <w:p>
      <w:r>
        <w:rPr>
          <w:b/>
          <w:u w:val="single"/>
        </w:rPr>
        <w:t>206150</w:t>
      </w:r>
    </w:p>
    <w:p>
      <w:r>
        <w:t>masuk zar biar jadi rps\n\nrp sinting\n\natau rpl\n\nrp lambe URL</w:t>
      </w:r>
    </w:p>
    <w:p>
      <w:r>
        <w:rPr>
          <w:b/>
          <w:u w:val="single"/>
        </w:rPr>
        <w:t>206151</w:t>
      </w:r>
    </w:p>
    <w:p>
      <w:r>
        <w:t>Ini sebuah serangan balik twitwor kubu USER yg menelan seorang kader golkar yg dikenal juga sebagai konsultan politiknya Anies -Sandi</w:t>
      </w:r>
    </w:p>
    <w:p>
      <w:r>
        <w:rPr>
          <w:b/>
          <w:u w:val="single"/>
        </w:rPr>
        <w:t>206152</w:t>
      </w:r>
    </w:p>
    <w:p>
      <w:r>
        <w:t>#FINANSIAL USER mengajak para TKI buat menjadi pelaku UMKM. Wah, menurut kalian lebih positif menjadi TKI, pelaku UMKM, apa keduanya? URL URL</w:t>
      </w:r>
    </w:p>
    <w:p>
      <w:r>
        <w:rPr>
          <w:b/>
          <w:u w:val="single"/>
        </w:rPr>
        <w:t>206153</w:t>
      </w:r>
    </w:p>
    <w:p>
      <w:r>
        <w:t>Aku berlindung kepada Allah dari godaan setan yang terkutuk \nDengan menyebut nama Allah Yang Maha Pengasih lagi Maha Penyayang'</w:t>
      </w:r>
    </w:p>
    <w:p>
      <w:r>
        <w:rPr>
          <w:b/>
          <w:u w:val="single"/>
        </w:rPr>
        <w:t>206154</w:t>
      </w:r>
    </w:p>
    <w:p>
      <w:r>
        <w:t>USER Presiden Threshold adalah upaya rezim untuk mempertahankan kekuasaannya yg cenderung otoriter'</w:t>
      </w:r>
    </w:p>
    <w:p>
      <w:r>
        <w:rPr>
          <w:b/>
          <w:u w:val="single"/>
        </w:rPr>
        <w:t>206155</w:t>
      </w:r>
    </w:p>
    <w:p>
      <w:r>
        <w:t>FPI RENOVASI MASJID ITU SANGAT TEPAT, AHOK KAFIR KRISTEN NGAPAIN NGURUSI MASJID2 APA HUBUNGANNYA.....</w:t>
      </w:r>
    </w:p>
    <w:p>
      <w:r>
        <w:rPr>
          <w:b/>
          <w:u w:val="single"/>
        </w:rPr>
        <w:t>206156</w:t>
      </w:r>
    </w:p>
    <w:p>
      <w:r>
        <w:t>USER USER USER USER Dia itu... gimana ya nyimpulin kedunguan dia... bingung aku! Kok ada y makhluk kayak cebong itu(urat malu g ada, otak mampet, dungu g ketulungan) jadi kasian sama keturunannya'</w:t>
      </w:r>
    </w:p>
    <w:p>
      <w:r>
        <w:rPr>
          <w:b/>
          <w:u w:val="single"/>
        </w:rPr>
        <w:t>206157</w:t>
      </w:r>
    </w:p>
    <w:p>
      <w:r>
        <w:t>USER Cuma teman TTMan kok\n\nTeman Tapi Titit Masuk \xf0\x9f\x98\xad'</w:t>
      </w:r>
    </w:p>
    <w:p>
      <w:r>
        <w:rPr>
          <w:b/>
          <w:u w:val="single"/>
        </w:rPr>
        <w:t>206158</w:t>
      </w:r>
    </w:p>
    <w:p>
      <w:r>
        <w:t>USER Biadab itu memang perempuan iblis dya'</w:t>
      </w:r>
    </w:p>
    <w:p>
      <w:r>
        <w:rPr>
          <w:b/>
          <w:u w:val="single"/>
        </w:rPr>
        <w:t>206159</w:t>
      </w:r>
    </w:p>
    <w:p>
      <w:r>
        <w:t>2. Perjamuan Terakhir (Last Supper) dalam Kristen. Salah satu murid Yesus yang berkhianat, Yudas, merupakan orang ke-13 yang duduk di kursi. Yesus disalibkan pada hari Jumat. Konon, hari Jumat, Hawa juga menggoda Adam dengan buah larangan.'</w:t>
      </w:r>
    </w:p>
    <w:p>
      <w:r>
        <w:rPr>
          <w:b/>
          <w:u w:val="single"/>
        </w:rPr>
        <w:t>206160</w:t>
      </w:r>
    </w:p>
    <w:p>
      <w:r>
        <w:t>USER : Si AHOAK USER CINA ANJING KAFIR PENISTA AGAMA ISLAM....!!!</w:t>
      </w:r>
    </w:p>
    <w:p>
      <w:r>
        <w:rPr>
          <w:b/>
          <w:u w:val="single"/>
        </w:rPr>
        <w:t>206161</w:t>
      </w:r>
    </w:p>
    <w:p>
      <w:r>
        <w:t>Para ulama dari Jawa Barat bersilaturahmi dengan Presiden Jokowi. Pertemuan ini sekaligus menyinggung Pilpres 2019. Begini pembahasannya:; ;</w:t>
      </w:r>
    </w:p>
    <w:p>
      <w:r>
        <w:rPr>
          <w:b/>
          <w:u w:val="single"/>
        </w:rPr>
        <w:t>206162</w:t>
      </w:r>
    </w:p>
    <w:p>
      <w:r>
        <w:t>USER USER USER USER Senang melihat mereka yg dulu membela Ahok saat menista Alquran kini seakan memiliki ghirah agama.; ; Tetapi seharusnya mereka mendahului dengan bertobat telah pernah sesat membela penista agama.; ; Sebab kala</w:t>
      </w:r>
    </w:p>
    <w:p>
      <w:r>
        <w:rPr>
          <w:b/>
          <w:u w:val="single"/>
        </w:rPr>
        <w:t>206163</w:t>
      </w:r>
    </w:p>
    <w:p>
      <w:r>
        <w:t>USER USER USER USER USER USER USER USER USER USER USER USER USER USER USER USER USER USER USER USER USER USER</w:t>
      </w:r>
    </w:p>
    <w:p>
      <w:r>
        <w:rPr>
          <w:b/>
          <w:u w:val="single"/>
        </w:rPr>
        <w:t>206164</w:t>
      </w:r>
    </w:p>
    <w:p>
      <w:r>
        <w:t>Sa tanya psl kerja, kau tanya lg lain2 dari kerja.. Aduh sa umban kau guna babi'</w:t>
      </w:r>
    </w:p>
    <w:p>
      <w:r>
        <w:rPr>
          <w:b/>
          <w:u w:val="single"/>
        </w:rPr>
        <w:t>206165</w:t>
      </w:r>
    </w:p>
    <w:p>
      <w:r>
        <w:t>RT USER: Pengen juga lagi ngentot diciumin gini, dimanjain gini ahhh idaman bgt topnya URL</w:t>
      </w:r>
    </w:p>
    <w:p>
      <w:r>
        <w:rPr>
          <w:b/>
          <w:u w:val="single"/>
        </w:rPr>
        <w:t>206166</w:t>
      </w:r>
    </w:p>
    <w:p>
      <w:r>
        <w:t>Cap gome dihalaman masjid= tabligh akbar di halm gereja, ahok menghina quran, cornelis usir ulama, mrk(etnis cina+pki) pancing perang;</w:t>
      </w:r>
    </w:p>
    <w:p>
      <w:r>
        <w:rPr>
          <w:b/>
          <w:u w:val="single"/>
        </w:rPr>
        <w:t>206167</w:t>
      </w:r>
    </w:p>
    <w:p>
      <w:r>
        <w:t>USER Kenal glam gak lw jing? Homme jg kmn tai. Agency lw juga ada masa anjlok ny gaush bacot makany. ngaca dl.'</w:t>
      </w:r>
    </w:p>
    <w:p>
      <w:r>
        <w:rPr>
          <w:b/>
          <w:u w:val="single"/>
        </w:rPr>
        <w:t>206168</w:t>
      </w:r>
    </w:p>
    <w:p>
      <w:r>
        <w:t>USER USER USER USER USER USER USER USER Yaaah:(( jangan mau deh naik titit sen, mual:('</w:t>
      </w:r>
    </w:p>
    <w:p>
      <w:r>
        <w:rPr>
          <w:b/>
          <w:u w:val="single"/>
        </w:rPr>
        <w:t>206169</w:t>
      </w:r>
    </w:p>
    <w:p>
      <w:r>
        <w:t>Sebenarnya perempuan juga bisa lebih brengsek dari laki-laki ketika mata hatinya tertutup.'</w:t>
      </w:r>
    </w:p>
    <w:p>
      <w:r>
        <w:rPr>
          <w:b/>
          <w:u w:val="single"/>
        </w:rPr>
        <w:t>206170</w:t>
      </w:r>
    </w:p>
    <w:p>
      <w:r>
        <w:t>USER USER USER USER sampe segitunya jadi penjilat,,, ngakunya muslim, agamanya di hina&amp;amp;di nista si BTP cangkem mingkem, ahok akan selalu di kenang oleh kaum penjilat kek elo.'</w:t>
      </w:r>
    </w:p>
    <w:p>
      <w:r>
        <w:rPr>
          <w:b/>
          <w:u w:val="single"/>
        </w:rPr>
        <w:t>206171</w:t>
      </w:r>
    </w:p>
    <w:p>
      <w:r>
        <w:t>USER USER buat lo anjy\n\nmasa gw sama bencong'</w:t>
      </w:r>
    </w:p>
    <w:p>
      <w:r>
        <w:rPr>
          <w:b/>
          <w:u w:val="single"/>
        </w:rPr>
        <w:t>206172</w:t>
      </w:r>
    </w:p>
    <w:p>
      <w:r>
        <w:t>USER Kalau boleh nambahin saran , " cepetlah bangun kualisi segera umumkan capres cawapres nya asal tidak Ketum" (TGB, RR, AHER, GATOT, AM, AHY) atau semua inisial itu sepakat menguasai dan merebut pemerintahan dari rezim sekarang bareng bareng de</w:t>
      </w:r>
    </w:p>
    <w:p>
      <w:r>
        <w:rPr>
          <w:b/>
          <w:u w:val="single"/>
        </w:rPr>
        <w:t>206173</w:t>
      </w:r>
    </w:p>
    <w:p>
      <w:r>
        <w:t>USER Hujan di udik disini mendung\nAnak siapa pakai kerudung \nMata melirik bacot anda'</w:t>
      </w:r>
    </w:p>
    <w:p>
      <w:r>
        <w:rPr>
          <w:b/>
          <w:u w:val="single"/>
        </w:rPr>
        <w:t>206174</w:t>
      </w:r>
    </w:p>
    <w:p>
      <w:r>
        <w:t>USER Pak USER perlu dijaga agar Tokoh Islam tak panik &amp; perlu pendampingan agar dpt mnerima kenyataan</w:t>
      </w:r>
    </w:p>
    <w:p>
      <w:r>
        <w:rPr>
          <w:b/>
          <w:u w:val="single"/>
        </w:rPr>
        <w:t>206175</w:t>
      </w:r>
    </w:p>
    <w:p>
      <w:r>
        <w:t>RT USER USER Sebetulnya USER itu hebat hanya curut sebelahnya Machiaveli</w:t>
      </w:r>
    </w:p>
    <w:p>
      <w:r>
        <w:rPr>
          <w:b/>
          <w:u w:val="single"/>
        </w:rPr>
        <w:t>206176</w:t>
      </w:r>
    </w:p>
    <w:p>
      <w:r>
        <w:t>USER Haruss</w:t>
      </w:r>
    </w:p>
    <w:p>
      <w:r>
        <w:rPr>
          <w:b/>
          <w:u w:val="single"/>
        </w:rPr>
        <w:t>206177</w:t>
      </w:r>
    </w:p>
    <w:p>
      <w:r>
        <w:t>RT USER: kalo di catatan harian menantu sinting, lakban = laki banget, sementara itu lakban menurut definisi df USER \xf0\x9f\x98\x82\xf0\x9f\x98\x82\xf0\x9f\x98\x82\xf0\x9f\x98\x82 http\xe2\x80\xa6'</w:t>
      </w:r>
    </w:p>
    <w:p>
      <w:r>
        <w:rPr>
          <w:b/>
          <w:u w:val="single"/>
        </w:rPr>
        <w:t>206178</w:t>
      </w:r>
    </w:p>
    <w:p>
      <w:r>
        <w:t>USER Coba ke gereja katholik, pake air suci \xf0\x9f\x98\x80'</w:t>
      </w:r>
    </w:p>
    <w:p>
      <w:r>
        <w:rPr>
          <w:b/>
          <w:u w:val="single"/>
        </w:rPr>
        <w:t>206179</w:t>
      </w:r>
    </w:p>
    <w:p>
      <w:r>
        <w:t>Jangan karena opininya sesuai keinginan, terdakwa terorisme bisa dimintai pendapatnya di ruang publik. \n\nSedikit atau banyak, publik diminta untuk percaya opini dia. Kebetulan saja kali ini kontra dg aksi bom Surabaya.'</w:t>
      </w:r>
    </w:p>
    <w:p>
      <w:r>
        <w:rPr>
          <w:b/>
          <w:u w:val="single"/>
        </w:rPr>
        <w:t>206180</w:t>
      </w:r>
    </w:p>
    <w:p>
      <w:r>
        <w:t>Lama lama perang sama cina atau usir cino dari bumi indonesia</w:t>
      </w:r>
    </w:p>
    <w:p>
      <w:r>
        <w:rPr>
          <w:b/>
          <w:u w:val="single"/>
        </w:rPr>
        <w:t>206181</w:t>
      </w:r>
    </w:p>
    <w:p>
      <w:r>
        <w:t>USER USER USER USER Nah loh Zul \xf0\x9f\x98\x82\xf0\x9f\x98\x81 mosok selembar softex dibilang lebih berharga dari congor lu Zul \xf0\x9f\x98\x9c USER'</w:t>
      </w:r>
    </w:p>
    <w:p>
      <w:r>
        <w:rPr>
          <w:b/>
          <w:u w:val="single"/>
        </w:rPr>
        <w:t>206182</w:t>
      </w:r>
    </w:p>
    <w:p>
      <w:r>
        <w:t>USER perlu meluruskan persepsi2 seolah menjadi alat politik untuk menekan lawan politik Pak Jkw agar dukung. Memangnya Presiden pelindung orang yg bermasalah hukum? Jangan spt kasus SMS HT di Kejagung yg tau2 menguap stlh perindo balik badan. Rusak....</w:t>
      </w:r>
    </w:p>
    <w:p>
      <w:r>
        <w:rPr>
          <w:b/>
          <w:u w:val="single"/>
        </w:rPr>
        <w:t>206183</w:t>
      </w:r>
    </w:p>
    <w:p>
      <w:r>
        <w:t>ato Kalo tidak Fahri Hamzah di Usir dari DPR</w:t>
      </w:r>
    </w:p>
    <w:p>
      <w:r>
        <w:rPr>
          <w:b/>
          <w:u w:val="single"/>
        </w:rPr>
        <w:t>206184</w:t>
      </w:r>
    </w:p>
    <w:p>
      <w:r>
        <w:t>USER USER USER USER USER Sy berharap pd Pandji yg tentu sj bkn politikus yg haus kuasa. U anies sandi ? NO.</w:t>
      </w:r>
    </w:p>
    <w:p>
      <w:r>
        <w:rPr>
          <w:b/>
          <w:u w:val="single"/>
        </w:rPr>
        <w:t>206185</w:t>
      </w:r>
    </w:p>
    <w:p>
      <w:r>
        <w:t>USER USER USER USER Duhhh banci medsos muridnya napi 2 kali di bui ini ya, rumpi Bgtxx kayak junjungannya.. jelas jelas itu elo cong.. jd bencong mbok ya beradab dikit jangan kayak residivis gitu. Mentang2 punya guru mantan residivis 2 kali di b</w:t>
      </w:r>
    </w:p>
    <w:p>
      <w:r>
        <w:rPr>
          <w:b/>
          <w:u w:val="single"/>
        </w:rPr>
        <w:t>206186</w:t>
      </w:r>
    </w:p>
    <w:p>
      <w:r>
        <w:t>RT USER SBY ke 2..nnti pura pura jadi yang paling tersakiti..</w:t>
      </w:r>
    </w:p>
    <w:p>
      <w:r>
        <w:rPr>
          <w:b/>
          <w:u w:val="single"/>
        </w:rPr>
        <w:t>206187</w:t>
      </w:r>
    </w:p>
    <w:p>
      <w:r>
        <w:t>china bantu palestine? yang dimaksud mungkin palestina timur. pun atas tujuan counter srael.'</w:t>
      </w:r>
    </w:p>
    <w:p>
      <w:r>
        <w:rPr>
          <w:b/>
          <w:u w:val="single"/>
        </w:rPr>
        <w:t>206188</w:t>
      </w:r>
    </w:p>
    <w:p>
      <w:r>
        <w:t>Sing sabar kawan,terkadang untuk mencapai kebaikan butuh pengorbanan bahkan orang yg km kasihi dan km perjuangkan justru menjadi belenggu menuju ridho Nya...\nKoe ora cacat tur yo bagus,sukses...\nAku yakin iseh okeh sing ngantri kanggo koe...'</w:t>
      </w:r>
    </w:p>
    <w:p>
      <w:r>
        <w:rPr>
          <w:b/>
          <w:u w:val="single"/>
        </w:rPr>
        <w:t>206189</w:t>
      </w:r>
    </w:p>
    <w:p>
      <w:r>
        <w:t>USER Iya anjir gue kira itu ceweknya bakal nonjok'</w:t>
      </w:r>
    </w:p>
    <w:p>
      <w:r>
        <w:rPr>
          <w:b/>
          <w:u w:val="single"/>
        </w:rPr>
        <w:t>206190</w:t>
      </w:r>
    </w:p>
    <w:p>
      <w:r>
        <w:t>USER Niiih Sih Congor Onta_bego atao Goblok yaaa.... mau juga suara Congor Onta luuu dalam hal ini di Corong ke Polri___\nJaaaaaaaaaanCuuuuuuuuuuk'</w:t>
      </w:r>
    </w:p>
    <w:p>
      <w:r>
        <w:rPr>
          <w:b/>
          <w:u w:val="single"/>
        </w:rPr>
        <w:t>206191</w:t>
      </w:r>
    </w:p>
    <w:p>
      <w:r>
        <w:t>OpRohingya kristen bunuh muslim di afghanistan yahudi bunuh muslim di palestina. Didunia muslim disebut "teroris"</w:t>
      </w:r>
    </w:p>
    <w:p>
      <w:r>
        <w:rPr>
          <w:b/>
          <w:u w:val="single"/>
        </w:rPr>
        <w:t>206192</w:t>
      </w:r>
    </w:p>
    <w:p>
      <w:r>
        <w:t>RT USER: Oia gays ... semalem admin #ML ini video #crot nya ... tebak kontol admin yg mana ? #ngentot #lokal #gay #gaycirebon #pej\xe2\x80\xa6'</w:t>
      </w:r>
    </w:p>
    <w:p>
      <w:r>
        <w:rPr>
          <w:b/>
          <w:u w:val="single"/>
        </w:rPr>
        <w:t>206193</w:t>
      </w:r>
    </w:p>
    <w:p>
      <w:r>
        <w:t>bodo perangai tak matang langsung, ingatkan dah besar ni perangai berubah dah'</w:t>
      </w:r>
    </w:p>
    <w:p>
      <w:r>
        <w:rPr>
          <w:b/>
          <w:u w:val="single"/>
        </w:rPr>
        <w:t>206194</w:t>
      </w:r>
    </w:p>
    <w:p>
      <w:r>
        <w:t>USER Ekonomi kita itu masih di pertumbuhan 5 ,0 %. Sampai akhir tahun dugaan saya ngga bergerak jauh. Baik naik atau turun. Asal rezim ini ngga bikin ulah politik yg macem". Kalo medan politiknya udah ngga terkelola, semua duit pergi. Cari selama</w:t>
      </w:r>
    </w:p>
    <w:p>
      <w:r>
        <w:rPr>
          <w:b/>
          <w:u w:val="single"/>
        </w:rPr>
        <w:t>206195</w:t>
      </w:r>
    </w:p>
    <w:p>
      <w:r>
        <w:t>\xe2\x80\x98Maju lu sini anjing\xe2\x80\x99 ni stail ah lepastu orang tu reply gung gung gung gunggg'</w:t>
      </w:r>
    </w:p>
    <w:p>
      <w:r>
        <w:rPr>
          <w:b/>
          <w:u w:val="single"/>
        </w:rPr>
        <w:t>206196</w:t>
      </w:r>
    </w:p>
    <w:p>
      <w:r>
        <w:t>USER USER Jaman Milan kaya berlusconi apa era cina?'</w:t>
      </w:r>
    </w:p>
    <w:p>
      <w:r>
        <w:rPr>
          <w:b/>
          <w:u w:val="single"/>
        </w:rPr>
        <w:t>206197</w:t>
      </w:r>
    </w:p>
    <w:p>
      <w:r>
        <w:t>USER Bersyukur atuh jangan malah pamer di Twitter goblog'</w:t>
      </w:r>
    </w:p>
    <w:p>
      <w:r>
        <w:rPr>
          <w:b/>
          <w:u w:val="single"/>
        </w:rPr>
        <w:t>206198</w:t>
      </w:r>
    </w:p>
    <w:p>
      <w:r>
        <w:t>USER USER Itu taplak meja..dia kan bani taplak /inus'</w:t>
      </w:r>
    </w:p>
    <w:p>
      <w:r>
        <w:rPr>
          <w:b/>
          <w:u w:val="single"/>
        </w:rPr>
        <w:t>206199</w:t>
      </w:r>
    </w:p>
    <w:p>
      <w:r>
        <w:t>RT USER: Butuh cowo kontol gede yg bs angetin dimusim ujan, horny ahh hawanya bikin pngen ngentot terus ya say\xf0\x9f\x98\x98! Retweet yg nger\xe2\x80\xa6'</w:t>
      </w:r>
    </w:p>
    <w:p>
      <w:r>
        <w:rPr>
          <w:b/>
          <w:u w:val="single"/>
        </w:rPr>
        <w:t>206200</w:t>
      </w:r>
    </w:p>
    <w:p>
      <w:r>
        <w:t>USER USER Komentator yg dungu ya ente bro... Lebih tinggi dungu nya dari pada otaknya, hahaha...'</w:t>
      </w:r>
    </w:p>
    <w:p>
      <w:r>
        <w:rPr>
          <w:b/>
          <w:u w:val="single"/>
        </w:rPr>
        <w:t>206201</w:t>
      </w:r>
    </w:p>
    <w:p>
      <w:r>
        <w:t>Kita semua hanyalah UMAT</w:t>
      </w:r>
    </w:p>
    <w:p>
      <w:r>
        <w:rPr>
          <w:b/>
          <w:u w:val="single"/>
        </w:rPr>
        <w:t>206202</w:t>
      </w:r>
    </w:p>
    <w:p>
      <w:r>
        <w:t>USER Bokef indo ngewe'</w:t>
      </w:r>
    </w:p>
    <w:p>
      <w:r>
        <w:rPr>
          <w:b/>
          <w:u w:val="single"/>
        </w:rPr>
        <w:t>206203</w:t>
      </w:r>
    </w:p>
    <w:p>
      <w:r>
        <w:t>USER Alay tai kyk bocah sd lol'</w:t>
      </w:r>
    </w:p>
    <w:p>
      <w:r>
        <w:rPr>
          <w:b/>
          <w:u w:val="single"/>
        </w:rPr>
        <w:t>206204</w:t>
      </w:r>
    </w:p>
    <w:p>
      <w:r>
        <w:t>Just in case you missed it | Budaya tradisi #PetikPari #BerasHitam yg dilakukan oleh warga Tani di Dukuh Purworejo, Kel.Sutojayan, Kab.Blitar | Semoga dpt menjadi inspirasi dlm melestarikan tradisi #PanenRaya via USER ---&amp;gt;</w:t>
      </w:r>
    </w:p>
    <w:p>
      <w:r>
        <w:rPr>
          <w:b/>
          <w:u w:val="single"/>
        </w:rPr>
        <w:t>206205</w:t>
      </w:r>
    </w:p>
    <w:p>
      <w:r>
        <w:t>ustadz ini klo udah bawa politik, terlalu nampak dungu.'</w:t>
      </w:r>
    </w:p>
    <w:p>
      <w:r>
        <w:rPr>
          <w:b/>
          <w:u w:val="single"/>
        </w:rPr>
        <w:t>206206</w:t>
      </w:r>
    </w:p>
    <w:p>
      <w:r>
        <w:t>USER Bodo amat bukan urusan q, terserah aja mau jadi LGBT kek, atheis kek, atau punya pandangan liberal, komunis, asal baik, tidak merusak lingkungan dan tidak buang sampah sembarangan, semua ku dukung\xf0\x9f\x92\x96'</w:t>
      </w:r>
    </w:p>
    <w:p>
      <w:r>
        <w:rPr>
          <w:b/>
          <w:u w:val="single"/>
        </w:rPr>
        <w:t>206207</w:t>
      </w:r>
    </w:p>
    <w:p>
      <w:r>
        <w:t>Dan apabila mereka (orang munafik) berdiri untuk shalat mereka berdiri dengan malas. Mereka bermaksud riya di hadapan manusia (4:142)'</w:t>
      </w:r>
    </w:p>
    <w:p>
      <w:r>
        <w:rPr>
          <w:b/>
          <w:u w:val="single"/>
        </w:rPr>
        <w:t>206208</w:t>
      </w:r>
    </w:p>
    <w:p>
      <w:r>
        <w:t>USER USER USER USER USER USER Bloon ah ngakak gue.'</w:t>
      </w:r>
    </w:p>
    <w:p>
      <w:r>
        <w:rPr>
          <w:b/>
          <w:u w:val="single"/>
        </w:rPr>
        <w:t>206209</w:t>
      </w:r>
    </w:p>
    <w:p>
      <w:r>
        <w:t>jongos-jongos NYA JOKOWI KEK CACING KEPANASAN..WKWKWK...</w:t>
      </w:r>
    </w:p>
    <w:p>
      <w:r>
        <w:rPr>
          <w:b/>
          <w:u w:val="single"/>
        </w:rPr>
        <w:t>206210</w:t>
      </w:r>
    </w:p>
    <w:p>
      <w:r>
        <w:t>USER USER USER Makanya banyak bergaul ya bro bukan digauli ya..wkwkwkw...7 tahun dikhianati coy...#sakitnyaditelor#...mau kencing onta mau tai babi suka suka kau bro..yg penting gak iq200 sekolam la bro...huahuahua...'</w:t>
      </w:r>
    </w:p>
    <w:p>
      <w:r>
        <w:rPr>
          <w:b/>
          <w:u w:val="single"/>
        </w:rPr>
        <w:t>206211</w:t>
      </w:r>
    </w:p>
    <w:p>
      <w:r>
        <w:t>USER kalao ada yg bilang jangan bawa2 agama, maksutnya jangan memanfaatkan Islam sementara mengesampingkan Kristen atao yg lain</w:t>
      </w:r>
    </w:p>
    <w:p>
      <w:r>
        <w:rPr>
          <w:b/>
          <w:u w:val="single"/>
        </w:rPr>
        <w:t>206212</w:t>
      </w:r>
    </w:p>
    <w:p>
      <w:r>
        <w:t>8. Sebagai anak bangsawan dan cendekiawan, dan tumbuh berkembang sebagai menantu Presiden, secara psikologis telah membuat Prabowo menjadi orang yang sangat tinggi pride nya. Rasa bangga dirinya sangat tinggi. Dia tidak pernah siap untuk dilecehkan atau di</w:t>
      </w:r>
    </w:p>
    <w:p>
      <w:r>
        <w:rPr>
          <w:b/>
          <w:u w:val="single"/>
        </w:rPr>
        <w:t>206213</w:t>
      </w:r>
    </w:p>
    <w:p>
      <w:r>
        <w:t>Belajar mencintai budaya lewat kesusastraan.</w:t>
      </w:r>
    </w:p>
    <w:p>
      <w:r>
        <w:rPr>
          <w:b/>
          <w:u w:val="single"/>
        </w:rPr>
        <w:t>206214</w:t>
      </w:r>
    </w:p>
    <w:p>
      <w:r>
        <w:t>MBSB proses pembiayaan rumah mampu milik RM6 bilion</w:t>
      </w:r>
    </w:p>
    <w:p>
      <w:r>
        <w:rPr>
          <w:b/>
          <w:u w:val="single"/>
        </w:rPr>
        <w:t>206215</w:t>
      </w:r>
    </w:p>
    <w:p>
      <w:r>
        <w:t>Dalil hadist pun kl tdk dsusul dgn ijma&amp;amp;Qias(hukum akal)tdk akan ktemu barangnya,trasa maknanya.sperti larangan bakar sampah dkuburan mrupakan produk Qias dr Ibnu Mas\xe2\x80\x99ud RA,ia berkata,\xe2\x80\x98Mnyakiti jenazah org Mukmin itu sbagaimana</w:t>
      </w:r>
    </w:p>
    <w:p>
      <w:r>
        <w:rPr>
          <w:b/>
          <w:u w:val="single"/>
        </w:rPr>
        <w:t>206216</w:t>
      </w:r>
    </w:p>
    <w:p>
      <w:r>
        <w:t>USER asalkan yg ngimpor DKI, sepi-sepi aja,ga bakal osang aseng'</w:t>
      </w:r>
    </w:p>
    <w:p>
      <w:r>
        <w:rPr>
          <w:b/>
          <w:u w:val="single"/>
        </w:rPr>
        <w:t>206217</w:t>
      </w:r>
    </w:p>
    <w:p>
      <w:r>
        <w:t>USER USER Selaw maz...kualitas gubernur&amp;amp;wagub modal SARAcaen ya kyk gtu.sampah</w:t>
      </w:r>
    </w:p>
    <w:p>
      <w:r>
        <w:rPr>
          <w:b/>
          <w:u w:val="single"/>
        </w:rPr>
        <w:t>206218</w:t>
      </w:r>
    </w:p>
    <w:p>
      <w:r>
        <w:t>Heran. Masih ada pendukung Pak Jokowi yg berpolemik tentang film G30S/PKI. Aneh..?. Yang lain sudah berlari dia malah jalan mundur.</w:t>
      </w:r>
    </w:p>
    <w:p>
      <w:r>
        <w:rPr>
          <w:b/>
          <w:u w:val="single"/>
        </w:rPr>
        <w:t>206219</w:t>
      </w:r>
    </w:p>
    <w:p>
      <w:r>
        <w:t>Kopi susu: \n- Kapal Api sachet tanpa gula bungkus kecil diseduh pake air panas\n- satu bungkus susu kpbs\n- madu\nCampur semua, terus masukin plastik. Masukkan frezzer kurang lebih 1 jam, ampas kopinya beku tanpa perlu nyaring lagi.'</w:t>
      </w:r>
    </w:p>
    <w:p>
      <w:r>
        <w:rPr>
          <w:b/>
          <w:u w:val="single"/>
        </w:rPr>
        <w:t>206220</w:t>
      </w:r>
    </w:p>
    <w:p>
      <w:r>
        <w:t>Tahey romi menuhin tab mensyen gw USER \n\nI can\'t contain that many "monyet showeran" at once \xf0\x9f\x98\xad\xf0\x9f\x98\x82'</w:t>
      </w:r>
    </w:p>
    <w:p>
      <w:r>
        <w:rPr>
          <w:b/>
          <w:u w:val="single"/>
        </w:rPr>
        <w:t>206221</w:t>
      </w:r>
    </w:p>
    <w:p>
      <w:r>
        <w:t>USER Gua jadi takut teh temenan sama lu, maennya ama setan wqwq'</w:t>
      </w:r>
    </w:p>
    <w:p>
      <w:r>
        <w:rPr>
          <w:b/>
          <w:u w:val="single"/>
        </w:rPr>
        <w:t>206222</w:t>
      </w:r>
    </w:p>
    <w:p>
      <w:r>
        <w:t>Anjir abis bersin malah budeh ampe skrg:('</w:t>
      </w:r>
    </w:p>
    <w:p>
      <w:r>
        <w:rPr>
          <w:b/>
          <w:u w:val="single"/>
        </w:rPr>
        <w:t>206223</w:t>
      </w:r>
    </w:p>
    <w:p>
      <w:r>
        <w:t>USER Aku suka memek kok..'</w:t>
      </w:r>
    </w:p>
    <w:p>
      <w:r>
        <w:rPr>
          <w:b/>
          <w:u w:val="single"/>
        </w:rPr>
        <w:t>206224</w:t>
      </w:r>
    </w:p>
    <w:p>
      <w:r>
        <w:t>pasutri soleh dan solehah kan ngaji bersama yegak ~ ini malah mabar pubg. untung ga ada yang ngatain pasutri YAHUDI \xf0\x9f\x98\xa2 \xf0\x9f\x92\x81\xf0\x9f\x8f\xbb\xe2\x80\x8d\xe2\x99\x80\xef\xb8\x8f\xf0\x9f\xa4\xa6\xf0\x9f\x8f\xbb\xe2\x80\x8d\xe2\x99\</w:t>
      </w:r>
    </w:p>
    <w:p>
      <w:r>
        <w:rPr>
          <w:b/>
          <w:u w:val="single"/>
        </w:rPr>
        <w:t>206225</w:t>
      </w:r>
    </w:p>
    <w:p>
      <w:r>
        <w:t>Cewek2 bilang: semua cowok itu brengsek. tapi mereka salah. gue bukan tipe cowok brengsek, tapi gue COWOK BAJINGAN. :p'</w:t>
      </w:r>
    </w:p>
    <w:p>
      <w:r>
        <w:rPr>
          <w:b/>
          <w:u w:val="single"/>
        </w:rPr>
        <w:t>206226</w:t>
      </w:r>
    </w:p>
    <w:p>
      <w:r>
        <w:t>oke jadi barusan banget di malam jumat ini, aku lagi workout kecil kecilan dikamar sebelum tidur kan, nah pas lagi ngangkat ngangkat kaki tibatiba aku denger suara samar samar kaya ketawa gitu doooong, mampus ga tuh :(((('</w:t>
      </w:r>
    </w:p>
    <w:p>
      <w:r>
        <w:rPr>
          <w:b/>
          <w:u w:val="single"/>
        </w:rPr>
        <w:t>206227</w:t>
      </w:r>
    </w:p>
    <w:p>
      <w:r>
        <w:t>USER USER USER ...klo mardani jadi presiden mungkin dia jadi presiden maho pertama di indonesia gan \xf0\x9f\x98\x82\xf0\x9f\x98\x82'</w:t>
      </w:r>
    </w:p>
    <w:p>
      <w:r>
        <w:rPr>
          <w:b/>
          <w:u w:val="single"/>
        </w:rPr>
        <w:t>206228</w:t>
      </w:r>
    </w:p>
    <w:p>
      <w:r>
        <w:t>Budha Yg teroris URL</w:t>
      </w:r>
    </w:p>
    <w:p>
      <w:r>
        <w:rPr>
          <w:b/>
          <w:u w:val="single"/>
        </w:rPr>
        <w:t>206229</w:t>
      </w:r>
    </w:p>
    <w:p>
      <w:r>
        <w:t>Bencong macem Ivan lo percaya...hadeuhh kaka ny jd pelakor aja bangga ... yaiyalah dia blg idup gosah jujur2 amat, dese hobi boboin lekong mulu saban ke bali'</w:t>
      </w:r>
    </w:p>
    <w:p>
      <w:r>
        <w:rPr>
          <w:b/>
          <w:u w:val="single"/>
        </w:rPr>
        <w:t>206230</w:t>
      </w:r>
    </w:p>
    <w:p>
      <w:r>
        <w:t>Kami rela membagi kalian dengan ribuan, bahkan jutaan ELF lainnya di seluruh belahan dunia\xe2\x80\x9d -E.L.F Cina-'</w:t>
      </w:r>
    </w:p>
    <w:p>
      <w:r>
        <w:rPr>
          <w:b/>
          <w:u w:val="single"/>
        </w:rPr>
        <w:t>206231</w:t>
      </w:r>
    </w:p>
    <w:p>
      <w:r>
        <w:t>USER Yah namanya juga panasbung'</w:t>
      </w:r>
    </w:p>
    <w:p>
      <w:r>
        <w:rPr>
          <w:b/>
          <w:u w:val="single"/>
        </w:rPr>
        <w:t>206232</w:t>
      </w:r>
    </w:p>
    <w:p>
      <w:r>
        <w:t>RT USER: WASPADA!!! Letjen (Purn) Suryo Prabowo: Situasi Sekarang Mirip dengan Situasi Jelang G30S/PKI URL</w:t>
      </w:r>
    </w:p>
    <w:p>
      <w:r>
        <w:rPr>
          <w:b/>
          <w:u w:val="single"/>
        </w:rPr>
        <w:t>206233</w:t>
      </w:r>
    </w:p>
    <w:p>
      <w:r>
        <w:t>USER KWWKWKWKWKWKWKWKKW tolol.'</w:t>
      </w:r>
    </w:p>
    <w:p>
      <w:r>
        <w:rPr>
          <w:b/>
          <w:u w:val="single"/>
        </w:rPr>
        <w:t>206234</w:t>
      </w:r>
    </w:p>
    <w:p>
      <w:r>
        <w:t>USER Itu namanya cari gampangnya aja! Aman yg mendalangi n mengendalikan semuanya, hukum mati! Pdhl logikanya dimana;seorang yg dianggap teroris kls \xe2\x80\x9ckakap\xe2\x80\x9d n diawasi superketat kok bs mengendalikan bom dimana2 tnpa terdeteksi</w:t>
      </w:r>
    </w:p>
    <w:p>
      <w:r>
        <w:rPr>
          <w:b/>
          <w:u w:val="single"/>
        </w:rPr>
        <w:t>206235</w:t>
      </w:r>
    </w:p>
    <w:p>
      <w:r>
        <w:t>Katekismus Gereja Katolik mengajarkan bahwa tubuh adalah bait Allah.\n\nNamun, perihal dosa untuk tato dan miras selalu relatif mengingat keduanya adalah bagian dari tradisi untuk etnis tertentu.\n\nBisa jadi dosa apabila dilandasi dengan niat destruktif</w:t>
      </w:r>
    </w:p>
    <w:p>
      <w:r>
        <w:rPr>
          <w:b/>
          <w:u w:val="single"/>
        </w:rPr>
        <w:t>206236</w:t>
      </w:r>
    </w:p>
    <w:p>
      <w:r>
        <w:t>MUUUAAAK LIHAT MUKE SI TK KEPRET RR GOBLIK</w:t>
      </w:r>
    </w:p>
    <w:p>
      <w:r>
        <w:rPr>
          <w:b/>
          <w:u w:val="single"/>
        </w:rPr>
        <w:t>206237</w:t>
      </w:r>
    </w:p>
    <w:p>
      <w:r>
        <w:t>USER Ngentod aja lebih seru.'</w:t>
      </w:r>
    </w:p>
    <w:p>
      <w:r>
        <w:rPr>
          <w:b/>
          <w:u w:val="single"/>
        </w:rPr>
        <w:t>206238</w:t>
      </w:r>
    </w:p>
    <w:p>
      <w:r>
        <w:t>anak smp aja pacarannya nonton anak kuliahan pacarannya sama laptop _</w:t>
      </w:r>
    </w:p>
    <w:p>
      <w:r>
        <w:rPr>
          <w:b/>
          <w:u w:val="single"/>
        </w:rPr>
        <w:t>206239</w:t>
      </w:r>
    </w:p>
    <w:p>
      <w:r>
        <w:t>USER Bapakku ateis. Ga serem sih sebenernya.'</w:t>
      </w:r>
    </w:p>
    <w:p>
      <w:r>
        <w:rPr>
          <w:b/>
          <w:u w:val="single"/>
        </w:rPr>
        <w:t>206240</w:t>
      </w:r>
    </w:p>
    <w:p>
      <w:r>
        <w:t>USER USER Yg dungu itu lio evakuasi korban gak becus nyalahin orang lain logikanya cebong... goblok kok bangga?'</w:t>
      </w:r>
    </w:p>
    <w:p>
      <w:r>
        <w:rPr>
          <w:b/>
          <w:u w:val="single"/>
        </w:rPr>
        <w:t>206241</w:t>
      </w:r>
    </w:p>
    <w:p>
      <w:r>
        <w:t>cina itu rasis makanya jgn biarkan cina kuasai&amp;dominasi RI.lihat cina sgpore usir melayu dri kampungnya USER</w:t>
      </w:r>
    </w:p>
    <w:p>
      <w:r>
        <w:rPr>
          <w:b/>
          <w:u w:val="single"/>
        </w:rPr>
        <w:t>206242</w:t>
      </w:r>
    </w:p>
    <w:p>
      <w:r>
        <w:t>USER USER USER USER USER USER USER USER matalu picek'</w:t>
      </w:r>
    </w:p>
    <w:p>
      <w:r>
        <w:rPr>
          <w:b/>
          <w:u w:val="single"/>
        </w:rPr>
        <w:t>206243</w:t>
      </w:r>
    </w:p>
    <w:p>
      <w:r>
        <w:t>Akun USER masih dpt dilihat, caranya tulis hikdun di kolom search twitter, enter, muncul isi akun, melihat lbh banyak klik more option</w:t>
      </w:r>
    </w:p>
    <w:p>
      <w:r>
        <w:rPr>
          <w:b/>
          <w:u w:val="single"/>
        </w:rPr>
        <w:t>206244</w:t>
      </w:r>
    </w:p>
    <w:p>
      <w:r>
        <w:t>USER USER Woiii GOBLOG, kalo Produk Kafir Anjing macam lu gak boleh dipake Muslim, ngapain dipromosikan ke negara muslim. TOLOL nih orang. Kebanyakan nelen Sperma Cebong lu ya. Muka tampang copet banyak bacot lu. Amplas dulu gih muka pake parutan, biar gante</w:t>
      </w:r>
    </w:p>
    <w:p>
      <w:r>
        <w:rPr>
          <w:b/>
          <w:u w:val="single"/>
        </w:rPr>
        <w:t>206245</w:t>
      </w:r>
    </w:p>
    <w:p>
      <w:r>
        <w:t>Bahkan jika kamu bertanya "ngapain sih suka sama kpop2 plastik sipit gaada ganteng2nya" hey? Bisakah aku bertanya balik? "ngapain sih kamu suka sama yang barat2 atau yang lokal yang mata nya belo dll?" well thats means everyone has their own taste'</w:t>
      </w:r>
    </w:p>
    <w:p>
      <w:r>
        <w:rPr>
          <w:b/>
          <w:u w:val="single"/>
        </w:rPr>
        <w:t>206246</w:t>
      </w:r>
    </w:p>
    <w:p>
      <w:r>
        <w:t>USER USER Yg bnr bang ngomong itu pki otk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